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municipale Chardonnay est une commune française située dans le département de Saône-et-Loire en région Bourgogne-Franche-Comté. Géographie[modifier | modifier le code] C'est une commune située dans le Haut-Mâconnais, entre Lugny et Tournus. Communes limitrophes[modifier | modifier le code] Climat[modifier | modifier le code] Le climat du Haut-Mâconnais est océanique tempéré à tendance continentale. Les précipitations y sont régulières tout au long de l'année, avec, toutefois, une hausse de celles-ci au printemps et à l'automne. Durant l’été, les précipitations sont peu fréquentes mais peuvent prendre la forme d’orages parfois violents engendrant d’importants cumuls de pluie. L'hiver est froid et humide, principalement en raison des bancs de brouillard et au froid continental. L'été, pour sa part, est chaud et sec, conséquence de l’influence méridionale (vent du midi). Le Mâconnais se situe immédiatement en dessous de la zone dite de « rupture climatique » entre le nord, l’ouest et le sud. Les monts du Mâconnais sont fortement influencés par cette croisée des climats (océanique, continental et méditerranéen) et bénéficient, à ce titre, d’une faune et d'une flore remarquable : plantes méditerranéennes et insectes résistant à une latitude élevée. Pour la ville de Mâcon, agglomération proche de Chardonnay, les valeurs climatiques enregistrées de 1981 à 2010 sont les suivantes. Toponymie[modifier | modifier le code] Histoire[modifier | modifier le code] Fin juillet 1789 : épisode de la Grande Peur en Mâconnais. Le château, propriété des chanoines du chapitre Saint-Vincent de Mâcon, est dévasté par les Brigands[4]. 1790 : à la création des cantons, la commune de Chardonnay est rattachée au canton de Tournus. Quelques années plus tard, tout comme Grevilly et Montbellet, Chardonnay sera rattachée au canton de Lugny. Début 1927 : fondation de la coopérative vinicole de Chardonnay, avec Jean-Baptiste Roux, maire, pour président. 16 août 1934 : adhésion de Chardonnay (avec Uchizy et Plottes) au Syndicat intercommunal des eaux du Haut-Mâconnais fondé le 8 janvier 1934 et regroupant dix communes (Lugny, Burgy, Clessé, Viré, Cruzille, Vérizet, Bissy-la-Mâconnaise, Cruzille, Saint-Maurice-de-Satonnay et Montbellet). 1993 : fondation de la communauté de communes du Haut-Mâconnais (avec Lugny pour siège), regroupant sept communes : Bissy-la-Mâconnaise, Burgy, Chardonnay, Cruzille, Grevilly, Lugny et Saint-Gengoux-de-Scissé. A cette première communauté de communes a succédé, le 1er janvier 2003, la Communauté de communes du Mâconnais - Val de Saône (siège à Lugny). Au printemps 2012, sur les hauteurs à l'est du hameau de Champvent, trois sépultures contiguës appartenant à une nécropole du haut Moyen Âge, toutes orientées au levant, ont été mises au jour fortuitement[5]. Politique et administration[modifier | modifier le code] Démographie[modifier | modifier le code] Les habitants de Chardonnay s'appellent les Charneurons. L'évolution du nombre d'habitants est connue à travers les recensements de la population effectués dans la commune depuis 1793. À partir de 2006, les populations légales des communes sont publiées annuellement par l'Insee. Le recensement repose désormais sur une collecte d'information annuelle, concernant successivement tous les territoires communaux au cours d'une période de cinq ans. Pour les communes de moins de 10 000 habitants, une enquête de recensement portant sur toute la population est réalisée tous les cinq ans, les populations légal</w:t>
      </w:r>
    </w:p>
    <w:p>
      <w:r>
        <w:rPr>
          <w:b/>
          <w:color w:val="FF0000"/>
        </w:rPr>
        <w:t>id 1</w:t>
      </w:r>
    </w:p>
    <w:p>
      <w:r>
        <w:rPr>
          <w:b w:val="0"/>
        </w:rPr>
        <w:t>Comment est apparue la pile électriqueA la fin du XVIIIe siècle, le physicien italien Luigi Galvani est en train de disséquer une grenouille. La patte du batracien est fixée sur un support en cuivre et se contracte lorsque le chercheur la touche avec son bistouri en zinc… La grenouille produirait-elle du courant ? C’est « l’électricité ...</w:t>
      </w:r>
    </w:p>
    <w:p>
      <w:r>
        <w:rPr>
          <w:b/>
          <w:color w:val="FF0000"/>
        </w:rPr>
        <w:t>id 2</w:t>
      </w:r>
    </w:p>
    <w:p>
      <w:r>
        <w:rPr>
          <w:b w:val="0"/>
        </w:rPr>
        <w:t>Les calèches de Central Park Arrêtons nous exceptionnellement aujourd’hui sur un fait d’actualité qui provoque le débat outre Atlantique depuis plusieurs mois : les calèches de Central Park ! Attraction touristique à succès, les calèches de Central Park sont une des images fortes associées à la ville New York, sans doute au même titre que les gondoles de la célèbre cité vénitienne. Les 68 calèches installées à Central Park depuis plus d’un siècle accueillent aussi bien les touristes que les New Yorkais à leur bord. Amoureux en quête de romantisme ou nostalgiques des temps anciens, tout le monde trouve une bonne raison de monter dans les calèches de Central Park ! Ces dernières accueillent entre 4 et 5 passagers par calèche et vous offrent une promenade de 45 minutes dans les allées de Central Park. Mais combien coûte exactement cette ballade hors du temps ? Eh bien, sachez que le prix est fixé à la calèche et non au nombre de passagers. Ainsi, que vous soyez deux ou cinq personnes à remplir la calèche, il vous en coûtera la somme unique de 165$ ! Et si vous êtes prévoyants et que vous désirez planifier votre promenade en calèche à l’avance, vous pouvez réserver en ligne ici. Oui mais voilà, les temps changent et les préoccupations des hommes aussi ! Groupes de pression et associations de défense des animaux militent depuis plusieurs années pour la disparition des calèches de Central Park. Dénonçant les conditions de travail et d’entretien des chevaux, ces groupes ont depuis, reçu le soutien de nombreuses personnalités politiques dont le nouveau maire de New York, Bill de Blasio. Le nouveau maire promet donc depuis sa campagne municipale la disparition des calèches de Central Park dans un délais de 3 ans et leur remplacement progressif par des modèles électriques de voitures du début du XXe siècle. Le projet doit maintenant être validé par le conseil municipal de la ville. De l’autre côté, l’association des calèches de New York (Horse and carriage Association) menée par Christina Hansen se défend de ces attaques. Les cochers ont d’ailleurs crée le site savenychorsecarriages.com qui défend la passion de ces hommes et de ces femmes pour leur métier et leurs chevaux. L’association en appelle à tous pour la défense de leur cause : pétitions, partages sur les réseaux sociaux, dons, appels au conseil municipal, tout est bon pour sauver les calèches de Central Park ! Mais dans ces débats virulents, il n’est pas toujours facile de discerner les réelles intentions de chacun, d’autant que les enjeux finissent par dépasser la simple défense de la condition animale. Argent et considérations économiques s’immiscent partout : le groupe de pression NYClass a ainsi dépensé 1,3 million de dollars dans le financement des campagnes municipales des candidats opposés aux calèches de Central Park (dont fait partie Bill de Blasio). Les cochers quant à eux dénoncent la récupération par la ville des locaux très prisés des écuries de Central Park… Pas facile donc de s’y retrouver. La bataille ne fait que commencer. Et vous, êtes-vous pour ou contre la disparition des calèches à Central park ? Crédit photo : – « USA-NYC-Central Park2 » by Ingfbruno – Own work. Licensed under CC BY-SA 3.0 via Wikimedia Commons – http://commons.wikimedia.org/wiki/File:USA-NYC-Central_Park2.JPG#mediaviewer/File:USA-NYC-Central_Park2.JPG Le problème, c’est qu’il y a parfois des accidents entre les calèches et les voitures, ce qui est très dangereux aussi bien pour les hommes que pour les chevaux qui ne méritent pas de saigner sur le pavé… Une voiture électrique se contrôle forcément mieux qu’un cheval qui s’emballe… Pour l’ambiance je suis bien sûr pour les calèches (quand elles sont tenues par des gens qui respectent et s’occupent bien de leur cheval). Mais il y a aussi des dérives avec des gens qui privilégient le rendement de la calèche plutôt que le bien être du cheval… En effet il serait fort dommage de remplacer ces romantiques calèches par des engin</w:t>
      </w:r>
    </w:p>
    <w:p>
      <w:r>
        <w:rPr>
          <w:b/>
          <w:color w:val="FF0000"/>
        </w:rPr>
        <w:t>id 3</w:t>
      </w:r>
    </w:p>
    <w:p>
      <w:r>
        <w:rPr>
          <w:b w:val="0"/>
        </w:rPr>
        <w:t>La fonction du marché financier dans l'économie Un marché est le lieu où se rencontrent une offre et une demande d'un certain bien. En l'occurrence le bien dont il s'agit est l'argent. Sur le marché des capitaux, les détenteurs de l'offre sont les agents dits "à capacité d'épargne positive", en l'occurrence les ménages essentiellement (aussi surprenant que cela puisse paraître !) et aussi les entreprises, quoique celles-ci préfèrent généralement réincorporer leurs bénéfices dans leur propre activité ou distribuer des dividendes à leurs actionnaires. Les demandeurs sont d'une part les Etats, l'Etat providence moderne nécessitant des investissements considérables et d'autre part bien sûr les entreprises : ce sont les agents que l'on appelle "à besoin de financement". Loin d'une entité abstraite et souvent présentée comme irrationnelle et toute-puissante à la fois, le marché des capitaux représente en fait le moteur de l'économie, puisque c'est le lieu où le carburant, l'argent, va être utilisé pour propulser de l'avant la machine, c'est-à-dire produire des richesses. Tel est le principe, mais l'application pratique présente des modalités évidemment plus complexes. La première pierre d'achoppement réside dans la possibilité qu'un échange ait effectivement lieu entre les agents à capacité de d'épargne et les agents à besoin de financement. En effet pour que le marché fonctionne il faut non seulement que le bien, l'offre et la demande existent, mais aussi que les agents aient envie de procéder à l'échange ! Or les agents à capacité d'épargne, les ménages rappelons-le, présentent une profonde aversion pour le risque. Aversion d'ailleurs justifiée par le sens commun, tout manuel du parfait boursicoteur qui se respecte commence par un avertissement enjoignant le lecteur de ne placer directement en Bourse que son superflu, c'est-à-dire ce dont il n'a pas besoin aujourd'hui et n'aura pas besoin demain. Dès lors l'essentiel de l'épargne dégagée par les ménages se trouve en dépôt sur des comptes à vue ou des comptes d'épargne où l'argent est immédiatement disponible. En face, les agents à besoin de financement, à savoir les entreprises, souhaitent trouver des financements à long terme pour planifier leur développement. L'horizon des agents à capacité d'épargne est généralement de quelques semaines (la prochaine paie) à quelques mois (le prochain tiers provisionnel…). L'horizon des agents à besoin de financement est de plusieurs années ! Cette différence rend l'échange effectif quelque peu problématique. Les banques C'est ici qu'intervient une troisième catégorie d'agents économiques : les banques. Les banques sont les seuls agents qui possèdent le pouvoir de transformer des ressources à très court terme : les dépôts à vue (les comptes courants) en emplois à moyen ou long terme : le crédit bancaire. Les banques établissent donc le pont nécessaire entre les ménages et les entreprises ; historiquement elles ont joué et jouent toujours un rôle essentiel dans le financement de l'économie. Chaque banque a le droit de distribuer sous forme de crédit la quasi-totalité de l'argent (mais pas tout ! cf. plus bas) mis en dépôt par ses clients sur les comptes à vue. Mais ce crédit distribué par la banque n'annule pas pour autant le dépôt, qui reste disponible pour le client. Il y a donc création de monnaie par la banque. Ces crédits, octroyés sous forme de dépôts à vue, viennent grossir l'encaisse des banques et donc leur possibilité de distribuer de nouveaux crédits, etc. Les dépôts font les crédits, qui eux-mêmes font les dépôts, …etc. C'est ce qu'on appelle le "multiplicateur du crédit". Le pouvoir de création monétaire des banques n'est évidemment, et heureusement, pas infini. Il est limité d'abord par le fait qu'une partie seulement du crédit octroyé restera sous forme de dépôt. Le reste sera converti en monnaie fiduciaire (billets) par des retraits . C'est d'ailleurs pour garantir la capacité des banques à faire face aux retraits que la banque centrale leur impose de bloquer un pourcentage de leurs dépôts sous forme de réserves obligatoire</w:t>
      </w:r>
    </w:p>
    <w:p>
      <w:r>
        <w:rPr>
          <w:b/>
          <w:color w:val="FF0000"/>
        </w:rPr>
        <w:t>id 4</w:t>
      </w:r>
    </w:p>
    <w:p>
      <w:r>
        <w:rPr>
          <w:b w:val="0"/>
        </w:rPr>
        <w:t>Ce blog promeut la création francophone de tricots gratuits et originaux. Les créatrices participantes y présentent leurs nouveaux modèles. Les tricoteuses y découvrent de nouveaux modèles et proposent leur réalisations. Amour!</w:t>
      </w:r>
    </w:p>
    <w:p>
      <w:r>
        <w:rPr>
          <w:b/>
          <w:color w:val="FF0000"/>
        </w:rPr>
        <w:t>id 5</w:t>
      </w:r>
    </w:p>
    <w:p>
      <w:r>
        <w:rPr>
          <w:b w:val="0"/>
        </w:rPr>
        <w:t>«Nous manquons de formateurs ayant décroché les diplômes adéquats qui leur permettent d’encadrer convenablement les jeunes de différents âges, soit de 6 à12 ans, de 13 à 19 ans et de 19 ans et plus. La formation et la préformation sont négligées chez nous. Pourtant, selon les concepts du football moderne, il faut que le formateur soit un entraîneur impliqué. Un éducateur qui donne son avis, suivant la nouvelle méthode d’entraînement de la Fifa, intitulée «GAG». D’ailleurs, je viens d’intervenir en ce sens, en Egypte, à propos de cette nouvelle méthode cherchant à inculquer aux jeunes l’esprit d’initiative». «Méthode rejetée» «Toujours volet relatif à la méthode GAG, malheureusement, cette nouvelle méthode de former les jeunes a été rejetée par nos clubs. Ainsi, un grand nombre d’excellents formateurs ont émigré au Golfe, en Égypte, au Maroc et dans d’autres pays en Afrique. Nos clubs, dont la majorité accordent un intérêt particulier aux résultats immédiats n’hésitent pas à limoger tout formateur suite à une défaite. Ainsi, plus de suivi dans le travail et plus de concentration de la part du formateur, puisque son maintien devient tributaire du résultat d’un match, sans oublier qu’il n’y a aucune progression de niveau chez les jeunes joueurs après l’âge de 17 ans. Des jeunes âgés de 6 à 12 ans qui doivent être soumis aux travaux de vitesse, de rapidité, de vivacité, d’intelligence, de forte personnalité, n’évoluent pas à terme et finissent par craquer! D’ailleurs, nos jeunes joueurs de moins de 17 ans sont parvenus à battre leurs homologues européens grâce à la formation méthodique qu ‘ils ont acquise. Par la suite, il faut un suivi minutieux pour évoluer» «Résolutions de la FTF» «La FTF n’est pas restée les bras croisés. Elle envisage d’organiser une compétition entre des équipes de jeunes qui se valent afin de garantir l’amélioration escomptée. Un championnat d’élite entre les Ligues ou entre les centres de formation assurera certainement une amélioration du niveau technique. Un match opposant deux équipes de différents niveaux se terminant par une victoire d’un score fleuve, ce n’est pas porteur à mon sens. Vous savez, en tant que DTN, je souhaite que les catégories de jeunes dans les différents clubs soient encadrées et dirigées par des présidents, des secrétaires généraux et des directeurs techniques valeureux. Il en existe beaucoup chez nous. Mais il faut s’en donner les moyens et se montrer patient pour recueillir à terme ce qui sera semé. C’est ce que l’on appelle se projeter selon un planning pointu. En clair, je dirais que la qualité de la formation doit primer au-delà d’une logique de conformité». Salah .KA.</w:t>
      </w:r>
    </w:p>
    <w:p>
      <w:r>
        <w:rPr>
          <w:b/>
          <w:color w:val="FF0000"/>
        </w:rPr>
        <w:t>id 6</w:t>
      </w:r>
    </w:p>
    <w:p>
      <w:r>
        <w:rPr>
          <w:b w:val="0"/>
        </w:rPr>
        <w:t>Jésus guérit les malades. Qu'est-ce que la guérison divine ? C'est l'action toute puissante du Saint-Esprit dans un corps humain, duquel enlève la souffrance et auquel il rend la santé ! De même, l'Esprit Saint agit dans nos cœurs, avec le concours de la Parole de Dieu - la prédication de l'Évangile - pour nous convaincre de péché et nous pousser à la repentance pour obtenir le pardon de nos fautes et le salut de notre âme : De même la Parole et l' Esprit Saint agissent pour nous donner la grâce de croire et de recevoir la guérison de nos maladies et de nos infirmités en Christ. 1. D'ou vient la maladie ? - La maladie vient de Satan, mais elle ne peut avoir lieu qu'avec la permission de Dieu (Job 2/7) - La maladie est aussi la conséquence de nos abus, de nos vices, le vide moral et spirituel qui offre l'être aux agressions de la vie décadente l'angoisse, stress, dépressions et leurs cortèges de maux physiques, moraux et mentaux). - Satan est le prince de l'empire des ténèbres et du péché. Voilà ce qui constitue les droits du malin sur le corps de l'homme pécheur. Mais, gloire à Dieu ! La puissance et la haine de Satan pour perdre l'âme et détruire la santé, en affligeant l'homme de maux, de douleurs et d'infirmités, a été brisé et anéantie par la venue sur la terre de notre Seigneur Jésus-Christ ! Retenez bien ceci :« Le Fils de Dieu a paru afin de détruire les œuvres du Diable... » (1 Jean 3/8). « Vous savez comment Dieu a oint du Saint-Esprit et de puissance, Jésus de Nazareth, qui allait de lieu en lieu en faisant du bien et guérissant tous ceux qui étaient sous l'empire du Diable car Dieu était avec lui... » ( Actes des Apôtres. 10/38) 2. D'ou vient la guérison divine ? Bien sûr, elle est l'œuvre de Dieu. Déjà, notre Créateur a doté le corps humain d'un principe de guérison. D'ailleurs, le célèbre médecin Ambroise Paré n'a-t-il pas dit : « Je le pansais, Dieu le guérit ». Dieu a donné l'intelligence à l'homme pour soigner, secourir, soulager et parfois guérir bien des maux et "réparer " les corps par une science et un art de plus en plus précis. - Mais l'inlassable labeur et le dévouement de nos chercheurs, la découverte de nouveaux remèdes et l'invention de remarquable matériels pour explorer et soigner le corps humain, butent sur des facteurs dont il faut tenir compte. - Car le vrai problème aujourd'hui, c'est que l'on s'acharne à soigner et guérir les maladies et que l'on oublie de soigner et guérir le malade lui même. Vous pouvez enlever les toiles d'araignée autant que vous le voulez, mais tant que l'araignée n'est pas détruite, elle continuera son travail. - La guérison divine est parfaite, en ce que notre Seigneur Jésus-Christ peut détruire dans l'homme la cause principale de son état de maladie morale, spirituelle et physique : c'est-à-dire le péché. - La guérison divine : ce n'est pas un dogme, une doctrine, une philosophie... c'est une personne : Jésus-Christ. « Jésus parcourait toute la Galilée enseignant dans les synagogues, prêchant la bonne nouvelle du royaume et guérissant toute maladie et infirmité parmi le peuple » (Matthieu 4/23) « Le soir, on amena auprès de Jésus plusieurs démoniaques. Il chassa les esprits par sa parole, et il guérit tous les malades afin que s'accomplît ce qui avait été annoncé par Esaïe le prophète : Il a prit nos infirmités, il a porté nos</w:t>
      </w:r>
    </w:p>
    <w:p>
      <w:r>
        <w:rPr>
          <w:b/>
          <w:color w:val="FF0000"/>
        </w:rPr>
        <w:t>id 7</w:t>
      </w:r>
    </w:p>
    <w:p>
      <w:r>
        <w:rPr>
          <w:b w:val="0"/>
        </w:rPr>
        <w:t>Interview avec General Elektriks Paris 2 Février 2012 Interview réalisée le 02 février 2012 par Fredc Bonjour Hervé, je suis ravi de te rencontrer enfin, puisque je t'ai vu pas moins de quatre fois en concert en l'espace d'un an et demi, et que c'était toujours mémorable ! Avant de commencer, je te propose de faire la connaissance de ce superbe dictaphone tout pourri de journaliste web... Attends, figure-toi que c'est exactement avec le même enregistreur mp3 que j'ai fait les voix et les "claps" du morceau Helicopter, dans une cour de récré ! Ah, je le regarderai d'un il différent la prochaine fois ! Bon, plus sérieusement, puisqu'on est sur Concert &amp; Co, on va parler essentiellement de live dans cette interview, d'autant que c'est un peu ton actu du moment, mais je vais d'abord évacuer une première question sur ta musique. Mon morceau préféré de ta discographie, c'est David Lynch Moment - dont vous faites d'ailleurs une version live assez incroyable - et je trouve justement que l'ambiance générale de tes albums est assez "lynchienne" : ce côté complexe, fouillé, pas toujours très facile d'accès non-plus ; je sais aussi que tu écoutes beaucoup de musiques de films, que tu en as composé, que tu aimerais en composer encore à l'avenir : est-ce que le cinéma a une influence directe sur tes compositions ? Tout dépend ce que tu appelles "une influence directe" : je ne pense pas être déjà sorti du visionnage d'un film avec une idée de morceau, mais c'est plutôt des atmosphères, des ambiances, des textures, qui vont créer une petite étincelle dans ta tête ou ton cur et qui vont te lancer sur ce qu'on appelle l'inspiration. L'inspiration, c'est vraiment juste ça : une étincelle qui arrive grâce à l'état dans lequel tu es dans ta tête et grâce à d'autres choses, autour de toi. Après, il faut savoir surfer sur cette vague et en faire de la musique. Mais effectivement, le cinéma fait partie des univers qui m'inspirent. D'ailleurs, il n'y a pas que David Lynch... et outre les images du film, il y a aussi la musique : j'ai beaucoup écouté de Nino Rota, de Lalo Schifrin, de John Barry, des choses comme ça. Ca fait partie de l'espèce de mix que tu vas retrouver sur les disques. Je pense que c'est un bon filtre par lequel voir ça : il y a vraiment un filtre cinématographique dans la musique que je fais. Est-ce que ça se retrouve dans la composition ? Est-ce que tu as une approche visuelle, presque synesthésique des choses ? Est-ce que, quand tu composes la musique, tu as aussi des images qui te viennent ? Ca dépend des morceaux : il y en a où je suis plus en circuit fermé musical et d'autres, au contraire, où ça génère soit des images un peu abstraites, soit carrément des mini-scénarios. Mais j'essaye de ne pas rendre ça trop littéral non-plus parce que j'aime bien l'idée que ça soit ouvert à interprétation pour les gens. Toi, par exemple, tu dis que c'est lynchien, d'autres diront peut-être que The Spark, ça rappelle Scorcese (pour rester sur les références cinématographiques). Un morceau comme Helicopter est assez visuel, parce que tu as l'imitation des pales d'hélicoptère sur le Clavinet, c'est plus littéral, mais d'autres vont générer des petits univers, comme La Nuit Des Ephémères ou I'm Ready, sur le dernier album. Ce sont des morceaux peut-être un peu moins clairs dans l'image qu'ils sont censés générer et j'aime bien cette idée qu'ils soient comme des portes ouvertes et que les gens puissent rentrer et y prendre ce qu'ils ont envie d'y prendre. Ton actualité, on l'a évoqué, c'est le live, avec cette mini-tournée parisienne qui passe notamment par La Maroquinerie, une salle que tu sembles affectionner particulièrement... J</w:t>
      </w:r>
    </w:p>
    <w:p>
      <w:r>
        <w:rPr>
          <w:b/>
          <w:color w:val="FF0000"/>
        </w:rPr>
        <w:t>id 8</w:t>
      </w:r>
    </w:p>
    <w:p>
      <w:r>
        <w:rPr>
          <w:b w:val="0"/>
        </w:rPr>
        <w:t>#1 Le 18/04/2013, à 20:07 - Josepe36 HY-D-V1 un nouveau Desktop Bonsoir C'est bien dans la partie développement et programmation que je viens présenter ce projet. Ce projet c'est un desktop, développer en Python Gtk WebKit Javascript Html5 non pas par nécessité absolue mais par plaisir. Le python étant un langage en vogue, j'ai trouver ici un excellent exercice pour appliquer et découvrir tout en prenant du plaisir, hormis les aspects purement technique du code, j'ai pu aussi travailler l'aspect fonctionnel, logique et architectural d'une application. En somme un travail pour le plaisir. Ce desktop je l'ai nommé le hy-d-v1 parceque a l'origine il était prévu pour équiper le bureau d'accueil du projet www.hybryde.org, le hy pour hybyrde, le d pour desktop et v1 pour sa premiére version. J'ouvre donc se post pour vous faire profiter de se qu'il existe déjas, vous faire partager les apprentissages acquis jusqu'au résultat actuel et pourquoi pas discuter des choix que j'ai fais dans processus de developpement afin de me corriger et d'en apprendre encore plus. PRÉSENTATION: Le hy-d-v1, se compose de 5 éléments un menu, un dash gauche, un dash droit et une barre systray. Le menu permet d'acceder à la liste des applications, boutton Application, a quelques options et au panneau de logout, boutton Hybryde, et un boutton Magic qui lui nous présente une surcouche bureau avec quelques fonctionnalités supplémentair, tel une vue rapide systeme(puissance temps réel des processeur, ram, etc...). Le systray inclus les applications tel le network manager, sound controler et d'autres, et les fenêtres actuellement ouvertes. Le dash de gauche, vient loger les applications que nous auront choisis en favorites en cochant le boutton prévu a cet éffet dans le menu principal. LE MOTEUR DE THÉME: Le moteur de théme a été conçus pour n'utiliser que deux fichiers, l'un est au format CSS et peut utiliser toutes les fonctionnalités proposés par --webkit, et l'autre est un fichier de configuration au format Configparser ceci afin de peaufiner son théme jusqu'a la taille des différentes fenêtres. Pour résumé, ce desktop est entiérement geekable en ccs3 et les possibilitées pour s'amuser sont trés surprenante et les artistes devraient prendre du plaisir. Quelques screens pour entré en matiére: Magic: Voilà pour la premiére présentation, actuellement nous avons deux dépots PPA sur Launchpad, l'un pour Ubuntu 12.04 et le second pour la 13.04, les tests sont en cours et si celà vous intéresse je vous les communiquerez afin que je vous puissiez tester/utiliser. Actuellement j'estime le projet propre a son état d'avancement, il reste pas mal de choses a implémenter encore mais rien qui puisse méttre le systéme bancalle. Vos retours de bugs, impression fonctionnelles sont les bien venus et les Artistes en herbe aussi, enfin le mot c'est partageons nos connaissances et savoir faire pour le plaisir d'avancer. DATE : 20 avril 2013 Afin de ne pas perdre le lecteur dans toutes les pages de ce fil, je vais au fur et a mesure des explications éditer ce post, qui servira de référence au projet. Aujourd'hui, les dépots de dev sont : Pour la 12.04: ppa:olivelinux36/hydv1-desktop-dev-precise Pour la 13.04: ppa:olivelinux36/hydv1-desktop-dev-raring Et ces paquet sont prévus pour le moment uniquement pour Ubuntu 12.04 et 13.4, et non les variante Xubuntu, Lubuntu etc... Et comme nous somme dans la partie développement commencer a expliquer le fonctionnement et l'architecture du dev. Le langage utilisé sur hy-d-v1 est Python, un langage en vogue et super agréable. L'architecture que j'ai utilisé est : - un main - un repertoire de modules Afin d'avoir un projet maintenable, j'ai séparé au maximum les classes en fonction de leurs rôles, l'avantage de procéder ainsi est de bien distinguer le code et donc de scinder les éventuels bugs et amélioration. Les libs utilisés sont issues des modules standards</w:t>
      </w:r>
    </w:p>
    <w:p>
      <w:r>
        <w:rPr>
          <w:b/>
          <w:color w:val="FF0000"/>
        </w:rPr>
        <w:t>id 9</w:t>
      </w:r>
    </w:p>
    <w:p>
      <w:r>
        <w:rPr>
          <w:b w:val="0"/>
        </w:rPr>
        <w:t>10/15 ans tous les 15 jours Pour se repérer, les adolescents ont bien besoin d’un abonnement à un magazine comme Okapi. Dossiers, enquêtes, actus, BD, tests… deux fois par mois pour : - s’épanouir et être heureux au collège - répondre aux questions qu’on ose à peine poser - comprendre l’actualité et construire sa vision du monde - s’ouvrir aux autres - se projeter sereinement dans l’avenir Avec Okapi, le monde s’agrandit ! test 1 an = 22 numéros Offrez-lui une récréation ! Nos abonnements en prélèvement sont SANS ENGAGEMENT.</w:t>
      </w:r>
    </w:p>
    <w:p>
      <w:r>
        <w:rPr>
          <w:b/>
          <w:color w:val="FF0000"/>
        </w:rPr>
        <w:t>id 10</w:t>
      </w:r>
    </w:p>
    <w:p>
      <w:r>
        <w:rPr>
          <w:b w:val="0"/>
        </w:rPr>
        <w:t>L’artisanat occupe dans nos îles du Pacifique une place de choix. Et pourtant j’ai constaté que les jeunes femmes, j’entends par jeunes aussi celles frisant la quarantaine, ne considèrent pas comme important ou nécessaire de savoir ni même d’apprendre à fabriquer tous ces objets du quotidien wallisien que savent encore réaliser leurs mères. La transmission se perd et il est fort probable que si l’artisanat n’est pas assez mis en valeur rapidement, toutes ces compétences disparaitront d’ici quelques générations. Une occupation assez féminine : L’artisanat va du tressage de paniers à la peinture des tapa en passant par les réalisations des nattes, la sculpture, le façonnage des bijoux végétaux et marins. Nous avons déjà raconté comment sont ramassés coquillages et fetau pour la confection de colliers futuniens. La peinture des tapa, un domaine réservé des femmes tout comme la confection des “sisi” en feuilles de pandanus. Il existez aussi des couturières qui confectionnent des tenues locales dans la tendance tapa. Les colliers de fleurs sont fabriqués chaque matin par les femmes et les jeunes filles. Ils sont remis en signe honorifique et affectif aux hommes. Les femmes en portent aussi beaucoup. Chaque jour, il est possible d’en acheter à la SEM (le supermarché principal) à partir de 1500 francs pacifique (environ 13€). Il est intéressant de constater que si le niveau de vie de nombreux wallisiens n’est pas très élevé, l’argent consacré à l’achat de colliers de fleurs, me semble sans limites. Préparer le kava, la nourriture en particulier cuire le cochon, l’honneur des hommes. Sauf la préparation des banquets lors des fêtes religieuses ou royales, là ce sont les femmes qui veillent toute la nuit pour cuisiner. La culture du tabac en particulier à Futuna pour la fabrication de carottes de tabac à chiquer se fait par les hommes. Ce tabac est assez virulent. Il contient -je ne l’ai pas testé- un taux de THC très important. Les sculptures sur bois : Il y a peu de sculpteurs sur le territoire mais certains savent se faire remarquer. Découvrez Mika, figure reconnue de l’île. Quelques autres hommes vendent leurs oeuvres dans des magasins d’artisanat ou lors des marchés réguliers organisés par la CCIMA. La fête des mères, des pères, Noël, sont par exemple des occasions que savent saisir les wallisiens pour mettre en avant leurs productions locales. Mais dans ce domaine, qu’en est il de la transmission ?</w:t>
      </w:r>
    </w:p>
    <w:p>
      <w:r>
        <w:rPr>
          <w:b/>
          <w:color w:val="FF0000"/>
        </w:rPr>
        <w:t>id 11</w:t>
      </w:r>
    </w:p>
    <w:p>
      <w:r>
        <w:rPr>
          <w:b w:val="0"/>
        </w:rPr>
        <w:t>InfoSyrie, un relais de propagande financé par le régime syrien Quand « alternatif » signifie Pro-Assad Propriété d'un ex-Gudard (Chatillon) infoSyrie se prétend alternatif. Mais c'est quoi au juste être alternatif ? “Devant l’incroyable désinformation qui submerge internet en ce qui concerne la situation en Syrie, une équipe de spécialistes de géopolitique et du Proche-Orient ont décidé de réagir en publiant un point de vue alternatif à l’unanimisme en vigueur dans la presse occidentale. Sans pour autant tomber dans un soutien inconditionnel au régime en place, l’équipe donne aussi la parole à des personnalités issues de la société civile qui analysent la situation avec un prisme différent.” Il y a de quoi rire, lorsqu’on connaît le niveau des articles du site, de lire qu’ils sont écrit par des “spécialistes de géopolitique et du Proche-Orient“, mais passons sur ce point. Ce qui est vrai, en revanche, c’est qu’Infosyrie propose “un point de vue alternatif à l’unanimisme en vigueur dans la presse occidentale“. Ceci étant, on se souviendra que différent ou alternatif ne signifie aucunement véridique. On se convaincra de ce dernier point en se rappelant que l’information alternative est une notion relative et non absolue. Ainsi, pour un syrien moyen, les médias occidentaux proposent, à n’en point douter, une couverture alternative à ce que relate, à longueur de journée, la chaîne d’Etat syrienne, l’agence de presse officielle et tous les médias sous les ordres du régime syrien! Et, fait surprenant, la vision proposée par le site Infosyrie correspond à la thèse que diffuse le régime syrien au travers de ses organes de propagande! Aussi, il est permis de douter lorsque le site se défend de tomber dans “un soutien inconditionnel au régime en place” ou lorsqu’il est écrit (lien) : “ce site n’est ni systématiquement hostile ni servilement affilié à l’actuel gouvernement : les contributions et analyses que vous y lirez vous prouveront assez son indépendance, son souci d’objectivité.”. Justement, en parlant d’indépendance : ce que vous ne trouverez nul part écrit sur Infosyrie, et ce qui est même censuré dans les commentaires, est le lien qui existe entre le site et le régime syrien! Il est évident qu’un site comme Infosyrie, professionnel sur bien des aspects (réalisation, référencement, qualité d’écriture des articles -et non pas pertinence-,etc.), et qui s’est même payé le luxe de s’acheter des publicités Google, il est évident qu’un tel site ne peut être l’œuvre d’indépendants sans financement. Poster une vidéo de BHL ( 26 février 2012 - 18:30), en voilà une idée qu'elle est super bonne ! Enfin bonne, ça dépend où et pour qui. Au Théâtre de la Main d'Or ou à Egalité &amp; Réconciliation, c'est sûr que ça le ferait du tonnerre. Mais sur Indymédia on peut quand même se poser la question. Ceci dit quand on a peur de rien, qu'on sait que rien ne peut vous arriver et que plus c'est gros mieux ça marche, pourquoi qu'on se gênerait, hein pourquoi ?</w:t>
      </w:r>
    </w:p>
    <w:p>
      <w:r>
        <w:rPr>
          <w:b/>
          <w:color w:val="FF0000"/>
        </w:rPr>
        <w:t>id 12</w:t>
      </w:r>
    </w:p>
    <w:p>
      <w:r>
        <w:rPr>
          <w:b w:val="0"/>
        </w:rPr>
        <w:t>L'euphorie et l'innovation de la cérémonie d'hier donne un aperçu de ce que sera la propagande du candidat orange. Le rendez-vous était également l'occasion pour l'ancien premier magistrat de la ville d'Antananarivo de répondre aux questions des journalistes et de mettre tout le monde d'accord sur sa détermination à gagner son « combat » pour accéder à la présidence. Le candidat orange a également officialisé la sortie d'un livre autobiographique hier. Il relate principalement son parcours, les péripéties à la tête de la ville d'Antananarivo et les raisons qui l'ont convaincu à avoir comme prochaine étape Ambohitsorohitra, « pour attribuer et rendre au peuple ce qui lui est dû ». « Cela fait plusieurs années que j'ai réfléchi à la manière d'apporter ma contribution au renforcement de la population... Les expériences acquises à la tête de la ville d'Antananarivo m'ont convaincu que je peux diriger Madagascar », a expliqué Edgard Razafindravahy. Dans son exposé d'une ébauche de son programme, le Président de la délégation spéciale d'Antananarivo (PDS) démissionnaire a mis le point sur le rôle majeur des communes dans le développement du pays. « Dans la partie de mon livre qui parle du destin de la ville d'Antananarivo, l'accent est mis sur le statut pour permettre une bonne gouvernance. Il est impératif que chaque commune ait une autonomie de gestion et une autonomie financière », a soutenu le candidat Razafidravahy, en s'indignant contre les subventions politiques.L'association des maires de Madagascar fait partie des principaux soutiens de l'ancien PDS de la capitale. « Ce soutien était déjà en marche avant celui du TGV », a indiqué Edgard Razafindravahy. Les journalistes présents n'ont pas manqué de l'interroger sur son statut au sein du parti fondé par Andry Rajoelina, président de la Transition, bien qu'il ait été entouré par Lanto Rakotomavo, secrétaire national du TGV, et de parlementaires issus de cette formation politique. « J'ai été proposé à l'issue du congrès du 5 et 6 avril de ce parti. C'est le congrès qui définit le candidat... Jusqu'ici le TGV n'a pas encore tenu un autre congrès », a-t-il indiqué pour signifier qu'il reste le porte-drapeau de la formation bleue et orange, en affirmant qu'il n'y a pas de problème entre lui et l'actuel homme fort de l'État. Le candidat Razafindravahy, qui a fait part de sa démission du secrétariat général du TGV, en raison de sa candidature, a déploré qu« actuellement il n'y a plus de parti digne de ce nom. Les dirigeants ont créé le parti pour gouverner et non pas pour se soucier de la population. » Le prétendant à la magistrature suprême pointe du doigt le manque d'éthique dans la pratique politique malgache pour expliquer les tergiversations des membres de parti dans le choix du candidat à soutenir, malgré une décision du congrès de sa formation. « Une fois président, j'opterais pour le bipartisme », a-t-il déclaré. Une manière d'assainir l'arène politique.</w:t>
      </w:r>
    </w:p>
    <w:p>
      <w:r>
        <w:rPr>
          <w:b/>
          <w:color w:val="FF0000"/>
        </w:rPr>
        <w:t>id 13</w:t>
      </w:r>
    </w:p>
    <w:p>
      <w:r>
        <w:rPr>
          <w:b w:val="0"/>
        </w:rPr>
        <w:t>BAND OF DOGS &amp; INVITES 22 juin 2017 En 2015, nous avons donné “quarte” blanche à Jean-Philippe Morel et Philippe Gleizes autour de l’idée d’un duo, Band of dogs, qui invite à chaque concert un soliste différent, issu du monde du jazz et des musiques dites progressives. Pendant plus d’un an et demi, nous avons donc vu nos deux “chiens enragés” convier à tour de rôle des musiciens géniaux, tous particulièrement habitués des scènes du Triton. Ainsi, se sont succédés Médéric Collignon, Marc Ducret, Vincent Peirani, Emile Parisien, Aymeric Avice, Thomas de Pourquery, Hugues Mayot et Bruno Ruder. Chaque concert a donné lieu à un enregistrement dont les meilleurs moments ont été minutieusement réunis et concoctés pour donner corps au disque que nous sommes heureux et fiers de présenter ce soir. Pour célébrer la sortie de ce premier opus du duo Band of dogs, plusieurs participants de l’aventure ont répondu présent pour un concert all-stars qui promet d’immenses surprises !</w:t>
      </w:r>
    </w:p>
    <w:p>
      <w:r>
        <w:rPr>
          <w:b/>
          <w:color w:val="FF0000"/>
        </w:rPr>
        <w:t>id 14</w:t>
      </w:r>
    </w:p>
    <w:p>
      <w:r>
        <w:rPr>
          <w:b w:val="0"/>
        </w:rPr>
        <w:t>La définition d’écran est le nombre de points ou pixels que peut afficher une carte graphique sur un écran. La définition est le produit du nombre de points selon l’horizontale par le nombre de points selon la verticale de l’affichage. Pour utiliser une définition donnée, il faut que la carte graphique soit capable de générer le signal vidéo, et que l'écran soit capable de l'afficher. La taille de l’écran et son pas de perçage (pitch) définissent la définition maximale que l’on peut atteindre sans perte de qualité en ce qui concerne l’image. Il est également possible d’utiliser deux moniteurs avec une unité centrale : cela permet par exemple d’avoir un nombre de pixels en largeur deux fois plus grand, et ainsi d’utiliser par exemple une définition de 2 048×768 points. Pour un appareil photographique numérique, une imprimante ou un scanner, la définition indique le nombre de points pouvant être numérisés ou imprimés. 1 Définitions selon les fréquences de balayage 2 Définitions selon la taille de l’écran et son pas 3 Autres facteurs influençant la définition 4 Calcul de la résolution d’écran selon la définition d’écran et sa taille 4.1 Moniteur classique au format 4:3 4.2 Écran de télévision standard au format 3:2 4.4 Écran de télévision large au format 16:9 5 Relations entre la résolution physique d'un écran et la résolution observée Définitions selon les fréquences de balayage[modifier | modifier le code] La définition verticale dépend de la fréquence horizontale du moniteur, exprimée en kHz, qui est le produit de la fréquence de trame par la résolution verticale (qui est typiquement de 50 Hz en PAL/SECAM, de 60 Hz en NTSC et sur les écrans VGA de base[1] ou les dalles LCD, et de plus de 85 Hz sur les écrans à rafraîchissement élevé pour limiter les effets de scintillement). Généralement, la résolution verticale obtenue est seulement sa valeur maximale théorique, car certaines lignes sont souvent supprimée (restent noires) sur les écrans à connexion analogique (même si l’écran est une dalle LCD ou TFT) pour permettre au faisceau d’électrons de se déplacer verticalement lors du retour de balayage pour la trame suivante sur les écrans CRT. De même, la fréquence de pixel (exprimée en MHz) donne une résolution horizontale maximale. Là aussi la résolution horizontale obtenue est le maximum théorique, car un certain nombre de pixels ne peuvent être affichés lors du retour de balayage. Sur les écrans TV, le balayage de l’écran se fait souvent en mode entrelacé, deux trames successives décalées d’une ligne et affichant chacune une ligne sur deux étant nécessaires pour balayer tout l’écran (cette technique diminue le scintillement, et tire profit de la rémanence élevée des tubes cathodiques TV, cette rémanence étant l’équivalent d’une mémoire de trame). De nouveaux écrans TV offrent un double balayage (100 Hz en PAL/SECAM ou 120 Hz en NTSC) en utilisant une mémoire de trame complète, cela n’augmente pas la résolution mais réduit le scintillement interligne, et permet de transformer les deux demi-trames d’un signal entrelacé en trames complètes non entrelacées couvrant tout l’écran (et non la moitié des lignes) à la fréquence normale de 50 Hz ou 60 Hz. Définitions selon la taille de l’écran et son pas[modifier | modifier le code] Toutefois, il ne suffit pas d’augmenter les fréquences pour obtenir une meilleure résolution. L’écran comporte en effet un masque déterminant le nombre de luminophores reproduisant les pixels. Sur un écran analogique à tube cathodique, les pixels ne peuvent afficher que la moyenne du signal modulé du faisceau lors de leur exposition au balayage. Il n’est pas possible d’adresser les luminophores individuellement, car il est impossible de faire correspondre exactement le faisceau électronique avec le masque fixe pour éviter d’exposer un luminophore situé 3 sous-pixels avant ou après ou 1 pixel au-dessus ou en d</w:t>
      </w:r>
    </w:p>
    <w:p>
      <w:r>
        <w:rPr>
          <w:b/>
          <w:color w:val="FF0000"/>
        </w:rPr>
        <w:t>id 15</w:t>
      </w:r>
    </w:p>
    <w:p>
      <w:r>
        <w:rPr>
          <w:b w:val="0"/>
        </w:rPr>
        <w:t>Icon Sport L’ENJEU Le Leinster n’a cette saison pas encore disputé un match aussi important que celui qui l’oppose à Clermont. Tout autre résultat qu’une victoire sans bonus défensif pour Clermont et le double tenant du titre serait en passe d’être éliminé de la compétition ! Une victoire bonifiée semble même impérative pour les Dublinois, qui accusent déjà un retard de cinq points sur Clermont. Sauront-ils capables d’inscrire quatre essais face à l’ASMCA? L’EQUIPE Heinke van der Merwe, de retour, et Richardt Strauss, remplaçant à Clermont, seront titulaires en première ligne, en compagnie de Mike Ross. Shane Jennings est quant à lui préféré à Kevin McLaughlin pour former la troisième ligne avec Sean O’Brien et Jamie Heaslip. Tout comme Eoin Reddan, qui grille la politesse à Isaac Boss à la mêlée. Ian Madigan conserve l’arrière, Andrew Goodman le poste de premier centre et Isa Nacewa l’aile gauche. LA STAT 12.- Une statistique qui rassurera les supporters irlandais. Dans son antre, le Leinster a remporté ses douze dernières rencontres de H Cup. I.P.</w:t>
      </w:r>
    </w:p>
    <w:p>
      <w:r>
        <w:rPr>
          <w:b/>
          <w:color w:val="FF0000"/>
        </w:rPr>
        <w:t>id 16</w:t>
      </w:r>
    </w:p>
    <w:p>
      <w:r>
        <w:rPr>
          <w:b w:val="0"/>
        </w:rPr>
        <w:t>Véritable obstacle pour franchir la Gironde et atteindre le port de Bordeaux, le verrou de l’estuaire a été mis en place par Vauban et son ingénieur Ferry entre 1685 et 1692, entre les rives de Blaye et de Cussac-Fort-Médoc. La citadelle de Blaye vous accueille toute l’année et vous propose des visites guidées spécialement adaptées VISITE HISTORIQUE Estuaire de la Gironde, système de défense mis en place par Vauban, histoire du site depuis le Moyen-Age, découverte des bâtiments et de la vie des soldats au XVIIe siècle, la citadelle de Blaye n’aura plus de secrets pour vous. Durée:1h VISITE PAR LES SOUTERRAINS Cette visite vous permettra de comprendre en détail le système de défense mis en place par Vauban et vous fera découvrir les fameux souterrains emprunter par les soldats. Ceux-ci donnent également à voir l’évolution du site à travers les constructions anciennes que Vauban a conservées et réutilisées. Durée:1h JEU DE L’OIE EN CITADELLE Animation ludique pour permettre aux enfants de découvrir la citadelle en s’amusant ! Répartis en équipes, ils seront interrogés au fil d’un parcours guidé sur l’histoire de la citadelle. Durée:2h La ville de Cussac-Fort-Médoc vous propose toute l’année des visites guidées et des courses d’orientation au sein du fort Médoc. A l’occasion de votre visite un livret jeu ainsi qu’un quizz pour vos élèves vous seront remis vous permettant ainsi de poursuivre votre visite en classe. Office du tourisme de Blaye Rue du couvent des Minimes La citadelle 33390 BLAYE Tél : +33 (0)5 57 42 12 09 info@tourisme-blaye.com www.tourisme-blaye.com Cussac-Fort-Médoc 34 avenue Haut Médoc 33460 Cussac-Fort-Médoc Tél : 05 57 88 85 00 www.cussac-fort-medoc.fr</w:t>
      </w:r>
    </w:p>
    <w:p>
      <w:r>
        <w:rPr>
          <w:b/>
          <w:color w:val="FF0000"/>
        </w:rPr>
        <w:t>id 17</w:t>
      </w:r>
    </w:p>
    <w:p>
      <w:r>
        <w:rPr>
          <w:b w:val="0"/>
        </w:rPr>
        <w:t>Rodez. Qui sera champion de France ?Ce dimanche, sur le terrain du Trauc, le championnat de France de quilles de huit par équipes sera comme une offrande. Les quadrettes qualifiées des diverses catégories joueront en continu dès le matin, de bonne heure, jusqu'à la fin de l'après-midi. Il y a les parties du matin, puis les parties du soir. Entre autres, les trois parties avant midi des excellence et des honneur sont prenantes autant que significatives devant moins de public qu'au cours des parties décisives en fin d'après-midi. Les parties du matin valent le coup dans une ambiance différente de celles passionnées vers 18 heures. Ce dimanche comptera un ingrédient de plus avec les démonstrations tout près des jeux traditionnels européens venus dans le Rouergue pour le centenaire des quilles de huit. Pour revenir au championnat de France excellence, les huit quadrettes aveyronnaises sur le papier paraissent supérieures. La quadrette parisienne formée par Alain Bregou, Anthony Chauvet, Julien Baudy, Jérôme Valenq, ou la montpelliéraine Sébastien Roumec, Robert Prat, Cyril Gayraud, Patrice Laporte, auront moins d'atouts que les précédentes années. Il faut dire que la quadrette de la Solidarité aveyronnaise a perdu Denis Guibert et Olivier Calmel, lesquels instrumenteront en honneur. Où l'équipe parisienne visera le titre. La Solidarité aveyronnaise, un des deux clubs parisiens, donne l'impression d'avoir beaucoup misé sur la catégorie honneur. La quadrette montpelliéraine d'excellence, quant à elle, a perdu une carte avec le départ de Grimat pour raisons professionnelles. Chez les dames, la doublette de Colombiès sera un peu plus abordable sur un jour que dans le championnat de l'Aveyron en huit manches. Paris, Espalion, Saint-Christophe, font partie des équipes qui livreront l'assaut après les joutes de la Coupe de France, ce vendredi soir, à Onet-le-Château. En dehors de cela, la catégorie essor masculin ne volera pas son nom. Sur dix quadrettes au départ, six sont de clubs en dehors de l'Aveyron. Ce sont trois quadrettes du Sport-Quilles rouergat Paris, une de Toulouse, une de Valence-d'Albi et une de Montpellier. Le programme. Championnat de France : à 7 h 45, première manche essor et promotion ; à 9 h 30, première manche féminines, adolescentes, juniors, cadets, minimes ; à 11 heures, première manche honneur et excellence ; à 13 h 30, deuxième manche essor et promotion ; à 15 h 30, deuxième manche féminines, adolescentes, juniors, cadets, minimes ; à 16 h 45, deuxième manche honneur et excellence ; à 19 h 30, podium, dimanche 5 août.Fête du centenaire : Aujourd'hui samedi, à Rodez, défilé des jeux traditionnels de la mairie à la salle des fêtes, à partir de 10 h 30 ; de 15 heures à 19 heures, au Truc, Festival international de jeux traditionnels et anniversaire de la quille. Demain dimanche 5 août, au Trauc, à partir de 10 heures, Festival international des jeux traditionnels et université de la quille. Rugby. Challenge Vaquerin. Hier se déroulait à Lacaune la première journée du challenge. Le challenge a pris son envolLa première journée du challenge vaquerin s'est disputée hier à Lacaune avant de retrouver l'Aveyron dès dimanche à Camares. Ainsi, pour le premier match de cette 19e édition, l'équipe d'Albi s'est imposée sur la marque de 27 à 21 face à Béziers. Dominés à Aurillac, la semaine dernière, les Albigeois ont ainsi rectifié le tir en s'imposant en fin de partie face à Béziers. Une bonne nouvelle en terme de confiance, surtout à cette période de la saison. Pour le reste, il y a encore loin de la coupe aux lèvres, le SCA ayant multiplié les approximations. «C'est une prestation très moyenne de mon équipe, reconnaissait Henry Broncan, mais elle peut être excusée par la lassitu</w:t>
      </w:r>
    </w:p>
    <w:p>
      <w:r>
        <w:rPr>
          <w:b/>
          <w:color w:val="FF0000"/>
        </w:rPr>
        <w:t>id 18</w:t>
      </w:r>
    </w:p>
    <w:p>
      <w:r>
        <w:rPr>
          <w:b w:val="0"/>
        </w:rPr>
        <w:t>77.154.204.135C'etait notre cadeau de St Valentin et on ne l'oublira pas! Un grand merci à Laurence pour cette bonne après midi passée ensemble. Vous avez été de très bon conseils et bien à l'écoute. Nous apprécions aussi le dossier que vous nous avez envoyé pour tout résumer. Nous ne regrettons pas d'avoir fait 1 heure de route,vous êtes une professionnelle comme on aime en rencontrer! Un grand merci 06/3/2016 Lise 88.177.67.224Une journée consacrée à soi Un cadeau que l'on se fait ou que l'on nous offre pour se retrouver vraiment , pour mettre en valeur nos atouts et chacun a les siens , et mettre de côtés les idées fausses de notre propre regard. Découvrir avec surprise et bonheur que le regard de l'autre distingue le changement et savourer notre nouveau look pour retrouver la confiance, la liberté d'être unique et d'être authentique. Merci Laurence 13/2/2016 Ghysly 90.42.73.43Merci pour cette journée qui m'a permis d'oser enfin modifier mon look, comme je le souhaitais depuis si longtemps, je n'ai depuis que des retours positifs. 13/2/2016 Sonia 78.219.246.27Merci Laurence pour tous vos conseils auxquels je pense à chaque achat. Mes nuanciers de couleurs n'ont plus jamais quitté mon sac à main et m'ont réconcilié avec les couleurs. Et surtout merci pour votre gentillesse. 12/2/2016 Géraldine 109.213.114.254Merci Merci Merci Laurence pour cette magnifique journée. Je ne suis plus la même et je retrouve le gout d’être chaque jour plus en beauté au delà de tout ce que je pouvais imaginer.Tu es une magicienne. Se sentir femme et remplie d’énergie, oui on se sent boostée après une telle journée, transformée.. c'est le but? alors c'est réussit! transformation tout en douceur avec tact joie et professionnalisme. je me suis donné les moyens de changer ma vie et tu m'a aidée dans cette réalisation. Encore un grand merci Laurence. 11/12/2013 babeth 82.246.131.214un grand merci à vous laurence pour tout ce que vous donnez.Je ne m'attendais pas à tant d'émotions et à faire bouger autant de choses dans ma tête. 27/7/2013 nathalie 83.154.137.132merci beaucoup pour cette journée incroyable. Je ne m'attendais pas à rebondir autant et à ressortir aussi boostée ! Vous faites un beau métier et vous le faites vraiment bien. Merci beaucoup. 17/7/2013 Charlotte 92.137.68.86Un grand merci de cette matinée vraiment agréable et dont je suis sortit boostée !! Merci :) 20/12/2012 Françoise 82.232.169.199Les prestations de Laurence sont d'une très grande qualité ; beaucoup de professionalisme et des qualités humaines très appréciables. Tout ce que j'attendais en beaucoup mieux ! Je suis très satisfaite. 01/5/2010 BTS Com' 193.49.247.218Un grand merci pour votre professionalisme et pour tous les conseils que vous nous avez apporté lors des ateliers Tendance Job' au Lycée de St Romain en Gal. Tous les étudiants sont ressortis ravis de cette journée et on pu retenir certaines petites astuces qui les aideront dans leur vie professionnelle future!16/3/2010</w:t>
      </w:r>
    </w:p>
    <w:p>
      <w:r>
        <w:rPr>
          <w:b/>
          <w:color w:val="FF0000"/>
        </w:rPr>
        <w:t>id 19</w:t>
      </w:r>
    </w:p>
    <w:p>
      <w:r>
        <w:rPr>
          <w:b w:val="0"/>
        </w:rPr>
        <w:t>Ici, dans cet article, vous trouverez des remèdes maison pour une pneumonie. Ces remèdes maison sont simples, faciles à préparer et facile à suivre. Vous sera obtenir bénéficié de ces remèdes maison si suivi selon les instructions ci-dessous. Ces recours peuvent être pris avec vos médicaments pour améliorer votre santé et à soulager les symptômes de pneumonie. 1. Curcuma possède plusieurs propriétés médicinales et est largement utilisé dans le traitement d'un certain nombre d'affections. Il aide aussi dans le traitement de la pneumonie. Autres herbes comme le poivre noir, fenugrec et du gingembre sont aussi bénéfiques pour vos poumons. Vous pouvez prendre ces herbes sous forme de crus ou cuit. 2. Graines de sésame sont également utiles dans le traitement de la pneumonie. Ajouter 15 grammes de graines de sésame dans 250 ml d'eau. Ajouter une pincée de sel commun, une cuillère à thé de graines de lin et une cuillère à soupe de miel dans ce mélange. Consommer quotidiennement pour expulser le flegme des tubes bronchiques. 3. Ginger est un remède maison populaire pour le traitement de la plupart des troubles respiratoires. Prélever 10 ml de jus du gingembre frais, ou un ou deux grammes au gingembre poudre avec miel séché deux fois par jour. 4. Ajoutez une cuillerée à thé de miel à un verre d'eau tiède. Boire deux ou trois fois par jour. Cette boisson a effet très apaisante et soulage les symptômes. 5. Mélanger certains camphre avec térébenthine chaud pétrole et l'appliquer sur la poitrine. Massage doucement pour obtenir réparation d'une pneumonie. 6. Le patient doit rester dans une salle propre, chaude et en bonne santé. Assurez-vous que sunshine pénètre dans la Chambre du patient. 7. Essayez de garder la poitrine et les pieds du patient plus chaudes que les autres parties du corps. 8. Ne prennent pas les aliments qui peuvent mener à la constipation. Elle peut aggraver la situation. 9. Pour obtenir réparation d'inconfort et de douleurs à la poitrine, prendre une cuillerée à thé de jus de l'ail. 10. Saint Basile est également très utile dans une pneumonie. Prendre le jus de quelques feuilles fraîches de Saint Basile. Ajouter une pincée de poivre noir moulu à ce jus et consommer à six intervalles horaires. Avis de non-responsabilité : Le lecteur de cet article devrait exercer toutes les mesures de précaution tout en suivant les instructions sur les remèdes maison de pneumonie de cet article. Évitez d'utiliser un de ces produits ou ingrédients si vous êtes allergique à elle. La responsabilité incombe au lecteur et non le site Web ou de l'écrivain.</w:t>
      </w:r>
    </w:p>
    <w:p>
      <w:r>
        <w:rPr>
          <w:b/>
          <w:color w:val="FF0000"/>
        </w:rPr>
        <w:t>id 20</w:t>
      </w:r>
    </w:p>
    <w:p>
      <w:r>
        <w:rPr>
          <w:b w:val="0"/>
        </w:rPr>
        <w:t>En règle générale, la plupart des gens n’ont pas besoin de compléter par voie orale avec de la vitamine E, sauf si un professionnel de la santé leur demande de le faire. Certains exemples de personnes qui peuvent avoir besoin de suppléments de vitamine E comprennent les personnes atteintes de maladies qui provoquent une malabsorption des graisses, telles que la maladie de Crohn et la fibrose kystique (, ). Cependant, si vous devez prendre un supplément de vitamine E, il existe d’excellentes options. Les produits ont été inclus dans cette liste sur la base de ces critères: - s’il a été testé par un tiers - s’il contient au moins 100% de la valeur quotidienne (VQ) de la vitamine E - s’il contient un minimum d’additifs et de charges Voici les 10 meilleurs suppléments de vitamine E de 2020. Sommaire Les fourchettes de prix générales avec des signes dollar ($ à $$$) sont indiquées ci-dessous. Un signe dollar signifie que le produit est plutôt abordable, tandis que trois signes dollar indiquent une fourchette de prix plus élevée. En général, les prix varient de 0,03 $ à 0,97 $ par portion ou de 14 $ à 50,25 $ par contenant, bien que cela puisse varier selon l’endroit où vous magasinez. La plupart des produits exigent que vous ne preniez qu’une capsule par jour, mais certains peuvent avoir une portion plus grande. Guide tarifaire Meilleur végétalien 1. La vitamine E crue de Garden of Life Vitamin’s Code Prix: $$$ Vitamin Code La vitamine E crue de Garden of Life est composée de fruits et légumes biologiques naturellement riches en vitamine E. Parce qu’elle utilise de la cellulose (par opposition à la gélatine) pour fabriquer la capsule molle, elle l’est aussi. Ce supplément fournit 833% de la VQ pour la vitamine E par portion et contient les autres vitamines liposolubles – les vitamines A, D et K. Parce que vos cellules graisseuses peuvent s’accumuler en excès, il est important de ne pas dépasser la dose recommandée sur l’emballage du produit, ni celle que votre professionnel de la santé vous a demandé de prendre. La toxicité des vitamines liposolubles peut entraîner des complications graves comme un accident vasculaire cérébral ou des saignements excessifs (, ). Le supplément est certifié par un tiers pour le sport par NSF International – ce qui signifie qu’il convient aux athlètes. Il est également certifié sans gluten par NSF. Achetez en ligne la vitamine E crue de Garden of Life’s Vitamin Code. Meilleure dose élevée 2. Vitamine E de CVS Health Prix: $$ Ce supplément contient une forte dose de vitamine E pour ceux qui ont reçu en urgence des instructions de reconstituer leurs réserves de vitamine E par un professionnel de la santé qualifié. CVS est une chaîne nationale de pharmacies qui ne vend que des suppléments testés par des tiers. En tant que tel, leur propre gamme de suppléments est vérifiée par des tiers, y compris leur vitamine E. Cependant, ils ne révèlent pas quel laboratoire effectue les tests. Ce supplément est composé d’acétate de dl-alpha-tocophérol – une forme de vitamine E synthétique fabriquée en laboratoire – ainsi que d’une capsule molle (). Ce supplément à dose élevée fournit 1000 mg de vitamine E, qui est la dose maximale qui peut être consommée en toute sécurité en une journée. La prise de doses élevées peut entraîner des effets secondaires nocifs, vous devez donc être prudent avec les suppléments de vitamine E à forte dose comme celui-ci. Il est préférable de ne prendre un supplément de vitamine E à forte dose que sur recommandation de votre professionnel de la santé. Achetez en ligne la vitamine E de CVS Health. Meilleur à croquer 3. Vitamine E à croquer Nutrilite Prix: $ Bien que la plupart des suppléments oraux de vitamine E se présentent sous forme de gélules, il existe une option à croquer. La vitamine E à croquer de Nutrilite est une excellente option pour les enfants ou les personnes qui ont du mal à avaler des pilules. Il fournit un 100% raisonnable de</w:t>
      </w:r>
    </w:p>
    <w:p>
      <w:r>
        <w:rPr>
          <w:b/>
          <w:color w:val="FF0000"/>
        </w:rPr>
        <w:t>id 21</w:t>
      </w:r>
    </w:p>
    <w:p>
      <w:r>
        <w:rPr>
          <w:b w:val="0"/>
        </w:rPr>
        <w:t>Une nouvelle idée recette apéro pour un apéritif dinatoire réussi. Ces Verrines Tartare de Saumon vont faire des ravages auprès de vos invités ! - 2 pavés de saumon frais sans arrête et sans peau - 4 CAC de jus de citron - 2 CAS d'huile d'olive - 1 yaourt - Aneth - Sel/Poivre - Couper le saumon en cubes - Dans un bol, mélanger délicatement le saumon, l'huile, 2 CAC de jus de citron et Sel/Poivre - Recouvrir le bol d'un papier film et réserver au réfrigérateur - Pendant ce temps, mélanger le yaourt, les 2 CAC de citron et l'aneth ciselé. Réserver au frais au moins 1 heure - Préparation des verrines : Déposer une ou deux cuillères à café de sauce au yaourt - Puis remplir des verrines de saumon mariné - “Idées recette Cookeo”. (https://www.facebook.com/groups/ideesrecettescookeo/). Un groupe avec une communauté de plus de 300K personnes. - “Idées recettes Companion” : (https://www.facebook.com/groups/MoulinexCuisineCompanion/). Un groupe avec une communauté de plus de 75K personnes. Des groupes où on partage quotidiennement nos recettes, conseils, photos etc.</w:t>
      </w:r>
    </w:p>
    <w:p>
      <w:r>
        <w:rPr>
          <w:b/>
          <w:color w:val="FF0000"/>
        </w:rPr>
        <w:t>id 22</w:t>
      </w:r>
    </w:p>
    <w:p>
      <w:r>
        <w:rPr>
          <w:b w:val="0"/>
        </w:rPr>
        <w:t>Un sport aussi pour les femmes Les femmes sont de plus en plus nombreuses à pratiquer la boxe ou à vouloir pratiquer la boxe. Pour quelles raisons aiment-elles ce sport Il existe de nombreuses variantes à la pratique de la boxe : anglaise, française, américaine, thaï. Longtemps considérée commue un sport exclusivement masculin de par son côté violent, la boxe s’est féminisée car les femmes ont aujourd’hui autant besoin de se défouler que les hommes. La boxe est appréciée comme sport complet et comme défouloir. C’est un sport mixte par ailleurs et nombreux sont les cours regroupant adhérents et adhérentes. La boxe redessine la silhouette. Elle fait travailler tous les muscles du corps. Dans un entrainement de boxe, comme dans un combat, on est en mouvement permanent. On travaille ses réflexes et on transpire beaucoup. L’endurance est sollicitée car il faut bondir, bouger sans cesse. On muscle différentes parties de son corps sans avoir l’impression de faire des exercices de musculation : ventre, cuisses, bras, dos, toutes les parties musculaires sont sollicitées. Un cours de boxe d’une heure représente une dépense d’environ 600 à 800 calories, c’est donc un sport véritablement efficace. Pendant longtemps, les femmes ont été réfractaires à l’idée de pratiquer la boxe par peur d’être défigurées ou tout du moins marquées sur le visage. Il ne faut avoir aucune crainte de ce côté là. Un cours de boxe ne marque pas le visage. Pratiqué au niveau du simple loisir, la boxe n’est pas dangereuse pour une femme. L’entrainement reste surtout basé sur le travail de la technique, sur l’amélioration de la condition physique et les coups portés ne sont jamais très forts. De plus les élèves portent des protections aux endroits fragiles du corps. Car la qualité du coach est déterminante. Le choix d’un bon entraîneur de boxe est particulièrement important pour une femme. En effet, un bon entraîneur de boxe adapte son cours et sa pédagogie à ses pratiquants. Ainsi, choisir son club en fonction de ses entraîneurs est au cœur de la pratique amateur féminine de la boxe. Par ailleurs, et c’est une bonne nouvelle, il n’y a pas d’âge pour commencer à pratiquer la boxe. Vous allez, mesdames, non seulement améliorer votre condition physique générale, mais également vous muscler et surtout développer votre mental et votre concentration. Si vous êtes une grande débutante et peu sportive, là encore, il est très facile d’entrer dans ce sport. Les progrès étant très rapides, il est simple de se faire plaisir rapidement et constater rapidement les progrès réalisés. Si vous aviez encore des hésitations sur la pratique de la boxe, n’hésitez plus ! Visitez notre camp d'entrainement en Thailande, voir les détails ou contactez-nous.</w:t>
      </w:r>
    </w:p>
    <w:p>
      <w:r>
        <w:rPr>
          <w:b/>
          <w:color w:val="FF0000"/>
        </w:rPr>
        <w:t>id 23</w:t>
      </w:r>
    </w:p>
    <w:p>
      <w:r>
        <w:rPr>
          <w:b w:val="0"/>
        </w:rPr>
        <w:t>Une victoire inattendue. Au premier tour, Hassan Cheikh Mohamoud était devancé par son concurrent Sharif Cheikh Ahmed, en s’adjugeant 60 suffrages contre 64 voix pour le président sortant. C’est donc au second tour que cette élection présidentielle s’est jouée. Ces résultats viennent démentir les analyses des observateurs « qui craignaient que le processus reconduise au pouvoir les mêmes personnalités, dont le nom est parfois associé à des scandales de corruption, notamment de détournement d’aide humanitaire », rappelle Liberation.fr. Hassan Cheikh Mohamoud, peu connu sur la scène politique internationale, est surtout reconnu pour avoir fondé une université à Mogadiscio, la capitale somalienne. Ce qui renforce davantage l’ampleur de son exploit de devenir président de la Somalie. Un fait historique dans un pays miné par des décennies de conflits. Au moins 25 candidats se sont présentés au scrutin. Cette élection vient parachever une transition parrainée par l’ONU et destinée à doter d’institutions stables à la Somalie qui n’a pas connu de réel gouvernement central depuis la chute du président Siad Barre en 1991. Cette élection présidentielle a été placée sous haute sécurité. Et pour cause, la Somalie est encore et toujours en proie à des conflits armés. Chefs de guerre et milices islamistes occupent le terrain, notamment à Mogadiscio. La situation s’est tout de même un peu améliorée depuis que les islamises shebabs ont été chassés en 2011 mais la capitale somalienne demeure le théâtre de sanglantes attaques.</w:t>
      </w:r>
    </w:p>
    <w:p>
      <w:r>
        <w:rPr>
          <w:b/>
          <w:color w:val="FF0000"/>
        </w:rPr>
        <w:t>id 24</w:t>
      </w:r>
    </w:p>
    <w:p>
      <w:r>
        <w:rPr>
          <w:b w:val="0"/>
        </w:rPr>
        <w:t>Bon, allez, j’ai pas que Ã§a Ã foutre, j’dois encore mettre 15 afghanes et 6 chinoises sur le trotoir avant ce soir, samedi c’est toujours la folie, tous les clients, viennent d’un coup, enfin, tu sais ce que c’est… Et vive le foutre. sa srais pas Grelin qui fait les dessins d’adelian par (bio)hazard ?? Hey Paka, Ã§a fait pas mal de temps que je regarde tous les jours tes p’tits strips en me marrant comme un dingue. Soit racontage de life… Bah, si tu veux du violent pour le metal, cherche dans le Hardcore et l’ExtrÃªme comme Lamb Of God, Cannibal Corpse et toute la clique… Ou alors, si tu cherches des trucs plus forts niveau ambiance, y’a les groupes de Doom et d’Ambient. Un bon traducteur? Dicoooo’ :P. Soit… Bonne continuation! Que le steub soit avec toi! *Pchieeeeuh!* PS(2) : continues a t’appliquer sur tes dessins ! ils sont vraiment de mieux en mieux ! trÃ¨s beaux ! Je postule pour l’anglais… I used english more usually than I thought, so… I sent my paper^^ Si tu sais traduire, tu sauras ce qu’il en est… MÃªme si c’est gratos, je serais rai de collaborer avec toi, cher ami^^ (Pour « B-Men », tu es dans la Cage Ã Steub… Si tu pouvais d’ailleurs fair eun peu de promo Ã l’occasion^^) OuuuuuuuuuuuuuuuuuuuuuuuuuuuuuuuuuuuuuuÃ© /o/ \o\ /o/ \o\ Groupe de metal amateur ou pro? Dans les 2 cas prÃ©cise Death, Black, Power, Sick, Industrial… (je vais pas faire la liste complÃ¨te, dÃ©solÃ©…) Sinon je me sens dÃ©jÃ fan 😀 ThÃ©o &gt; amateur ou pro peut importe, tant que ca me plait et que le groupe nous permet l’exploitation de sa chanson pour le teaser. ^^ …Des zombies… …avec une bande-son metal… Ou es-ce qu’on s’abonne ? 😀 (nan mais sÃ©rieux, tu sais qu’avec ce genre d’idÃ©es, tu va te faire des copain la, dont moi…) c’est fou, j’aime dÃ©jÃ …. Paka, le contrat de confiance… Huh sinon, coupaing dragibus… ma parole, tu me donnes une adresse oÃ¹ tu peux les retirer et je t’envoie un stock X3 snif.. dommage que je sois juste bilingue, et pas grave de la mort… Enfin bon courage, bonne merde, toussa toussa (prends du sirop) *sort* J’arrÃªte les frais? ok ok pataper Ben pourquoi tu choisis pas GrÃ¼t Circus ? (Ou GuÃ©rilla Poubelle ?) 😀 oulala! la classe: « Maxime Marin â€“ Tous droits rÃ©servÃ©s » ^^ mais, vous Ãªte sur que ce sont des zombis? c’est ptet juste des gens avec des yeux blancs et du sang sur les mains… jsais pas pourquoi mais jtrouve que les gens qui ont les mains bandÃ©s ont trop de style *cours chercher un gros couteau de boucher pour s’entailler la main* a moi la popularitÃ© et le premier role de mangaaaaaa \o\ Si Ã§a t’intÃ©resse je peux te traduire en Anglais ton teaser qui veut roxxer du poney 🙂 *bave* *____* un truc ou des zombies sont pourris sur une bande son metal.. *re bave* fin voila quoi *_* Groupe de mÃ©tal Ã§a peut s’arranger 😀 va deja voir ici on sait jamais : http://www.myspace.com/lethalunraveling ils ont retirÃ© pleins de chansons mais je crois que c’est parce qu’ils ont leur maquette en vente maintenant o_Ã´ Mais la traduction, thÃ¨me ou</w:t>
      </w:r>
    </w:p>
    <w:p>
      <w:r>
        <w:rPr>
          <w:b/>
          <w:color w:val="FF0000"/>
        </w:rPr>
        <w:t>id 25</w:t>
      </w:r>
    </w:p>
    <w:p>
      <w:r>
        <w:rPr>
          <w:b w:val="0"/>
        </w:rPr>
        <w:t>Québec : le syndicat de la fonction publique du Québec appuie le projet de charte des valeurs québécoises du gouvernement Marois 11 septembre 2013. – Le syndicat de la fonction publique du Québec, qui regroupe plus de 42 000 membres à travers les instituts publics et parapublics québécois, se rallie à la charte des valeurs québécoises que le ministre Bernard Drainville a dévoilée hier. Selon Lucie Martineau, présidente du SFPQ, les propositions du gouvernement Marois sont le reflet d'une « volonté exprimée à plusieurs reprises par les syndiqués du SFPQ afin que le Québec se dote d'une charte de la laïcité de l'État ». En procédant à plusieurs consultations et forums de discussion sur la place que doit occuper la religion au sein des institutions publiques et parapubliques au cours des six dernières années, Lucie Martineau a expliqué aux différents médias québécois qu'il existe bel et bien un malaise chez les fonctionnaires face aux accommodements raisonnables et que celui-ci occasionne plusieurs problèmes. De plus, le SFPQ exige que le crucifix de l'assemblée nationale, installé sous le gouvernement Duplessis, soit lui aussi retiré. — Lucie Martineau, présidente du SFPQ Sources[modifier | modifier le wikicode] - ((fr)) – Jean-Luc Lavallée, « Les fonctionnaires appuient Drainville sauf que ... ». TVA Nouvelles, 11 septembre 2013. - ((fr)) – Radio-Canada, « Le SFPQ appuie le projet de charte du gouvernement Marois ». Société Radio-Canada, 11 septembre 2013.</w:t>
      </w:r>
    </w:p>
    <w:p>
      <w:r>
        <w:rPr>
          <w:b/>
          <w:color w:val="FF0000"/>
        </w:rPr>
        <w:t>id 26</w:t>
      </w:r>
    </w:p>
    <w:p>
      <w:r>
        <w:rPr>
          <w:b w:val="0"/>
        </w:rPr>
        <w:t>En tant que professionnels de la rénovation, nous proposons un service de qualité pour rénover votre maison, appartement, vos bureaux, commerces, hôtels, cabinets médicaux. Nous vous proposons aussi un service de remise aux normes des locaux commerciaux et habitations. Nous nous chargeons également de la rénovation après sinistre directement avec votre assureur. Pour mener à bien votre projet, nous mettons à votre disposition différents corps de métiers et notamment des architectes, designers d’intérieurs, monteurs de salles de bains et cuisines, plâtriers, carreleurs, peintres, décorateurs, menuisiers ou encore des spécialistes en sols et parquets. Quels que soient vos besoins, nous prenons en charge votre projet de rénovation de A à Z afin de concrétiser vos idées &amp; projets. Nous proposons aussi un service de diagnostic avant achat. Un ingénieur se déplace et vérifie le bien que vous êtes sur le point d'acquérir. Une vérification des éléments de structure, mais également électricité, plomberie, chauffage &amp; toiture. Nous également proposons des devis estimatifs, afin de compléter votre dossier bancaire. Dans tous les cas, nous sommes là pour faire de votre projet, une réussite. Nous vous invitons à découvrir nos engagements au travers de notre charte qualité. « Délais et budget respectés, un travail de qualité que demander de mieux ? Notre projet était lourd et complexe (rénovation complète de notre maison), mais luxrenovation.com a su trouver toutes les solutions et les mettre en oeuvre. Un seul interlocuteur, un suivi de chantier précis, je les recommande vivement. Une société sérieuse qui nous redonne enfin une bonne image de la rénovation. Merci à vous.» « Délais et budget respectés, un travail de qualité que demander de mieux ? « No hesitation from my wife and me in recommending luxrenovation.com. We have had three disparate jobs done so far and are very happy with the manner in which they were all done, together with the results and costs. One word sums up our reason for continuing to use and recommend them: trust. If problems arise during a job, you are not left in the lurch. The job is complete only when you are satisfied. » « No hesitation from my wife and me in recommending luxrenovation.com. « We’ve really appreciated the work luxrenovation.com did for us. They were very efficient, friendly, understanding and did a very good job! I’ll definitely recommend this company to friends and coworkers. » « We’ve really appreciated the work luxrenovation.com did for us. They were very efficient, friendly, understanding and did a very good job! I’ll definitely recommend this company to friends and coworkers. » « Je vous remercie vraiment de la rapidité avec laquelle vous répondez à nos demandes, c'est assez rare pour le souligner (j'ai d'ailleurs déjà conseillé à mes beaux-parents de faire appel à vous!) » « Je vous remercie vraiment de la rapidité avec laquelle vous répondez à nos demandes, c'est assez rare pour le souligner (j'ai d'ailleurs déjà conseillé à mes beaux-parents de faire appel à vous!) »</w:t>
      </w:r>
    </w:p>
    <w:p>
      <w:r>
        <w:rPr>
          <w:b/>
          <w:color w:val="FF0000"/>
        </w:rPr>
        <w:t>id 27</w:t>
      </w:r>
    </w:p>
    <w:p>
      <w:r>
        <w:rPr>
          <w:b w:val="0"/>
        </w:rPr>
        <w:t>L'activité de Vitour Jérôme est établit à Combrée (49520) (Maine-et-Loire (49)). Vitour Jérôme intervient pour tous les personnes ayant besoin d'une aide à domicile. Principaux domaines de compétence: Plomberie Vitour Jérôme propose une aide à domicile régulière ou ponctuelle de manière professionnelle et adaptée dans différents domaines tels que: "Plomberie".</w:t>
      </w:r>
    </w:p>
    <w:p>
      <w:r>
        <w:rPr>
          <w:b/>
          <w:color w:val="FF0000"/>
        </w:rPr>
        <w:t>id 28</w:t>
      </w:r>
    </w:p>
    <w:p>
      <w:r>
        <w:rPr>
          <w:b w:val="0"/>
        </w:rPr>
        <w:t>après ma présentation dans le topic dédié nous sommes un peu partis en dérive en se faisant découvrir des groupes de musique jusqu'à ce qu'un meuhdérateur que je ne citerai pas nous rappelle à l'ordre et nous inflige un pan pan cul cul digne de chuck norris. D'ailleur merci à Scarl3t qui m'a fait découvrir Drivepilot. Je me propose donc d'ouvrir ce topic dédié au partage musicale soit de musique que vous apprécié particulièrement soit de groupes insolites qui vous ont bien fait marrer. PS: Ce serait juste cool de pas trop partir en débat de gout, on a tous les notre et pi c'est tout, ce topic est dédié à la découverte et au partage Je me lance avec un truc insolite exceptionnel de pression marketing japonais. Y a que eux qui savent faire ça : le kawai metal. Ou comment faire du jordy et du metal en même temps XD XD Et ils ont même osé faire un teaser. Enjoy Et sinon je rajoute le grpoupe qui m'a le plus scotché depuis bien longtemps Maximum the hormone Un groupe anglais qui a splitté il n'y a pas très longtemps, après deux albums. Ma préférence va au premier, bien plus brut de décoffrage ; le deuxième est plaisant aussi, plus recherché sur la musique. C'est pas non plus du Dvorak hein Mais aussi : Tiken Jah, Danakil, Tricky Meets Sound Rakkas Crew, Dub incorporation, Fink, Tiesto, Buddha Bar, Daft Punk, DJ Ravin, Digitalism, Keny Arkana, 113, SALM, Louise Attaque, Irma, Orchestre national de Barbesse... Éclectique mes goûts ? non...</w:t>
      </w:r>
    </w:p>
    <w:p>
      <w:r>
        <w:rPr>
          <w:b/>
          <w:color w:val="FF0000"/>
        </w:rPr>
        <w:t>id 29</w:t>
      </w:r>
    </w:p>
    <w:p>
      <w:r>
        <w:rPr>
          <w:b w:val="0"/>
        </w:rPr>
        <w:t>L'APQAI, l'Association de Promotion de la Qualité de l'Air Intérieur est une association de loi 1901 (à but non lucratif) née en novembre 2017 de la volonté de professionnels du monde de la construction et de l'environnement de mettre en avant les problématiques liées à une mauvaise qualité de l’air intérieur et de faire émerger les bonnes pratiques . Constituée de 9 collèges , l’APQAI anime un réseau d’intervenants experts rassemblant les professionnels de santé, les entreprises du bâtiment, les institutionnels, les sociétés juridiques et d’assurance, les entreprises, les industriels, les professionnels de la mesure et du contrôle, les MOE et BE ainsi que les usagers.</w:t>
      </w:r>
    </w:p>
    <w:p>
      <w:r>
        <w:rPr>
          <w:b/>
          <w:color w:val="FF0000"/>
        </w:rPr>
        <w:t>id 30</w:t>
      </w:r>
    </w:p>
    <w:p>
      <w:r>
        <w:rPr>
          <w:b w:val="0"/>
        </w:rPr>
        <w:t>Une nouvelle version du plug-in ( 5.5 beta 8 ) vient d'être mise à disposition ici. Elle contient une nouvelle version de l'objet ActiveX qui permet l'utilisation du plug-in sur Internet Explorer, et tous les modules, ainsi que l'installateur, sont maintenant signés avec notre signature numérique. A essayer, donc, sur un maximum possible de versions de Windows et d'IE. De son côté, le "crawler" continue à indexer les fichiers musicaux qu'il trouve sur Internet, et Kooplet a allègrement passé la barre des 80000 fichiers. Ceci a eu pour conséquence de mettre à l'épreuve les diverses fonction d'importation d'Harmony Assistant. Nous les avons améliorées, et la prochaine version en bénéficiera. Bon week-end à tous !</w:t>
      </w:r>
    </w:p>
    <w:p>
      <w:r>
        <w:rPr>
          <w:b/>
          <w:color w:val="FF0000"/>
        </w:rPr>
        <w:t>id 31</w:t>
      </w:r>
    </w:p>
    <w:p>
      <w:r>
        <w:rPr>
          <w:b w:val="0"/>
        </w:rPr>
        <w:t>Immobilier PORDIC - ORPI : guide d'achat, vente et location de biens immobiliers à PORDIC ACCUEILACHETERVENDRELOUERFAIRE GERER Le compte ORPI vous permet de : de créer une alerte biens afin de recevoir par mail les nouveaux biens correspondant à votre recherche. vous inscrire à la newsletter orpi et recevoir des informations utile à votre projet immobilier. de suivre vos biens favoris depuis orpi.com Trouvez l'agence la plusproche de chez vousparmi les 1250 agencesimmobilères ORPI.</w:t>
      </w:r>
    </w:p>
    <w:p>
      <w:r>
        <w:rPr>
          <w:b/>
          <w:color w:val="FF0000"/>
        </w:rPr>
        <w:t>id 32</w:t>
      </w:r>
    </w:p>
    <w:p>
      <w:r>
        <w:rPr>
          <w:b w:val="0"/>
        </w:rPr>
        <w:t>Crèmes contre l’incontinence urinaire, vraiment utiles ? L’incontinence urinaire est un problème encore tabou qui, pourtant, touche des millions de personnes dans le monde. En effet, on compte qu’un peu plus de 5 % de la population mondiale est touchée par ce type de problème. Et les incontinences peuvent venir causer toute sorte de problèmes de peau. Heureusement, il existe des solutions à mettre en place, et parmi celles-ci, on peut retrouver les crèmes contres l’incontinence urinaire. Mais quel est leur rôle ? Est-ce vraiment utile ? Et quelles sont les meilleures ? Dans cet article Les crèmes liées à l’incontinence urinaire seraient utiles pour protéger et apaiser la peau des zones intimes. Elles sont généralement pensées pour réduire les odeurs d’urine tout au long de la journée, ainsi qu’au réveil, mais aussi à des fins médicales ou préventives. En effet, l’humidité due notamment à l’urine et la transpiration peuvent créer des irritations, voire des problèmes cutanés plus ou moins importants, allant même jusqu’à l’escarre. Ces conséquences étant d’autant plus importante et communes avec l’utilisation de protections anatomiques, comme les serviettes absorbantes pour personnes incontinentes. L’usage de crèmes spécifiques peut être un moyen de prévention efficaces contres ces problèmes, et plus généralement contre les inconforts liés à l’incontinence. En effet, ces crème contre les fuites urinaires sont recommandées comme prévention de l’état épidermique et globale de la zone intime. Ainsi, l’usage de ce type de produit pourrait suffire à prévenir des irritations, des inconforts et des escarres liés à l’incontinence, et même les soulager et les apaiser si ces problèmes sont déjà présents. Selon de nombreuses sources, les crèmes contre l’incontinence urinaire sont effectivement utiles et peuvent aider à limiter les conséquences néfastes de l’incontinence urinaire sur la peau. Néanmoins, il est toujours conseillé de demander conseil à un médecin et/ou un dermato pour choisir la crème la plus adaptée. La crème protectrice Tena anti-escarres est une très bonne crème, spécifiquement conçue pour les problèmes cutanées dus aux fuites urinaires, et plus précisément aux escarres. Elle protège des agents irritants extérieurs comme l’urine et la transpiration. De plus, elle neutralise les odeurs d’urine, prévient des rougeurs et des irritations. Elle a l’avantage d’avoir une formule dermatologique sans parfum ni conservateur. Elle est également transparente et forme ainsi un fin film transparent sur la zone ciblée. Enfin, elle contient aussi du zinc, bon pour la peau. - Molicare skin offre des produits spéciaux avec des composants de haute qualité - Pour la protection de la peau des régions intimes contre les substances agressives en cas d'incontinence - Adaptés aux besoins de la peau vieillissante et développés spécialement pour ne pas gêner le pouvoir absorbant des protections d'incontinence - Comprenant de l'huile d'amandes nourrissante naturelle, des acides aminés hydratants - De la créatine porteuse d'énergie et des acides gras essentiels insaturés anti-inflammatoires La crème protectrice de la marque Hartmann contient de l’huile d’amandes nourrissante naturelle, ainsi que des acides aminés hydratants, de la créatine permettant d’apporter de l’énergie aux cellules musculaires, et des acides gras essentiels insaturés pour un effet anti-inflammatoire. Cette crème dermatologique est transparente et forme un film protecteur transparent sur la peau, et sa texture permet une pénétration rapide. Spécialement conçue pour nourrir et protéger les peaux des personnes utilisant des protections urinaires, elle hydrate la peau sans réduire la capacité absorbante des protections pour les fuites urinaires. - Hypoallergénique et au pH neutre protège la peau des liquides organiques - Contribue à préserver la barrière cutanée, hydrate et revitalise la peau - Elle protège les peaux à risques contre les lésions dues à l</w:t>
      </w:r>
    </w:p>
    <w:p>
      <w:r>
        <w:rPr>
          <w:b/>
          <w:color w:val="FF0000"/>
        </w:rPr>
        <w:t>id 33</w:t>
      </w:r>
    </w:p>
    <w:p>
      <w:r>
        <w:rPr>
          <w:b w:val="0"/>
        </w:rPr>
        <w:t>Pourquoi venir en stage à AMOSSYS ? Tu es passionné(e) par la cybersécurité ? Tu recherches un sujet de stage technique et challengeant ? Tu aimerais travailler dans une entreprise à taille humaine, dynamique et en croissance ? Tu as répondu oui aux trois questions précédentes ? Postule à l’offre de stage qui t’intéresse et rejoins-nous ! Comment postuler ? Merci d'envoyer ta candidature (CV et lettre) et la référence de l'offre à laquelle tu souhaites postuler à rh@amossys.fr Liste des stages - Développement d'outils d'aide à la réponse à incident - Red Team Automation - Etude et automatisation de l'interception de flux securises - Analyse des mecanismes de securite CLIP OS - Analyse de la technologie TrustZone - Etude du protocole HTTP/3 et implementation - Developpement web et applicatif Description &amp; organisation Membre de l’équipe CERT, votre stage consistera à monter en compétences sur les techniques et méthodes utilisées au sein du CERT-AMOSSYS et de participer au développement de l’outillage nécessaire à l’équipement de l’équipe et à la réalisation des investigations. Les sujets pressentis pourront être (liste non exhaustive et non définitive) : - Mise en place d’une plateforme d’analyse de journaux - Outils de manipulation et parsing de métadonnées techniques - Amélioration et complétion des outils d’analyse existants du CERT-AMOSSYS Le stage s’organisera de la manière suivante : - Phase 1 : montée en compétences sur les méthodes du CERT-AMOSSYS - Phase 2 : développement des outils et plateformes demandées - Phase 3 : complétion des procédures d’analyse du CERT-AMOSSYS, en accord avec les outils développés - Phase 4 : intégration des outils développés dans la plateforme d’analyse interne du CERT-AMOSSYS - Niveau de qualification en cours : Bac+5 dans le domaine de la sécurité informatique - Compétences requises :Connaissances des mécanismes internes WindowsConnaissances réseau, en particulier sur les protocoles courantsDéveloppement Python et API Microsoft Windows - Compétences souhaitées : Administration système Windows/Linux Motivé(e) et curieux(se), vous disposez de bonnes capacités d’analyse, aimez travailler en équipe et faites preuve d’autonomie. Vous détenez de bonnes qualités de communication orales et écrites et avez un niveau d’anglais professionnel. Modalités - Type de contrat et durée : stage de 4 à 6 mois - Référence : STAGE-2021-1-CERT - Localisation : Rennes (35) - Rémunération : en fonction du niveau d’études - Avantages : titres-restaurant ; chèques culture, vacances (selon les évènements lors du stage) Description &amp; organisation AMOSSYS développe une plateforme d’exécution automatique d’attaques afin d’évaluer et de tester différents systèmes. Cette thématique, également appelée « Adversary Simulation » ou « Red Team Automation » dans la littérature scientifique, a pour objectif la simulation de scénarios et d’étapes d’attaque caractéristiques de ce que peut réaliser un attaquant vis-à-vis d’un environnement cible. Vous interviendrez sur cette plateforme, en identifiant et développant des scénarios réalistes d’attaquant de type APT. Le stage s’organisera de la manière suivante : - Phase 1 : recherche et analyse de rapports d’attaques de type APT - Phase 2 : définition de scénarios d’attaque basés sur les rapports - Phase 3 : développement d’attaques - Phase 4 : lancement de scénarios d’attaque en s'appuyant sur le Cyber Range d'AMOSSYS - Niveau de qualification en cours : Bac+5 en sécurité informatique ou développement - Compétences requises : Développement logiciel (Python à minima) - Compétences souhaitées : Disposant d’un profil « DevOps », vous avez un fort intérêt pour la sécurité. Vous faites preuve d’autonomie et êtes force de proposition. Modalités - Type de contrat et durée : stage de 4 à 6 mois - Référence : STAGE-2021-2-RTA - Rémunération : en fonction du niveau d’études - Avantages : titres-restaurant ; chèques culture, vacances (selon les évènements lors du stage) Description</w:t>
      </w:r>
    </w:p>
    <w:p>
      <w:r>
        <w:rPr>
          <w:b/>
          <w:color w:val="FF0000"/>
        </w:rPr>
        <w:t>id 34</w:t>
      </w:r>
    </w:p>
    <w:p>
      <w:r>
        <w:rPr>
          <w:b w:val="0"/>
        </w:rPr>
        <w:t>EN COMPAGNIE D'HUBERT REEVES "LE BANC DU TEMPS QUI PASSE" 2019 BRAN DU 19 01 JANVIER (Extraites du livre fortement « conseillé » de Hubert Reeves : Le Banc du temps qui Passe. Seuil éditeur. En introduction : Citations extraites de l'ouvrage : « J'ai vu que le fondement de l'Univers est le Vide, mais qu'est-ce que ce quelque chose en moi qui voit et entend ? » Philip Kapleau.... « Nous sentons et nous expérimentons que nous sommes éternels. » Spinoza (L'Ethique) « Par l'espace, l'Univers me comprend et m'engloutit ; par la pensée, je le comprends. » Blaise Pascal « Il y a dans les hommes plus de choses à admirer que de choses à mépriser. » Albert Camus « On nous a donné ce qu'il faut pour poser des questions, on ne nous a pas donné ce qu'il faut pour y répondre. » Yves Jaigu « Si Dieu existe j'espère qu'il a de bonnes raisons. » attribué à Woody Allen « L'homme ne fait qu'accélérer la désintégration de l'Univers. » Levi-Strauss « Je ne peux me contenter de contempler ce merveilleux Univers, et surtout la nature humaine, et d'en conclure que tout cela est le résultat d'une force brute. Je suis enclin à considérer que cela procède de lois déterminées, dont les détails, bons ou mauvais, sont laissés à l'ouvrage de ce que nous appelons hasard. » John Archibald Weber « La religion de l'avenir sera une religion cosmique. Elle transcendera l'idée d'un Dieu incarné, évitera les dogmes et la théologie, couvrant à la fois le domaine naturel et spirituel, elle se basera sur un sentiment religieux né de l'expérience d'une unité significatrice de toutes choses, naturelles et spirituelles » Einstein (« Je fais mienne la position d'Albert Einstein » dit Hubert Reeves. Pour ma part, je peux aussi valider cela.) N'oublions pas que la Tradition celtique, à son origine, s'exprime à travers une « religion » cosmique....et qu'elle n'a jamais constitué un dogme... Il n'y a pas de « guerre de religions » dans le monde Celte ni de volonté de convertir qui que ce soit... « Le plus beau sentiment du monde, c'est le sens du mystère. Celui qui n'a jamais connu cette joie ; ses yeux sont fermés/ j'éprouve l'émotion la plus forte devant le mystère de la vie. » A Einstein « Une souris est une telle merveille qu'elle suffirait à terrasser des myriades d'infidèles. » Walt Whitman (Traduit par Hubert Reeves) « ...La Voie n'a ni nom, ni forme. Elle est l'unique essence l'unique esprit originel On ne peut voir ni l'essence ni la vie. Elles sont contenues dans la lumière du ciel. On ne peut voir la lumière du ciel elle est contenue dans les yeux . » Lu Tsou « Agis de façon à ce que les effets de ton action soient compatibles avec la permanence d'une vie authentiquement humaine sur terre.» Hans Jonas « Il y a des êtres qui justifient le monde, qui aident à vivre par leur seule présence. » Albert Camus « L'important, c'est d'agiter la vie. On a tout le temps d'être mort !» Yasmina Reza « Si l'homme n'a pas la sagesse de respecter la vie, le monde ne risque-t-il pas de continuer sans lui ? » Théodore Monod « Si nous sommes capables de penser l'Univers ; c'est que l'Univers pense en nous. » François Cheng « L'empathie pour la souffrance des êtres du monde constitue l'attitude la plus noble. » Arthur Schopenhauer « Apporter de la musique aux hommes est la seule chose qui donne un sens</w:t>
      </w:r>
    </w:p>
    <w:p>
      <w:r>
        <w:rPr>
          <w:b/>
          <w:color w:val="FF0000"/>
        </w:rPr>
        <w:t>id 35</w:t>
      </w:r>
    </w:p>
    <w:p>
      <w:r>
        <w:rPr>
          <w:b w:val="0"/>
        </w:rPr>
        <w:t>Voilà dont la surprise du jour : l’humour réside même au sein des rangs de HEC !En effet lors de la remise des diplômes 2012, trois élèves ont interrompu le discours pour lancer une vidéo bien surprenante. Et le moins que l'on puisse dire c'est que le spectacle est au rendez-vous. Jusqu'à faire lever l'assemblée, imaginez un peu….</w:t>
      </w:r>
    </w:p>
    <w:p>
      <w:r>
        <w:rPr>
          <w:b/>
          <w:color w:val="FF0000"/>
        </w:rPr>
        <w:t>id 36</w:t>
      </w:r>
    </w:p>
    <w:p>
      <w:r>
        <w:rPr>
          <w:b w:val="0"/>
        </w:rPr>
        <w:t>On est samedi et je publie quand-même ma revue parfum du vendredi. J’suis rebelle t’as vu ?! Mais c’est surtout qu’il me tardait d’aborder le cas « KAYALI ». KAYALI, c’est tout nouveau, c’est créé par les soeurs Kattan (Mona et Huda … comme Huda Beauty, t’as bien saisi ; et pas comme « Décalé » … respect éternel à qui comprendra), et ça chamboule l’univers des parfumeries. C’est à dire que non contentes de casser la baraque avec leurs produits makeup, les 2 frangines ont également décidé de s’attaquer au milieu de la parfumerie. Mona est allée à Grasse (parce que bon, la France, c’est quand-même « the place to be » pour tout apprendre des senteurs), puis la team Kattan s’est associée à la célèbre maison Firmenich pour confectionner ces 4 opus fraîchement sortis. Les flacons reprennent les codes des parfums de niche à savoir, une seule et même bouteille, « simple – basique », ou seul le nom et/ou la couleur varie. Logo épuré et bouchon looké diamant ; sobre oui, mais quand-même avec la touche « Huda Beauty ». 😉 Concernant le concept KAYALI (« mon imagination » en arabe), ce sont des eaux de parfums fortement inspirées par l’univers du Moyen-Orient. Produites en France, elles peuvent également se « superposer » pour offrir la possibilité de créer son propre parfum, fidèle à la personnalité de chacune. (Et ça, ça s’appelle le Layering et c’est « compte triple » au Scrabble). Maintenant, assez parlé, passons de suite aux 4 fragrances. - ELIXIR | 11 est un fabuleux bouquet s’ouvrant sur des notes sucrées de pomme rouge et d’essence de pétale de rose. Il dévoile un cœur floral de rose Centifolia, rehaussé de touches exaltantes de jasmin Sambac en provenance d’Inde. Apportant profondeur et sensualité à cette fragrance romantique, les notes boisées de patchouli d’Indonésie se conjuguent à des arômes ambrés veloutés. Enrobé d’accents vanillés, ce parfum se distingue par son puissant sillage. Notes olfactives : Pomme rouge, Absolue de rose de Mai, Absolue de jasmin Sambac, Patchouli, Vanille » KAYALI – Eau de Parfum – ELIXIR | 11 —-&gt; 95€ PERSO : 11, comme 11 essais pour obtenir le jus final. (Le principe sera d’ailleurs le même pour les 3 autres parfums). Première Eau de Parfum KAYALI sentie et pour être honnête, c’est celle que j’aime le moins. Beaucoup trop puissante pour mon petit nez fragile. La note olfactive « pomme rouge » était pourtant très prometteuse sur le papier ; sauf qu’au final, la vanille et le patchouli l’emportent haut la main. Et pour celles qui aiment ce type d’odeur, sachez qu’elle tient toute la journée sans aucun problème. Les fans d’odeurs florales/fruitées puissantes, ELIXIR | 11 devrait vous plaire ! Une box Sephora offerte (20 mini produits) pour l’achat de ce parfum avec le code MERRYXMAS18 . - « Le parfum CITRUS | 08 bouscule les attentes olfactives avec un sillage singulier et contemporain. De pétillantes notes acidulées de bergamote italienne et de pamplemousse rose se mêlent à la Rhubarbe, au cassis et au poivre rose. Les notes de cœur s’épanouissent dans des accords fleuris à base de rose Centifolia et de rose Damascène de Bulgarie. Une fragrance magnétique qui se conclut par des accords envoûtants de musc, tonka et mousse de chêne. Notes olfactives : Bergamote, Pamplemousse rose, Musc, Rose Centifolia, Mousse de chêne » KAYALI – Eau de Parfum –</w:t>
      </w:r>
    </w:p>
    <w:p>
      <w:r>
        <w:rPr>
          <w:b/>
          <w:color w:val="FF0000"/>
        </w:rPr>
        <w:t>id 37</w:t>
      </w:r>
    </w:p>
    <w:p>
      <w:r>
        <w:rPr>
          <w:b w:val="0"/>
        </w:rPr>
        <w:t>Opcalia devance le futur contrat de génération avec son contrat Prodiat Un contrat de professionnalisation incluant un accompagnement sur-mesure et la formation des tuteurs, spécifiquement orienté vers les très petites entreprises (TPE) et les PME. C'est ce que propose Opcalia, le deuxième collecteur français au titre de la formation professionnelle continue, à travers son contrat de professionnalisation Prodiat, développé depuis 2007. Le contrat a d'abord été mis en place à titre expérimental en région Nord-Pas-de-Calais. Il a par la suite été étendu à l'ensemble du réseau Opcalia. Objectif : aider les plus petites entreprises, qui ne disposent pas souvent de ressources humaines suffisantes, à définir leurs besoins en matière de compétences (construction de référentiels de compétences), à former les tuteurs qui vont suivre les bénéficiaires des contrats de professionnalisation et les aider à évaluer le dispositif. Le contrat Prodiat prévoit aussi la prise en charge de l'intégralité des formalités administratives. Un point important pour des entreprises qui n'ont pas les moyens ni le temps de se consacrer à ce domaine. Le dispositif repose sur la mise en place d'un 'service externe de formation externe structuré' par l'intermédiaire d'un organisme de formation architecte, un 'OF architecte'. 'Le consultant externe aide l'entreprise à accompagner les bénéficiaires des contrats, à définir le périmètre de compétences attendu et à définir ses priorités, a expliqué Olivier Marty, directeur d'Opcalia Nord-Pas-de-Calais, à l'occasion de la présentation de ce contrat à la presse, le 7 juin 2012. Les grandes entreprises ont des services internes pour cela, nous nous avons inventé le service externe de formation externe structuré !' 1.000 contrats ont déjà été signés en 2011 et 600 nouveaux ont déjà été enregistrés au cours des quatre premiers mois de 2012. L'objectif d'Opcalia est d'atteindre 4.500 contrats Prodiat d'ici à 2013. 5% de rupture seulement A l'heure actuelle, 860 entreprises ont été ainsi accompagnées. Les premiers retours font apparaître de nombreux avantages par rapport à un contrat de professionnalisation : le taux de rupture est de 5% contre 10% pour les contrats classiques. Ils donnent lieu à quatre fois plus de contrat à durée indéterminée (56% contre 14% pour les contrats classiques). Ils permettent même une meilleure intégration des seniors. Les contrats Prodiat profitent ainsi à 11% des plus de 45 ans, contre 3% pour les contrats classiques. 'C'est possible, ça marche, s'est félicité Yves Hinnekint, le directeur général d'Opcalia. Quand on met le paquet pédagogiquement et en matière d'accompagnement, on peut voir les progrès.' Côté fonctionnement, le système permet de diminuer largement le nombre d'heures de formation : en moyenne 320 heures de formation contre 646 pour un contrat de professionnalisation classique. Un meilleur ciblage des formations, et la définition précise des compétences nécessaires expliquent cette différence de durée de formation. 'Prodiat est plus ciblé comme pour la formation continue, donc plus efficace', précise Olivier Marty. Le moindre coût du contrat n'est pas négligeable : 5.800 euros pour Prodiat pour un maximum de 500 heures de formation, contre 6.300 euros pour un contrat de professionnalisation classique. De nombreux avantages qui poussent les responsables d'Opcalia à faire la publicité de leur contrat. 'Il peut tout à fait s'inscrire dans le contrat de génération que le gouvernement souhaite mettre en place, a affirmé Yves Hinnekint. On est déjà dans les starting-blocks pour faire des propositions.'</w:t>
      </w:r>
    </w:p>
    <w:p>
      <w:r>
        <w:rPr>
          <w:b/>
          <w:color w:val="FF0000"/>
        </w:rPr>
        <w:t>id 38</w:t>
      </w:r>
    </w:p>
    <w:p>
      <w:r>
        <w:rPr>
          <w:b w:val="0"/>
        </w:rPr>
        <w:t>De l'audit technique et du Cahier des Charges à conception/réalisation, ComExpertise se passionne pour la conception de vos applications métiers et outils d'exploitation en vous apportant une réelle valeur ajoutée et une qualité optimale afin de booster votre productivité et vos ventes. Combien d'heure vous et vos équipes peuvent-elles économiser chaque mois ? Optimisez, simplifiez et automatisez vos processus métiers et autres tâches répétitives, gagnez en qualité, en contrôle et laisser s'exprimer vos équipes dans du travail plus qualifiant/motivant. Contactez-nous et parlons-en ! Besoin d'un chef de projet pour une maitrise de A à Z de de vos développements web et des différents prestataires ? Nous vous accompagnons dans la conception et la réalisation de vos projets web en nous positionnant en tant qu'intermédiaire entre vos équipes internes et vos différents prestataires. Depuis 2006, ComExpertise vous accompagne dans vos projets de développements d'applications métiers à fortes contraintes techniques via des solutions full-web en parfaite cohérence avec vos besoins. Nous sommes passionnés de nouvelles technologies, notre métier évolue sans cesse, c'est pourquoi notre veille technologique quotidienne nous permet d'apporter une réponse concrète et proportionnelle à chacun de nos clients, artisans et grands comptes. Votre entreprise est en constante mutation... Comment mettre au point des applications métiers respectueuses du passé, en évitant les coûts liés au remplacement, qui s’adaptent au présent sans compromettre l’avenir ? Contactez-nous et discutons-en &gt; Du Lundi au Vendredi : 9H00 - 19H00 Téléphone : 02 52 41 1000 Support / Ticket : support.comexpertise.com ComExpertise SARL 10 rue de Penthievre 75008 Paris</w:t>
      </w:r>
    </w:p>
    <w:p>
      <w:r>
        <w:rPr>
          <w:b/>
          <w:color w:val="FF0000"/>
        </w:rPr>
        <w:t>id 39</w:t>
      </w:r>
    </w:p>
    <w:p>
      <w:r>
        <w:rPr>
          <w:b w:val="0"/>
        </w:rPr>
        <w:t>- 2 août 2020 - 3 août 2020 La croissance et la puberté sont très variables d'une jeune fille à l'autre, tout ne se passe pas dans un ordre bien déterminé ...patience donc...;) - 2 août 2020</w:t>
      </w:r>
    </w:p>
    <w:p>
      <w:r>
        <w:rPr>
          <w:b/>
          <w:color w:val="FF0000"/>
        </w:rPr>
        <w:t>id 40</w:t>
      </w:r>
    </w:p>
    <w:p>
      <w:r>
        <w:rPr>
          <w:b w:val="0"/>
        </w:rPr>
        <w:t>En période de campagne, les animosités ont été mises de côté et les planteurs de cannes sont courtisés. Ainsi, Paul Bérenger a répondu à l’appel de son ex-leader adjoint pour parler du sort des petits planteurs de cannes. Navin Ramgoolam était aussi de la partie. Quant à Pravind Jugnauth, il n'a pas répondu à l’invitation, ce qui n’a pas plu aux dirigeants du mouvement… «To pé dir pann pran permision ek twa pou met to nom lor linvitasion. Tonn pran permision ek nou pou vin premyé minis twa?» a sèchement demandé Kailash Ramdharry, membre du mouvement. Ce dernier est aussi revenu sur la raison que le Premier ministre a évoquée pour justifier son absence : le fait que son nom ait été mal orthographié sur la carte d’invitation. Pradeep Jeeha, porte parole des planteurs, a aussi rappelé ce problème et, dans la foulée, a remercié les deux anciens Premiers ministres présents dans l’assistance. Ces derniers ont, eux, sympathisé avec les planteurs. Quant à l’assistance, elle était composée de Patrick Assirvaden, Suren Dayal, Ritesh Ramful, Arvin Boolell, Yan Hookoomsing, Pratibha Bholah, Osman Mahomed, Jean Claude Barbier, Nuvin Unnoop, Malini Sewocksingh, Sheila Bunwaree, Madan Dulloo, Mookeshwar Choonee et des planteurs…</w:t>
      </w:r>
    </w:p>
    <w:p>
      <w:r>
        <w:rPr>
          <w:b/>
          <w:color w:val="FF0000"/>
        </w:rPr>
        <w:t>id 41</w:t>
      </w:r>
    </w:p>
    <w:p>
      <w:r>
        <w:rPr>
          <w:b w:val="0"/>
        </w:rPr>
        <w:t>Toute la gamme Nissan Ventes véhicules neufs et occasion, Magasin pièces de rechange et accessoires, Réparations et carrosserie toutes marques, Nissan Rapid'Service Service commercial : Du Lundi au Vendredi : 8h-12h / 14h-19h / Samedi : 9h-12h / 14h-18h Magasin pièces de rechange &amp; accessoires : Du Lundi matin au Samedi midi : 8h15-12h / 14h-18h (sauf vendredi 16h30) Réparations &amp; carrosserie toutes marques : Du Lundi au Vendredi : 8h-12h / 14h-17h30 / (sauf vendredi 17h15) Nissan Rapid'Service (sans rendez-vous) : Du Lundi au Vendredi : 7h30-18h30 / Samedi : 8h-12h Nissan Lorraine Auto</w:t>
      </w:r>
    </w:p>
    <w:p>
      <w:r>
        <w:rPr>
          <w:b/>
          <w:color w:val="FF0000"/>
        </w:rPr>
        <w:t>id 42</w:t>
      </w:r>
    </w:p>
    <w:p>
      <w:r>
        <w:rPr>
          <w:b w:val="0"/>
        </w:rPr>
        <w:t>Né il y a 36 ans dans les Landes, je vis et je travaille entre Paris et le sud-ouest de la France. J’ai d’abord été ingénieur du son dans le spectacle vivant et l’audiovisuel pendant une dizaine d’années, à Toulouse, puis Montréal et enfin Paris où je m’installe en 2009. En 2012, changement de cap, j’intègre la formation de photojournalisme à l’EMI-CFD. Provenant tout droit d’un territoire rural, je suis attaché à ses traditions, aux liens qui unissent ses habitants et à la richesse de son patrimoine (culinaire notamment…). Mais j’aime aussi m’en éloigner, découvrir d’autres cultures et territoires. Mes sujets favoris sont l’adolescence, la musique et la santé, mais j’apprécie de travailler en commande sur des thématiques éloignées de mes sujets de prédilection. Mes compétences en technique du son et en photographie me permettent d’être à l’aise dans les formats multimédias comme les diaporamas sonores. Mes archives sont distribuées par l’Agence R.E.A.</w:t>
      </w:r>
    </w:p>
    <w:p>
      <w:r>
        <w:rPr>
          <w:b/>
          <w:color w:val="FF0000"/>
        </w:rPr>
        <w:t>id 43</w:t>
      </w:r>
    </w:p>
    <w:p>
      <w:r>
        <w:rPr>
          <w:b w:val="0"/>
        </w:rPr>
        <w:t>Liens commerciaux Compagnies aériennes low cost définition ? La notion de low cost a été inventée aux Etats-Unis vers les années 70. Elle ne sera adoptée en Europe que 20 ans plus tard. Les compagnies aériennes low cost se distinguent par leurs tarifs largement réduits - de l'ordre de 60% moins chers - comparés à ceux proposés par les autres types de vol, à savoir les vols domestiques, les vols charter et les vols réguliers. Autrement dit, les billets vendus par les compagnies low cost sont beaucoup plus abordables. Pour faire des bénéfices, les compagnies aériennes low cost doivent restreindre leurs services. Elles ne relient que des endroits stratégiques, n'effectuent que des vols directs et n'assurent pas de correspondance. Pour réduire au maximum ses dépenses, y compris les frais d'entretien et le coût d'exploitation, la compagnie n'utilise qu'un seul type d'avion. Le nombre de personnel navigant est également réduit au strict minimum. Plusieurs fonctions lui seront attribuées, y compris dans bien des cas, le nettoyage de l'avion durant les temps d'escale. Il est important de connaître quelques astuces avant d'opter pour les vols low cost. Les repas et les autres prestations du même genre sont payants. Si on a l'habitude de grignoter en voyage, il est donc préférable de préparer soi-même ses petits goûters. Il vaut mieux acheter les billets le plus tôt possible puisque plus les voyageurs sont nombreux, plus les prix risquent d'augmenter. Concernant toujours les billets, leur achat s'effectue beaucoup plus facilement car ils sont disponibles sur le Net. Un autre avantage offert par les vols low cost est la rapidité. Les vols ne durent en effet que 25 minutes au maximum, notamment les vols avec escales. Par ailleurs, les départs ont lieu, dans la plupart du temps, dans des aéroports secondaires. Ce qui accélère le temps d'escale.</w:t>
      </w:r>
    </w:p>
    <w:p>
      <w:r>
        <w:rPr>
          <w:b/>
          <w:color w:val="FF0000"/>
        </w:rPr>
        <w:t>id 44</w:t>
      </w:r>
    </w:p>
    <w:p>
      <w:r>
        <w:rPr>
          <w:b w:val="0"/>
        </w:rPr>
        <w:t>Et va t’en vite à ta maison : Ta mère elle t’appelle ! Et va t’en vite à ta maison : Ta mère elle t’attend. Elle a cassé son parapluie : Tant pis pour elle ! Elle a cassé son parapluie : Tant pis pour lui ! Elle a perdu son diabolo Dans la cour d’la filature, Elle a perdu son diabolo Dans la cour de chez chapeau ! Refrain: Ah ! sac à pain, C’est ici que l’on vend des boulettes! Ah ! sac à pain, C’est ici que l’on vend des boudins ! VA LAVER TA MOULE A L’ESTACADE ! Musique : « Boire une petit coup c’est agréable » Va laver ta moule à l’estacade, Va laver ta moule sû’l’port ! Et profites-en bien qu’ton veint’che il est mâlâde, Va laver ta moule à l’estacade, Va laver ta moule sû’l’port ! N’ACHETE PLUS D’ALLUMETTES ! N’achète plus d’allumettes : Un m’tit briquet c’est bien plus chouette ! La flamme, C’est d’la réclame : Une m’tit’ pression Sur le bouton. METS TON BESTE CLETCHE ! Mets ton beste clèt’che On va faire un beurt’che On ira aux claqu’...aux claqu’... Aux claqu’...aux claquebeusses LES COMMERES DE LA RUE D’SAINT GILLES D’puis quê’qu’temps C’est une vraie idylle, Dans tout’ la ville On parl’ que d’ ça : Des commères de la rue d’Saint Gilles. ‘Y a vraiment d’ quoi en faire un plat ! Ell’s chuchotent, ell’s critiquent tout le monde. Elles sont toujours dans la rue en train d’blaguer. Saint jacque’s Port’che fait partie d’la bande Et v’là l’histoire des commères à café : Tout’s les commères d’la rue d’Saint Gilles Ca c’est des gens qui s’font pas d’bile, Elles sont toujours en train d’ blaguer, En train d’ blaguer, Assises sû l’banc des accusés, Des accusés, L’débit d’tabac c’est la cantine Pour les commères d’la rue d’Saint Gilles : Elles sort’nt toujours leur tabatière, Leur tabatière Et voilà l’histoire des commères ! une deux ! Pendant qu’les hommes sont partis à l’ouvrage, Les femm’s s’amusent à moudre du café. Pendant qu’les hommes sont partis à l’ouvrage, Les femm’s s’amusent à moudre du café. Oh, là, là les femmes elles font la noce, Oh, là, là c’est tou’ une bande de rosses, Oh, là, là les femmes elles font la noce, Les hommes à la maison Pour soigner les enfants. C’est la première fois, C’est la dernière fois plus jamais, plus jamais Elle aura ça d’moi ! Et elle aime bien son père, Et elle aime bien sa mère, Elle aime bien son cousin, Et son cousin germain. Et elle aime bien son père, Et elle aime bien sa mère, Mais c’lui qu’elle préfère, C’est son m’tit frère. La musique à papa (ter) Fait plaisir à maman. QU’EST-CE QUI DARRE ? Qu’est ce qui darre ? ROSALIE, T’AS PISSE DANS TON LIT Rosalie, t’as pissé dans ton lie ! Tu n’es pas honteuse, pisseuse, pisseuse ! Rosalie, t’as pissé dans ton lie ! Tu n’es pas ho~teuse, pisseuse, piss’ au lit ! Et oh, et oh ! Et oh, et oh ! Et oh, et oh ! Oh ! Oh ! Oh ! Oh ! METS TON M’TIT CUL SUR LA GLACE ! Mets ton m’tit cul sur la glace (bis) Ton m’tit cul (ter) Tout nu ! DEUX SOUS D’BEULTEKAZE Deux sous d’beulte</w:t>
      </w:r>
    </w:p>
    <w:p>
      <w:r>
        <w:rPr>
          <w:b/>
          <w:color w:val="FF0000"/>
        </w:rPr>
        <w:t>id 45</w:t>
      </w:r>
    </w:p>
    <w:p>
      <w:r>
        <w:rPr>
          <w:b w:val="0"/>
        </w:rPr>
        <w:t>Selon une institution des Nations-Unies, le Brésil viole les droits des peuples indigènes L’Organisation International du Travail (OIT), agence spécialisée des Nations-Unies, a critiqué le gouvernement brésilien pour avoir manqué au respect des droits des peuples indigènes. L’OIT a affirmé qu’en ne consultant pas les Indiens sur la construction du méga-barrage de Belo Monte, le Brésil viole la Convention 169 de l’OIT relative aux droits des peuples indigènes et tribaux, que le pays a ratifiée. Les Indiens du Brésil ont organisé plusieurs protestations massives contre le barrage qui dévastera leur forêt. Les Indiens isolés vivant dans la région pourraient subir de plus graves impacts. Lors de sa tournée en Europe pour dénoncer les dangers que représente ce barrage, la porte-parole indigène Sheyla Juruna a déclaré : ‘Les barrages auront des conséquences culturelles, sociales et environnementales irréversibles. Nous sommes traités comme des animaux – tous nos droits sont violés’. Le Ministère public brésilien et la Commission interaméricaine des droits de l’homme ont ordonné au gouvernement de suspendre la construction du barrage tant que les droits des Indiens ne seront pas respectés, mais le chantier continue. L’OIT a appelé le gouvernement à consulter les Indiens ‘avant que les effets néfastes potentiels [du barrage] ne deviennent irréversibles’. Survival exhorte tous les gouvernements à ratifier la Convention 169 de l’OIT, la seule législation contraignante sur les droits des peuples indigènes.</w:t>
      </w:r>
    </w:p>
    <w:p>
      <w:r>
        <w:rPr>
          <w:b/>
          <w:color w:val="FF0000"/>
        </w:rPr>
        <w:t>id 46</w:t>
      </w:r>
    </w:p>
    <w:p>
      <w:r>
        <w:rPr>
          <w:b w:val="0"/>
        </w:rPr>
        <w:t>Un certain nombre de photos de la famille Wallon ont été rangées sans nom. Elles            sont            répertoriées ici. Si vous pouvez en identifier certaines, merci de me mettre un message en cliquant ci-dessous,en m'indiquant le numéro de la photo et toutes les informations complémentaires que vous pourriez          avoir. Merci !Dernière mise à jour le 1er février 2020 :Généalogie Tommy-Martin : Jean Tommy-Martin et Charlotte Rivière. Vous trouverez au menu général, des lettres de la famille reçues essentiellement par Paul Wallon et            sa fille Simone. Didier Wallon a édité les lettres de famille qu'il possède de la Guerre 14-18 sur Internet où vous          pouvez les acquérir :La biographie de Victor Puiseux par Hélène Puiseux. Une lettre de Simone Wallon racontant la libération de Paris et son              premier voyage aux Petites-Dalles après le départ des            Allemands. De nombreuses photos de groupes de la famille ont été ajoutées. Les constructions de Paul Wallon, architecte. Les violons d'Ingres : le patchwork de Nadine et la reliure          de Pierre.</w:t>
      </w:r>
    </w:p>
    <w:p>
      <w:r>
        <w:rPr>
          <w:b/>
          <w:color w:val="FF0000"/>
        </w:rPr>
        <w:t>id 47</w:t>
      </w:r>
    </w:p>
    <w:p>
      <w:r>
        <w:rPr>
          <w:b w:val="0"/>
        </w:rPr>
        <w:t>Tariq Ramadan, lors d'une conférence, met l'accent sur l'hygiène alimentaire qui devrait être la nôtre mais surtout durant le mois de Ramadan... Comprendre que ce mois sacré est un mois de spiritualité et non pas le mois de la fête ! Durant le Ramadan, la consommation alimentaire est plus elevé... Lire la suite</w:t>
      </w:r>
    </w:p>
    <w:p>
      <w:r>
        <w:rPr>
          <w:b/>
          <w:color w:val="FF0000"/>
        </w:rPr>
        <w:t>id 48</w:t>
      </w:r>
    </w:p>
    <w:p>
      <w:r>
        <w:rPr>
          <w:b w:val="0"/>
        </w:rPr>
        <w:t>Je remets la citation de 2013: « A propos des recettes, l’Afrique en dispose des milliers mais éparpillées à travers les pays et traversant les âges. Malheureusement, une grande partie est perdue avec la disparition de certains qui détenaient ce précieux savoir soit par manque de communication, soit par jalousie, soit par domination ou soit par simple ignorance de l’importance du partage. -Imaginez qu’en Afrique de l’ouest, on pouvait par une simple formule changer la mauvaise position d’un fœtus dans le ventre d’une mère sans opération chirurgicale. -Imaginez qu’on pouvait se déplacer d’un pays à un autre en une seconde par évocation d’une simple formule mystique (déplacement qui aurait favoriser des mois de voyage). -Imaginez que l’on pouvait rentrer dans un fleuve rempli de crocodiles ou dans une forêt pleine de bêtes sauvages sans être inquiété. -Imaginez par une simple formule ou un bain mystique, on pouvait délivré un malade ou un fou furieux……etc, les exemples n’en finissent pas et chacun de nous Africain en sait quelque chose. Seulement, nous ne devons pas répéter les mêmes erreurs que nos anciens, cela ne sert à rien de garder jalousement et sans partage quelque chose qui peut aider son prochain à le soulager, à le délivrer ou à le soigner. Cultivons l’esprit de partage, d’entre-aide, de compassion dans la sincérité. Sur ce, je remercie Massasouleymane qui fut le premier à vous inviter à partager et qui a donné un bel exemple de partage et de simplicité. Merci à tous ceux qui de près ou de loin, ont eu cet esprit de partage, d’échange et d’entreaide. » NB: Pour les nouveaux arrivants, faites attention car il y’a beaucoup d’escrocs se disant maître et qui n’ont rien à voir avec le blog. Ils sont là pour exploiter la faiblesse des gens, les proposant des remèdes de tout genre, de faux zikres ou même des zikres et prières incomplètes. D’autres escrocs sont allés jusqu’à créer des blogs ou des pages Facebook , copiant les recettes du blog pour tromper comme le compte facebook » Secrets d’Afrique » d’un certain Amadou Diop. Merci de prendre garde , signaler et partager des infos par rapport à ces blogs ou compte facebook pirates. mon courriel est: bodediop@yahoo.fr Mamadou Hamath Diop BONNE ET HEUREUSE Année 2020 à vous tous chers frères et sœurs, que la santé, la paix, l’ouverture spirituelle et matérielles soient ! LA FATIHa AVEC LES 12 MIM : On peut écrire les mois en FRANÇAIS et non en arabe? Sinon les maîtres et maîtresses avez vous d’autres recettes à partager pour l’ouverture et protection de l’année 2020. Maître BASSISROU CAMARA a dit sur son blog que c’est une année magique aux chiffres palindrome. Merci Salam s’il vous plaît les maîtres, quelqu’un pourrait m’expliquer ce type d’arbre :fargamou (فرغمو) Salam a tous les membres du blog je vous souhaite beaucoup de bonheur ,Santé,prospérité,réussite…. .quelqu’un de tres généreux pour me remplir ce carré avec ce PM: 7802 — Voici son schéma de remplissage : A) [2] [6] [4] [8] [vide] [5] [1] [7] [3]. [ PM :7802] Merci pour la disponibilité…… maitre abiade, bonsoir vous mangez coupe coupe d’accort, mais pas tout coupe coupe, celui avec lequel on defent sa femme c’est pas n’importe quel coupe coupe, donc vous étés avertit dès ha! ( rire) Salam a toute la famille et merci encore pour tout svp pouvez vous m éclairé par rapport a ce rêve j été dans notre ancien maison un nouveau née pleure on me le donne je lui donne a téter mon sein droit il y’a bcp de cheveux sur sa tête un jeune homme ki me dit kil veut manger le couscous la bouillie et kil veut de l argent je lui dit</w:t>
      </w:r>
    </w:p>
    <w:p>
      <w:r>
        <w:rPr>
          <w:b/>
          <w:color w:val="FF0000"/>
        </w:rPr>
        <w:t>id 49</w:t>
      </w:r>
    </w:p>
    <w:p>
      <w:r>
        <w:rPr>
          <w:b w:val="0"/>
        </w:rPr>
        <w:t>Le Conseil international des monuments et des sites (ICOMOS), organisation non gouvernementale, est une organisation consultative de la Convention du patrimoine mondial. Dates : Du 1er au 10 octobre 2020 Lieu : Palais des congrès (International Convention Centre, ICC), au cœur de Sydney Participants : sont attendus 1 500 professionnels du monde entier représentant les domaines du ... Atelier International : Construire ensemble l'avenir des sites patrimoniaux dans les Balkans Objet : Atelier d’échanges de trois jours et demi sur la gestion durable des sites patrimoniaux dans les Balkans reposant sur des études de cas et l’échange d’expériences. Dates : Du lundi 18 au jeudi 21 mai 2020. L'atelier se terminera officiellement le jeudi 21 à Tirana en présence des institutions ... Dans le cadre du troisième cycle de soumission des Rapports périodiques sur la mise en œuvre de la Convention du patrimoine mondial dans la région Afrique, un atelier de formation pour les gestionnaires de sites anglophones du patrimoine mondial se tiendra du 19 au 21 février 2020 à Nairobi, au Kenya. Plus de 100 participants, dont environ 80 gestionnaires de sites du patrimoine mondial de ... La rencontre internationale d'experts "Le patrimoine dans les contextes urbains : les impacts des projets de développement sur les biens du patrimoine mondial dans les villes" est en cours à l'Université de Kyushu, Fukuoka, Japon. La rencontre est coparrainée par l'Agence japonaise des affaires culturelles et l'Université de Kyushu, en coopération avec le Centre du patrimoine mondial de ... La Conférence régionale 'Le patrimoine, le patrimoine mondial et l'avenir : Réflexions sur l'échelle, la conservation et le dialogue' se tiendra à ANAMED, Université Koç (Istanbul, Turquie), les 5 et 6 décembre 2019. Co-organisée par l'UNESCO, cette conférence régionale mettra en lumière le patrimoine archéologique de la Turquie, riche de plusieurs millénaires d'histoire (avec Hattousa : la ... La réunion se concentrera sur le thème « Durabilité et gestion du patrimoine mondial ». Un comité scientifique formé de représentants de l'Espagne (Groupe des villes du patrimoine mondial d'Espagne, Ministère de la Culture et du Sport, Alliance des paysages culturels), de la France (Association des Biens Français du Patrimoine Mondial), de l'Allemagne (UNESCO-Welterbestätten Deutschland) et ... Du 25 au 29 novembre 2019, le Programme marin du patrimoine mondial organise un atelier dans le Parc national de Komodo (Indonésie) pour soutenir la gestion du composant marin de ce site du patrimoine mondial. Bien qu'il soit certainement réputé principalement pour son Dragon de Komodo, ce Parc national abrite également un éventail impressionnant de coraux, poissons, oiseaux de mer, tortues ... Le Comité du patrimoine mondial a souligné l'importance cruciale d'impliquer les populations autochtones, les communautés locales et les résidents dans les efforts de conservation et de gestion des biens du patrimoine mondial, ainsi que d'autres sites du patrimoine en général; c'est d'ailleurs l'un cinq objectifs stratégiques du Comité du patrimoine mondial. Dans ce cadre, le Bureau de ... [Uniquement en anglais] “World Heritage – Protection, Interpretation, Use” A meeting of site managers of World Heritage properties of religious interest was held in Kalwaria Zebrzydowska, Poland from 25 to 27 November 2019 to discuss “World Heritage – Protection, Interpretation, Use”. World Heritage site managers meeting “World Heritage – Protection, Interpretation, Use” ... Le cours "Peuple, nature, culture" s'est fixé pour objectif de contribuer à un changement de paradigme : passer de la pure protection du patrimoine au soin à la fois de la société dans son ensemble et du patrimoine (naturel et culturel). L'objectif est de faire mieux comprendre aux personnes impliquées dans la gestion des sites la composante humaine (individus et communautés) essentielle de ... 14-18 novembre 2019, île de Vilm, AllemagneCet atelier réunissant des experts internationaux élaborera un plan d'action et un calendrier sur mesure pour faire en sorte que le patrimoine mondial puisse contribuer à façonner le Cadre mondial pour la diversité biologique après 2020. Les résultats éclaireront les processus de la Convention du patrimoine mondial de l'UNESCO et de la Convention sur ... Conformément à l'ambitieuse stratégie</w:t>
      </w:r>
    </w:p>
    <w:p>
      <w:r>
        <w:rPr>
          <w:b/>
          <w:color w:val="FF0000"/>
        </w:rPr>
        <w:t>id 50</w:t>
      </w:r>
    </w:p>
    <w:p>
      <w:r>
        <w:rPr>
          <w:b w:val="0"/>
        </w:rPr>
        <w:t>PSG: altercation Nenê-Ibrahimovic à l'entraînement Sportivement, le PSG attend toujours sa première victoire en compétition officielle, dans le vestiaire le club de la capitale vit une mini-crise d'ego dans son vestiaire. Pour preuve l'altercation entre Nenê et Zlatan Ibrahimovic mercredi lors d'une banale séance d'entraînement. Le Suédois, à la lutte avec le Brésilien pour un ballon, n'a pas apprécié que ce dernier le tacle. Il a répondu en lui donnant un coup, rapporte Le Parisien ce jeudi. Les deux joueurs ont dû être séparés par des coéquipiers. La tension est bien palpable au sein de l'effectif parisien. Et la pression mise mardi au Camp des Loges par le président Nasser Al-Khelaïfi et le directeur sportif Leonardo en vue du déplacement crucial à Lille dimanche ne risque pas d'arranger les choses... l'equipe vient d'etre modifié laisser du temps, pour les résultats. le sport suffit d'avoir que des bons joueurs pour etre une bonne équipe, mais une cohérence dans l'équipe ! 11 joueurs super fort mais des brelles a l'arrivée qu'alors que tu peux avoir 50 a 60% de l'effectif tres bon et le reste moyen ( regarde déchamps c'etait pas le joueur le plus technique mais par contre il se battait avec ses armes ( son physique ) Une bagarre? Encore des délinquants! Renvoyons-les dans leur pays comme dirait jambon31!! Gachis gachis gachis ... avec ce beau monde ca donne envie d'aimer mais quand on les voit jouer... Quelle catastrophe ! Je croyais que le PSG c'était marseille ! Ils risquent de bien nous faire rire cette saison les parisiens! petit barrague entre milliardaire , mdr , ils sont meilleurs la que sur le terrain , continuez , j adore ..................mdr Quel gachis tout ce fric perdu ... Il y a du sport au PSG, pourtant, ils ont du mal?! "Oh vazy tu touche 3 millions de plus que moi"</w:t>
      </w:r>
    </w:p>
    <w:p>
      <w:r>
        <w:rPr>
          <w:b/>
          <w:color w:val="FF0000"/>
        </w:rPr>
        <w:t>id 51</w:t>
      </w:r>
    </w:p>
    <w:p>
      <w:r>
        <w:rPr>
          <w:b w:val="0"/>
        </w:rPr>
        <w:t>06 84 52 19 7606 07 36 00 9006 89 53 65 2406 84 52 19 76 AUTOMNE: Week-end pourri, Lundi sans souci… dixit la météo.      Il n’en faut pas plus pour voir fleurir un mail sur la liste de diffusion :     « Pour les retraités, oisifs de tous poils à temps plein, vacanciers ou RTTistes, une... Plus d'infos Les juilletistes et les aoûtiens pouvaient faire cause vttiste commune ce Dimanche, et ailleurs que dans des bouchons peu futés!       Alors, profitons d'une chute bienvenue des températures associée à la chute concomitante de quelques ondées... Plus d'infos MAIS OU EST DONC OURTIGA ?Mais où est donc Ourtiga ? Ce week-end, alors que la météo quasi estivale des dernières semaines aurait pu sonner le glas de la saison de ski, nous sommes allés trainer nos peaux dans le Luchonnais sur le secteur des Pichadères. Le... Plus d'infos CANTAL'MORAL * A la question reste-t'il de la neige sur le massif Cantalien ? La réponse est oui ! En ce samedi 16 Mars la question nous titillait et nous sommes partis nous rendre compte par nous-même. Après la longue douceur des... Plus d'infos Aïe! la journée commence mal, la cafetière déborde et plus tard la route d’accès aux granges de Lurges est rendue impraticable, en tous cas avec nos voitures, à cause d'une longue plaque de glace qui jonche la route raide au départ du... Plus d'infos</w:t>
      </w:r>
    </w:p>
    <w:p>
      <w:r>
        <w:rPr>
          <w:b/>
          <w:color w:val="FF0000"/>
        </w:rPr>
        <w:t>id 52</w:t>
      </w:r>
    </w:p>
    <w:p>
      <w:r>
        <w:rPr>
          <w:b w:val="0"/>
        </w:rPr>
        <w:t>Notre exploitation est familiale depuis plus d'un siècle. Au cours des générations, les pratiques et les conseils se sont transmis de père en fils, aidés par de nouvelles connaissances. Ils permettent, aujourd'hui comme hier, de fournir un produit de qualité, apprécié des fins gourmets. Le Domaine est situé sur la commune de Romanèche-Thorins dans la région du Beaujolais, à 14 Km de Mâcon, et 56 Km de Lyon.N'hésitez pas à nous rendre visite, c'est toujours avec un grand plaisir que nous vous accueillerons pour vous faire partager notre passion. Nous sommes inscrits à la formule "France Passion" et proposons des places de parking pour une ou plusieurs nuits aux camping car souhaitant faire escale dans notre jolie région.</w:t>
      </w:r>
    </w:p>
    <w:p>
      <w:r>
        <w:rPr>
          <w:b/>
          <w:color w:val="FF0000"/>
        </w:rPr>
        <w:t>id 53</w:t>
      </w:r>
    </w:p>
    <w:p>
      <w:r>
        <w:rPr>
          <w:b w:val="0"/>
        </w:rPr>
        <w:t>Le contrat d’assurance de votre auto, moto, scooter… a été résilié à la suite d’accidents, du non-paiement de la cotisation, d’un contrôle d’alcoolémie positif, etc. Vous ne trouvez pas d’autre assureur qui accepte de vous garantir. Que faire ? A la suite du refus de plusieurs sociétés d’assurances, vous pouvez faire intervenir le Bureau central de tarification (BCT). Cet organisme a été créé pour permettre à tous les conducteurs de souscrire l’assurance de responsabilité civile automobile qui est obligatoire. Le rôle du BCT ne concerne pas en revanche les autres assurances automobiles (incendie, vol, dommages tous accidents…).</w:t>
      </w:r>
    </w:p>
    <w:p>
      <w:r>
        <w:rPr>
          <w:b/>
          <w:color w:val="FF0000"/>
        </w:rPr>
        <w:t>id 54</w:t>
      </w:r>
    </w:p>
    <w:p>
      <w:r>
        <w:rPr>
          <w:b w:val="0"/>
        </w:rPr>
        <w:t>La Bordée souhaite célébrer la résilience et la beauté humaine de la ville qu’elle habite en annonçant Foule, une immense œuvre murale photographique extérieure signée par Atwood, notre prochain duo d’artistes en résidence. Nous sommes fiers d’accueillir Éric LeBlanc et Jean-François Bolduc en nos murs (et à l’extérieur de ceux-ci)! À compter d’octobre et jusqu’en mai 2021, nous afficherons sur la façade arrière du théâtre – d’une superficie de 2 880 pieds carrés! – 20 portraits géants de citoyen.ne.s du quartier, célébrant ainsi sa diversité. De nuit, une projection en videomapping illuminera chaque visage et dévoilera leurs enjeux intimes en leur accolant des citations tirées des pièces des saisons antérieures ou à venir, montrant ainsi la part de théâtre vécue par ces actrices et acteurs du réel. Photomontage: Atwood Michel Nadeau, directeur artistique de La Bordée, reconnaît que la situation actuelle demande plus que jamais d’être créatif. Il est impératif de “mettre ensemble” à défaut de pouvoir “mettre en scène”. Le théâtre est ancré dans son milieu, et ce milieu a besoin de beauté, de lumière, de présence humaine. Il est impératif de “mettre ensemble” à défaut de pouvoir “mettre en scène”. Le théâtre est ancré dans son milieu, et ce milieu a besoin de beauté, de lumière, de présence humaine. Pour Bolduc et LeBlanc, d’Atwood, il s’agit d’un symbole de résilience. Bien que ce projet ait été pensé en amont aux événements qu’on connaît, il prend tout son sens dans la nécessité de rapprocher les gens par le biais de l’art. Nous souhaitons créer un mouvement plus grand puisque bâti ensemble. Bien que ce projet ait été pensé en amont aux événements qu’on connaît, il prend tout son sens dans la nécessité de rapprocher les gens par le biais de l’art. Nous souhaitons créer un mouvement plus grand puisque bâti ensemble. Pour réaliser le volet principal de ce projet déployé dès l’automne, La Bordée a lancé une campagne de financement participatif qui invitait tous les habitants de La Cité-Limoilou, mais aussi toutes celles et ceux qui s’y sentent chez eux à temps partiel ou à distance, à parrainer à hauteur de 10¢ chacun des 107 860 résidents du quartier. Le 3 juillet dernier, nous étions fiers et émus de constater que notre objectif avait été atteint à 102%. Les 11 031 $ amassés permettront de couvrir l’entièreté des frais d’impression de la murale et, surtout, d’impliquer symboliquement toute une collectivité. Le coût total du projet s’élève à plus de 100 000 $ et comporte d’autres volets, encore à présenter. Pour visionner notre vidéo La Ruche, cliquez ici. Après Wartin Pantois en 2019 – 2020, La Bordée offre pour une 2e année une résidence en arts visuels en ses murs. Avec Atwood pour l’année 2020 – 2021, c’est l’occasion pour notre théâtre de poursuivre le dialogue entre la dramaturgie et les autres formes d’expressions artistiques. Fort de plusieurs projets d’envergure dans l’espace public (LeBlanc) et de séries photographiques sur les réalités humaines atypiques (Bolduc), le duo compte plus de quatre ans de travail artistique en commun avec de nombreuses institutions culturelles de Québec. Ils se sont entourés de créateur.rice.s chevronné.e.s afin de compléter leur équipe autour de Foule. Pour consulter les projets antérieurs réalisés par Atwood, consultez atwood.studio Jocelyne Bellemare – Geneviève Bergeron – Sara Côté Vaillant – Sophie Despins – Guillaume Durand – Ludovic Fouquet – Line Gendron – Nicolas Gendron – Claudine Hébert – Claire Mainguy – François Pouliot – Dominique Richard – Benoît Vanbeselaere. Pour plus d’informations, écrivez-nous: Marie-Josée Lépine, relationniste de presse; contact@mariejoseelepine.com Rosie Belley, responsable des projets spéciaux à La Bordée; projets</w:t>
      </w:r>
    </w:p>
    <w:p>
      <w:r>
        <w:rPr>
          <w:b/>
          <w:color w:val="FF0000"/>
        </w:rPr>
        <w:t>id 55</w:t>
      </w:r>
    </w:p>
    <w:p>
      <w:r>
        <w:rPr>
          <w:b w:val="0"/>
        </w:rPr>
        <w:t>Passer de bash à zsh J'envisage de passer de bash à zsh car je rencontre souvent des articles faisant l'éloge de zsh. Je suis un utilisateur expérimenté de la ligne de commande et je suppose que les bases sont à peu près les mêmes. Je cherche donc des conseils pour profiter des avantages du déplacement, ainsi que des pièges à connaître. S'il vous plaît, donnez un conseil par réponse. Je suis à la recherche de petits morceaux où je peux revenir et intégrer des informations supplémentaires dans mon utilisation de Shell à un rythme soutenu plutôt que d'essayer de tout apprendre en une seule fois. Comme vous le dites, zsh est semblable à bien des égards à bashname__. Il comporte certaines fonctionnalités que vous ne trouverez pas dans bashname__, et il peut être étendu de manière très efficace. Ne considérez pas le déménagement comme une sorte de révolution, mais plutôt comme une suite d'étapes évolutives qui vous aideront dans votre travail quotidien. Voici quelques astuces de mon .zshrc. Bien que vous disiez préférer des conseils individuels, cet article est une longue liste. Néanmoins, il est judicieux de passer en revue les points un par un. Ajoutez simplement les bits intéressants à votre ~/.zshrcet rechargez avec source ~/.zshrc. Un dernier conseil: apprenez les frappes au clavier de zshname __'s default ("Emacs"), raccourcis clavier: ^A ^E ^W Alt-F Alt-B Alt-P ^L ^R. Vous pouvez remplacer Altpar deux séquences de touches distinctes: Alt-Pest équivalent à ESC Pname__. Cela vous donne une complétion plus complète de l'onglet. autoload -U compinit compinit Terminer la tabulation des deux côtés. setopt completeinword La complétion par des tabulations devrait être sensible à la casse. zstyle ':completion:*' matcher-list 'm:{a-zA-Z}={A-Za-z}' Meilleur achèvement pour killall. zstyle ':completion:*:killall:*' command 'ps -u $USER -o cmd' Modifie la définition de "Word", par exemple avec ^ W. autoload select-Word-style select-Word-style Shell Couleurs pour ls. if [[ -x "`whence -p dircolors`" ]]; then eval `dircolors` alias ls='ls -F --color=auto' else alias ls='ls -F' fi Raccourcis pour ls. alias ll='ls -l' alias la='ls -a' Une histoire pour tous les coquillages ouverts; stocker 10 000 entrées. Cela en fait un outil de mémoire utile pour trouver les commandes que vous avez utilisées la dernière fois pour ./configure etc. Utilisez Alt-P (commande de recherche commençant ainsi) et ^ R (recherche dans l'historique) librement. HISTFILE=~/.zhistory HISTSIZE=SAVEHIST=10000 setopt sharehistory setopt extendedhistory Active toutes sortes de globbing étendus, tels que ls **/*. Txt (trouver tous les fichiers texte), ls -d *(D) (afficher tous les fichiers, y compris ceux commençant par "."). Pour en savoir plus, allez à man zshexpn, section "GENERATION DE NOM DE FICHIER". Ceci est utile pour se souvenir des commandes de votre historique sans les exécuter. setopt interactivecomments # pound sign in interactive Prompt Tapez ".." au lieu de "cd ..", "/ usr/include" au lieu de "cd/usr/include". setopt auto_cd Belle invite. PS1='[%T] %[email protected]%m:%~# ' Afficher les statistiques d'utilisation du processeur pour les commandes prenant plus de 10 secondes REPORTTIME=10 Certaines commandes que vous utilisez beaucoup dans Ubuntu. alias 'a</w:t>
      </w:r>
    </w:p>
    <w:p>
      <w:r>
        <w:rPr>
          <w:b/>
          <w:color w:val="FF0000"/>
        </w:rPr>
        <w:t>id 56</w:t>
      </w:r>
    </w:p>
    <w:p>
      <w:r>
        <w:rPr>
          <w:b w:val="0"/>
        </w:rPr>
        <w:t>10ème Séminaire de Cambridge sur le patrimoine L'avenir des villes historiques : défis, contradictions, continuité Département d'archéologie, Université de Cambridge - 18-19 avril 2009 Date limite de soumission des propositions de communications : 15 novembre 2008 Depuis 10 ans, les Séminaires de Cambridge sur le patrimoine ont ... L'atelier, qui a eu lieu les 6 et 7 novembre 2008 à Olympia, a été organisé par le Centre du patrimoine mondial et le Ministère grec de la culture, en collaboration avec l'ICCROM et avec la contribution financière de Madame Marianna Vardinoyannis, Ambassadrice de bonne volonté de l'UNESCO. Il a réuni des participants de ... Le Centre de patrimoine mondial a organisé une réunion d'experts internationaux intitulée « Préhistoire et la Convention du patrimoine mondial : Vers un plan d'action et les études thématiques associées », au Siège de l'UNESCO les 3 et 4 novembre 2008 pour définir les bases d'un développement ... 1. Les résumés ou posters devront être soumis au plus tard pour le 30 Octobre 2008 à wh-info@unesco.org et 2009seminar@fuuh.upv.es et devront inclure les informations suivantes (cf. le formulaire): a. Nom de l’auteur, titre et qualifications;b. Titre de la communication ou du poster;c. Adresse électroniqued. Numéros de téléphone et ... La Fondation Marc de Montalembert offre une bourse de 7.000 euros pour encourager les projets de découverte culturelle liés à la Méditerranée. Pour faire acte de candidature à la bourse Marc de Montalembert 2009 adressez une demande de dossier appuyée par un résumé du projet envisagé en écrivant à : Fondation Marc de MontalembertFondation de France40 Avenue Hoche75008 ParisFrance Date ... Le programme de bourses UNESCO – VOCATIONS PATRIMOINE pour les gestionnaires de sites du patrimoine mondial vise à renforcer les capacités des professionnels travaillant actuellement, ou ayant l’intention de travailler dans un futur proche, à la gestion, la conservation et le développement d’un site du patrimoine mondial. Ce programme de bourses ... Les sixièmes rencontres des sites français du patrimoine mondial se tiendront les 16 et 17 octobre 2008 au Havre. Selon la tradition de ces rencontres, une journée thématique sera l’occasion d’échanger les expériences de terrain et d’approfondir des questions spécifiques aux sites inscrits sur la Liste du patrimoine mondial. ... Selon la tradition, ces sixièmes rencontres des sites français du patrimoine mondial prévoient une journée thématique permettant d’échanger les expériences de terrain et d’approfondir des questions spécifiques aux sites inscrits sur la Liste du patrimoine mondial. Le 16 octobre est donc dédié à la ... Dans le cadre du Programme patrimoine mondial Pacifique 2009, qui fut approuvé par le Comité du patrimoine mondial en 2004, un atelier sur le patrimoine mondial des Iles du Pacifique s'est tenu du 13 au 17 octobre 2008 à Cairns (Australie). L'atelier, qui bénéficia du soutien financier des fonds-en-dépôt australien et des fonds du patrimoine ... 2ème Conférence internationale de l’Alliance des paysages culturels sur l’« Esprit du lieu et développement » Suite à l’établissement de l’Alliance des paysages culturels du patrimoine mondial lors de sa 1ère Conférence internationale qui s’est réunie à Aranjuez, Espagne, en ... Le thème du 12e Séminaire international du réseau Forum UNESCO - Université et patrimoine (FUUP) est à la fois ambitieux et déterminant pour l’avenir de la conservation du patrimoine et le développement des communautés, des villes et de la société civile tout entière. Le concept des paysages urbains ... Exposition itinérante: Entre terre et ciel : Le Mont-Saint-Michel et les montagnes sacrées dans le monde. Dans beaucoup de civilisations, les hommes ont choisi des sites montagneux aux environnements exceptionnels pour y élever des sanctuaires perdus entre terre et ciel. Certains d’entre eux ont été classés Patrimoine Mondial par l’UNESCO. C’est sur ces derniers reconnus biens communs de ... La 16ème Assemblée générale et colloque scientifique international de l'ICOMOS (Conseil international des monuments et des sites) aura lieu à Québec,</w:t>
      </w:r>
    </w:p>
    <w:p>
      <w:r>
        <w:rPr>
          <w:b/>
          <w:color w:val="FF0000"/>
        </w:rPr>
        <w:t>id 57</w:t>
      </w:r>
    </w:p>
    <w:p>
      <w:r>
        <w:rPr>
          <w:b w:val="0"/>
        </w:rPr>
        <w:t>Réouverture Voici les nouvelles RÉGLEMENTATIONS • Interdiction totale de venir accompagner • Une cliente à la fois • Port du masque OBLIGATOIRE !!! • Nous vous désinfecterons les mains dès votre arrivée. • Les toilettes ne seront plus accessibles. • Prise de températures • Il vous sera demandé de ne plus toucher à votre téléphone pendant la prestation. •Il y aura 10 minutes d'écart entre chaque rendez-vous pour que je puisse tout désinfecter.</w:t>
      </w:r>
    </w:p>
    <w:p>
      <w:r>
        <w:rPr>
          <w:b/>
          <w:color w:val="FF0000"/>
        </w:rPr>
        <w:t>id 58</w:t>
      </w:r>
    </w:p>
    <w:p>
      <w:r>
        <w:rPr>
          <w:b w:val="0"/>
        </w:rPr>
        <w:t>Imagine ta vie comme une oeuvre d’art ... Elle serait plutôt bizarre : – L’enquête a établi Qu’en tant qu’artiste c’était une activité louche ( de brouiller les pistes en rajoutant des couches…) On n’y voit que du feu : C’est un drôle de calcul ;On trouvera bien ( en grattant un peu ), ce que cela dissimule… : Les gens sont pleins de malice et plutôt que dans l’écriture, ils arrivent à trouver des interstices même dans la peinture… Si on prend bien soin, de regarder les coups de pinceaux, on trouvera bien ce qu’il faut ( même une aiguille dans une botte de foin ) :Il suffit de patience pour lire ton destin , savoir à quoi tu penses … …. Tu veux qu’j’te fasse un dessin ? Avec les meilleures intentions, sans que ça soit ma tasse de thé, je sais tenir un crayon, même si c’est ta spécialité.Il se pourrait que j’efface la toile pour retrouver le blanc – il n’y a pas de place pour les faux semblants – Maintenant: ce tableau est lisse,on a raclé les épaisseurs, selon les instructions de la police, pour que de la couleur plus rien n’émerge : plus de message caché On peut dire que la surface vierge est devenue sans danger. Imagine ta vie ainsi épurée !les marques de sympathie d’oeuvres censurées : Plus aucun problème avec les choses prohibées ! . C’est un vin qui glisse comme du verre fondu,et qui coule dans les veines comme un feu fluide, lourd et rouge,dilatant le coeur et l’esprit. On se sent à la fois lourd et léger ;leste comme l’antilope et pourtant incapable de bouger.La langue rompt les amarres, le palais s’épaissit agréablement,les mains décrivent des gestes larges et lâches, de ceux qu’on aimerait tirerd’un crayon gras et tendre. On aimerait peindre tout à la sanguine ou au rouge pompéien,avec de grandes éclaboussures de fusain et de noir de fumée.Les objets s’élargissent et se brouillent, les couleurs sont plus vraies et plus vives,comme pour le myope quand il ôte ses verres.Mais par-dessus tout, c’est un vin qui réchauffe le cœur. Henry MILLER « Le Colosse de Maroussi » (Ed. du Chêne, 1948) Comme carnet de voyage,garder les étiquettes des derniers achats,les papiers de bonbons, le ticket d’autobus,la pin-up qui trônesur le flacon du shampooing, les diablotinstrouvés dans une pochette surprise,l’autre jour au luna-park, un extrait de la pub du produitqui affirme détruire tous les insectes.La carte de la dame de trèfle( ouvrant une nouvelle ère de prospérité) Ne pas oublier la mèche de cheveuxde la serveuse, qui fut l’amante…et la page de BD déchirée,qui patientait au fond d’un tiroir.Disposer le tout de façon ordonnée,dans le sens de la lecture,utiliser une colle efficace,relier par des quelques tracés au crayonsoulignant les ombres. pour les images produites par Toño Camuñas, on pourra voir aussi Larry Rivers, et Mel Ramos, dans le domaine « pop-art ».. Mais pourquoi n’usez-vous pas d’un moyen plus fort, Pour mener guerre au temps, ce tyran sanguinaire, Et vous fortifier jusqu’en votre déclin D’un plus fécond secours que mes vers inféconds ? Vous voici au zenith de vos heures heureuses, Et les vierges jardins, incultivés, ne manquant pas, Dont la vertu voudrait tant porter vos vivantes fleurs, Mieux qu’un portrait de vous, fait à votre image. Ce trait de l’existence, ainsi tiendrait en vie, Ce qu’un crayon du temps ou ma plume écolière Ne savent maintenir de vous sous les regards humains : La beauté du dedans, et celle du dehors. Vous donner hors de vous à jamais vous</w:t>
      </w:r>
    </w:p>
    <w:p>
      <w:r>
        <w:rPr>
          <w:b/>
          <w:color w:val="FF0000"/>
        </w:rPr>
        <w:t>id 59</w:t>
      </w:r>
    </w:p>
    <w:p>
      <w:r>
        <w:rPr>
          <w:b w:val="0"/>
        </w:rPr>
        <w:t>Terrasse, jardin, balcon, tous nos espaces extérieurs méritent un rangement adéquat pour libérer de la place et pour ranger avec style accessoires outdoor et autres équipements. Coffre, malle, armoire, découvrez 10 rangements de jardin aussi pratiques que canons !</w:t>
      </w:r>
    </w:p>
    <w:p>
      <w:r>
        <w:rPr>
          <w:b/>
          <w:color w:val="FF0000"/>
        </w:rPr>
        <w:t>id 60</w:t>
      </w:r>
    </w:p>
    <w:p>
      <w:r>
        <w:rPr>
          <w:b w:val="0"/>
        </w:rPr>
        <w:t>Un nouveau gouvernement flambant normal, très peu servi Le mardi 15 mai 2012 fut une rude journée pour Hollande : à peine avait-il fini de rendre hommage au chantre de l’expansion coloniale et à la naissance du nucléaire (ce qui ravira ses amis de tous bords, soyons en sûrs) qu’il nous dévoilait, après un suspens au moins aussi intense que pendant toute la […] Lire la suite “Un nouveau gouvernement flambant normal, très peu servi”</w:t>
      </w:r>
    </w:p>
    <w:p>
      <w:r>
        <w:rPr>
          <w:b/>
          <w:color w:val="FF0000"/>
        </w:rPr>
        <w:t>id 61</w:t>
      </w:r>
    </w:p>
    <w:p>
      <w:r>
        <w:rPr>
          <w:b w:val="0"/>
        </w:rPr>
        <w:t>Amazonie, seizième siècle. Quelques dizaines d'âmes embarquent sur des radeaux pour percer les secrets du pays d'Eldorado. Nobles de la vieille Europe, gens d'églises ou mercenaires, Indiens de la montagne, tous se livrent à la merci du grand fleuve. Et l'un après l'autre, les hommes meurent assassinés. Est-ce bien un jaguar qui les a pris en chasse ? La forêt se referme. La folie rôde. Et l'eau continue de couler. Léo Henry &amp; Jacques Mucchielli ont publié trois recueils de nouvelles entre 2008 et 2012. "Sur le fleuve" est leur unique roman.</w:t>
      </w:r>
    </w:p>
    <w:p>
      <w:r>
        <w:rPr>
          <w:b/>
          <w:color w:val="FF0000"/>
        </w:rPr>
        <w:t>id 62</w:t>
      </w:r>
    </w:p>
    <w:p>
      <w:r>
        <w:rPr>
          <w:b w:val="0"/>
        </w:rPr>
        <w:t>« Quand je vais sortir d’ici… Et je vais sortir d’ici… Ça va être un carnage… » – Cletus Kasady et sa perruque dans Venom C’est une idée reçue… Malgré le positionnement d’un film-mystère Marvel/Sony Pictures le 2 octobre 2020, Venom 2 n’a jamais été officiellement daté. C’est chose faite aujourd’hui. La suite de Venom, désormais intitulée Venom : Let There Be Carnage, sortira sur les écrans américains le 25 juin 2021 ! Si le calendrier ne bouge pas d’ici-là, le film débarquera dans les salles trois petites semaines avant Spider-Man 3… ce qui paraît peu probable. On peut donc quasiment acter que la sortie du troisième opus de la trilogie arachnéenne sera repoussée. Et maintenant que Venom : Ça va être un Carnage a déménagé, nous pouvons tristement constater une chose : il n’y aura que trois blockbusters Marvel/DC Comics en 2020 (à moins que Les Nouveaux Mutants pointe le bout de son nez). Du jamais vu depuis 2015 ! — Venom (@VenomMovie) April 21, 2020 Venom : Let There Be Carnage est réalisé par Andy Serkis et sort aux Etats-Unis le 25 juin 2021, avec Tom Hardy (Eddie Brock/Venom), Woody Harrelson (Cletus Kasady/Carnage), Michelle Williams (Anne Weying), Reid Scott (Dan Lewis), Naomie Harris (Shriek) et Stephan Graham. J’avoue que le titre est goldé. Ça donne envie. Enfin ça donnerait envie si on n’avait pas eu Venom d’abord. Tom Hardy tirait son épingle du jeu, c’est pas le même réalisateur, et j’ai personnellement envie de donner une chance au second. Le succès du premier reste un mystère total. J’espère que c’était surtout du à une curiosité malsaine et que le 2 transformera pas laissé Pour moi, oui. J’y suis allé parce que j’adore Venom, j’ai un gros coup de coeur pour ce perso, et ça prévoyait d’être un peu horror movie… Enfin, avant que ce soit PG-13. Mais ça me dérange pas, parce que je suis pas fan de l’horreur. Par contre, le tempo du film, c’était beaucoup beaucoup trop rushé. Pour le 2, je verrais, parce que déçu du premier, mais j’aimais bien les textures des symbiotes, et j’ai aussi un gros coup de coeur sur Carnage Ha ouais en ce concerne un film venom solo déconnecté de spider-man été déjà absurde en soit je n’est jamais trouvé le personnage intéressant en dehors de Rôle de double maléfiques. Pour moi c’est un cas similaire à harley quinn et broly dans Dragonball super un bon méchant qui a été transformer en anti héro sans intérêt victime de ça popularité Aumoins ce film a parmis aux de gens de comprends que le venom de sam raimi été enfaîte convenable Tu devrais mettre un peu de ponctuation, vraiment difficile à lire. Désolé mais pas compris le message « Aumoins ce film a parmis aux de gens de comprends que le venom de sam raimi été enfaîte convenable » =&gt; autant j’ai trouvé le film Venom vraiment bof (Hardy sauve clairement le film, et les sfx), mais au point de dire que le Venom de Raimi était convenable… là je ne peux pas te suivre dsl ^^ Le MCU passe à une nouvelle ère, le Arrowverse également, DCEU continue toujours de se reconstruire dans les décombres, Animated Original DC Universe se termine avec Dark JL… Et pendant ce temps il y a le Spiderverse… Soit centré sur des méchants qui le sont pas en fait, ou des héros/anti-héros qui ne parleront pas aux publics On a tous envie de voir Black Cat au cinéma . Ah oui perso, c’est un film que j’aurai bien plus envie de voir que Catwoman ou Black Widow. Clairement. Le DCU ce reconstruit ouais enfin les murs continuent</w:t>
      </w:r>
    </w:p>
    <w:p>
      <w:r>
        <w:rPr>
          <w:b/>
          <w:color w:val="FF0000"/>
        </w:rPr>
        <w:t>id 63</w:t>
      </w:r>
    </w:p>
    <w:p>
      <w:r>
        <w:rPr>
          <w:b w:val="0"/>
        </w:rPr>
        <w:t>Dans son édition du 19 mai, l’hebdomadaire Impact Médecine s’est intéressé à l’évolution de la relation médecin-patient avec l’utilisation d’Internet. Extraits. Le développement de la culture de l’écran et la multiplication des accès à Internet par les ordinateurs, tablettes ou smartphones, bouleversent la relation du médecin avec ses patients. Interrogé par Impact Médecine, le Dr Cyril Quémeras, fondateur du site Medicalistes.org et membre de l’association des Médecins Maîtres Toile (MMT) admet qu’Internet fait désormais partie intégrante de la relation avec ses patients. « Bien souvent,un patient commence par me signaler qu’il a lu telle ou telle chose sur un site Internet. Et s’il ne le fait pas, je me surprends parfois moi-même à lui demander: ′J’imagine que vous avez surfé, est ce que vous avez des questions à me poser ?′. Internet est régulièrement le point de départ de mon interrogatoire». Internet n’a pas que des effets positifs dans cette relation avec le patient, comme le souligne le Dr Gérard Pérol, généraliste à Saint-Romain du Puy : «Il faut répondre à ses interrogations, relativiser l’information glanée sur leWeb, rassurer. Tout cela prend un temps fou et la consultation s’éternise !». Les médecins s’intéressent de plus en plus à ce que les patients se disent entre eux sur la toile. Selon une étude de BVA Healthcare, 28% des médecins libéraux interrogés visite les forums de patients et 51% déclarent y trouver des informations utiles pour leur relation avec leurs propres patients. Le Dr Quéméras indique que  « les discussions entre patients nous apprennent énormément de choses, notamment lorsqu’elles ont trait aux maladies rares, pour lesquelles il faut bien avouer que notre formation initiale est très limitée». Face à la multiplication des sources d’informations santé sur Internet, Jacques Lucas, vice-président du Conseil National de l’Ordre des Médecins, recommande aux médecins d’accompagner les patients dans leurs recherches sur Internet : « Au Conseil national, nous incitons d’ailleurs vivement les médecins à créer leurs propres sites professionnels car ils peuvent alors orienter les patients vers des contenus de qualité, en créant des liens vers d’autres sites recommandés». Comme le montre cette enquête d’Impact Médecine, Internet prend une place de plus en plus importante dans la relation médecin-patient. Les professionnels de santé ont compris l’importance des nouvelles technologies. Reste maintenant à leur proposer des outils et services pour les aider dans cette relation avec les patients.</w:t>
      </w:r>
    </w:p>
    <w:p>
      <w:r>
        <w:rPr>
          <w:b/>
          <w:color w:val="FF0000"/>
        </w:rPr>
        <w:t>id 64</w:t>
      </w:r>
    </w:p>
    <w:p>
      <w:r>
        <w:rPr>
          <w:b w:val="0"/>
        </w:rPr>
        <w:t>Le pape François, tout un programme ! publié le 13/03/2013 à 23:18 Proximité avec les pauvres, dialogue avec les religions et défense de l'environnement comme engagements Le nouveau Pape a donc choisi de s’appeler François, C’est le premier à avoir choisi ce nom. Cela témoigne d’une belle vitalité. Je reste marqué par la figure de saint François d'Assise depuis que j'ai effectué la route d'Assise avec des jeunes professionnels. Je vois dans le choix de ce nom le signe d’une attention à promouvoir trois convictions.fortes. La première est celui de la proximité de l’Église catholique aux plus pauvres. En son temps, François d’Assise avait renoncé à une belle carrière de commerçant pour vivre parmi les plus pauvres. Notre façon de produire de la richesse s’essouffle. Et il nous faut inventer d’autres façons de partager. Le nouveau Pape a su adopter un style de vie simple, en prenant par exemple un logement plus modeste à Buenos Aires. J’aimerais bien qu’il sache trouver des gestes fort pour témoigner de cette sobriété. La façon dont il a invité la foule à prier pour lui montre qu’il a le sens des gestes symboliques. La seconde est celle du dialogue avec les autres religions. François d’Assise est allé rencontrer le sultan, ce qui au Moyen Age constituait une véritable aventure. Mais il a pris le temps de le rencontrer. Il ne s’agit pas de retomber dans du relativisme dénoncé par Benoît XVI, mais de tenir compte que nous vivons dans un monde où coexistent de grandes traditions religieuses. La troisième concerne un réel souci de protection de l’environnement. L’histoire retiendra peut-être qu’un goéland s’attarda plusieurs minutes sur la cheminée devant annoncer l’élection du nouveau Pape. La gravité de la crise économique est en train de nous faire oublier la question écologique, alors que nous n’avons pas de planète de rechange. Je forme le voeu que Francois encourage les chrétiens à se remobiliser sur ce dossier, sans oublier la légèrete dont faisait preuve le saint d’Assise, connu pour parler aux oiseaux. PS : d'autres articles à lire aussi sur le blog Cultive tes talents Le pape, Francois, le loup et le lépreux publié le 19/03/2013 à 17:03 Saint Francois d'Assise déjà avait l'art de nous inviter à cultiver notre intériorité En parcourant la biographie du nouveau Pape Francois, j'ai découvert qu'il a suivi des études de psychologie et enseigné cette matière. Ce goût de l’ancien cardinal de Buenos Aires pour les thèses de Freud n’est pas une surprise de ce côté de l’Amérique, car l’Argentine est la seconde patrie de la psychanalyse (avec la France). Pour ma part, j'y vois aussi un lien avec la vie de Francois d'Assise, même s'il ne parlait pas explicitement d'inconscient à son époque. Je prendrais deux exemples. Le premier est celui de la rencontre avec le loup de Gubbio. Cet animal terrorisait tout un village, mais François n’hésita pas à le rencontrer pour lui parler. Pour agir ainsi, encore faut-il avoir travaillé sur soi. Notre existence ne manque pas de loups terrifiants devant lesquels nous avons envie de fuir en courant. Mais que parfois nous affrontons en les appelant par leurs noms : peurs de ne pas être à la hauteur, de déplaire, de souffrir … De cette confrontation, nous pouvons sortir pacifiés, en tout cas, plus ouverts à ce que nous ne maîtrisons pas. Ce n’est pas le seul moment de la vie de Francois d'Assise où il a proposé ce travail. Je songe au passage où il a embrassé le lépreux. Délaisser la carrière prometteuse de marchand constituait déjà un acte courageux de sa part, mais embrasser le lépreux lui permet d'initier une réconciliation avec lui-même. Là encore, Francois nous invite à nous retourner vers ce qui nous semble se décomposer et embrasser ce côté plus sombre.</w:t>
      </w:r>
    </w:p>
    <w:p>
      <w:r>
        <w:rPr>
          <w:b/>
          <w:color w:val="FF0000"/>
        </w:rPr>
        <w:t>id 65</w:t>
      </w:r>
    </w:p>
    <w:p>
      <w:r>
        <w:rPr>
          <w:b w:val="0"/>
        </w:rPr>
        <w:t>Les compétitions sportives qui ont marqué 2011 Revenons sur les grands événements sportifs de cette année 2011 et plus particulièrement sur les performances des différentes équipes de France. culture,sport Flo L’année 2011 nous a réservé de belles surprises sportives, mais aussi quelques déceptions… Natation, football, athlétisme, handball, cyclisme et même patinage artistique, chaussez vos crampons et badigeonnez-vous de magnésie : voici les moments forts de 2011 en matière de sport ! Championnat du Monde de handball masculin – du 13 au 30 janvier, Suède Les Bleus se retrouveront dans le Groupe A du tour préliminaire en compagnie de l’Espagne, l’Allemagne, l’Égypte, la Tunisie et le Bahreïn ; ils finiront premiers du groupe (4 victoires, 1 match nul). En demi-finale, la France se verra opposée à la Suède, qu’elle battra 29-26. En finale, le Danemark cèdera sous le poids des handballeurs français, vainqueurs sur un score de 37-35. Médaille d’argent pour le Danemark donc, médaille de bronze pour l’Espagne et 4ème place pour la Suède. La France était déjà championne du monde de handball en 2009, elle conserve donc son titre et fait désormais partie des très rares équipes à avoir réussi cet exploit. Le français Nikola Karabatic sera élu meilleur joueur du Championnat. Championnat d’Europe de patinage artistique – du 24 au 30 janvier, Suisse On parle trop peu du patinage artistique et pourtant… Eh beh on devrait. Après l’échec cuisant de Brian Joubert aux Jeux Olympiques de 2010 où il finira 16ème, et la controverse de ses propos homophobes (il accusera les juges canadiens de modifier les critères de vote en tenant compte du style « efféminé » de leurs patineurs « souvent homosexuels »), on ne s’est plus beaucoup intéressé aux autres français. Chez les hommes, le jeune Florent Amodio remportera la médaille d’or devant Brian Joubert et Tomas Verner. Chez les dames, Maé-Bérénice Meité décrochera la 9ème place. En Couples, Adeline Canac et Yannick Bonheur atteindront eux aussi la 9ème place. Et enfin en Danse, Nathalie Péchalat et Fabian Bourzat gagneront la médaille d’or devant les Russes et les Américains ; Pernelle Carron et Lloyd Jones termineront à la 9ème place. Plein de beau monde au portillon des JO de 2014 ! Roland Garros – du 22 mai au 5 juin, France Ce n’est pas encore cette année qu’un français accédera au haut du tableau messieurs de Roland Garros (dernier en date : Henri Leconte, finaliste en 1988). Gaël Monfils, dernier français en lice terminera sa course en quart de finale, battu par Roger Federer (futur finaliste) en 3 sets. L’infatigable Rafaël Nadal reportera le titre, pour la 6ème fois, égalant ainsi le record de Björn Borg. Côté filles, Marion Bartoli accédera aux demi-finales. Elle sera battue assez sèchement par l’italienne Francesca Schiavone en 2 sets, 6-3 / 6-3. Cette dernière sera battue en finale par la chinoise Li Na (6-4 / 7-6), première femme asiatique de l’histoire à gagner un tournoi du Grand Chelem en simple. En tournoi handisport messieurs, le français Nicolas Piefer arrivera en finale, mais sera battu par le Néerlandais Maikel Scheffers en 2 sets, 7-6 / 6-3. Coupe du Monde de football féminin – du 26 juin au 17 juillet, Allemagne Pour sa deuxième qualification en Coupe du Monde, l’équipe de France de football féminine nous en mettra plein les mirettes. Lors du premier tour, la France se retrouvera dans le Groupe A avec l’Allemagne, le Canada et le Nigeria, et finira 2ème de ce groupe (2 victoires, 1 défaite) derrière l’Allemagne. En quart de finale, les Bleues vont battre l’Angleterre (1-1) mais les États-Unis stopperont leur avancée en les battant en demi-finale (3-1). Lors du match pour la troisième place, les Françaises seront vaincues par les Suédoises (2-1), elles finir</w:t>
      </w:r>
    </w:p>
    <w:p>
      <w:r>
        <w:rPr>
          <w:b/>
          <w:color w:val="FF0000"/>
        </w:rPr>
        <w:t>id 66</w:t>
      </w:r>
    </w:p>
    <w:p>
      <w:r>
        <w:rPr>
          <w:b w:val="0"/>
        </w:rPr>
        <w:t>Parallèlement à sa destinée bien heureuse de vigneron, héritier du Domaine Michel MAGNIEN, Frédéric MAGNIEN guide sa société éponyme parmi les Grands Crus de la Côte de Nuits. Dans un esprit holistique, Frédéric fait le choix audacieux en 2010, de mener une viticulture Biodynamique. Cette philosophie, en totale adéquation avec les terroirs bourguignons, apporte au vin une qualité toujours plus aboutie. Ici la nature préside, le vigneron l'accompagne ; nous buvons l'expression de leur harmonie.</w:t>
      </w:r>
    </w:p>
    <w:p>
      <w:r>
        <w:rPr>
          <w:b/>
          <w:color w:val="FF0000"/>
        </w:rPr>
        <w:t>id 67</w:t>
      </w:r>
    </w:p>
    <w:p>
      <w:r>
        <w:rPr>
          <w:b w:val="0"/>
        </w:rPr>
        <w:t>Brillant danseur et chorégraphe vu dans le Black Swan de Darren Aronofsky, Benjamin Millepied a rencontré grâce à ce film l’amour et le succès. Le compagnon de Natalie Portman, connue sur le tournage, est aujourd’hui tête d’affiche de prestigieuses marques. Pour Gala, il a accepté de parler de son image d’Homme Libre pour Yves Saint-Laurent mais il nous dit aussi tout sur son statut de danseur star. Gala: Les cosmétiques en général ça vous parle? Benjamin Millepied: J’avoue que je n’en suis pas très friand et je ne passe pas ma vie dans la salle de bains! J’utilise le minimum vital, soit le soin Weleda pour le visage et un shampoing Bumble and Bumble! Gala: Le film (Black Swan) donne aussi une image très douloureuse et presque perverse du milieu de la danse… B.M: C’est un peu exagéré, mais il y a une part de réalité. Dans un grand corps de ballet classique (il fait partie du New York City Ballet), on a un rapport incessant et déformé au miroir. On est à la fois comparable à un athlète de haut niveau et à un cheval de course qui porte des œillères. On peut vite oublier ce qu’il y a autour… Gala: Outre l’aventure Yves Saint-Laurent, quels sont vos projets? B.M: J’ai des chorégraphies en cours, une pièce de théâtre dansé aux Etats-Unis et j’ai aussi très envie de passer derrière la caméra pour filmer la danse et exploiter le point de vue du spectateur… Le prince Harry « remis à sa place » par la reine : « Il avait été carrément impoli »</w:t>
      </w:r>
    </w:p>
    <w:p>
      <w:r>
        <w:rPr>
          <w:b/>
          <w:color w:val="FF0000"/>
        </w:rPr>
        <w:t>id 68</w:t>
      </w:r>
    </w:p>
    <w:p>
      <w:r>
        <w:rPr>
          <w:b w:val="0"/>
        </w:rPr>
        <w:t>pas de porter sur les boutons flipper. le flipper est un mod�le europ�en, c'est donc ...2.400,00€CentreBlois15 octobre 2014Concert de no�lNotre duo piano-voix orph�e, vous propose un r�pertoire ax� sp�cialement sur no�l, adapt� � tous vos �v�nements : concert de no�l, r�ception de fin d' ... Me contacter�le-de-FranceParis 18�me ardts05 octobre Atelier rock 6 temps (rock� n� roll) d�s 19h � villeneuve d'ascqApprenez � danser le rock' n' roll (rock 6 temps)! si vous recherchez un chanteur polyvalent, je vous propose mes services avec un materiel de qualit� professionelle? n'hesitez pas � me contacter ... Me contacter�le-de-FranceTorcy23 avril 2014Spectacle transformiste - revue cabaretLadymaxx artiste transformiste confirm� vous propose en solo ou a plusieurs un spectacle de type cabaret sur mesure adapt� � vos gouts et votre client�le ... Me contacter�le-de-FranceParis 1er ardt02 d�cembre 2013 Pages : 1 A propos Choisissez un pays : Petites annonces gratuites class�es. Wannonce.com est un site de petites annonces gratuites class�es par cat�gories destin� aux annonceurs particuliers ou professionnels qui veulent vendre ou acheter des objets d'occasion. Petite annonce class�e de don �galement accept�e.</w:t>
      </w:r>
    </w:p>
    <w:p>
      <w:r>
        <w:rPr>
          <w:b/>
          <w:color w:val="FF0000"/>
        </w:rPr>
        <w:t>id 69</w:t>
      </w:r>
    </w:p>
    <w:p>
      <w:r>
        <w:rPr>
          <w:b w:val="0"/>
        </w:rPr>
        <w:t>Les présentes conditions régissent les prestations proposées par l’artiste-auteur Philippe Mariaud sur ce site www.amarudi.com Elles sont accessibles et présentes sur le site www.amarudi.com à tout moment par l’acheteur. Article 1 – Objet : Les présentes conditions générales de vente visent à définir exclusivement les relations entre l’artiste-auteur et l’acheteur, les droits et les obligations réciproques de chaque partie, ainsi que les différentes étapes du processus de commande. La vente est réservée aux clients majeurs. Article 2 – Produits : l’artiste-auteur propose la vente d’ouvrages écrits et édités par ses soins. Les produits sont proposés à la vente jusqu’à épuisement du stock. En cas de commande d’un produit devenu indisponible, le client sera informé de cette indisponibilité, dans les meilleurs délais, par courrier électronique ou par courrier postal. Article 3 – Prix : Pour les tableaux et les illustrations originales, les prix sont transmis sur demande uniquement, et peuvent être soumis à une négociation entre les 2 parties. Pour les livres et les posters, les prix sont accessibles via la boutique en ligne du site. Les prix sont indiqués en Euro (€). La TVA est non applicable (art. 293 B du CGI). Les prix inclus les frais de port pour la France métropolitaine. Les produits restent la propriété de l’auteur jusqu’au paiement complet du prix. Article 4 – Commande : Pour un achat en ligne, l’acheteur devra s’identifier en ouvrant un compte, et fournir les informations nécessaires pour l’envoi de sa commande. Un panier est accessible à tout moment, pour connaitre le contenu précis de ses achats, et effectuer son paiement. Article 5 – Paiement : 3 modes de paiement sont possibles : chèque, virement ou carte bancaire. Les modalités sont accessibles au moment du paiement. A noter qu’il n’est pas nécessaire d’ouvrir un compte PayPal pour effectuer un règlement par carte bancaire. Article 6 – Livraison : L’envoi s’effectue en Colissimo avec suivi. Un mail informera l’acheteur de l’envoi du colis. Les marchandises voyagent aux risques et périls de l’acheteur. Il devra vérifier le bon état de la marchandise à l’arrivée du colis. Le délai de transport est de 2 à 4 jours ouvrés en France. Ce délai peut varier suivant la destination. La livraison sera effectuée à l’adresse que le client aura indiquée lors de l’ouverture de son compte. Article 7 – Droit de Rétractation : L’Acheteur dispose d’un délai de 14 jours à compter du lendemain de la réception de la commande pour retourner le produit dans son emballage d’origine. Ceci sans justification, ni paiement de pénalités. Seuls les frais de retour sont à sa charge. Ce délai de rétractation ne s’applique pas pour les produits numériques. Article 8 – Confidentialité : Selon la loi n° 78-17 du 6 janvier 1978 relative à l’informatique, aux fichiers et aux libertés, l’Auteur s’engage à ne communiquer de quelque façon que ce soit, les coordonnées de l’acheteur. Article 9 – Litiges : Dans l’hypothèse où un litige naitrait de la présente relation contractuelle, l’Acheteur et l’Auteur s’engagent avant toute action judiciaire à rechercher une solution amiable. En cas de litige, vous pouvez vous rendre au greffe du tribunal le plus proche de votre domicile.</w:t>
      </w:r>
    </w:p>
    <w:p>
      <w:r>
        <w:rPr>
          <w:b/>
          <w:color w:val="FF0000"/>
        </w:rPr>
        <w:t>id 70</w:t>
      </w:r>
    </w:p>
    <w:p>
      <w:r>
        <w:rPr>
          <w:b w:val="0"/>
        </w:rPr>
        <w:t>Salut (Projet avec Photos inside) Modérateur : Modérateurs Salut (Projet avec Photos inside) Je suis typ_r_acing de l'ancien fofo , et je me suis créer un nveau compte avec la bonne ortographe (j'ai oublié le "e" ) A SAVOIR ENTRES AUTRES : -Peinture Rouge Piaggio RossaMica a paillette Jaune, et double couche de vernis (elle part ce lundi en peinture) -Ailettes de doigts (les dents de requin) - Angel eyes avant avec kit Hid xenon -Bas de caisse (je sais plus son nom) - Ligne GReddy pr prelude 5g - Elargisseur de voie 15mm - Aileron WINGS WEST COMMANDO - Vynil de la team - Capot carbone (je sais pas encore quel modèle) - les emblêmes H Rouges - teindre les vitres avec film solaire ..... je mettrai au fur et a mesure ! Voici pour le moment ce qu'il en est de la titine Modifs effectuées : Re: Salut (Projet avec Photos inside) re-bienvenu Jolie Projet , bon courage pour la suite C'est nickel les jantes d'ITR! si je pouvais... a+ - Samurai Luder - Véhicule : Honda Prelude 3G phase II et phase I Re: Salut (Projet avec Photos inside) C'est mieu bieon orthographé :p Re: Salut (Projet avec Photos inside) Un 2.2 Stock avec jantes blanche de DC5 et rabaissée, j'suis assez fan... Un beau look racing pour la piste les faux lesux, moins.. Enfin, chacun son truc, bon courage à toi dans ton projet - Véhicule : 3G swap H22 JDM - Kilomètres : 200000 - Localisation : BORDEAUX Re: Salut (Projet avec Photos inside) et +1 pour les jantes ça lui va comme un gant Re: Salut (Projet avec Photos inside) - Véhicule : 5G Eucalyptus green !! =), 2G, 1G - Kilomètres : 250000 Re: Salut (Projet avec Photos inside) et tu veux la repeindre ??????????????????????????????????? ......... !!!!!!!!!!!!!!!!!!!!! purée, elle méchament sublime telle qu'elle est là !!!!!!!!!! incroyable, une teinte collector, et ULTRA CLASSE.... en plus avec les jantes itr blanche, excellent choix !!!!!! Soit le bienvenu parmi nous enjoy happy new HPC !! - Véhicule : 1G SN52 x 2/4G BB3/Civic SFB/3G RC/Accord CE2 Re: Salut (Projet avec Photos inside) - Senshi Luder - Véhicule : Prélude 5G 2.0 =&gt; 2.3 - Département : 77 Re: Salut (Projet avec Photos inside) Déterrage de topic ! Je cherche la teinte de cette Prelude svp - Véhicule : 5G 2.0I - Kilomètres : 85000 - Département : 62 Re: Salut (Projet avec Photos inside) Je peux te dire que cette Prelude était bleue à l'origine, ça t'aide ? Pas facile ta requête... Les moteurs de recherche d'image ne donnent rien. En fouillant dans les messages de l'auteur on retrouve le lien d'un blog, avec dans un article que je cite : source : http://kyokugen-team.over-blog.com/arti ... 23646.htmlsource : http://kyokugen-team.over-blog.com/arti ... 23646.htmlLa couleur ? Secret Donc à moins de réussir à contacter l'auteur soit ici en MP, soit par l'intermédiaire de son blog, retrouver la couleur sera je pense impossible ! edit : dans cet article il y a une adresse mail, à essayer sait-on jamais : http://kyokugen-team.over-blog.com/arti ... 79479.html - Senshi Luder - Véhicule : Prélude 5G 2.0 =&gt; 2.3 Re: Salut (Projet avec Photos inside)</w:t>
      </w:r>
    </w:p>
    <w:p>
      <w:r>
        <w:rPr>
          <w:b/>
          <w:color w:val="FF0000"/>
        </w:rPr>
        <w:t>id 71</w:t>
      </w:r>
    </w:p>
    <w:p>
      <w:r>
        <w:rPr>
          <w:b w:val="0"/>
        </w:rPr>
        <w:t>Comment se lisser les cheveux ? avoir les cheveux lisses Quand on a les cheveux frisés, ondulés, afro ou même juste un peu rebelles, on aime se lisser les cheveux, les rendre tout lisse, tout raide, tout doux en utilisant un fer à lisser par exemple.Ce n’est pas toujours aisé obtenir un effet lisse parfait et sans utiliser le fer on peut dire que c’est mission impossible. Il est facile à utiliser et tellement pratique qu’on devient tout de suite fan et d’ailleurs il existe même des fer à lisser de voyage car on ne peut plus s’en passer ! Il y a deux choses à savoir, la première de bien choisir son fer et le seconde et de bien savoir comment utiliser votre accessoires cheveux pour la coiffure. Voilà la réponse à ces deux questions. Comment faire pour bien se lisser les cheveux ? Comment choisir son fer à lisser ?Jamais de bon lissage sans un bon fer à lisse, choisissez une bonne marque renommée, il faut mieux mettre le prix et acheter chez un professionnel son fer pour ne pas être déçue, renseignez vous aussi auprès des copines qui ont parfois de bons plans. Avant de lisser vos cheveux ceux ci devront être bien secs c’est très important, vous les sécherez comme vous le souhaitez mais vous utiliserez sur cheveux bien secs. En savoir plus sur mettre bandeau cheveux. Comment lisser ses cheveux avec un fer ? Ensuite les étapes de lissages sont simple, il faudra lisser chaque mèche de cheveux, pas plus de 4 cm d’épaisseur par mèche attention. Ouvrez le fer, passez la mèche avec les plaques du fer à lisser, attention ne posez pas non plus trop près des racines et lissez deux à trois fois chaque mèche. N’oubliez pas derrière, avec l’entrainement on devient meilleur. Les produits capillaires sont à appliquer après le lissage pour le maintenir en place. Pour les finitions faites de plus petites mèches et lissez par toute, surtout les pointes et le mèches devant.Et pour ne pas les abîmer ?Si vous pensez défriser vos cheveux sachez qu’il est impossible d’envisager de ne pas les abîmer du tout, cependant, vous pouvez appliquer un certain nombre de crèmes et de produits sur vos cheveux afin de réduire les dégâts et de les protéger au maximum. Aussi n’utilisez pas le fer quand vos cheveux sont encore mouillés.En savoir plus sur mettre un serre tête. Comment bien se lisser les cheveux avec un Sèche-cheveux ? On rêve toutes d’avoir la belle chevelure des geishas japonaises, des cheveux impeccablement lisses, droits comme des baguettes et d’un noir profond. Mais toutes les femmes n’ont pas ça dans les gènes alors voici une solution alternative pour obtenir cette chevelure de rêve, on l’appelle “le lissage japonais”. Retrouvez tous les bijoux cheveux mariage. Comment faire pour garder les cheveux lisse toute la journée ? Ce qu’il faut savoir.C’est une solution qui consiste à raidir vos cheveux en redressant sa structure comme si c’était une colonne vertébrale. Elle agit en profondeur ce qui permet d’avoir un lissage permanent ou tout du moins qui peut durer de 4 à 6 mois. Ce type de lissage peut-être effectué sur toutes les sortes de cheveux mais il est encore plus indiqué pour les cheveux frisés, bouclés ou même crépus. Les élastique cheveux de la nouvelle collection sont de loin les plus beaux.Plus de conseils achat bijoux cheveux. Comment lisser ses cheveux rapidement ? Le lissage japonais est par principe assez simple. Il faudra commencer par effectuer un lissage classique, c’est-à-dire au fer à lisser ou à l’aide de plaque céramique. Cheveux colorés soin entretien. Mais vous savez comme moi que cette technique ne dure que très peu de temps car les cheveux auront tendance à reprendre rapidement leur forme d’origine. Alors, après ce premier lissage, il faudra passer un produit lissant qui permettra aux cheveux de garder la forme que vous leur avez donnés. Il faudra l’appliquer mèche par mèche et le laisser poser une trentaine de minutes environ. Il faudra ensuite, lisser vos cheveux à nouveau puis bien les sécher une dernière fois et le résultat et garanti</w:t>
      </w:r>
    </w:p>
    <w:p>
      <w:r>
        <w:rPr>
          <w:b/>
          <w:color w:val="FF0000"/>
        </w:rPr>
        <w:t>id 72</w:t>
      </w:r>
    </w:p>
    <w:p>
      <w:r>
        <w:rPr>
          <w:b w:val="0"/>
        </w:rPr>
        <w:t>Association des Amis de la Ville et de la Cité de Carcassonne fondée en 1927 Association des Amis de La Ville et de La Cité de Carcassonne: Maison des Associations Place des anciens combattants d'Algérie et d'Afrique du Nord 11000 Carcassonne 06.61.39.04.88 Objet de l'association"Grouper tous ceux qui s'intéressent à la ville de Carcassonne, à ses monuments et à ses collections d'art, en vue de leur apporter les concours moraux et pécuniaires qui peuvent contribuer à accroître sa renommée et à enrichir ses collections, notamment celles de ses musées et de sa bibliothèque" VICE-PRESIDENT*Alain Pignon (depuis 2015) Anciens Vices Président(e)s: Claudine Desbordes, Régine Tort-Noguès, Jean Cazaux. Vices- Présidents fondateurs: Emile Olive, Chanoine Cals, Georges Lanoir Pierre GiacomelPhoto: Jean-Luc Bibal / La Dépêche du Midi----------Plus que quelques jours pour venir voir l'exposition consacrée au travail réalisé surCarcassonneparPierre Giacomel. Membre de l'Association des Amis de la Ville et de la Cité de laSociété d'Etudes Scientifiques de l'Audeet del'Académie des Arts et des Sciences de Carcassonne. Pierre Giacomela depuis 1995 écrit et illustré, 14 volumes sur l'histoire, grande et petite, et ses habitants,modestes ou célébres, de notre ville. Une oeuvre unique, à découvrir en partiejusqu'a vendredi.----------Pierre GiacomelExposition jusqu'au vendredi 20 avrilde 16h à 19h.</w:t>
      </w:r>
    </w:p>
    <w:p>
      <w:r>
        <w:rPr>
          <w:b/>
          <w:color w:val="FF0000"/>
        </w:rPr>
        <w:t>id 73</w:t>
      </w:r>
    </w:p>
    <w:p>
      <w:r>
        <w:rPr>
          <w:b w:val="0"/>
        </w:rPr>
        <w:t>Nous sommes impatients de vous accueillir au Mercure Wagga Wagga ! Cet hôtel Mercure Wagga Wagga récemment remis à neuf vous offrira élégance et sophistication. Bien situé, il propose 86 chambres et appartements autonomes avec de nombreuses configurations de literie possibles. Chambres et équipements modernes avec accès facile aux meilleurs restaurants de la ville et aux principaux quartiers d'affaires. Lits confortables, TV à écran plat avec Foxtel gratuit et parking sur place. L'hôtel Mercure offre le meilleur rapport qualité-prix à Wagga Wagga. Au coeur de la Riverina et traversée par la rivière Murrumbidgee, Wagga Wagga est la plus grande ville de la Nouvelle-Galles-du-Sud. Les touristes pourront y apprécier la beauté naturelle, l'histoire militaire et l'agriculture du pays. 4 332 avis très bonne literie ! La literie est fantastique. Mais c'est le seul point qui me fait penser à un Mercure ... Piscine sans transat , sans douche avec une toilette sale . Devant les chambres une petite table et deux chaises , bien agréable pour prendre un verre sauf que toutes les chambres n'en n'ont pas et qu'à l'heure de l'apéro , tout le monde se sert et certains n'en n'ont pas !!!!</w:t>
      </w:r>
    </w:p>
    <w:p>
      <w:r>
        <w:rPr>
          <w:b/>
          <w:color w:val="FF0000"/>
        </w:rPr>
        <w:t>id 74</w:t>
      </w:r>
    </w:p>
    <w:p>
      <w:r>
        <w:rPr>
          <w:b w:val="0"/>
        </w:rPr>
        <w:t>Le président Barack Obama va se rendre mardi prochain au Nevada pour exhorter le Congrès à réformer le système migratoire des États-Unis, l'une des priorités énoncées lors de son second discours d'investiture, a annoncé vendredi la Maison-Blanche. Lors de ce voyage, le premier de son second mandat entamé dimanche dernier, M. Obama insistera sur la nécessité d'«oeuvrer avec le Congrès à réformer cette année (notre) système migratoire défectueux», a précisé la présidence américaine dans un communiqué. Par ailleurs, vendredi, M. Obama s'est entretenu avec les dirigeants du groupe d'élus hispaniques au Congrès, pour évoquer ce dossier, une «grande priorité législative». Selon la présidence, M. Obama estime qu'il est «inexcusable de traîner des pieds ou de bloquer» une telle réforme, et promet de «continuer à montrer la voie» dans ce dossier. Lundi, lors de son discours d'investiture face à un million de personnes au coeur de Washington, M. Obama avait promis d'oeuvrer à une telle réforme pour trouver une solution à la situation des quelque 10 millions de clandestins vivant aux États unis. «Notre voyage ne sera pas terminé tant que nous n'aurons pas trouvé une meilleure façon d'accueillir les immigrés pleins d'espoir qui voient les États-Unis comme le pays du possible; tant que de brillants jeunes étudiants et ingénieurs ne seront pas enrôlés dans nos effectifs plutôt qu'expulsés de notre pays», avait-il déclaré. Une telle réforme, poussée par M. Obama fin 2010, avait échoué au Congrès à cause de l'opposition des républicains, qui ont depuis renforcé leur emprise sur le pouvoir législatif américain. Mais certains élus conservateurs ont laissé entendre qu'ils seraient plus flexibles à ce sujet depuis que les élections du 6 novembre ont montré que les électeurs d'origine hispanique, la minorité dont la croissance est la plus rapide aux États-Unis, avaient voté en masse pour les démocrates.</w:t>
      </w:r>
    </w:p>
    <w:p>
      <w:r>
        <w:rPr>
          <w:b/>
          <w:color w:val="FF0000"/>
        </w:rPr>
        <w:t>id 75</w:t>
      </w:r>
    </w:p>
    <w:p>
      <w:r>
        <w:rPr>
          <w:b w:val="0"/>
        </w:rPr>
        <w:t>Questions fréquentes sur White Birches Motel Quelles sont les attractions populaires proches de White Birches Motel ? Parmi les attractions à proximité, il y a Timber Tina's Great Maine Lumberjack Show (3,3 km), Wild Acadia Fun Park (3,8 km) et Rooster Brother Coffee Roasters (4,1 km). Pouvez-vous citer quelques services disponibles dans White Birches Motel ? Parmi les services les plus populaires, il y a wi-fi gratuit, parking gratuit et bowling hors site. Quels sont les équipements disponibles dans les chambres de White Birches Motel ? Les principaux équipements des chambres incluent climatisation, télévision à écran plat et réfrigérateur. Quelles options de boisson et nourriture sont disponibles à White Birches Motel ? Les clients peuvent profiter de thé offert et café soluble offert pendant leur séjour. Peut-on se garer chez White Birches Motel ? Oui, parking gratuit est à la disposition des clients. Quels sont les restaurants proches de White Birches Motel ? Exemples de restaurants bien situés : Morton's Moo Homemade Ice Cream, Union River Lobster Pot et Martha's Diner. Les animaux sont-ils autorisés dans White Birches Motel ? Oui, les animaux sont généralement autorisés, mais il vaut mieux appeler avant pour confirmer. Y a-t-il des sites historiques proches de White Birches Motel ? De nombreux voyageurs aiment visiter Woodlawn (4,5 km). White Birches Motel offre-t-il de belles vues ? Oui, les clients profitent souvent de vue sur la ville qui est disponible ici. White Birches Motel est-il équipé pour l'accessibilité ? Oui, il propose accès personnes handicapés. Si vous avez des questions spécifiques, nous vous conseillons d'appeler avant pour obtenir des renseignements. Cela ne vous suffit pas ?</w:t>
      </w:r>
    </w:p>
    <w:p>
      <w:r>
        <w:rPr>
          <w:b/>
          <w:color w:val="FF0000"/>
        </w:rPr>
        <w:t>id 76</w:t>
      </w:r>
    </w:p>
    <w:p>
      <w:r>
        <w:rPr>
          <w:b w:val="0"/>
        </w:rPr>
        <w:t>Les qualités interpersonnelles ont un impact déterminant sur notre santé physique et mentale. Elles permettent non seulement d’entretenir de bonnes relations, mais amènent aussi plusieurs avantages non-négligeables tant d’un point de vue personnel que professionnel : une meilleure motivation, moins de stress, de frustration, plus d’engagement, de générosité, d’estime de soi. Découvrez quelles qualités relationnelles vous pourriez développer pour entretenir de meilleurs échanges au quotidien. @freepik Contenu de la page Les compétences interpersonnelles sont par définition des compétences personnelles et humaines. Elles renferment un ensemble d’habilités émotionnelles, comportementales et communicationnelles. De ce fait, elles sont liées à notre savoir-faire et notre savoir-être. Ce sont d’ailleurs les compétences interpersonnelles qui permettent à un individu de se différencier, de se séparer de la masse et de réussir. C’est pourquoi dans un contexte où le monde est soumis à des changements plus rapides et fréquents (technologies, concurrences, etc.), le savoir-être est un aspect très important. Il permet de tisser des relations humaines, d’interagir avec empathie, d’avoir une écoute attentive, de coopérer vers un but commun, de contribuer à nourrir des relations de paix sur la durée. Pour vous donner une idée, aujourd’hui, les compétences relationnelles fondamentales sont : La capacité à communiquer facilement avec les autres : Elle se traduit par la faculté de pouvoir s’exprimer dans un langage clair, de construire un message efficace et compréhensible peu importe la personne à qui l’on s’adresse. Cette notion va bien au-delà de la maîtrise d’un code oral ou écrit ou d’un transfert d’information. Il s’agit d’une volonté de faire connaître ses idées, de les défendre et de les argumenter. Communiquer facilement, c’est être capable de structurer une information, de la filtrer, d’en extraire l’essentiel. Une communication ne peut être efficace si elle n’est pas comprise. La capacité à savoir travailler en équipe : Une personne qui a la capacité de travailler en équipe sait se montrer coopératif en partageant ses connaissances et ses informations. Elle encourage l’harmonie au sein du groupe et contribue à son bon fonctionnement. Le travail en équipe inclut 3 notions distinctes : - Le besoin d’appartenir à un groupe ; - La nécessité de jouer un rôle de médiateur ; - Le besoin d’être reconnu publiquement. Bien qu’il soit toujours possible d’évoluer seul(e), nous pouvons très rapidement être freiné(e) par nos limites. L’aisance relationnelle : L’aisance relationnelle, comme définit par l’internaute, est un état de confort, une facilité naturelle, à créer des liens avec de nouvelles personnes : se synchroniser avec son interlocuteur de manière à établir une confiance réciproque, parler le même langage, écouter, comprendre, éprouver de l’empathie, etc. Il s’agit d’une qualité qui permet des relations plus saines et harmonieuses. La facilité à s’exprimer en public : Ne pas savoir s’exprimer correctement en public peut vite devenir très contraignant que ce soit dans sa vie privée ou dans sa vie professionnelle. Cela implique donc une bonne gestion du stress et une grande confiance en soi. Le fait de savoir convaincre, séduire, véhiculer une idée de la meilleure façon, à un inconnu, une amie, un membre de votre famille ou votre patron, est déterminant pour : - Faire valoir vos droits ; - Obtenir des résultats ; - Réussir dans la vie. L’écoute et la compréhension : La compréhension orale est une des étapes les plus fondamentales de la communication. En psychologie, comprendre consiste à intégrer une connaissance nouvelle aux connaissances existantes en s’appuyant sur les paroles ou le texte. L’écoute, quant à elle, permet de se familiariser avec des notions, des concepts, et est une condition indispensable d’une interaction réussie. @katemangostar Le sens de la persuasion : La persuasion est un processus par lequel une personne tente d’en convaincre une autre (croire quelqu’un, inviter à faire quelque chose, …). La persuasion s’appuie sur une stratégie d’</w:t>
      </w:r>
    </w:p>
    <w:p>
      <w:r>
        <w:rPr>
          <w:b/>
          <w:color w:val="FF0000"/>
        </w:rPr>
        <w:t>id 77</w:t>
      </w:r>
    </w:p>
    <w:p>
      <w:r>
        <w:rPr>
          <w:b w:val="0"/>
        </w:rPr>
        <w:t>Le site Couperin (consortium d'achat pour les bibliothèques) vient de mettre en ligne un comparateur permettant de mettre en balance les différents agrégateurs (= fournisseurs) auprès desquels les bibliothèques font habituellement leur marché. Les critères de comparaison sont les suivants : Présentation de l'éditeur, Durée du contrat, Modalités d'accès, Fonctionnalités des plateformes, Modalités d'acquisition, Statistiques d'usage, Assistance technique aux utilisateurs, Formations proposées aux utilisateurs, Marketing de l'éditeur, Possibilités de tests, Stratégie de l'éditeur. &lt;Update&gt; Voir aussi en commentaire ce wiki permettant de comparer les liseuses (e-readers) &lt;/Update&gt; Pendant ce temps, François Bon via la plateforme Publie.net propose (grâce à un partenariat avec la BPI) la lecture intégrale des textes sur accès réservé et annonce l'ouverture du dispositif aux bibliothèques et universités qui le souhaitent. On les espère nombreuses. Inexorablement, et c'est tant mieux, les derniers tabous de la lecture numérique sont en train de tomber : les modèles économiques s'affinent, les stratégies ne sont plus timorées ou le simple décalque de celles applicables au marché papier, les usages sont de plus en plus mûrs, les usagers de plus en plus en demande. Une maturité des usages qui traduit la fin de l'effet de mode : Mark Nelson dans le numéro de Mars/Avril 2008 d'Educause publie d'ailleurs un article à ce sujet. En s'appuyant sur un certain nombre d'étude statistiques, Mark Nelson se lance dans un exercice de prospective à 5 ans. Dans 5 ans : - "today’s K–12 students will be showing up at colleges and universities with substantively different cultural attitudes towards e-books than today’s students. - A commercially viable e-reader will be on the market. - New learning technologies are nearing the tipping point of maturity. - Standards for e-books are emerging. - IP issues will be mostly resolved either through technology (DRM) or business models." Mark R. Nelson, “E-Books in Higher Education: Nearing the End of the Era of Hype?” ECAR Research Bulletin, vol. 2008, issue 1 (January 8, 2008)</w:t>
      </w:r>
    </w:p>
    <w:p>
      <w:r>
        <w:rPr>
          <w:b/>
          <w:color w:val="FF0000"/>
        </w:rPr>
        <w:t>id 78</w:t>
      </w:r>
    </w:p>
    <w:p>
      <w:r>
        <w:rPr>
          <w:b w:val="0"/>
        </w:rPr>
        <w:t>Optimisation de processus Nos solutions de la «Motion Intelligence» à la «Business Intelligence» Nos systèmes de transport à guidage automatique ne se contentent pas de simplifier et d’accélérer le transport et le flux de matériel dans votre entreprise. Avec leur logiciel intelligent et leur modularité facile, il peuvent être étendus pour former une flotte de véhicules extrêmement efficace que vous pouvez mettre en œuvre de manière coordonnée pour l’optimisation de vos processus. Et encore mieux : votre flotte de AGV complète de Stäubli WFT vous fournit des packs de données précieux que vous pouvez utiliser pour la commande de vos processus de production. Pour une production plus rapide et individualisée, pour des temps d’arrêt plus courts, pour de meilleurs performances. C’est ainsi que vous faites passer les systèmes de transport à guidage automatique de Stäubli WFT de la Motion Intelligence en passant par la Edge and Fleet Intelligence à la Business Intelligence.</w:t>
      </w:r>
    </w:p>
    <w:p>
      <w:r>
        <w:rPr>
          <w:b/>
          <w:color w:val="FF0000"/>
        </w:rPr>
        <w:t>id 79</w:t>
      </w:r>
    </w:p>
    <w:p>
      <w:r>
        <w:rPr>
          <w:b w:val="0"/>
        </w:rPr>
        <w:t>(Œuvres canons) Star Trek IV: The voyage home Star Trek IV: Retour sur Terre Leonard Nimoy, Harve Bennett, Steve Meerson, Peter Krikes, Nicholas Meyer Harve Bennett Leonard Nimoy Leonard Rosenman 119 min / 136 min Sortie Francophonie : 03/02/1988 (FR) I • II • III • IV • V • VI GEN • FC • INS • NEM ST 2009 • ID • BEY (Séries) Date terrienne : 2286 / 1986 James T. Kirk et son équipage retourne dans le passé de la Terre au 20ème siècle à la recherche de 2 baleines à bosse pour sauver la Terre de la destruction par une sonde alien. « Est-ce logique, Spock ? – Non. Mais c'est humain. » RésuméModifier En 2286, Kirk et ses amis vivent en replis exilés sur Vulcain, surveillant les progrès de Spock qui retrouve peu à peu sa mémoire avec l'aide de sa mère Amanda Grayson. Sur Terre, la Fédération est pressée par l'Ambassadeur Klingon pour répondre de ses actes contre les Klingons sur la planète Genesis. L'Ambassadeur Sarek refuse la demande d'extradition de Kirk et le défend auprès du Conseil. Le consul accepte, mais demande que Kirk retourne sur Terre pour répondre de neuf chefs d'accusations contre Starfleet. - Journal de bord, date stellaire 8390: 3ème mois de notre exil sur Vulcain. McCoy, avec son humour habituel, a baptisé le vaisseau Klingon dont nous nous sommes emparés: HMS Bounty. Comme ces mutins, nous avons un choix pénible à faire. Pris entre deux feux, Kirk décide finalement de prendre l'oiseau-de-proie klingon et de se rendre sur Terre pour assumer les charges retenues contre lui. Spock, qui souffre toujours de son fal-tor-pan, décide qu'il doit accompagner son Capitaine. L'équipage trouve la Terre en pleine agitation, menacée par une sonde venue d'outre espace qui aspire toute sa puissance et vaporise ses océans, produisant un manteau nuageux planétaire qui commence à empêcher les rayons du soleil de passer. A cause de l'énorme tempête qui ravage la planète entière, Starfleet conseille à tout vaisseau approchant la Terre de se tenir à distance. Spock réussit à identifier la forme inhabituelle de communication de la sonde qui ressemble au langage des baleines à bosse disparues il y a longtemps. Si l'on ne répond pas au signal de la sonde, elle augmente sa puissance, créant davantage de nuages et encore plus de tempête. Kirk et son équipage, en orbite autour de la planète condamnée, pensent que la seule manière de sauver la planète est de revenir dans la passé au 20ème siècle, lorsque les baleines existaient encore, et retourner dans le présent avec un couple de mammifères. Avec un peu de chance, la sonde pourrait recevoir le signal qu'elle attend en retour et la Terre serait épargnée. L'équipage qui pilote toujours L'oiseau-de-Proie, utilise l'effet de fronde pour retourner dans le temps. Ils enregistrent les chants des baleines depuis la côte ouest de l'Amérique du Nord. Ils posent l'oiseau-de-proie klingon dans un parc de San Francisco, où grâce à son dispositif d'occultation, le navire devient invisible. Cependant, le voyage au travers du temps a endommagé les précieux cristaux de dilithium. La petite équipe se sépare, Uhura et Pavel Chekov doivent localiser un réacteur atomique à photons pour recharger la puissance du navire, tandis que Leonard McCoy, Montgomery Scott et Hikaru Sulu sont chargés de créer un réservoir dans la baie du cargo afin de recevoir en toute sécurité un couple de baleines. Kirk et Spock, après une balade humoristique dans le San Francisco du 20ème siècle, localisent le Docteur Gillian Taylor et son inséparable paire de baleines, George et Gracie. A cause d'une réduction des coûts de l'institut maritime des cétacés, où les baleines sont exhibées, les baleines doivent être relâchées en</w:t>
      </w:r>
    </w:p>
    <w:p>
      <w:r>
        <w:rPr>
          <w:b/>
          <w:color w:val="FF0000"/>
        </w:rPr>
        <w:t>id 80</w:t>
      </w:r>
    </w:p>
    <w:p>
      <w:r>
        <w:rPr>
          <w:b w:val="0"/>
        </w:rPr>
        <w:t>Remix OS : La certification Google ne semble plus au programme A la sortie de Remix OS, son éditeur Jide avait signifié sa volonté de vouloir offrir à son système une certification Google auprès des services de l’éditeur d’Android. Petite différence pas sans importance, la certification de Google s’adresse à des objets, tablettes, hybrides ou MiniPC et non pas à des systèmes. Aujourd’hui, il semble que Jide fasse machine arrière. L’éditeur du système confiant sa volonté de vouloir certifier Remix OS. Une certification Android bienvenue qui aurait apporté l’ensemble des services de Google directement à l’installation d’une machine. Un accès au Google Play, aux applications, livres, films et musique de Google mais également à l’ensemble des applications du système. Ensuite et surtout parce que cette certification Google permet de garder un minimum de cohérence pour le système Android. S’assurer que les machines équipées disposent du minimum vital pour fonctionner. Cela permet de tirer les caractéristiques du marché à la hausse mais également d’assurer une compatibilité minimale entre le système, les applications Android et les matériels. Or en certifiant un système lui même compatible x86, cela ouvrirait la possibilité d’installer le Google Play sur tout type de PC, ancien ou récent, tactile ou non, sans accéléromètre, boussole ou autre capteurs indispensables pour l’emploi d’un grande partie des applications du marché. Cela revient à faire d’Android un grand “fourre-tout” matériel. Cela ne poserait pas de problèmes si cette compatibilité n’avait pas un impact fort sur l’activité d’Android et de ses développements. Avec ce type d’ouverture, la vaste majorité des applications tablettes et smartphones seraient inopérantes : Les jeux ne se lanceraient pas correctement, ils seraient incontrôlables ou planteraient rapidement. Le souci est que les votes du Google Play en pâtiraient fortement et que les développeurs se verraient inondés de messages ne pointant pas du doigt un problème lié à un matériel mais un problème concernant un logiciel couvrant une infinité de combinaisons matérielles. Un casse tête impossible à résoudre qui ne ferait que rendre le développement d’Android plus pénible. Google a donc très probablement dit non à la certification de Remix OS. Et Jide de prévenir qu’en mettant à jour le système de la Remix Mini, sa machine sous Remix OS, l’ensemble des applications Google de l’installation de base disparaîtraient. Probable contrecoup d’une négociation qui n’a pas pu aboutir, les applications Gmail, Youtube et autres ne feront dorénavant plus partie de l’installation basique de Remix OS sur la Remix Mini. Cela ne veut pas dire qu’elles ne seront plus compatibles mais qu’il faudra tout simplement que l’utilisateur les installe de son propre chef. Jide a d’ailleurs pensé à ce détail en proposant une application de téléchargement baptisée Remix Central Utility qui permet de récupérer les applications les plus courantes facilement : Youtube, Facebook, Kodi, Google Drive et même… Google Play. Cela revient au même ? Oui et non. Pour l’utilisateur oui, il aura accès à ses applications favorites comme si il les avaient téléchargées sur le Google Play. Pour les développeurs non, sans certifications il n’y a aucune “garantie” de compatibilité entre votre materiel et l’application téléchargée. @Goupil: Probablement le coût. La machine ne sera jamais véritablement rentable à mon sens. Elle a été amortie par sa campagne de financement qui a également servi a payer le développement de Remix OS. Le vrai filon est là, Dans Remix OS, c’est ça qui peut rapporter de l’argent à Jide. Pas les petits box vendues en série limitée. Les Box ne sont plus a classer dans la colonne recette pour Jide, uniquement dans la colonne dépenses… But du jeu maintenant, vendre Remix OS en licences à des fabricants pour des parcs complets ou des machines commerciales. Il a, me semble-t-il, été question d’Asus avec 1 Go de RAM par ici, soit du matériel bien peu folichon dans la pratique. D’ailleurs un T100 s’il n’est pas en 4 Go RAM et 64 Go de stockage est une machine avec laquelle on souffre vite. Ce qui vaut pour la plupart des appareils sous Windows. Quand aux notebooks Allwinner sous Remix OS du lien que j’</w:t>
      </w:r>
    </w:p>
    <w:p>
      <w:r>
        <w:rPr>
          <w:b/>
          <w:color w:val="FF0000"/>
        </w:rPr>
        <w:t>id 81</w:t>
      </w:r>
    </w:p>
    <w:p>
      <w:r>
        <w:rPr>
          <w:b w:val="0"/>
        </w:rPr>
        <w:t>L’octroi de subventions à des services étatiques en dehors de l’administration fédérale centrale ainsi qu’à des institutions privées est un domaine important de l’activité administrative. Le fait que les subventions absorbent une part très élevée des ressources publiques en témoigne éloquemment. En 2016, les paiements de subventions ont atteint 39 milliards de francs, soit près de 60 % du budget de l’État. La Confédération dispose d’une loi sur les subventions depuis 1990.</w:t>
      </w:r>
    </w:p>
    <w:p>
      <w:r>
        <w:rPr>
          <w:b/>
          <w:color w:val="FF0000"/>
        </w:rPr>
        <w:t>id 82</w:t>
      </w:r>
    </w:p>
    <w:p>
      <w:r>
        <w:rPr>
          <w:b w:val="0"/>
        </w:rPr>
        <w:t>Volvo Trucks sur le Web. Inclut des détails sur la gamme complète de véhicules, des informations sur les accessoires et la formation, le financement, la gestion du parc, les services, les contrats, la location, les galeries multimédia, etc. Votre rentabilité est au cœur de nos préoccupations Maintenez votre vitesse. Économisez du carburant C'est aussi simple et ingénieux que cela. I-Shift et I-Shift à double embrayage Nos véhicules Volvo FH16 Dédié aux interventions les plus exigeantes, le Volvo FH16 est le véhicule le plus puissant de la gamme. Volvo FH Leader du secteur longues distances, le Volvo FH offre des niveaux inédits de confort, de sécurité et d'économie. Volvo FMX Le véhicule de chantier moderne. Puissant, robuste et doté de fonctionnalités révolutionnaires. Volvo FM Notre véhicule le plus polyvalent. Un design remarquable, une formidable manœuvrabilité et une économie d'exploitation exceptionnelle. Volvo FE Souplesse, motricité et productivité de premier ordre dans un véhicule de distribution régionale compact. Volvo FL Léger, agile et optimisé pour la distribution en milieu urbain. Nos services https://www.volvotrucks.ma/fr-ma/services/vehicle-care/service-contracts.html no Gold, Silver et Blue Contrats d'entretien Volvo De l'entretien planifié à la disponibilité garantie à 100 %, un contrat d'entretien Volvo vous aide à garder vos véhicules sur la route. Découvrez nos contrats d'entretien https://www.volvotrucks.ma/fr-ma/services/driver-support/driver-development.html no Changements mineurs, économies importantes Formation à la conduite économique Votre manière de conduire a des incidences sur votre véhicule, ses performances, mais aussi sur votre résultat net. De petits changements peuvent faire une grosse différence. Découvrez nos formations conducteur https://www.volvotrucks.ma/fr-ma/services/financial-products.html no Des questions ? Votre Agent Commercial Volvo Trucks peut y répondre. Passez chez votre Agent Commercial, appelez-le ou sollicitez une visite chez vous. Trouvez votre Agent Commercial</w:t>
      </w:r>
    </w:p>
    <w:p>
      <w:r>
        <w:rPr>
          <w:b/>
          <w:color w:val="FF0000"/>
        </w:rPr>
        <w:t>id 83</w:t>
      </w:r>
    </w:p>
    <w:p>
      <w:r>
        <w:rPr>
          <w:b w:val="0"/>
        </w:rPr>
        <w:t>À seulement 36 kilomètres de là, à Cadaqués (province de Gérone), vous découvrirez la maison de Salvador Dali, à Portlligat. Il est indispensabe de connaître cet endroit pour mieux comprendre l'univers intime de ce génie. C'est dans cette atmosphère bucolique et ce paysage de petites maisons blanches que se trouve son atelier. Mais ce rêve surréaliste ne s'arrête pas là, la maison-musée Gala-Dali de Púbol (province de Gérone) vous offrant la possibilité d'admirer la merveille que le peintre créa pour Gala, qui fut sa muse et son épouse. Le jardin décoré de sculptures d'éléphants, les peintures murales ou la piscine entourée de bustes du compositeur Richard Wagner ne sont que quelques-unes des agréables surprises de ce « château médiéval » romantique. Au sous-sol, vous découvrirez le mausolée que Dali fit construire pour Gala.</w:t>
      </w:r>
    </w:p>
    <w:p>
      <w:r>
        <w:rPr>
          <w:b/>
          <w:color w:val="FF0000"/>
        </w:rPr>
        <w:t>id 84</w:t>
      </w:r>
    </w:p>
    <w:p>
      <w:r>
        <w:rPr>
          <w:b w:val="0"/>
        </w:rPr>
        <w:t>Vols à destination de Fès à partir de No info Volez au meilleur prix avec Vueling Vous serez surpris par l’odeur et les couleurs intenses des tanneries de Fès, la saveur de ses kebabs et de ses brochettes de viande... Une expérience unique pour les sens !</w:t>
      </w:r>
    </w:p>
    <w:p>
      <w:r>
        <w:rPr>
          <w:b/>
          <w:color w:val="FF0000"/>
        </w:rPr>
        <w:t>id 85</w:t>
      </w:r>
    </w:p>
    <w:p>
      <w:r>
        <w:rPr>
          <w:b w:val="0"/>
        </w:rPr>
        <w:t>Talents : Le focus du moment Acheteuse Valérie Licence Commerce International – Spécialisation marché Allemand et pièces techniques CE QUE JE PEUX VOUS APPORTER : - Définition et mise en place de stratégie - Rédaction cahiers des charges et Appel d’offres - Approvisionnement de matières premières - Négociation des contrats - rationalisation panel fournisseurs - Audit et suivi des fournisseurs - Maîtrise de l’anglais Acheteuse Frais Généraux : 9 ans ADV Export : 6 ans Amélioration Continue / Lean Management JEAN-LOUIS Ingénieur ENSIP - Coach Certifié - Green Belt Lean-Sigma Région Grand Lyon - Est Lyonnais CE QUE JE PEUX VOUS APPORTER : - Démarrer ou accélérer votre démarche Lean - Manager une production et améliorer le SQDCM - Améliorer vos performances qualité et réduire les couts de non qualité - Conduire une transformation managériale pour plus d’efficience Responsable Site de l'Amélioration continue, Responsable qualité et développement fournisseurs Assistante de gestion PME-PMI GAELLE 21 ans d'expériences comme assistante polyvalente Région Belley, Les Avenières, La Tour du Pin, Montalieu-Vercieu et alentours CE QUE JE PEUX VOUS APPORTER : Gestion d’une équipe et des tournées Gestion de la flotte (maintenance, renouvellement) Saisir, traiter et suivre les devis, commandes, BL, factures Établir les commandes et factures fournisseurs Rapprochement bancaire Prospection commerciale Ressources humaines (recrutement, contrat de travail, solde de tout compte, etc…) Administratif – Commercial – RH Valérie Plus de 15 ans d'expérience dans les fonctions RH, administratives et financières. BTS Assistante de gestion PME/PMI Bachelor Ressources Humaines Nord-Isère/Lyon CE QUE JE PEUX VOUS APPORTER : - Gestion des Ressources Humaines (dossier du personnel, formation, gestion de la paie, gestion et suivi des intérimaires, recrutement, déclarations sociales, formation et remise à niveau outils bureautiques et internet, etc.) - Pérennisation de l’entreprise (proposition d’organisation stratégique administrative) - Relation avec la clientèle et les fournisseurs ( comptabilité, accueil, facturation, devis, recherche de fournisseurs, gestion des stocks, administration des ventes, achats) - Organisation des déplacements et des événements Chargée/Responsable Marketing et Communication Cécile 1 à 2 jours par semaine 21 ans d'expérience en marketing B2C et B2B en France et à l’international Trilingue anglais-espagnol Master 2 Etudes,Conseil et Stratégie Marketing à Lyon 2 Sud de Lyon - Vienne et alentours CE QUE JE PEUX VOUS APPORTER : - Mise en place de votre stratégie marketing (conquête, fidélisation, repositionnement, lancement d’offres-services …) - Mise en place de votre plan de promotion - Mise en place, suivi et optimisation des campagnes de marketing opérationnel online et offline (social media, emailings, webmarketing, flyers, évènements …) - Connaissance clients (études quali et quanti, CRM, programme de fidélisation et relation clients, etc.) - Connaissance concurrents (analyse concurrence, veille concurrence, etc.) - Reporting et KPI - Gestion de projets, gestion de prestataires-partenaires et coordination interne-externe Assistante administrative et commerciale Karine Plus de 15 ans d'expérience dans les fonctions administratives et commerciales 20km autour de Saint-André-le-Gaz CE QUE JE PEUX VOUS APPORTER : - Gestion administrative – Accueil – Standard - Traitement commandes , litiges et devis - Gestion des stocks - Gestion des appels d’offres - Planification de rendez-vous - Organiser des actions de communication - Développer un portefeuille clients et prospects assistante administrative. BTS Action commerciale BAC STT AAC Elise 8 années en Achats Opérationnels et Conseils en Achats 4 années en développement commercial CE QUE JE PEUX VOUS APPORTER : - Conseil en achat - Connaissance des outils de gestion P</w:t>
      </w:r>
    </w:p>
    <w:p>
      <w:r>
        <w:rPr>
          <w:b/>
          <w:color w:val="FF0000"/>
        </w:rPr>
        <w:t>id 86</w:t>
      </w:r>
    </w:p>
    <w:p>
      <w:r>
        <w:rPr>
          <w:b w:val="0"/>
        </w:rPr>
        <w:t>Les attentats du vendredi 13 novembre 2015 à Paris et Saint-Denis ont profondément meurtri le peuple français et au delà la communauté internationale. Une telle violence, une telle barbarie exige que l’on accompagne les évènements et leur traitement médiatique d’une lecture responsable : qu’il s’agisse des images et des sons, des commentaires ou du trafic sur les réseaux sociaux. Dans ce contexte complexe pour tous les citoyens et, parmi eux, les enseignants et leurs élèves, l’éducation aux médias et à l’information est un outil de compréhension et de construction personnelle et citoyenne. Le CLEMI propose un accompagnement pédagogique sous la forme de ressources multimédias repérées, des fiches pédagogiques adaptées à la classe et aux différents niveaux scolaires. Un dossier constitué d’un panel de Unes de la presse nationale, internationale et régionale sera disponible sur clemi.fr Ressources institutionnelles - Le communiqué de presse de la ministre de l’Education nationale - La lettre au parents de la ministre de l’Education nationale - Le dossier Eduscol : Savoir accueillir la parole des élèves après les attentats terroristes en Ile-de-France - Archives Eduscol (téléchargement pdf) : Aborder un évènement collectif violent - Eduscol : Liberté de conscience, liberté d’expression : outils pédagogiques pour réfléchir avec les élèves - Le dossier du CLEMI de janvier 2015 - Le Réseau CANOPE met ses ressources à disposition : Accompagner la communauté éducative après le 13 novembre 2015 : La mort et le meurtre en question ; L’embrigadement ; Des repères pour comprendre ; Les valeurs et la République ; La citoyenneté et l’engagement. Des ressources complètes - Dossier Pearltrees des ressources sur le traitement médiatique des événements, le rôle des réseaux sociaux, le phénomène de rumeur et de désinformation, la question de la radicalisation. - L’école de demain :des ressources classées par niveau, de la maternelle à la terminale - Padlet très complet - Powerpoint très complet - L’Actu (14-18 ans) - 1 jour 1 Actu : Dossier spécial &amp; Numéro spécial en .pdf - Phosphore : Que veut l’État islamique ? - Qu’est-ce que ça change dans le quotidien ? - Et maintenant, que va-t-il se passer ? - France Tv Info : Les attentats de Paris à la une des journaux du monde entier - Une revue de presse du 14 novembre (Padlet) - Courrier International : Attentats. La guerre contre le terrorisme à la une des magazines internationaux - un Padlet Prof doc - Diaporama d’une cinquantaine de dessins (source : France Culture) Paris attaqué par des terroristes - Une émission de France Culture du 15/11 : Les Internets et les médias face aux attentats - Un article du Monde, rubrique médias : Attaques à Paris : les rédactions mobilisées, mais « l’ambiance est lourde » - Une interview de Serge Tisseron sur le Huffington Post : Le 13 novembre à chaud, entre modération des médias officiels et foisonnement morcelé des réseaux - Un article sur INAGlobal : Le 13 novembre : un tournant dans la crédibilité des médias - Sur Slate, site d’analyses, d’enquêtes et de commentaires sur l’actualité : Les chaînes d’infos ont-elles sombré dans la porno-actualité ? - France Inter : Journaliste et Citoyen. Les événements de la semaine écoulée posent la question du rôle et de la responsabilité des journalistes. Quel rôle doivent-ils jouer dans un pays qui se dit en guerre ? Les attentats vus par les réseaux sociaux - Rue 89 : « Changez votre photo de profil » : Facebook et le bleu-blanc-rouge en un clic - Télérama : Les attentats de Paris ont affolé les compteurs sur Google et Twitter - La Croix : Quel est le rôle des réseaux sociaux dans des événements comme les attentats de Paris ? - Le Figaro : #PrayForParis : après les attentats à Paris, l’émotion et la solidarité sur les réseaux sociaux Intox et fausses images Quelques conseils pour ne pas se faire avoir par des rumeurs (source lemonde.fr) - Partez du principe qu’une</w:t>
      </w:r>
    </w:p>
    <w:p>
      <w:r>
        <w:rPr>
          <w:b/>
          <w:color w:val="FF0000"/>
        </w:rPr>
        <w:t>id 87</w:t>
      </w:r>
    </w:p>
    <w:p>
      <w:r>
        <w:rPr>
          <w:b w:val="0"/>
        </w:rPr>
        <w:t>Redmine Redmine est un système Open Source de gestion de projet en mode web. Il est développé en ruby grâce au framework ruby on rails. Les fonctionnalités : Installation Pour installer ce logiciel, il suffit d'installer le paquet redmine. Selon la base de données utilisée, on installera : Créer un utilisateur spécifique Pour des raisons de sécurité, il est préfèrable de créer un utilisateur spécifique à Redmine pour utiliser la base : sudo addgroup redmine sudo adduser redmine --no-create-home --ingroup redmine Créer les répertoires nécessaires au fonctionnement de redmine sudo mkdir -p /usr/share/redmine/tmp /usr/share/redmine/public/plugin_assets /usr/share/redmine/log /usr/share/redmine/files Définition des droits cd /usr/share/redmine sudo chown -R redmine:redmine files log tmp public/plugin_assets sudo chmod -R 755 files log tmp public/plugin_assets Installation depuis les sources Pré-requis Pour installer Redmine vous aurez besoin de Ruby, son framework Ruby on Rails et un système de base de données. Ruby Redmine nécessite Ruby. Installez les paquets build-essential ruby-dev rubygems rake. L'installation de Rails est précisée ci-dessous, car la version à installer est importante suivant la version de Redmine. Ruby on Rails et sources de Redmine La dernière version stable de Redmine à ce jour est la version 1.3.0 (2011-12-10). Elle nécessite la version 2.3.14 de Rails et la version 1.1.x de Rack. Installez donc ces dépendances à l'aide des commandes : sudo gem install rack -v=1.1.3 sudo gem install rails -v=2.3.14 Télécharger les sources de Redmine dans votre répertoire personnel : cd ~ wget http://rubyforge.org/frs/download.php/75597/redmine-1.3.0.tar.gz Extrayez les sources : tar zxf redmine-1.3.0.tar.gz Base de données Plusieurs types de base de données sont supportés par Redmine. Dans les plus communs, on note MySQL, PostgreSQL ou SQLite. Utilisez celui que vous préferez. MySQL Pour MySQL, installez les paquets mysql-server libmysqlclient-dev. Durant l'installation de MySQL, il sera demandé un mot de passe pour le compte d'administration de MySQL ("root"). Installez l'adaptateur MySQL pour Ruby avec : sudo gem install mysql Créer la base de données de Redmine mysql -u root -p Entrez le mot de passe pour le compte d'administration de MySQL (demandé à l'installation). Tapez les requêtes SQL correspondantes : CREATE DATABASE redmine DEFAULT CHARACTER SET utf8 COLLATE utf8_general_ci; GRANT ALL PRIVILEGES ON redmine.* TO 'redmine'@'localhost' IDENTIFIED BY 'password' WITH GRANT OPTION; La base de données de redmine est créée. Sortez avec : exit PostgreSQL Pour PostgreSQL, installez les paquets libpq-dev. Installez l'adaptateur PostgreSQL pour Ruby avec : sudo gem install postgres Création d'un utilisateur spécifique et de la base de données Pour des raisons de sécurité, il est préfèrable de créer un utilisateur spécifique à Redmine pour utiliser la base : su postgres createuser redmine --no-superuser --no-createdb --no-createrole --login --pwprompt --encrypted createdb --owner=redmine --encoding=utf-8 redmine exit Un mot de passe sera demandé pour l'utilisateur redmine. Installation Vous devez vous trouver dans le répertoire des sources de Redmine pour la suite des opérations : cd ~/redmine-1.3.0 Configuration de Redmine Copier le fichier de configuration : cp config/database.yml.example config/database.yml Puis éditez le fichier config/database.yml pour adapter la partie production suivant la base de données à utiliser (ici, MySQL ou PostgreSQL) : production: adapter: mysql socket: /var/run/mysqld/mysqld.sock database: redmine host</w:t>
      </w:r>
    </w:p>
    <w:p>
      <w:r>
        <w:rPr>
          <w:b/>
          <w:color w:val="FF0000"/>
        </w:rPr>
        <w:t>id 88</w:t>
      </w:r>
    </w:p>
    <w:p>
      <w:r>
        <w:rPr>
          <w:b w:val="0"/>
        </w:rPr>
        <w:t>De l’angoisse à la mauvaise foi, le coronavirus a fait sortir du bois des travers qu’on aurait bien aimé ne pas voir chez nos amis. Vont-ils le rester ? « Pas s’il y a des morts », dit Antoine. Notre époque Douze millions d’enfants scolarisés se retrouvent à la maison à partir de lundi. Leurs parents ironiques et désabusés affrontent une situation sans l’aide des grands-parents. Témoignage. Coronavirus "Covid-19" « Les neurosciences nous apprennent que les enfants ne sont pas des animaux sauvages à dresser, ils sont juste immatures. » Grâce à cette femme, le regard sur les enfants de moins de 7 ans, dominés par leur ... Parents Avec Giulia Foïs, on a parlé des César, de son père (qui lui a fourni la meilleure définition du monde de ce qu’est la culpabilité), des larmes qu’elle a refusé de verser aux assises, de Virginie Despentes et de Richa... Notre époque L’Obs utilise des cookies pour vous offrir une expérience utilisateur de qualité, mesurer l’audience, optimiser les fonctionnalités des réseaux sociaux et vous proposer des publicités personnalisées. En poursuivant votre navigation sur ce site, vous acceptez l’utilisation de cookies dans les conditions prévues par notre Politique de confidentialité. En savoir plus et gérer ces paramètres</w:t>
      </w:r>
    </w:p>
    <w:p>
      <w:r>
        <w:rPr>
          <w:b/>
          <w:color w:val="FF0000"/>
        </w:rPr>
        <w:t>id 89</w:t>
      </w:r>
    </w:p>
    <w:p>
      <w:r>
        <w:rPr>
          <w:b w:val="0"/>
        </w:rPr>
        <w:t>Jour de prière et de jeûne de l’ICEJ – mercredi 22 juin 2011 Je vous écris cet appel à la prière de la cité de Manaus, avec vue sur le Rio Negro, dans la forêt amazonienne du Brésil. Manaus, une cité de 2 million d’habitants est aujourd’hui une des villes les plus christianisées du monde : plus de la moitié de la population est évangélique ! Le dimanche, les transports en commun fonctionnent à pleine capacité car les rues sont envahies de gens en route pour l’église. L’église du pasteur René Terra Nova qui nous a invités ce week-end a démarré il y a moins de 20 ans dans un petit garage dans la banlieue de Manaus. Aujourd’hui, cette église compte environ 70.000 membres. Lorsque les responsables de l’église ont décidé de construire leur premier grand sanctuaire, ils ont commencé par construire une tour de prière qui est utilisée 24 heures sur 24 jusqu’à ce jour pour prier pour leur ville, leur pays et la nation d’Israël. La prière est considérée comme la clé principale pour le réveil de l’Amérique latine. Nous allons prier pour Israël aujourd’hui, et Dieu va répondre à nos prières. Jésus lui-même nous en a fait la promesse. Mais vous allez peut-être dire « Je ne sais pas comment prier ». Si c’est là votre problème, bienvenue au club ! Le puissant apôtre Paul a avoué la même faiblesse lorsqu’il a écrit : « car nous ne savons pas ce qu’il nous convient de demander dans nos prières. Mais l’Esprit lui-même intercède par des soupirs inexprimables... » (Romains 8.26-27) Invitez simplement le Seigneur à vous enseigner à prier à travers son Saint Esprit, et laissez l’Esprit de Dieu prier à travers vous. Et lorsque vous mettez du temps à part pour prier pour Israël, sachez que des milliers de chrétiens autour du monde sont unis à vous dans la prière. Pas plus tard qu’hier, un pasteur de Bolivie me disait que son église de 5.000 membres de La Paz se joint à nous tous les mois dans la prière. Et bien d’autres le font dans le monde entier. Israël a besoin de vos prières aujourd’hui plus que jamais ainsi que tous ceux d’entre nous qui servent dans l’œuvre de l’Ambassade chrétienne à Jérusalem. Merci de vous tenir avec nous et avec Israël. Bien à vous, en Christ, Jürgen Bühler, Directeur International de l’ICEJ 1. Priez pour Israël - Les frontières d’Israël : « Jérusalem, célèbre l’Eternel ! Sion, loue ton Dieu ! Car Il affermit les barres de tes portes, Il bénit tes fils au milieu de toi ; Il rend la paix à ton territoire, Il te rassasie du meilleur froment. » (Ps. 147. 12-14) Au cours des dernier mois, Israël a connu des troubles sans précédents à ses frontières. Des militants anti-Israël, soutenus par des régimes étrangers et des groupes islamistes sont entrés en force en Israël par sa frontière avec la Syrie dans le but de détourner l’attention de l’oppression brutale du gouvernement syrien sur son peuple. En même temps, une seconde flottille internationale soi-disant « humanitaire » était sur le point de prendre la mer depuis Chypre jusqu’à la bande de Gaza. Son objectif, comme celui du convoi turc qui avait fait voile vers Gaza l’an dernier, était d’enfreindre le blocus maritime israélien, de provoquer un affrontement avec l’armée israélienne et d’attirer l’attention des média internationaux pour continuer à condamner et délégitimer Israël sur la scène internationale. Au cœur de cette stratégie est la volonté des média internationaux de faire la fausse annonce d’une crise humanitaire à Gaza, en dépit du fait que le blocus israélien ne concerne que le passage de produits utilisés pour la fabrication d’armes, et non de nourriture ou de médicaments. - Prions que les forces de défense israéliennes réagissent avec justesse aux nombreuses menaces contre leurs frontières ; qu’elles aient la sagesse d’anticiper</w:t>
      </w:r>
    </w:p>
    <w:p>
      <w:r>
        <w:rPr>
          <w:b/>
          <w:color w:val="FF0000"/>
        </w:rPr>
        <w:t>id 90</w:t>
      </w:r>
    </w:p>
    <w:p>
      <w:r>
        <w:rPr>
          <w:b w:val="0"/>
        </w:rPr>
        <w:t>probleme bi-amplification enceintes - romano534 romano534 a écrit:En fait j'ai branché les câbles normalement sur les 4 borniers sauf que j'ai oublié d'enlever les ponts metalliques, du coup au lieu que les fréquences hautes soient isolées des basses elles se re mélangeaient. Pour mon ampli yamaha j'aimerais bien en savoir plus sur la bi amp mais les fiches techniques qu'on peut trouver ne sont pas très poussées.... Comme tu le dis c'est de la bi-amp du dimanche, voir du dimanche soir . La bi-amplification se decline elle meme en deux sous catégories : Biamplification passive (apporte très peu de gain qualitatif), la biamp active, qui là apporte un réel plus. La biamplification passive : utilise normalement deux amplis identiques (c'est mieux pour des raisons de gain), un ampli est branché sur le bornier médium aigué, et l'autre sur le bornier grave. Avec un usage de deux amplis le gain peut etre perceptible, car la puissance d'entrée et doublé (forcement car tu as deux ampli). Le problème, c'est que chaque ampli : amplifie l'intégralité du spectre audio, donc sur des frequence 20hz-20khz. (je schématise rapidos). c'est le filtre interne de l'enceinte qui filtre et coupe les frequences. Dans ton cas, le même ampli en biamp passive (aucun gain, ou alors tellement negligeable... on est plus sur du marketing qu'autre chose, j'ai pas encore vu un ampli comme le tien faire de la biamp active). La biamplification active : beaucoup plus cher et plus complexe a mettre en oeuvre : 2 ampli identique (c'est toujours mieux ), un filtre actif en amont qui decoupe le signal en médium aigu et en grave en fonction de la frequence de coupure des HP de tes enceintes. Chaque ampli reçoit donc un spectre cette fois ci limité. le filtre sépare le signal Ex : Grave entre 20hz et 500hz, et le second grace au filtre actif 500hz à 20khz) toujours en fonction des frequences de coupure de tes HP. (c'est beaucoup plus complexe que cela, mais cela permet de mieux visualiser). L'avantage, chaque ampli fonctionne sur une plage restreinte de frequence et l'ensemble de la puissance produite est rellement utilisé par le HP, contrairement en passif ou on amplifie pour chaque ampli l'intégralité de la plage de frequence. Le gain est très important. En revanche, il est difficile a mettre en place, car il faut 2 ampli ou plus, il faut un filtre actif qui sépare les frequences; Il faut également correctement reglé les filtres du filtre actif pour que le decoupage corresponde bien a celui des filtres du HP (il faudrait même supprimer les filtres des HP pour avoir un element de moins sur la ligne)... bref, ca coute très très cher. Mais c'est le seul moyen d'obtenir un veritable gain. Le biamp dans ton cas, peut quasi s'associer (même si c'est pas le même principe du tout), à du bicablage. Beaucoup diront que le bicablage c'est de la fumisterie... ils ont raison et tord, l'avantage du bicablage : la section du cable entre ampli et enceinte etant doublé, le signal peut etre de meilleur qualité, même si imperceptible pour 99% de la population en test aveugle. Si tu veux en savoir plus pianote sur le net, en esperant n'avoir pas été trop brouillon - jchris38 romano534 a écrit:hello, non tu n'as pas été brouillon du tout, et je suis tout à fait d'accord avec toi, par contre même si je pense la même chose que toi par rapport à mon ampli j'aimerais au moins savoir précisément ce qu'il est sur cette bi amplification annoncée, est ce que des filtres actifs travaillent dans l'ampli quand l'option est activée, enfin bref savoir sur quelle technologie ils s'appuient pour annoncer la bi amp... salut, aucun filtre ou autre qui travail,la bi-'amplification des amplis</w:t>
      </w:r>
    </w:p>
    <w:p>
      <w:r>
        <w:rPr>
          <w:b/>
          <w:color w:val="FF0000"/>
        </w:rPr>
        <w:t>id 91</w:t>
      </w:r>
    </w:p>
    <w:p>
      <w:r>
        <w:rPr>
          <w:b w:val="0"/>
        </w:rPr>
        <w:t>Bombardier Aéronautique, Belfast a reçu des élèves de la région lors d’évènements spéciaux établis sur un mois dans le cadre d’une initiative conjointe du gouvernement et de l’industrie visant à réactualiser les perceptions de l’activité manufacturière au Royaume-Uni. Lancé par Vince Cable, secrétaire au Commerce, l’initiative See Inside Manufacturing (SIM) [Voir à l’intérieur de l’activité manufacturière] vise à sensibiliser le public au large éventail d’occasions de carrière dans le secteur manufacturier. Le calendrier des activités était une adaptation de STEM, programme complet et bien établi de sensibilisation scolaire de Bombardier en Irlande du Nord, axé sur les sciences, la technologie, le génie et les mathématiques. Près de 150 employés de Bombardier participent actuellement à ce programme éducatif de la Société à titre d’ambassadeurs STEM. En octobre 2013, des élèves des écoles élémentaires et secondaires ont vécu de première main la valeur des sciences, de la technologie, du génie et des mathématiques de diverses façons pratiques et passionnantes. Les faits saillants du programme comprenaient une conférence « See Inside Manufacturing » à l’intention de 200 élèves à W5, centre interactif de science et de découverte d’Irlande du Nord. Inscrits au programme d’exploration des sciences sur le marché du travail, au niveau A, les participants ont eu droit à des conseils d’orientation de carrière dans le secteur aéronautique. Des élèves du certificat général d’études secondaires ont visité l’établissement de construction et d’assemblage de fuselage de Bombardier à Belfast, où ils ont pu voir la production d’importants composants structurels d’avions. Les activités ont culminé par un vol à bord d’un avion Q400 de Bombardier pour un groupe d’élèves de l’élémentaire de Derry-Londonderry, Ville de la culture du Royaume-Uni en 2013, qui avaient participé plus tôt dans l’année à un défi technique du programme STEM. Bombardier est le seul constructeur au monde à fabriquer à la fois des avions et des trains. Regardant vers l’avenir tout en repoussant les limites du présent, Bombardier fait évoluer la mobilité en répondant à la demande mondiale en moyens de transport plus efficaces, plus durables et plus agréables. Notre leadership résulte d’un vaste éventail de véhicules, de services et, surtout, de nos employés. Le siège social de Bombardier est situé à Montréal, au Canada. Nos actions (BBD) se négocient à la Bourse de Toronto, et nous sommes l’une des entreprises composant les indices de durabilité Dow Jones Sustainability World et Dow Jones Sustainability North America. Pour l’exercice clos le 31 décembre 2012, nos revenus ont été de 16,8 milliards $ US. Vous trouverez nouvelles et information à l’adresse bombardier.com ou en nous suivant sur Twitter : @Bombardier.</w:t>
      </w:r>
    </w:p>
    <w:p>
      <w:r>
        <w:rPr>
          <w:b/>
          <w:color w:val="FF0000"/>
        </w:rPr>
        <w:t>id 92</w:t>
      </w:r>
    </w:p>
    <w:p>
      <w:r>
        <w:rPr>
          <w:b w:val="0"/>
        </w:rPr>
        <w:t>Changer de distribution. [Résolu/Fermé] - Changer de distribution. jns55 Salut, Essaie Linux Mint, tu ne seras pas trop dépaysé. La toute nouvelle version basée sur Debian est encore plus rapide et plus légère que Mint classique. Essaie Linux Mint, tu ne seras pas trop dépaysé. La toute nouvelle version basée sur Debian est encore plus rapide et plus légère que Mint classique. niernier - mercredi 8 octobre 2008 - 1 mars 2014 A propos de LMDE, y'a t'il un moyen de ne pas installer les paquets propriétaires (mp3, pilotes proprio,...) ? De plus qu'est ce que ça change d'avoir un kernel Monolithic ? niernier - mercredi 8 octobre 2008 - 1 mars 2014 C'est bon j'ai essayé, je suis en train de l'installer, mais comme sur ubuntu je ne peux pas me connecter lorsque la sécurité wifi est en wpa. Me manque plus qu'à trouver une solution pour le wifi et c'est bon. Je pense rester sous LMDE, merci de votre aide. - lundi 4 octobre 2010 - 31 mai 2011 essaye Backtrack,c'est une trés bonne distribution je te la conseil,de plus elle supporte pas mal de carte wifi dans l'ensemble,l'environnement c'est KDE (sa aurai été mieux XFCE pour la légerté) et ensuite elle est basé depuis la version sur Ubuntu,Backtrack reste une distribution peu utilisé en France mais elle est fiable et exellente je trouve seul soucis faut créer un nouveau compte utilisateur,parsque le compte par défaut utilisé et le "Root" Signaler jns55 Le problème de sa carte Wifi qui ne fonctionne pas en wpa semble être un problème de noyau. Si backtrack a un le même noyau qu'ubuntu, le problème sera exactement le même ! niernier - 1 mars 2014 J'ai déjà essayé backtrack mais je la trouve un peu lourde (KDE), c'est son soucis majeur. Un de ses autres soucis est le manque de documentation. Mais peut être qu'un jour je changerai d'avis sur backtrack. - 31 mai 2011 Backtrack a peu de documentation sa c'est un fait,mais bon sa reste basé sur un noyeau Linux avec un environement sous KDE donc si on à a la base une certaine connaissance de GNU/Linux prendre Backtrack en mains peu être assez simple,il y'a quand même une communauté en France assez active mais comparé a celle de Ubuntu elle et bien plus petite.Sur le faite que KDE et lourd sa je dit pas le contraire,c'est le point noir de KDE je trouve,si non la dernière version de Backtrack et basé sur Ubuntu ce qui est pas un mal dans un sens.</w:t>
      </w:r>
    </w:p>
    <w:p>
      <w:r>
        <w:rPr>
          <w:b/>
          <w:color w:val="FF0000"/>
        </w:rPr>
        <w:t>id 93</w:t>
      </w:r>
    </w:p>
    <w:p>
      <w:r>
        <w:rPr>
          <w:b w:val="0"/>
        </w:rPr>
        <w:t>Karl DubostStatutCet article fait partie intégrante du groupe de travail du W3C Quality Assurance Interest Group. Vous pouvez envoyer tout commentaire public sur la mailing list archivée publiquement à l'adresse public-evangelist@w3.org, ou vos remarques personnelles à l'adresse karl@w3.org. L'auteur remercie les personnes qui ont donné de leur temps pour des révisions ou des propositions. IntroductionVous trouverez ici des concepts et des techniques faciles à mettre en oeuvre vous permettant d'améliorer la qualité de votre site Web et de le rendre valide. Ce document est destiné aux utilisateurs de HTML, aux développeurs travaillant sur des applications Web, et aux webmasters. La plupart des sites présents sur le Web ne sont pas valides. Nous pouvons émettre l'hypothèse que c'est le cas pour 99% des pages Web, mais il n'y a aucune statistique pour étayer cette affirmation. Il serait intéressant d'effectuer une enquête pour prouver que c'est effectivement le cas. Pourquoi ?Le HTML et les standardsCommentaires habituelsJ'ai entendu de nombreux commentaires et critiques à ce sujet. La plupart d'entre eux sont dûs à un manque de connaissance et de compréhension de ce qu'est la validation HTML. Voici quelques exemples :Selon Steve, chef d'entreprise : Si mon site Web est construit en respectant les standards, il sera sans intérêt et je perdrai des clients. Avec les standards du W3C, vous pourrez avoir des sites Web tout à fait passionnants. La création d'un site respectant les standards n'a rien à voir avec la génération de pages Web composées seulement de texte. Le W3C propose à l'heure actuelle un ensemble de technologies intégrées prometteuses. Vous pouvez faire l'expérience d'un site Web totalement multimédia à l'aide des technologies interopérables du W3C qui utilisent XHTML (Structured XML markup), CSS (Feuilles de style), SVG (2D vector animated graphics), et SMIL (Synchronized Multimedia). Ces technologies ont été conçues sur la base d'un consensus entre les différents acteurs du Web. Alain, directeur technique : Je n'ai pas un budget suffisant pour me soucier des standards sur mon site. Cela coûterait trop cher !Concevoir un site à l'aide des standards simplifiera la maintenance du code des pages Web parce que vous n'aurez pas besoin de versions différentes pour chaque navigateur. Vos pages auront une durée de vie plus longue et ne seront pas dépendantes de technologies volatiles. Ainsi la conception basée sur les standards Web vous coûtera en réalité moins cher. Dean, directeur artistique : Si je respecte les standards, cela empiétera sur ma créativité. Chaque médium artistique a des contraintes techniques, que l'on dessine, que l'on sculpte ou que l'on conçoive des pages Web. L'aquarelle ou la peinture à l'huile ont leurs propres contraintes, mais ces techniques, loin d'entraver la créativité, fournissent un cadre à l'expression artistique. La conception à l'aide des standards Web va ouvrir de nouveaux horizons avec des techniques propres au médium, à la technologie et au public. Il y a beaucoup à explorer dans ce domaine. Nous sommes seulement en train de découvrir les bénéfices d'expériences multimédia basées sur les standards. Claudia, Graphiste : Je ne me préoccupe pas de l'accessibilité. Les personnes avec des handicaps ne constituent pas mon public cible. Vous aurez avantage à concevoir en respectant l'accessibilité. Les gens avec des handicaps représentent 8 à 10% de la population totale. Il est plus facile d'assurer la maintenance d'un site Web qui suit les règles de l'accessibilité (et par là même les standards Web). Le trafic de votre site Web va s'accroître, et une plus grande variété de navigateurs aura accès à votre contenu. Dans certains pays la loi rend l'accessibilité obligatoire, comme en Australie (Disability Discrimination Act Advisory Notes Version 3.1 May 1999) ou aux Etats-Unis (Section 508 - Web-based Intranet and Internet Information and Applications). En Europe, on travaille aussi à cet objectif (e-accessibility). Aminata, programmeuse Web : Pourquoi devrais-je respecter les standards ? Le Web n'est-il pas un espace de liberté ?. Le</w:t>
      </w:r>
    </w:p>
    <w:p>
      <w:r>
        <w:rPr>
          <w:b/>
          <w:color w:val="FF0000"/>
        </w:rPr>
        <w:t>id 94</w:t>
      </w:r>
    </w:p>
    <w:p>
      <w:r>
        <w:rPr>
          <w:b w:val="0"/>
        </w:rPr>
        <w:t>Colliers de perles de culture Nos collections de colliers de perles d’eau douce, de culture Akoya, de Tahiti et des mers du Sud, toutes parfaitement conformes à nos normes de qualité exceptionnelles, sont sûres de plaire à toutes et à tous. Les petits diamants sont en vedette sur certaines tailles. Collier de perles de culture d’eau douce avec or blanc 14 carats Collier de perles de culture d’eau douce avec or blanc 14 carats - Forme légèrement ovale - Semi-brillance - Les surfaces légèrement tachetées indiquent leur haute qualité 6 à 6,5 mm 7 à 7,5 mm 7,5 à 8 mm 8 à 8,5 mm Colliers de perles d’Akoya classique avec or blanc 18 carats Colliers de perles d’Akoya classique avec or blanc 18 carats - Forme ronde à presque ronde et brillance intense - De couleur blanche avec des nuances argentées ou rosées - Les surfaces légèrement tachetées sont le signe d’une haute qualité 6,5 à 7 mm 7 à 7,5 mm 7,5 à 8 mm 8 à 8,5 mm Colliers de perles d’Akoya de la plus haute qualité avec or blanc 18 carats Colliers de perles d’Akoya de la plus haute qualité avec or blanc 18 carats - Perles rondes sans défaut à très légèrement tachetées - Épaisse couche de nacre qui confère un magnifique éclat - Superbe corps blanc rehaussé de reflets roses 6,5 à 7 mm À partir de 2 600 $ 7 à 7,5 mm 7,5 à 8 mm 8 à 8,5 mm Colliers de perles de Tahiti avec or blanc 18 carats Colliers de perles de Tahiti avec or blanc 18 carats - Perles presque rondes disponibles dans des tailles plus grandes que les autres perles - Semi-brillance et surfaces tachetées - Corps d’une couleur noire intense, souvent accompagnée de nuances irisées 9 à 10 mm 2 750 $ 8 à 14 mm 8 à 10,5 mm 5 450 $ 8 à 14 mm 6 600 $ 9 à 11,5 mm carat, poids total 8 750 $ 9 à 10 mm 9 900 $ 10 à 12,5 mm 10 000 $ carat, poids total 13 500 $ carat, poids total 19 750 $ carat, poids total 36 000 $ carat, poids total 64 000 $ Colliers de perles des mers du Sud avec or blanc 18 carats Colliers de perles des mers du Sud avec or blanc 18 carats - Perles presque rondes disponibles dans des tailles plus grandes que les autres perles - Semi-brillance à brillance intense et surfaces légèrement tachetées - Corps d’une couleur blanche brillante, accompagnée de nuances argentées</w:t>
      </w:r>
    </w:p>
    <w:p>
      <w:r>
        <w:rPr>
          <w:b/>
          <w:color w:val="FF0000"/>
        </w:rPr>
        <w:t>id 95</w:t>
      </w:r>
    </w:p>
    <w:p>
      <w:r>
        <w:rPr>
          <w:b w:val="0"/>
        </w:rPr>
        <w:t>Le pilote italien de l'écurie Ducati Andrea Dovizioso s'est fracturé la clavicule gauche et va être opéré, a fait savoir son équipe dimanche, à trois semaines du début du championnat du monde de MotoGP. «En chutant lors d'une course de motocross à Faenza (nord de l'Italie, NDLR), Andrea Dovizioso a subi une blessure à la clavicule gauche», a écrit sur Twitter l'écurie Ducati. La blessure n'est pas précisée par Ducati mais tous les médias sportifs italiens parlent d'une fracture de la clavicule. L'équipe italienne a ajouté qu'après consultation avec les médecins, le pilote avait «décidé d'être opéré ce soir (dimanche) à Modène afin d'être prêt pour le début de la saison 2020 de MotoGP». Le championnat du monde, dont le calendrier a été réduit et profondément remanié par l'épidémie de nouveau coronavirus, doit débuter le 19 juillet à Jerez de la Frontera, en Espagne. Agé de 34 ans, Dovizioso court pour Ducati depuis 2013. Ces trois dernières saisons, il a fini vice-champion du monde de MotoGP derrière l'Espagnol Marc Marquez (Honda).</w:t>
      </w:r>
    </w:p>
    <w:p>
      <w:r>
        <w:rPr>
          <w:b/>
          <w:color w:val="FF0000"/>
        </w:rPr>
        <w:t>id 96</w:t>
      </w:r>
    </w:p>
    <w:p>
      <w:r>
        <w:rPr>
          <w:b w:val="0"/>
        </w:rPr>
        <w:t>Définition cintreuse avec cintreuse est employé comme nom féminin singulier Employé comme nom 1. en technologie, appareil permettant de cintrer des tubes, des tôles, des objets en bois</w:t>
      </w:r>
    </w:p>
    <w:p>
      <w:r>
        <w:rPr>
          <w:b/>
          <w:color w:val="FF0000"/>
        </w:rPr>
        <w:t>id 97</w:t>
      </w:r>
    </w:p>
    <w:p>
      <w:r>
        <w:rPr>
          <w:b w:val="0"/>
        </w:rPr>
        <w:t>La couleur va son élan comme le cœur impulse son rythme au sang, comme la Sorgue se défait entre les roches et peigne échevelant ses algues. La couleur – parfois noir contre blanc – bien que veloutée, se fait hirsute, mord sur l’autre, s’affranchit du contour, s’évade des formes closes, déborde ivre de teindre le monde. Bleu roi, violet, carmin s’énamourent; le vert est rivière et algue et vent et herbe de la rive; le soleil fait tache rose, mauve, jaune, indigo. Dominique Limon dont le trait dresse, ramasse vers le ciel, donne liberté à la palette, insurge les mots, fait polémiquer les tailles et contre-tailles. Il sait, berger, qu’à son signal le troupeau rameuté le suit. Flûte de pan ses brosses et pinceaux qui font danser la toile, ses prairies colorées, culbutent ses plans, soulèvent les plages polychromes. Dans le bougé de l’instant le saisit le furtif d’une nymphe, le charme d’un pas ancien, l’enchantement de l’enfance : Atlanta qu’estompent la netteté de la ligne ou la douceur d’acrylique. Visages, corps s’immiscent, disparaissent dans un rideau de roseaux, herse ou réseau effaçant ce qui passe.</w:t>
      </w:r>
    </w:p>
    <w:p>
      <w:r>
        <w:rPr>
          <w:b/>
          <w:color w:val="FF0000"/>
        </w:rPr>
        <w:t>id 98</w:t>
      </w:r>
    </w:p>
    <w:p>
      <w:r>
        <w:rPr>
          <w:b w:val="0"/>
        </w:rPr>
        <w:t>L'organisation d'un voyage suscite de nombreuses questions : Où aller ? Quand partir ? Quel budget ? Combien de temps ? Quel itinéraire choisir ? Le planificateur A-contresens a toutes les réponses. Il vous simplifie la vie en vous aidant à planifier votre voyage en seulement quelques clics. Chef-lieu administratif de 2ème niveau East London possède un climat subtropical humide chaud sans saison sèche (Cfa) selon la classification de Köppen-Geiger. Sur l'année, la température moyenne à East London est de 18.8°C et les précipitations sont en moyenne de 811.3 mm. A titre de comparaison à Washington, la température moyenne annuelle est de 14.4°C et les précipitations sont en moyenne de 1078.4 mm. Quelle est la meilleure période pour visiter East London ? +7h00 Diagramme climatique Des précipitations moyennes de 32.8 mm font du mois de juillet le mois le plus sec. En octobre, les précipitations sont les plus importantes de l'année avec une moyenne de 109.1 mm. Courbe de températures Au mois de février, la température moyenne est de 22.4°C. Février est de ce fait le mois le plus chaud de l'année. Juillet est le mois le plus froid de l'année. La température moyenne est de 15.6°C à cette période. Le record de chaleur est de 41°C enregistré le lundi 11 mars 1996 et le record de froid de 1°C enregistré le dimanche 28 octobre 2012. Les précipitations varient de 76.3 mm entre le mois le plus sec et le mois le plus humide. L'amplitude des températures tout au long de l'année est de 6.8°C. Trouver le meilleur prix pour un billet d'avion est le vrai parcourt du combatant. Voici quelques astuces que nous utilisons pour rechercher nos billets d'avion pas cher : - Un départ décalé de quelques jours peut diminuer significativement le prix du billet d'avion. Tous les bons comparateurs proposent une option de dates flexibles. - Partir un dimanche ou en milieu de semaine permet en général de trouver des prix plus intéressants. - Les vols tôt le matin ou tard le soir sont souvent également moins chers. - Pour les vols internes, en Asie du Sud-Est par exemple, testez des comparateur de vols locaux car les comparateurs de vols européens n'intègrent pas toujours toutes les compagnies low-cost locales. Par exemple en Asie, Air-Asia propose des vols low-cost défiant toute concurrence.</w:t>
      </w:r>
    </w:p>
    <w:p>
      <w:r>
        <w:rPr>
          <w:b/>
          <w:color w:val="FF0000"/>
        </w:rPr>
        <w:t>id 99</w:t>
      </w:r>
    </w:p>
    <w:p>
      <w:r>
        <w:rPr>
          <w:b w:val="0"/>
        </w:rPr>
        <w:t>La photographe artistique Italienne, Chiara Fersini, alias (Himitsuana) 1986, crée de grands portraits surréalistes, que l'on retrouve entre photographie et peinture. Avec des environnements doux et rêveurs, Chiara Fersini, nous emmène dans son monde au bord du rêve avec des compositions étranges et magnifiques. "-Ma mère peintre et décoratrice, m'a transmis l'amour pour la beauté et a encouragé mon goût pour les arts visuels... Mon intérêt pour la photographie est très récente, elle a pris forme après mon voyage d'étude au Japon, il y a environ deux ans et a grandi davantage et plus rapidement, coïncidant avec mon idylle avec Photoshop, mais la photographie n'est pas pour moi, une passion, c'est le meilleur moyen de montrer ce monde complexe que je ressens à l'intérieur.. J'ai reflété dans mes oeuvres, mes peurs, mes rêves, mais la tristesse et ma joie de les voir matérialisées en images, est une sorte de libération et sans doute mon remède "...dit-elle !! Chiara Fersini est tombée passionnément amoureuse de la photographie et de la photoshop en 2007 lorsqu'elle a étudié au Japon. Depuis lors elle crée son propre monde avec de grands scénarios, des garde-robes immaculées et des atmosphères fantastiques, qui vous feront perdre le souffle. Chiara Fersini photographe de talent est basée à Lecce, en Italie à un fort sens de capturer des moments surréalistes..elle est diplômée en langues étrangères, anglais et Japonais.. Pour ma part son travail me plait et pas ! ... c'est un monde vraiment à part, trop fourni, trop de garnissage, je ne sais comment décrire ce que j'éprouve à la vue de ses photos.. Mais bon, il doit y avoirs des adeptes de son travail, qui est sûrement remarquable sur bien des points.. et je suis certaine qu'elle plaît beaucoup.. Dommage, moi ce n'est pas mon cas.. Mais je suis ravie d'avoir fait connaissance de son oeuvre, je n'ai pas un grand faible pour tout ce que l'on nomme du nom de " Fantastique" ou "Surréaliste".. à quelques exceptions près.. Passez une très belle journée et bisous à tous et toutes. PHOTOGRAPHY 23 CHIARA FERSINI La photographe artistique Italienne, Chiara Fersini, alias (Himitsuana) 1986, crée de grands portraits surréalistes, que l'on retrouve entre photographie et peinture. Avec des environnements doux et rêveurs, Chiara Fersini, nous emmène dans son monde au bord du rêve avec des compositions étranges et magnifiques. "-Ma mère peintre et décoratrice, m'a transmis l'amour pour la beauté et a encouragé mon goût pour les arts visuels... Mon intérêt pour la photographie est très récente, elle a pris forme après mon voyage d'étude au Japon, il y a environ deux ans et a grandi davantage et plus rapidement, coïncidant avec mon idylle avec Photoshop, mais la photographie n'est pas pour moi, une passion, c'est le meilleur moyen de montrer ce monde complexe que je ressens à l'intérieur.. J'ai reflété dans mes oeuvres, mes peurs, mes rêves, mais la tristesse et ma joie de les voir matérialisées en images, est une sorte de libération et sans doute mon remède "...dit-elle !! Chiara Fersini est tombée passionnément amoureuse de la photographie et de la photoshop en 2007 lorsqu'elle a étudié au Japon. Depuis lors elle crée son propre monde avec de grands scénarios, des garde-robes immaculées et des atmosphères fantastiques, qui vous feront perdre le souffle. Chiara Fersini photographe de talent est basée à Lecce, en Italie à un fort sens de capturer des moments surréalistes..elle est diplômée en langues étrangères, anglais et Japonais.. Pour ma part son travail me plait et pas ! ... c'est un monde vraiment à part, trop fourni, trop de garnissage, je ne sais comment décrire</w:t>
      </w:r>
    </w:p>
    <w:p>
      <w:r>
        <w:rPr>
          <w:b/>
          <w:color w:val="FF0000"/>
        </w:rPr>
        <w:t>id 100</w:t>
      </w:r>
    </w:p>
    <w:p>
      <w:r>
        <w:rPr>
          <w:b w:val="0"/>
        </w:rPr>
        <w:t>Ce type de hotte aspire à se rendre totalement invisible. Discret, le plafonnier s’intègre dans un faux plafond, dont on ne voit que le coffrage en descente de plafond. Une hotte de plafond discrète Toutes les hottes de plafond sont équipées de télécommande pour mettre en route l’aspiration et contrôler l’éclairage. Nous conseillons de choisir une table induction avec le contrôle de la hotte intégré à la plaque. Chez Novy c’est l’option In’Touch. Les hottes de plafond existent en version recyclage ou en version évacuation. La version évacuation nécessite un accessoire intégrant les filtres à charbon. C’est un caisson insonorisé avec des filtres hautes performances régénérable au four. Un modèle de plafonnier peut être choisi avec moteur intégré à la hotte, avec un moteur dissociable que vous pourrez placer plus loin sur le circuit de la gaine, ou sans moteur. Dans ce dernier cas, il faut acheter le moteur à part. Pourquoi les hottes de plafond sont-elles toutes en aspiration périmétrale ? Ces fentes périphériques permettent de forcer l’aspiration sur les quatre côtés de la hotte, créant une pression plus importante. Le flux créé une cage qui emprisonne la vapeur de cuisson, et la conduit vers l’avaloir. Nous allons choisir de mettre en avant la hotte de plafond Novy pureline 6830 en 90cm de largeur en version évacuation. Bien-sûr il faut retenir qu’il existe des version en 90cm avec et sans éclairage intégré, en inox, en noir et en blanc Si le plafond est vraiment haut, et que la distance entre le plafond et le plan de travail dépasse les 130cm, il faudra augmenter la surface d’aspiration et choisir un modèle Pure’line de 120cm (Le plafonnier Novy 684). Plaque induction lié à la hotte Quoi de plus naturel que de choisir une plaque qui puisse contrôler sa hotte de plafond. Cela parait logique. Mais les marques de hotte sont-elles capables de fabriquer des plaques de cuisson de qualité ? La réponse n’est pas évidente. Novy par exemple, a choisi de sous-traiter la production de ses plaques de cuisson chez un spécialiste : Arpa. Ce dernier a choisi le meilleur des inducteurs, le meilleur de la vitrocéramique, une électronique de pointe… On y ajoute l’option In’touch et le résultat est très intéressant. La table induction est d’excellente qualité et contrôlent la hotte de plafond. Nous allons considérer la plaque induction Novy Power 1726 pour cet article. A présent voyons de plus près le combo hotte + plaque Novy ; deux appareils électroménagers faits pour cuisiner ensemble. Novy Pureline 90 cm Inox 6830 Hotte avec amortisseur de bruit Le moteur de cette hotte Pureline est le moteur Cubic, un moteur orientable et dissociable. Ainsi vous pouvez le placer comme bon vous semble derrière votre hotte, ou le retirer et le placer jusqu’à 5m. La hotte Novy 6830 présente d’excellentes performances avec ce moteur Cubic. En vitesse 2, vitesse de la hotte la plus utilisée, l’aspiration se fait à 416m³/h pour une pression 238 Pa (10m de gaine ne lui font pas peur). L’aspiration des fumées de cuisson est efficace, dans un silence parfaitement acceptable, avec 48dB seulement. Dans le cas où vous deviez aspirer plus activement, la hotte peut monter en puissance 3 à 550 m³/h pour une pression de 380Pa, boost le débit augmente encore sans changer de pression. C’est une hotte de plafond qui est suffisante pour un circuit de gaine de 10m de longueur avec deux coudes maximums. De manière optimale nous conseillons 5m de gaine au total. La hotte plafonnier intègre un éclairage LED, à intensité variable : Éclairage LED blanc chaud (2700K), modifiable en blanc neutre (4000K). Label énergétique Classe d’efficacité énergétique (EEIhotte) : A+ Consommation énergétique annuelle (kW</w:t>
      </w:r>
    </w:p>
    <w:p>
      <w:r>
        <w:rPr>
          <w:b/>
          <w:color w:val="FF0000"/>
        </w:rPr>
        <w:t>id 101</w:t>
      </w:r>
    </w:p>
    <w:p>
      <w:r>
        <w:rPr>
          <w:b w:val="0"/>
        </w:rPr>
        <w:t>Ce matin technique de "peinture" n°2 de notre projet 2013-2014 Une "peinture" marbrée je mets des " " puisque ici : nous n'avons pas utilisé de peinture mais de l'encre . Pour la réaliser vous aurez besoin de : * bombe à raser sans odeur "neutre" Secouer ou faire secouer la bombe à raser Verser de la bombe à raser dans un récipient y ajouter des colorants alimentaires ou de l'encre (cartouche d'encre de couleurs) ou de l'encre pour aquarelle à vous de choisir ... Faire remuer à l'aide de la... [Lire la suite]</w:t>
      </w:r>
    </w:p>
    <w:p>
      <w:r>
        <w:rPr>
          <w:b/>
          <w:color w:val="FF0000"/>
        </w:rPr>
        <w:t>id 102</w:t>
      </w:r>
    </w:p>
    <w:p>
      <w:r>
        <w:rPr>
          <w:b w:val="0"/>
        </w:rPr>
        <w:t>Aramis Tagungs- Und Sporthotel - Gäufelden Fournissant un parking privé gratuit, un parking gratuit et un parking privé, Aramis Tagungs- Und Sporthotel offre un hébergement unique à 29 km de Leura. Il a été rénové en 2010. Location Vous pouvez rapidement atteindre Auferstehungskirche qui n'est qu'à 1.1 km. Freudenstadt est à 30 minutes en voiture. Einrichtungen Jugendwerk est également situé près de l'hôtel. Pfarramter Pfarramt Nebringen est à quelques minutes à pied de la propriété. L'hébergement est à 10 minutes de marche de la gare de Gäufelden. Chambres Des chambres confortables avec un coffre-fort, chaînes câblées et une cheminée sont prêtes à recevoir les invités. Certaines pièces s'ouvrent sur une vue panoramique sur la ville. Pour votre confort, vous trouverez une douche, un sèche-cheveux et des peignoirs de bain dans les salles de bain privées. Dîner Aramis Tagungs- Und Sporthotel Gäufelden propose un petit déjeuner riche quotidien pour les clients. Une large sélection de plats internationals est offert au restaurant sur place. ARAMIS sont situés à proximité. Se détendre Un hammam et des soins du visage sont des éléments agréables pour agrémenter votre séjour. Un sanarium et un sauna encouragent les clients à se détendre. Des cours de fitness et un centre de fitness sont parmi les équipements sur place. Internet Un accès sans fil (Wi-Fi) est disponible dans tout l'hôtel gratuitement. Parking Parking privé gratuit possible sur place. Année de rénovation : 2010. Nombre de chambres : 91. Ensemble du personnel est très avenant et serviable. Hotel propre et spacieux. Petit déjeuner copieux, varié et de qualité. Bon rapport qualité/prix pour le dîner. Très belles installations au niveau sauna et hammam avce des horaires bien adaptés. Parking gratuit avec place toujours disponible Hotel situé dans une petite zone commerciale et bien que ce ne soit pas bruyant le cadre n'est donc pas idyllique. Eviter absolument les chambres face aux cuisines:le bruit du groupe frigo vous empêche dormir et plus il fait chaud plus il fait du bruit. Pas de piscine intérieure et impossible de profiter de la piscine "naturelle" extérieure, la qualité de l'eau semble douteuse, dommage car le cadre est joli. Situation + calme Les oreillers de plume sont beaucoup trop moud, aucune forme pour dormir d'une manière confortable Bon lit, hôtel très calme. Bouteille d'eau offerte en arrivant et aussi en partant (pour le voyage). Salle de bains fonctionnelle mais quand même très simple. Freundliches Personal, großzügige Wellness-einrichtungen Sehr freundliches und zuvorkommendes Personal tolles Fitnesscenter gratis WLAN schönes Frühstück schöne, ruhige Lage Super-Frühstücksbuffet von frischen Früchten bis Rührei...lecker! Dabei noch die schöne Aussicht an den herrlichen See, alles winderbar und empfehlenswert Frühstück lässt kaum Wünsche offen, schöne Anlage mi Badeteich super Frühstücksbuffet, viel Platz für Kinder zum Spielen mit Spielplatz und Kinderparadies, sehr ruhige Lage, man kann nachts mit offenem Fenster schlafen. Toller Saunabereich! Sogar mit eigenem Damenbereich. Das Personal war (teilweise) sehr freundlich und bemüht, alle Wünsche umzusetzen. Die Bedienung beim Frühstück war eher mäßig freundlich und hatte wohl keine Lust auf Frühschicht. Andere Angestellte waren dagegen äußerst freundlich. Leider ist der Ruheraum der Sauna sehr hellhörig, man hört alle Trittgeräusche der Eingangshalle. In unserer Dusche klebten schwarze Haare, sehr unappetitlich und absolutes No-Go. Gutes Frühstück, sehr freundliches und zuvorkommendes Personal an der Rezeption Zimmer gegen Parkplatz war etwas laut, wegen An- Abfahrt von Fahrzeugen einer Hochzeitsgesellschaft Bedienung an der Bar könnte besser sein die Lage des Hotels, es ist fast nur von Feldern umgeben und traumhaft ruhig. das Abendessen und die sehr nette kompetente Bedinung Frau A. B. dass wir unseren kleinen, wohlerzogenen Hund nicht mit ins Restaurant und nicht zum Frühstück mitnehmen durften bei gleichzeitiger Hundeübernachtungsgebühr von 15,-- Euro Das normale Frühstück Kleiner Fernseher Kleines Kissen (nur 1) Zu teuer Grosszügige Räume, gutes Essen, Gute Lage, genügend Parkplätze, gute Möglichkeiten für sportliche Aktivitäten Wetter</w:t>
      </w:r>
    </w:p>
    <w:p>
      <w:r>
        <w:rPr>
          <w:b/>
          <w:color w:val="FF0000"/>
        </w:rPr>
        <w:t>id 103</w:t>
      </w:r>
    </w:p>
    <w:p>
      <w:r>
        <w:rPr>
          <w:b w:val="0"/>
        </w:rPr>
        <w:t>« Si quelqu’un t’a offensé, ne cherche pas à te venger. Assieds toi au bord de la rivière, un jour tu verras passer le corps de ton ennemi » (Lao Tseu). Il en est ainsi de la chloroquine, très vieille dame comme je vais vous l’expliquer, dernièrement offensée, et qui attend patiemment son heure. Elle aura cette année 200 ans, et en 200 ans, aucun médicament au monde n’aura (avec la pénicilline ?), sauvé autant de vies. Depuis des mois nous assistons à un spectacle ahurissant qui montre la médecine administrée et les experts scientifiques du monde entier, sous un jour qui n’est pas fait pour nous rassurer en ce qui concerne notre future santé. La médecine a progressé depuis des siècles en toute liberté, mais administrée, réglementée, contrôlée et diffusée par des « hautes autorités scientifiques » nationales et internationales, n’est-elle pas en train de régresser ? Pourquoi, dans certains pays, cette frénésie à vouloir abattre un vieux médicament qui a sauvé depuis sa naissance des millions de vies ? On a assisté à un florilège d’études bidons, orientées, manipulatrices, dangereuses. On a vu des politiques, des autorités scientifiques se précipiter pour montrer leur incompétence en vantant les mérites de ces études à charge qui n’avaient rien de scientifiques. On a vu la plus haute autorité du pays, le Ministre de la Santé, conseiller aux élus de mieux se renseigner en lisant un article que manifestement il n’avait pas lu lui-même, sinon il aurait pu lire que l’hydroxychloroquine, qu’il voulait interdire, avait été administrée aux cas les plus graves, telle une extrême onction ! Il est ensuite, toujours avec précipitation, immédiatement et sans réfléchir, tombé dans le panneau du LancetGate, ayant pris une étude publicitaire montée de toutes pièces, pour une étude scientifique de très haut niveau. La plus haute autorité internationale, l’OMS, a fait de même. Pire, elle a autorisé des études avec doses (volontairement ?) létales, pour « prouver » la dangerosité d’un médicalement, de plus dans de mauvaises indications, à un stade où il n’y a plus de virus mais ses complications létales, sur lesquelles n’importe quel ignare est capable de comprendre l’inutilité du traitement testé. The Lancet, soi-disant plus haute publication scientifique internationale devant apporter toutes les garanties de sérieux des publications a montré le niveau zéro de ses contrôles, jetant un doute sur toutes ses publications. A qui peut-on se fier maintenant, confier notre vie ? Si on résume, en caricaturant à peine, le peuple a appris que des autorités sont capables d’interdire de traiter, en attendant le résultat d’études, dont on donnera les résultats quand il n’y aura plus besoin de traiter, où l’on exige de tirer au sort des patients, une moitié devant ne pas être traitée face à une maladie mortelle, l’autre moitié devant recevoir un traitement inutile, à des doses pouvant être mortelles. Est-ce cela la médecine de demain ? En tous cas c’est une partie de celle d’aujourd’hui, et aucun des responsables ne pense avoir tort, restant en place pour continuer. Et que dire de leurs propres études, ils critiquent celles des autres mais sont incapables de sortir Discovery, après avoir promis des résultats préliminaires pour il y a 4 mois ? Des difficultés pour manipuler les chiffres ? Les résultats ne leur plaisent pas et ils attendent l’effet de notre manque de mémoire collective ? Tous les doutes sont permis, car les patients de l’étude sont tous sortis, debout ou pieds devant, depuis bien longtemps. En marge de tout cela, la chloroquine poursuit son petit bonhomme de chemin. Après la tempête organisée, arrive le calme. Nombre d’études plus sérieuses commencent à sortir, venant confirmer la première, celle de l’IHU de Marseille, comportant maintenant 3 737 cas, avec diminution plus que</w:t>
      </w:r>
    </w:p>
    <w:p>
      <w:r>
        <w:rPr>
          <w:b/>
          <w:color w:val="FF0000"/>
        </w:rPr>
        <w:t>id 104</w:t>
      </w:r>
    </w:p>
    <w:p>
      <w:r>
        <w:rPr>
          <w:b w:val="0"/>
        </w:rPr>
        <w:t>Une fille de sept ans et un garçon de trois ans sont morts après qu’un incendie a ravagé la maison de trois étages d’une famille de banlieue. Une femme de 35 ans a subi des blessures qui ont changé sa vie, notamment des fractures après avoir sauté d’une fenêtre pour échapper à l’incendie qui s’est déclaré hier vers 7 heures du matin à Eynesbury, une banlieue de St Neots, dans le Cambridgeshire. Les enfants ont été déclarés morts sur les lieux, la femme a été transportée à l’hôpital et un homme de 46 ans, apparemment le beau-père des enfants, a été légèrement blessé alors qu’il se précipitait à l’intérieur pour tenter de les sauver. La cause de l’incendie n’a pas encore été établie, mais la police travaille avec les enquêteurs sur les incendies pour se rendre sur la route de l’incendie. Les policiers et les pompiers poursuivent leurs enquêtes sur la propriété aujourd’hui, et des hommages floraux ont commencé à s’accumuler sur un bord près de la maison. Une femme de 35 ans a subi des blessures qui ont changé sa vie, notamment des fractures après avoir sauté d’une fenêtre pour échapper à l’incendie qui a éclaté vers 7 heures du matin hier à Eynesbury, une banlieue de St Neots, Cambridgeshire Des enquêtes sont en cours pour la source de l’incendie après que les deux enfants ont perdu la vie hier. Les équipes de pompiers restent sur les lieux Une femme est arrivée avec des fleurs pour pondre sur les lieux ce matin après qu’un garçon et une fille aient été tués par l’incendie hier Les fenêtres des deuxième et troisième étages de la maison mitoyenne sont complètement brûlées, les pièces à l’intérieur sont noircies et les gouttières ont fondu. La maison est située dans un domaine moderne près de St Neots, avec de nombreuses maisons décorées pour Noël – y compris une couronne de fête sur la porte d’un voisin immédiat. La mère des enfants est maintenant à l’hôpital en convalescence après avoir sauté du bâtiment, selon une page GoFundMe créée pour soutenir la famille. La police a déclaré que les blessures de la mère avaient été causées par un saut d’une fenêtre du deuxième étage. Une tente médico-légale blanche a été installée devant la propriété vendredi, avec une unité de soutien scientifique de la police et l’équipe de chiens d’enquête des pompiers du Hertfordshire Fire and Rescue Service sur les lieux. Des peluches et des hommages floraux ont été laissés sur le bord de la maison. Un message laissé sur un ours en peluche a déclaré: « Nous n’avons pas de mots. Tellement navré. J’espère que vous êtes tous dans un meilleur endroit. XXX. » Angela Russell, organisatrice de GoFundMe, a déclaré: « Un incendie s’est déclaré aujourd’hui, laissant une famille en ruine. Des photographies de la scène montrent des dommages causés par le feu et la fumée autour des fenêtres des premier et deuxième étages de la propriété Les enfants ont été déclarés morts sur les lieux, une femme a été emmenée à l’hôpital et un homme de 46 ans a été légèrement blessé alors qu’il se précipitait à l’intérieur pour essayer de les sauver. Des équipages de Huntingdon, Sawtry, St Neots, Gamlingay, Cambridge, ainsi que des équipages du service d’incendie et de sauvetage du Bedfordshire ont assisté à la scène « La mère est à l’hôpital avec des os cassés après avoir dû sauter de la fenêtre, et de manière dévastatrice, les 2 enfants de 3 et 8 ans n’ont pas survécu. Une femme âgée meurt dans l’incendie d’une maison à Norwich Une femme âgée a été retrouvée morte dans une maison après qu’un incendie se soit déclaré ce matin. La police a été appelée à 7 heures</w:t>
      </w:r>
    </w:p>
    <w:p>
      <w:r>
        <w:rPr>
          <w:b/>
          <w:color w:val="FF0000"/>
        </w:rPr>
        <w:t>id 105</w:t>
      </w:r>
    </w:p>
    <w:p>
      <w:r>
        <w:rPr>
          <w:b w:val="0"/>
        </w:rPr>
        <w:t>J'ai été super content de trouver le colis rapidement dans ma boite aux lettres. La qualité visuelle n'est pas au top mais c'est lié aux conditions de "tournage", cadre très personnel des rencontres avec les pilotes et les images de la course sont bluffantes !!</w:t>
      </w:r>
    </w:p>
    <w:p>
      <w:r>
        <w:rPr>
          <w:b/>
          <w:color w:val="FF0000"/>
        </w:rPr>
        <w:t>id 106</w:t>
      </w:r>
    </w:p>
    <w:p>
      <w:r>
        <w:rPr>
          <w:b w:val="0"/>
        </w:rPr>
        <w:t>25/03/2013 Visionnez quelques clichÃ©s de l'opposition des Stade ayant eu lieu hier soir Ã Ernest Wallon et conclue par la victoire toulousaine (43-16).</w:t>
      </w:r>
    </w:p>
    <w:p>
      <w:r>
        <w:rPr>
          <w:b/>
          <w:color w:val="FF0000"/>
        </w:rPr>
        <w:t>id 107</w:t>
      </w:r>
    </w:p>
    <w:p>
      <w:r>
        <w:rPr>
          <w:b w:val="0"/>
        </w:rPr>
        <w:t>#26 Le 16/09/2012, à 13:29 Du coup , vu tu as l'air d'être connaisseur , tu peux expliquer à quoi tu es arrivé comme config et si possible comment tu en es arrivé là ? j'imagine qu'on ne découvre pas un jour la HIFI en claquant le PIB annuel du Kenya en audio du jour au lendemain ? Houla, longue histoire... Ça fait au moins 20 ans que je suis tombé dans la hi-fi. Pour ma config, j'ai déjà évoqué ça dans un vieux fil, Mon système n'a guère évolué depuis cette époque (en fait, j'ai juste élagué un peu du côté des sources : j'ai changé de tuner - le Sansui était excellentissime, mais je ne l'utilisais pas assez... -, j'ai revendu aussi ma platine vinyle pour passer à la dématérialisation à 100 % et j'ai aussi largué récemment mon lecteur blu-ray Oppo, vu qu'il faisait double emploi avec ma Freebox Revolution. L'Oppo est dix fois meilleur cent fois meilleur, mais comme j'ai le temps de mater un blu-ray par mois à tout casser.... En source, me reste donc la Rosita, qui est une tuerie absolue). De mémoire, ce fil avait permis d'évoquer quelques bon réflexes de base, pour qui veut se constituer un premier système hi-fi. Bonne lecture ;-) #27 Le 16/09/2012, à 14:20 OK je suis en train de lire . Donc en ce qui me concerne ( je ne suis vraiment pas audiophile ) : j'ai acheté l'an dernier du matos de base : une platine CD + ampli de marque Tangent , modèle EXEO conseillé par un dealer local qui m'y a associé une paire d'enceintes vintage quasi inconnues : des sonab OD-11 : Nous en l'état ça nous convient bien ( pas pour tout mais au moins pour ce qu'on écoute en situation "salon" quoi .. de la Soul de la chanson et du jazz OK , du métal ou de l'électro ça sonne pas terrible à mon gout ) mais sinon c'est du matos merdique dans l'absolu et il faut urgemment remplacer ça par une autre base correcte ou c'est une base potable en attendant d'upgrader au gré des chinages intéressants en occaze ? Vu les échelles de prix et les avis divergents, c'est vraiment difficile à mes yeux de savoir par où commencer "proprement". #28 Le 16/09/2012, à 15:16 - Le Viking Re : Le topic des amateur de son (musique, home-cinema, jeu... ) en ce qui me concerne, j'ai acheté l'an dernier du matos de base : une platine CD + ampli de marque Tangent , modèle EXEO conseillé par un dealer local qui m'y a associé une paire d'enceintes vintage quasi inconnues : des sonab OD-11. Nous en l'état ça nous convient bien. Ah tiens, une chaîne scandinave :-) . Tangent c'est danois (du moins c'est conçu là-bas, mais fabriqué en Asie, faut pas rêver...), et Sonab c'était (c'est ?) suédois. Si tu en es content, pourquoi te prendre la tête et vouloir changer ? C'est du matos vintage/début de gamme, mais ça peut déjà faire de la musique... En tout cas, il y a pire que du Tangent en début de gamme. c'est du matos merdique dans l'absolu (...) ou c'est une base potable en attendant d'upgrader au gré des chinages intéressants en occaze ? Cf plus haut : non, c'est pas merdique. Tu le dis toi même, ça "vous convient bien". Apprends à faire confiance à tes oreilles. Si c'était à chier, tu l'entendrais, je t'assure... Donc, tu peux parfaitement choisir de continuer à vivre avec, ou bien décider de monter en gamme progressivement. C'est juste une question de priorité, de choix... Et de passion. Vu les échelles de prix et les avis divergents, c'est vraiment difficile à mes yeux de savoir par où commencer "proprement". Ben, tu as déjà commencé, avec ce système Tangent/Sonab, et y'a pire comme début ;-) Mais si tu veux pousser plus</w:t>
      </w:r>
    </w:p>
    <w:p>
      <w:r>
        <w:rPr>
          <w:b/>
          <w:color w:val="FF0000"/>
        </w:rPr>
        <w:t>id 108</w:t>
      </w:r>
    </w:p>
    <w:p>
      <w:r>
        <w:rPr>
          <w:b w:val="0"/>
        </w:rPr>
        <w:t>Publié le Jeudi 28 octobre 2010 à 10:58:00 par Cedric Gasperini On a beau ne jamais rien leur avoir demandé, Greenpeace s'est érigé en sauveur de la Planète. Et si à nous, ça nous plaît, hein, les parkings ? Si on aime ça, raser des forêts et déloger des tribus sous-développées sans intérêt pour y construire des oléoducs ? Et si on trouve que le mercure, ça donne bon goût à ces saletés de poisson que l'on extermine sans vergogne pour leur faire payer ces inombrables moments horripilants à retirer les arrêtes de leur chair qu'on mangera finalement froide ? Et si les pandas, on trouve ça mieux entre deux petits pains, hein ? En tout cas, Greenpeace continue à fustiger les puissants de ce monde. Et de livrer son classement des entreprises éco-friendly. Autrement dit, qui font des efforts pour la planète. Soit en utilisant des composants recyclables, soit en s'engageant dans certaines causes écolo, soit en ne polluant pas . Et de noter les résultats sur 10. Ainsi, Sony est taxé d'un 5,1. Pas terrible, mais il y a pire. Par exemple, Microsoft et son 1,9. Bon avant-dernier... devant... Nintendo avec 1,8. Aucune information donnée aux consommateurs, aucune utilisation de matériaux recyclables, aucun effort sur les émissions de gaz à effet de serre, empreinte carbone lamentable, aucune utilisation d'énergies renouvelables, utilisation de PVC... et j'en passe. Vous trouverez le rapport plus en détail à cette adresse. Ecrit par Logan Mathia le 28/10/2010 à 11:17 Ecrit par F-74 le 28/10/2010 à 11:18 Ecrit par Jakal117 Ca éparpille du zombie à tour de bras, ça démembre du terroriste en riant, et ça fait sa chochotte devant deux bébés phoques morts ? Pov'ti'chou, tiens. Ecrit par Kef le 28/10/2010 à 11:35 A la main c'est long, avec une requête sql ça devrai vite le faire, non ? Ecrit par DarkSerpent le 28/10/2010 à 11:40 Ecrit par dudul007 le 28/10/2010 à 11:46 Ecrit par Kimihiro En steak ? J'aimerai bien essayé. Tu parles, v'la la qualité des commentaires. Ecrit par AlexC le 28/10/2010 à 11:54 Ecrit par stolx10 le 28/10/2010 à 11:56 Ecrit par PoulaibaskeZ le 28/10/2010 à 12:38 Ecrit par Raymond Domenech le 28/10/2010 à 12:41 Pourtant la Wii c'est super écolo, ça ne consomme pas et ça ne s'use pas : ça reste à dormir dans un placard. Ecrit par AxL GrUuD le 28/10/2010 à 12:50 Ecrit par streum13 le 28/10/2010 à 12:50 Ecrit par js2082 le 28/10/2010 à 12:59 Ecrit par Cedric Gasperini le 28/10/2010 à 13:05 Ecrit par streum13 Et comment expliquer que Nokia et Sony Ericsson soient alors bien notés ? Le PVC étant un des polluants les plus puissants et toxique au monde il est évident que les entreprises technologiques soient mal notées, vu que les circuits imprimés sont tous réalisés avec ce matériau. Ecrit par AKULA le 28/10/2010 à 13:41 Le PVC étant un des polluants les plus puissants et toxique au monde il est évident que les entreprises technologiques soient mal notées, vu que les circuits imprimés sont tous réalisés avec ce matériau. Ecrit par le podoclaste le 28/10/2010 à 14:15 Et comment expliquer que Nokia et Sony Ericsson soient alors bien notés ? - Gamalive vous souhaite un Joyeux Noël - Gamalive vous souhaite une bonne et heureuse année 2021 - Concours : Gagnez 5 liens pour voir le film The Quake - Concours : Gagnez 3 Blu-ray™ et 3 DVD du film Revenge - Concours : Gagnez le livre I Kill Giants et des ex-libris tous dédicacés ! - Concours : Cyberlink vous offre Screen Recorder 3 Deluxe ! - Concours : Gagnez 3 Blu-ray™ et 3 DVD du film</w:t>
      </w:r>
    </w:p>
    <w:p>
      <w:r>
        <w:rPr>
          <w:b/>
          <w:color w:val="FF0000"/>
        </w:rPr>
        <w:t>id 109</w:t>
      </w:r>
    </w:p>
    <w:p>
      <w:r>
        <w:rPr>
          <w:b w:val="0"/>
        </w:rPr>
        <w:t>Présentation de encore et encore evènementiel Louez des nappes et des serviettes de qualité pour parfaire votre réception de mariage. L'agence de location "Encore et encore événementiel" vous propose différents types des nappes et serviettes pour vos tables. Vous aurez des tables de réception élégantes avec leurs superbes accessoire. Domaines d'activité de encore et encore evènementiel</w:t>
      </w:r>
    </w:p>
    <w:p>
      <w:r>
        <w:rPr>
          <w:b/>
          <w:color w:val="FF0000"/>
        </w:rPr>
        <w:t>id 110</w:t>
      </w:r>
    </w:p>
    <w:p>
      <w:r>
        <w:rPr>
          <w:b w:val="0"/>
        </w:rPr>
        <w:t>Souvent les lieux que nous habitons nous amènent à comprendre notre propre histoire. On sait qu’en psychogénéalogie familiale, on rencontre des histoires similaires sur plusieurs générations, des programmes qui resurgissent autant de fois qu’ils auront besoin de se manifester pour sortir d’une spirale familiale. L’inconscient familial fait son travail et embarque avec lui tous les acteurs enchevêtrés dans leurs problèmes récurrents. Quel est le rapport avec les lieux d’habitation ? Il est courant qu’on me raconte comment la maison s’est présentée à l’habitant sous la forme d’un coup de coeur, d’un appel particulier, d’un hasard (!) comme si c’était là et nulle part ailleurs que la personne devait s’installer. Le lieu se présente comme une évidence, une partie de soi, avec une sensation de déjà vu.… Ces habitants sont amenés ensuite à découvrir que le village, le quartier, la rue, ce lieu qu’ils ont ressenti comme étant chez eux, avaient un lien avec leur histoire familiale. Un père, un grand-père, un oncle ou toute autre personne se présentent sous une forme cachée qui se dévoile avec le temps. Que sont ils venus faire ici ? Ils cherchent le sens : réparer quelque chose, guérir une histoire douloureuse, nettoyer un passé, transformer une situation familiale…. On sait qu’un événement douloureux occulté par un non-dit devient un noeud qui grossit et s’inscrit dans les mémoires cellulaires de génération en génération jusqu’à ce qu’il soit dénoué. Il se manifeste régulièrement en se laissant repérer comme un appel à l’aide : dates anniversaires de l’événement avec situations similaires, répétitions d’accidents, de maladies… Et pourquoi le lieu ? Là où se vit l’événement se cristallise la mémoire. Se met alors en route des appels vers des maisons où il sera possible de comprendre l’histoire et de guérir la mémoire personnelle et familiale. Souvent c’est l’occasion de chercher la vérité et de libérer la parole des Anciens pour finalement stopper un processus. Ainsi s’installer dans un lieu n’est jamais anodin et invite à se poser des questions sur pourquoi ici plutôt que là. Cet endroit est-il marqué par des événements particuliers de l’histoire du pays en lien avec celle de votre famille ? Le nom du lieu, ville, village, de la rue, du quartier, évoque-t-il quelque chose dans votre histoire, vos souvenirs, Votre adresse ressemble-t-elle à celle d’un des membres de votre famille ? Etes-vous retourné habiter dans une maison familiale ? Toute information a son importance car elle manifeste votre parcours personnel inscrit dans votre généalogie familiale. En Feng Shui, il est bon de comprendre ce qui nous attire vers telle habitation. Cela permet d’introspecter son histoire en y découvrant le sens et de guérir la part de Soi qui a besoin d’être transformée pour le bénéfice de toutes les générations. On réalise aussi très vite qu’on n’est jamais par hasard, là où on vit ! En harmonisant sa maison, on va alors aborder tous les plans de conscience, physique en contactant la matière, psychique en équilibrant les forces énergétiques, et spirituelle en trouvant le sens de ce qui était caché et qui se dévoile.. Il est tout indiqué de guérir la maison et ses mémoires tel on boucle un dossier avant de repartir vers de nouvelles habitations qui proposeront d’autres champs d’expériences. Ce qui permet de trouver l’apaisement, la compréhension que tout est toujours à sa place, source d’expérience et d’évolution personnelle. Je vous invite à approfondir cette dimension de lecture des lieux avec un livre très intéressant : « La psychogénéalogie des lieux de vie » par Christine Ulivucci – qui m’a inspiré par son approche que je ressens très fortement dans mon accompagnement de la personne par l’harmonisation de son habitat. Avez vous noté des coïncidences avec votre histoire personnelle qui vous étonnent sur votre lieu de vie ? No related posts. toujour heureuse de vous lire merci christiane SENAS Merci Christiane,</w:t>
      </w:r>
    </w:p>
    <w:p>
      <w:r>
        <w:rPr>
          <w:b/>
          <w:color w:val="FF0000"/>
        </w:rPr>
        <w:t>id 111</w:t>
      </w:r>
    </w:p>
    <w:p>
      <w:r>
        <w:rPr>
          <w:b w:val="0"/>
        </w:rPr>
        <w:t xml:space="preserve">baise coquine avec Madyson une voisine pas fragile Viens vite rejoindre les folles de plan cul discret sur ce site web gratuit. Je n’ai aucune limite dans le cul et d’ailleurs souvent j’atteins les limites physique et moral de mon partenaire meme si au depart il etait super chaud pour me baiser. Je ne suis pas trop complique et meme je crois etre une fille tres facile a baiser. » Pour du cul avec une voisine pas coince du cul contactez Madyson pour trouver une annonce excitante du cote de perpignan. baise coquine avec Mireille une voisine coquine Si vous souhaitez rencontrer une voisine en chaleur tout de suite, visiter le profil de Mireille pour decouvrir une rencontre sexuelle du cote de perpignan. baise coquine avec Melisa une voisine salope Je cherche un voisin beau, riche, celebre, vieux et sans enfants (pour l’heritage). J’ai le feu en moi parce que je ne fais pas assez l’amour avec un voisin, du coup je suis oblige de me masturber plusieurs fois par semaine. Si vous etes dans l’attente d’un coup d’un soir occasionnel avec moi, rien de plus simple. Baiser c’est super facile sur internet, alors je vous attends pour realiser mes reves de cul. » Inscrivez-vous gratuitement pour rencontrer Melisa pour trouver une baise amateur du cote de perpignan. baise coquine avec Agnes une voisine en forme Je suis une petite garce bien cochonne du cul comme il faut mais je suis aussi super sage. Je suis peut-etre une belle romantique qui se cache parce que moi j’ai vraiment l’impression de ressembler plus a un mec en rut qu’a une voisine tres classe. Si tu oses un plan cul hot hard avec moi alors tu seras le plus riche des voisins. J’aime beaucoup les voisins de tous types mais par contre il faut absolument qu’il respecte les voisines. Gentille et garce a la fois je suis assez complique mais je merite d’etre connue parce que je sais etre sexy. Une soiree entre amis, une balade main dans la main, un diner aux chandelles, une apres-midi sur la plage, tous ces trucs c’est pas pour moi , je veux que du sexe. Je suis un belle voisine super chaude qui veut avant tout du plaisir et rie d’autre meme si la tendresse est de mise. » Pour du cul contactez en 2 minutes Agnes pour tester une aventure echangiste du cote de perpignan! Autre baise coquine du cote de perpignan Nadege veut une annonce excitante pour une aventure libertine du cote de perpignan. Coralie n’est pas une fille emmerdante avec les voisins elle est 100% docile. Lucas veut trouver une rencontre sexuelle pour une relation adultere du cote de perpignan. Juliette aimerait trouver du sexe a plusieurs pour un plan cul torride du cote de perpignan. Helena pense que les reves erotiques ne servent a rien il faut se bouger le sexe en vrai pour connaitre des sensations nouvelles. Jonathan recherche une annonce sexy pour un rdv amateur du cote de perpignan. Regine aimerait trouver un plan cul pour une rencontre sans amour du cote de perpignan! Marjory enchaine les contacts sexe plusieurs fois par mois depuis qu’elle est majeur. Julien souhaite trouver une baise libertine pour un contact sexy du cote de perpignan. Lisa recherche veritablement une rencontre chaude pour se taper une voisine disponible du cote de perpignan. Laure travail dans une banque sans enfant a la maison et souhaite s’oublier dans les bras d’ un type charmant. Martin cherche un plan cul sensuel pour un plan cul sans lendemain du cote de perpignan… Lorenza aimerait trouver un plan cul d’une nuit pour un rendez-vous discret du cote de perpignan. Leana vit dans un bel appart pour l’instant et ne veut pas vivre avec un compagnon. Roger recherche une aventure sexuelle pour un plan cul facile du cote de perpignan… </w:t>
      </w:r>
    </w:p>
    <w:p>
      <w:r>
        <w:rPr>
          <w:b/>
          <w:color w:val="FF0000"/>
        </w:rPr>
        <w:t>id 112</w:t>
      </w:r>
    </w:p>
    <w:p>
      <w:r>
        <w:rPr>
          <w:b w:val="0"/>
        </w:rPr>
        <w:t>Quitter le domicile conjugal avec les enfants n’est pas possible, sauf en cas de violences. Il faut l’accord du conjoint, qui possède aussi l’autorité parentale. Il faut l’accord du conjoint, qui possède aussi l’autorité parentale. https://www.alexia.fr/fiche/5211/domicile-conjugal.htm https://www.village-justice.com/articles/domicile-conjugal-procedure-divorce,15197.html Mais un conjoint peut aussi avoir un motif légitime pour quitter le domicile conjugal. Les juges rendent ainsi leurs décisions en fonction des circonstances propres à chaque affaire. A ce titre, ils chercheront à cerner les intentions de l’époux qui quitte le domicile conjugal pour apprécier la situation. https://droit-finances.commentcamarche.com/faq/52578-abandon-du-domicile-conjugal-que-faire L’abandon du domicile conjugal est un motif suffisant pour demander le divorce ou pour appuyer une demande de divorce. Le juge est seul pour apprécier si l’abandon du domicile conjugal a été motivé par une raison suffisante. https://www.justifit.fr/b/guides/droit-famille/divorce/abandon-domicile-conjugal/ Le sort du domicile conjugal pendant une procédure de divorce est un sujet récurrent. Question redondante, elle est davantage préoccupante lorsque des enfants sont les principaux concernés par la décision. Les mesures diffèrent selon que les époux sont locataires, propriétaires, et, en particulier, s’ils sont plus au moins en bonne entente. https://avocat-gc.com/divorce/articles/qui-conserve-le-domicile-conjugal-pendant-le-divorce/ L’abandon du domicile conjugal représente une des causes principales de divorce. Il est d’ailleurs courant que le juge des affaires familiales donne tort au conjoint défaillant. Cela dit, un conjoint a le droit de quitter le domicile familial avec l’accord du juge ou sans son accord en situation de crise. https://divorce.ooreka.fr/astuce/voir/146212/abandon-du-domicile-conjugal-cas-ou-ce-n-est-pas-une-faute Le domicile conjugal, bien locatif. L’article 1751 du code civil prévoit que le droit au bail du local qui sert effectivement de domicile conjugal est réputé appartenir aux deux époux, et ce même si le bail a été conclu avant le mariage par un seul d’entre eux. https://cabinet-avocat-daude.fr/que-devient-le-domicile-conjugal-dans-le-nouveau-divorce-par-consentement-mutuel/ Lorsque vous faites le choix de divorcer de manière contentieuse (vous n’êtes pas d’accord avec votre époux pour le divorce), le juge aux affaires familiales va rendre tout d’abord une ordonnance de non conciliation qui va fixer des mesures provisoires et notamment attribuer à l’un des époux le domicile conjugal, soit à titre gratuit, soit à titre onéreux. http://www.avocat-bellet.fr/actualite/domicile-conjugal-indemnite-doccupation-et-divorce/ Quitter définitivement le domicile conjugal. En principe et conformément aux dispositions de l’article 215 du Code civil, l’abandon du domicile conjugal constitue une faute qui peut justifier le prononcé du divorce aux torts exclusifs de l’époux fautif. Toutefois, en présence de circonstances exceptionnelles, le fait de quitter le ... http://avocat-gc.com/divorce/articles/quand-et-comment-peut-quitter-le-domicile-conjugal/ Le départ d'un époux du domicile conjugal permet de demander le divorce pour altération définitive du lien conjugal. Plusieurs moyens existent pour faire constater cet abandon, tels que les ... https://www.service-public.fr/particuliers/vosdroits/F11301 Pourtant l’abandon du domicile conjugal n’est pas un délit, bien qu’il puisse être considéré comme une faute en cas de</w:t>
      </w:r>
    </w:p>
    <w:p>
      <w:r>
        <w:rPr>
          <w:b/>
          <w:color w:val="FF0000"/>
        </w:rPr>
        <w:t>id 113</w:t>
      </w:r>
    </w:p>
    <w:p>
      <w:r>
        <w:rPr>
          <w:b w:val="0"/>
        </w:rPr>
        <w:t>Oignon (hallux valgus)/oignon de tailleur Névrome de Morton Un oignon est une bosse osseuse qui se développe à l'intérieur du pied au niveau de l'articulation du gros orteil. Il peut faire en sorte que votre gros orteil dévie vers le deuxième orteil. La zone de l'oignon peut être rouge et enflée, et il peut être douloureux de mettre des chaussures et de marcher. Un durillon peut se développer sur la plante du pied. Des cors (des couches épaisses de peau durcie qui se développent lorsque votre peau tente de se protéger contre le frottement et la pression) peuvent se développer sur l'oignon ou sur les orteils voisins. Les oignons sont plus susceptibles de se produire chez les femmes. Causes - Hérédité - Chaussures étroites qui serrent les orteils - Arthrite - Mauvaise mécanique du pied (la façon dont votre pied bouge en marchant) Un oignon de tailleur est une bosse douloureuse à l'extérieur du pied, près du petit orteil. Il peut aussi développer un cor. Diagnostic Il est diagnostiqué par votre médecin de famille sur la base de vos antécédents, de vos symptômes et d’un bref examen physique de votre pied. Traitement La plupart des patients n'ont pas besoin de chirurgie. Si votre oignon n'est pas douloureux, vous n'avez pas besoin de chirurgie. La chirurgie n'est PAS pratiquée uniquement pour des raisons esthétiques. Traitements conservateurs - Chaussures solides et amples (bout large) qui n'exercent pas de pression sur l'oignon - Les chaussures qui se ferment à l'aide de lacets ou de boucles donnent aux pieds plus de soutien que les chaussures ouvertes à l’arrière - Orthèses en vente libre ou sur mesure, selon le besoin - Les séparateurs d’orteils ou les coussinets d'oignon sont également très utiles - AINS (Advil/ibuprofène) ou traitement de la douleur (Tylenol/acétaminophène) Traitement chirurgical Le traitement chirurgical a pour but de soulager la douleur. Il existe plusieurs procédures chirurgicales pour traiter les oignons. Chacune d’entre elles comprend le réalignement des os et des tissus mous. Le chirurgien discuterait des détails et des risques de la procédure recommandée. Même si vous rentrez chez vous le jour même de la chirurgie, le rétablissement peut être long et pénible. Cela peut prendre de six mois à un an pour s’en remettre complètement. S’il s’avère difficile de récupérer vos fonctions après une chirurgie, vous pouvez consulter un physiothérapeute qui pourra vous aider à retrouver vos mouvements des orteils et des pieds, augmenter la force de votre pied, de votre cheville et de vos jambes grâce à l'exercice et reprendre un rythme normal. Orteil en griffe/marteau Le névrome de Morton est l’inflammation douloureuse d’un nerf situé à l’avant du pied provoquée par l’épaississement du tissu qui l’entoure. Il se produit généralement entre le 3e et le 4e orteil. On le compare souvent à la sensation de marcher sur une bille. Les femmes risquent quatre fois plus de souffrir du névrome de Morton que les hommes. Causes - Chaussures serrées (comme des talons hauts ou des bottes de cowboy) - Blessure antérieure au pied qui en modifie la mécanique - Faiblesse des muscles de la voûte plantaire menant à son affaissement - Hérédité Symptômes - Douleur et engourdissement dans la plante du pied - en particulier entre le 3e et le 4e orteil - Pire lorsque vous marchez dans des chaussures serrées - Engourdissements et picotements à l’avant du pied - Mieux après avoir enlevé les chaussures Diagnostic Il est diagnostiqué par votre médecin de famille sur la base de vos antécédents, de vos symptômes et d’un bref examen physique de votre pied. Traitement Le traitement conservateur comprend : - Chaussures amples avec une semelle intérieure cousinée et talon bas -</w:t>
      </w:r>
    </w:p>
    <w:p>
      <w:r>
        <w:rPr>
          <w:b/>
          <w:color w:val="FF0000"/>
        </w:rPr>
        <w:t>id 114</w:t>
      </w:r>
    </w:p>
    <w:p>
      <w:r>
        <w:rPr>
          <w:b w:val="0"/>
        </w:rPr>
        <w:t>Je sais que ce n'est pas le moment d'y aller, mais personne n'a l'air de s'en inquiéter alors ... Quoi de mieux pour passer une semaine de vacances :Excellente semaine, bonne reprise !!!Quoi de mieux pour commencer l'année :Excellent dimanche et MEILLEURS VOEUX pour 2020 !!!!!Un blog déco comme je les aime :Excellent dimanche !!!! Je vous laisse, beaucoup de préparations pour Noël et peu de temps ..... Passez d'excellentes fêtes !!!!Que diriez vous d'une semaine ici :Et vu le temps, pas besoin d'extérieur... Excellente semaineUn blog français très inspirant :Pas de vrai sapin cette année, alors :Et un petit changement dans le salon :J'oscille toujours entre blanc et couleur, quand c'est blanc j'en ai vite marre et je veux changer. J'ai donc opter pour ce bleu canard. je vais ajouter es miroirs en rotin, quand je les aurai trouvé .... Par contre, coté jardin, c'est la désolation :J'ai profité d'une éclaircies, mais tout est détrempé, trop sec cet été, trop humide cet automne, les héllébores semblent avoir disparues, entre autres ... Il faut que je réorganise tout !!! Mais pour l'instant, c'est bien triste !!!Dans une maison rouge, en ScandinavieQue diriez vous d'une semaine ici :Un blog déco bien sympathique :Désolée, rien trouvé dans une ambiance Noel. Excellent dimanche !!!Que diriez vous d'une semaine dans cette maison ronde avec vue imprenable ?Un blog de déco vivante, où rien ne semble figé :</w:t>
      </w:r>
    </w:p>
    <w:p>
      <w:r>
        <w:rPr>
          <w:b/>
          <w:color w:val="FF0000"/>
        </w:rPr>
        <w:t>id 115</w:t>
      </w:r>
    </w:p>
    <w:p>
      <w:r>
        <w:rPr>
          <w:b w:val="0"/>
        </w:rPr>
        <w:t>Concours TV5MONDE+Cinéma - Avril 2015 Gagnez un pass Cinévasion donnant droit à 5 locations parmi les films disponibles sur TV5MONDE+Cinéma en répondant à cette question : En quelle année a été fondée la société Gaumont? IMPORTANT : Chers internautes, Compte tenu des impacts opérationnels sur la marche habituelle de l'entreprise résultant de l'attaque informatique subie le 8 avril rendant difficile voire impossible l'exécution des jeux concours et dans un souci de totale équité pour tous les participants, nous décidons d'annuler l'ensemble de nos jeux concours en cours sur nos sites réseaux sociaux. Nous les reportons à une date ultérieure. Nous vous remercions de votre compréhension et vous informerons de leur remise en ligne. Ce concours est clos. A bientôt pour les résultats.</w:t>
      </w:r>
    </w:p>
    <w:p>
      <w:r>
        <w:rPr>
          <w:b/>
          <w:color w:val="FF0000"/>
        </w:rPr>
        <w:t>id 116</w:t>
      </w:r>
    </w:p>
    <w:p>
      <w:r>
        <w:rPr>
          <w:b w:val="0"/>
        </w:rPr>
        <w:t>Col de Notre Dame des Abeilles - Sault Le Col de Notre Dame des Abeilles se situe en Provence-Alpes-Cote d'Azur yyyyyet fait partie du Alpes le Col de Notre Dame des Abeilles a une longeur de 11.75 kilom�tres, pour 320 altim�tres. La pente moyenne est alors 2.7 %. D�couvrez des autres flancs pour grimper le Col de Notre Dame des Abeilles. Depuis 2005, le Col de Notre Dame des Abeilles sera/a �t� grimp� dans les grands �tapes de tours suivants: Tour de France 2009</w:t>
      </w:r>
    </w:p>
    <w:p>
      <w:r>
        <w:rPr>
          <w:b/>
          <w:color w:val="FF0000"/>
        </w:rPr>
        <w:t>id 117</w:t>
      </w:r>
    </w:p>
    <w:p>
      <w:r>
        <w:rPr>
          <w:b w:val="0"/>
        </w:rPr>
        <w:t>Colette Burlot Hallo ! Je suis Colette, j’ai 23 ans et je serai stagiaire au CCFA pendant six semaines pour y découvrir le travail d’un centre culturel binational, notamment dans le domaine de l’offre pédagogique et de la programmation culturelle. Passionnée par le tissu aérien et grande amatrice de littérature russe et allemande, j’aime également aller au cinéma et participer à des événements musicaux, qu’il s’agisse de jam-sessions, de musique du monde ou de soirées techno. Après avoir grandi sur l’Île de La Réunion dans l’Océan Indien puis terminé une licence d’Allemand à l’Université Rennes 2, je suis partie faire un programme Erasmus en Allemagne, à Göttingen. Je ne devais rester qu’un an, mais le charme de cette ville étudiante ainsi que les rencontres et expériences que j’y ai faites m’ont poussée à y rester plus longtemps que prévu ! J’ai donc fini à distance le master « Études Germaniques » de Rennes 2 tout en commençant à la Georg-August-Universität de Göttingen le master « Interkulturelle Germanistik/DaF». Je vis en Allemagne depuis bientôt trois ans mais retourne régulièrement en France pour voir amis et famille. Avoir un pied dans chaque pays me montre à quel point c’est enrichissant de pouvoir jongler entre la culture allemande et la culture française ! Travailler au sein du monde franco-allemand pour y dynamiser les échanges culturels me plairait beaucoup, c’est pourquoi j’ai cherché à faire un stage au CCFA de Nantes et suis très impatiente de commencer. Bis bald !</w:t>
      </w:r>
    </w:p>
    <w:p>
      <w:r>
        <w:rPr>
          <w:b/>
          <w:color w:val="FF0000"/>
        </w:rPr>
        <w:t>id 118</w:t>
      </w:r>
    </w:p>
    <w:p>
      <w:r>
        <w:rPr>
          <w:b w:val="0"/>
        </w:rPr>
        <w:t>Pensez et mémorisez | Cybelplace Combien d'argent perdez-vous chaque année parce que vous n'avez pas une assez bonne mémoire ? Avez-vous déjà pensé à tout ce que vous pourriez faire si vous aviez une mémoire parfaite ? Au temps infini que vous gagneriez si, en lisant un article dans un magazine ou sur un site Internet, celui-ci se gravait instantanément et pour toute votre vie dans votre cerveau ? Vous auriez ainsi à votre disposition quantité d'informations stockées dans votre tête, et vous pourriez y avoir accès quand vous le souhaitez, quand vous en avez besoin. Au cours d'une réunion, par exemple, ou alors lors d'un dîner d'affaires, ou tout simplement en entretien avec votre supérieur ou pour un rendez-vous d'embauche... Vous auriez un avantage incontestable et permanent sur tous vos collègues et sur tous vos concurrents. Imaginez-vous avec une excellente mémoire... Que l'on parle de voiture, de bourse, de cuisine, d'économie, de sport, ou de quoi que ce soit d'autre, vous SAVEZ toujours de quoi on parle. Vous avez lu un article sur la question, aujourd'hui, la semaine dernière ou il y a des mois, mais c'est à jamais gravé dans votre cerveau, et vous pouvez ainsi en ressortir le fait exact, le montant au centime près, qui viendront étayer la conversation en cours ou convaincre. Dans votre travail, vous êtes connu pour être un expert dans ce que vous faites, car votre connaissance des produits et des informations qui y sont relatives est infinie. C'est tellement facile de bien s'en sortir dans son travail quand on maîtrise parfaitement son sujet ! C'est valable pour le professionnel, mais cet atout vous sert aussi également dans votre vie personnelle. Vous vous rappelez toujours les noms et les visages des personnes que vous rencontrez, ce qui vous permet de créer le contact avec n'importe qui en quelques secondes, vous donnant ainsi un avantage incroyable sur les autres. Vous avez toujours la petite histoire, l'anecdote ou le chiffre qui fait que lorsque vous ouvrez la bouche, on vous ÉCOUTE, et on respecte votre opinion. Cela vous permet d'avoir quantité d'amis, ce qui vous donne l'occasion de rencontrer des gens importants et influents car on vous invite toujours dans les soirées. En effet, on adore les gens intéressants : ils pimentent une soirée, sont en général drôles et pleins d'humour, et on se souvient d'eux longtemps. Meilleure mémoire = Meilleure réussite Il n'y a pas à dire : Les gens qui ont une bonne mémoire réussissent mieux que les autres, et surtout, ils marquent plus profondément les esprits... Et vous ? Comment se porte votre mémoire ? Vous définiriez-vous comme une personne qui a une mémoire parfaite et utile ? Arrivez-vous à retenir tous les noms et les visages des gens que vous rencontrez ? À vous souvenir des articles que vous parcourez, des livres que vous lisez, ou de ce qui est dit sur les sites Internet que vous visitez ? N'avez vous pas de souci avec les numéros de téléphone, les codes de carte bancaire, arrivez-vous à vous souvenir des rendez-vous que vous prenez, des choses que vous avez à faire ? Savez-vous en permanence où sont vos clefs, vos lunettes ou votre portefeuille ? Bref, avez-vous une bonne mémoire, et savez-vous vous en servir pour vous faciliter la vie au quotidien ? Peut-être ne vous êtes-vous jamais posé la question, après tout... Ou alors, peut-être avez-vous décidé qu'il était trop tard pour vous pour vous améliorer dans ce domaine... En vous basant sur ce genre d'idées reçues, par exemple : Si c'est le cas, alors rassurez-vous... Toutes ces affirmations sont fausses ! Il est TRÈS facile d'améliorer sa mémoire, que l'on ait 10 ans, 30 ans ou 80 ans ! Le processus de mémorisation est en effet identique que l'on ait 10 ans ou 30, 40, 50 ou plus... Et si une personne de 50 ans (ou plus) mémorise moins bien, c'est parce qu'elle en a perdu l'habitude. Vous n'êtes pas convaincu ? Et pourtant... Pourquoi croyez-vous que l'on</w:t>
      </w:r>
    </w:p>
    <w:p>
      <w:r>
        <w:rPr>
          <w:b/>
          <w:color w:val="FF0000"/>
        </w:rPr>
        <w:t>id 119</w:t>
      </w:r>
    </w:p>
    <w:p>
      <w:r>
        <w:rPr>
          <w:b w:val="0"/>
        </w:rPr>
        <w:t>Eyenimal Ne vous êtes-vous jamais demandé si la modernisation technologique, opérée depuis bien des années maintenant, avait touché le monde animal et vétérinaire ? Après tout, notre mobilier et nos maisons, de manière générale, deviennent de plus en plus connectés chaque année ; pourquoi ne serait-ce pas le gars des gamelles pour chat ou des colliers ? Ces interrogations, qui peut-être les vôtres, pourraient bien trouver une réponse rapidement, avec Eyenimal pour chien et chat ! Mélangeant savamment les termes anglais « eye » et « animal », ces produits technologiques vous aideront à garder un œil sur votre chien comme votre chat ! Qu’est-ce que la marque Eyenimal ? Nous estimons nécessaire de vous en apprendre un peu plus sur cette marque française : créée en 2009, son objectif est de développer de nouveaux accessoires innovants et technologiquement avancés. Leur devise ? « Faire de l’homme le meilleur ami de l’animal », grâce à des avancées toujours plus poussées, avec notamment la première caméra embarquée pour les chiens et les chats, la PetCam ! Chez la société Eyenimal, les maîtres-mots sont « liberté », « sécurité » et « bien-être » ; pour s’assurer que les activités de l’entreprise fassent valoir le sens de ces termes, des spécialistes sont régulièrement consultés pour concevoir les nouveaux objets connectés, tout en observant la vie quotidienne de nos amis à 4 pattes. Pourquoi s’en remettre spécifiquement à cette marque ? Là où cette compagnie fait fort, c’est dans l’innovation et la recherche : dans un monde où nous sommes de plus en plus reliés et de plus en plus proches, que ce soit par les réseaux sociaux ou par la technologie, il devient nécessaire de se moderniser et de s’en remettre aux dernières inventions pour être plus à même de renforcer la sécurité et l’efficacité. En ce sens, Eyenimal garantit un lien renforcé et sécurisé entre l’animal et son maître, autant à distance que face-à-face : si vous vous en remettez à toute leur gamme de produits high-tech pour chien et chat, il vous sera bien plus facile de surveiller votre chat ou votre chien et de le comprendre, de les éduquer avec de meilleures méthodes tout en sauvegardant votre complicité mutuelle et de vous assurer qu’ils sont sains et saufs. Quels sont les différents produits Eyenimal pour chien et chat ? Nous avons été en mesure d’éveiller votre curiosité ? Voilà qui est merveilleux ! Il va vous être désormais possible de consulter et admirer les différents objets développés par Eyenimal, pour votre félin et/ou votre canidé. Afin de faciliter votre parcours dans le dédale des accessoires, nous nous permettrons de les séparer en plusieurs catégories distinctes et de vous présenter les plus populaires d’entre eux : les appareils portés sur l’alimentation, avec notamment les gamelles et les fontaines à eau, ceux destinés à renforcer la surveillance et la sécurité, avec entre autres les colliers et les caméras embarquées, ainsi que les objets visant à favoriser le bon comportement et l’éducation, comprenant parmi tant d’autres les jouets et les appareils de contrôle des miaulements et des aboiements. Eyenimal Pet Foutain Cette fontaine à eau pour chien et chat, pouvant contenir jusqu’à 1,5 litres, fera le bonheur de votre compagnon, avec sa fonction amovible et vibrante (que vous pouvez régler à votre guise) qui distribue régulièrement de l’eau fraîche, claire et propre ! Ainsi, le liquide ne stagne jamais et ne s’encrasse donc pas. Cette fontaine sera vôtre pour une vingtaine d’euros. Une consommatrice s’est avérée ravie de l’absence de son chez la fontaine, ce qui permet à son chat de boire en toute sérénité sans être nullement perturbée par les vibrations ! Eyenimal Pet Feeder Un distributeur automatique de croquettes aisément programmable, pour chien et chat ! Prévu pour réguler l’alimentation de votre ami poilu, il distribue régulièrement de petites portions de croquettes et est également capable d’administrer des médicaments à une heure que vous aurez vous-</w:t>
      </w:r>
    </w:p>
    <w:p>
      <w:r>
        <w:rPr>
          <w:b/>
          <w:color w:val="FF0000"/>
        </w:rPr>
        <w:t>id 120</w:t>
      </w:r>
    </w:p>
    <w:p>
      <w:r>
        <w:rPr>
          <w:b w:val="0"/>
        </w:rPr>
        <w:t>Christophe Felder sur la journée des étoiles 2013 ©Thomas Raffoux Le 20ème anniversaire du Salon du Chocolat de Paris sera comme toujours l’occasion d’offrir au public des démonstrations de recettes toujours plus gourmandes et insolites. De grands shows gastronomiques, qui se dérouleront toutes les heures, sur l’espace « Pastry Show » du 1er étage, où chefs, chefs pâtissiers, jeunes talents et chocolatiers de renom réalisetont, en direct, des recettes d’exception de 11h-19h. Le jeudi 30 octobre sera consacré à la traditionnelle journée des étoiles qui met à l’honneur chaque année de prestigieux noms de la Gastronomie et de la Pâtisserie française, avec notamment : Philippe Conticini (La Pâtisserie des Rêves), William Ledeuil (Ze Kitchen Galerie*), François Perret (L’abeille**, Shangri-La Hotel Paris), Cédric Grolet (Restaurant Le Meurice***), Alain Pégouret &amp; Rémi Sendin (Chef Excecutif et Chef Pâtissier, Le Laurent*), Yann Couvreur (La Scène*, Hôtel Prince de Galles), Jean-Pierre Vigato (Apicius*), Laurent Jeannin (le Bristol)… Rdv sur le site du Salon du Chocolat de Paris pour le programme complet des animations de ce 20ème anniversaire !</w:t>
      </w:r>
    </w:p>
    <w:p>
      <w:r>
        <w:rPr>
          <w:b/>
          <w:color w:val="FF0000"/>
        </w:rPr>
        <w:t>id 121</w:t>
      </w:r>
    </w:p>
    <w:p>
      <w:r>
        <w:rPr>
          <w:b w:val="0"/>
        </w:rPr>
        <w:t>- VegaooParty 6 Bougies chauffe-plat à LED blanches 4 cmCe lot est composé de 6 bougies chauffe-plat à LED (piles incluses). Elles font environ 4 cm de diamètre et sont de couleur blanche. Elles seront parfaites dans vos bougeoirs ou photophores pour illuminer vos soirées ! - SkyLantern® Original Bougie Chauffe Plat LED x1: - Flamme effet vacillant : Pour un effet ultra-réaliste - Piles incluses : Allumez, posez, illuminez - WeCandle® Pack Bougie Chauffe Plat LED x24: - Flamme effet vacillant : Pour un effet ultra-réaliste - Piles incluses : Allumez, posez, illuminez - Eclairage Design 24 Bougies à Led Fushia Rose Effet FlammeLot de 24 Bougies à Led de type chauffe plat de couleur Fuchsia flamme. Cette bougie à Led reproduit un effet de flamme de couleur Fuchsia . La technologie Led permet à la bougie de reproduire le vacillement d'une véritable flamme sans les inconvénie Les produits Bougie Chauffe Plat Led Pas Cher cumulent la qualité, la performance et le design.</w:t>
      </w:r>
    </w:p>
    <w:p>
      <w:r>
        <w:rPr>
          <w:b/>
          <w:color w:val="FF0000"/>
        </w:rPr>
        <w:t>id 122</w:t>
      </w:r>
    </w:p>
    <w:p>
      <w:r>
        <w:rPr>
          <w:b w:val="0"/>
        </w:rPr>
        <w:t>Commémorations communautaires - Évènement majeurs et célébrations - Histoire et Célébrations Le volet Commémorations communautaires offre une aide financière aux groupes qui organisent des événements non récurrents (incluant une aide financière pour les projets d'immobilisations jusqu’à un maximum de 25 000 $). Les organismes dont la demande est approuvée peuvent recevoir jusqu'à 100 p. 100 des dépenses admissibles jusqu'à un maximum de 200 000 $ pour les commémorations et projets similaires qui : commémorent un événement historique local important ou qui rendent hommage à une personnalité historique locale importante ; commémorent de 2014 à 2017, inclusivement, le 75ième anniversaire d’importants événements locaux directement liés à la participation des Canadiens à la Seconde Guerre mondiale; soulignent un centenaire ou un anniversaire subséquent, par tranches de 25 ans (p.ex., 125e , 150e) ; présentent des œuvres d'artistes et d'artisans locaux ou des interprètes du patrimoine historique local ; favorisent véritablement l'engagement des membres de la communauté locale ; et sont créés à l'intention du grand public et ouverts à celui-ci.</w:t>
      </w:r>
    </w:p>
    <w:p>
      <w:r>
        <w:rPr>
          <w:b/>
          <w:color w:val="FF0000"/>
        </w:rPr>
        <w:t>id 123</w:t>
      </w:r>
    </w:p>
    <w:p>
      <w:r>
        <w:rPr>
          <w:b w:val="0"/>
        </w:rPr>
        <w:t>Comment bien rédiger un mail de motivation ? Partager la publication "Comment bien rédiger un mail de motivation ?" Vous répondez aux critères de l’annonce du poste visé, mais vous n’êtes certainement pas le seul ? Voici 5 conseils pour identifier les « plus » de votre profil qui feront la différence. 1 – Précisez une recommandation C’est le plus qui pèse le plus lourd dans un mail de motivation… et il souligne aussi une compétence très utile dans le monde de l’entreprise aujourd’hui. « Cela prouve que les compétences du candidat sont reconnues par un tiers, mais aussi que ce dernier entretient son réseau et sait s’en servir », souligne Jean-Michel Rolland, consultant et enseignant chercheur, responsable des sciences humaines économiques et sociales à l’ISEN Toulon. Donc, si vous pouvez vous référer d’une relation professionnelle ou d’un collaborateur du recruteur, mentionnez-le dès le mail de motivation. Cette référence doit évidemment accepter de se porter garante de vos qualités professionnelles auprès du recruteur en question. 2 – Exposez vos réussites clés Le meilleur moyen de marquer des points est de chiffrer vos résultats tout en restant objectif. Donc vous pouvez écrire « j’ai augmenté de 30% le chiffre d’affaires en 18 mois » mais certainement pas « j’ai explosé le chiffre d’affaires ». « De même le candidat précisera qu’il a été élu meilleur vendeur de l’année par son employeur, car c’est un fait. Mais dire qu’il est le meilleur vendeur relève de son interprétation. Or en face, le recruteur a besoin d’informations rationnelles », explique l’expert. 3 – Projetez-vous dans l’avenir Autre élément de différenciation, dans un mail de candidature : projetez-vous (lorsque cela est pertinent en fonction de votre visibilité) dans l’avenir. Dans le cadre de quel objectif à moyen long terme voulez-vous intégrer l’entreprise ? Dans une entreprise déplorant un turn-over important, cette capacité de projection peut rassurer le recruteur sur votre fidélité. « Evidemment, le pire est de préciser que dans 5 ans, on ambitionne de créer sa propre entreprise », note Jean-Michel Rolland. 4 – Misez sur les compétences sous-entendues Au vu de l’annonce de l’offre d’emploi, vous disposez de tous les atouts pour décrocher le poste. Mais les autres candidats aussi sans doute. Pour retenir l’attention du recruteur dans le mail, le but est d’aller plus loin que les seules compétences explicitement demandées. Vous devez cerner les besoins du recruteur, et si possible lui apporter « un plus ». « Par exemple, si l’offre précise que le type de missions à assumer varie souvent, démontrez par un exemple votre capacité d’adaptation et à gérer le changement », conseille l’expert. 5 – Evoquez votre formation En surfant sur les profils des réseaux sociaux des salariés de l’entreprise visée, vous découvrirez peut-être que la plupart sont passés par telle ou telle formation initiale ou continue. Si vous identifiez des cursus bien connus du DRH, que vous avez vous-même suivis, vous pouvez l’évoquer dans le mail de motivation. Bien sûr, cela passe après vos expériences, mais pour le DRH cela peut être un gage supplémentaire, si vous avez un profil junior notamment. Publié le 13/05/2013 – Cadremploi.fr – Par Sylvie Laidet Retrouvez toutes nos offres d’emplois sur Moovijob.com !</w:t>
      </w:r>
    </w:p>
    <w:p>
      <w:r>
        <w:rPr>
          <w:b/>
          <w:color w:val="FF0000"/>
        </w:rPr>
        <w:t>id 124</w:t>
      </w:r>
    </w:p>
    <w:p>
      <w:r>
        <w:rPr>
          <w:b w:val="0"/>
        </w:rPr>
        <w:t>Mon copain a rêver cette nuit qu'il été sous une voiture, qu'il été bloqué, qu'il ne pouvait pas sortir et le conducteur a démarrer la voiture. Mon copain crié pour que le conducteur n'avance pas et le conducteur ne l'entendait pas. Ensuite il c'est réveiller. Je voulais savoir ce que cela signifie il arrête pas de faire des cauchemar en ce moment et pendant le cauchemar je dors a coté de lui et il crie super fort et tape dans les mur, sa fait moitié peur, je suis obligé de le secouer dans tous les sens pour qu'il se réveille.</w:t>
      </w:r>
    </w:p>
    <w:p>
      <w:r>
        <w:rPr>
          <w:b/>
          <w:color w:val="FF0000"/>
        </w:rPr>
        <w:t>id 125</w:t>
      </w:r>
    </w:p>
    <w:p>
      <w:r>
        <w:rPr>
          <w:b w:val="0"/>
        </w:rPr>
        <w:t xml:space="preserve">Piratage IPhone : Rapport de 100 pages du FBI Piratage iPhone : Le FBI fournit un rapport de 100 pages traitant du piratage de l’iPhone des tireurs de San Bernardino, en Californie. Un tiers a bien piraté l’appareil, mais … Piratage iPhone – Quel beau rapport que celui diffusé par le FBI traitant du piratage de l’iPhone du tireur de San Bernardino, Syed Rizwan Farook. 100 pages qui reviennent sur l’exfiltration d’informations dans l’appareil des tueurs. Pour rappel, 14 personnes avaient été assassinées, en décembre 2015. A la suite du procès fédéral intenté par l’agence de presse Associated Press, Vice Media et Gannett, la société mère du journal USA Today, le Federal Bureau of Investigation a fourni ses explications. Des explications en vertu de la loi Freedom of Information Act. Le contenu de ce rapport de cent pages est noirci de nombreuses fois à coups de grands traits occultant les informations sensibles. Des documents fortement censurés liés à l’accord du FBI avec un « fournisseur non identifié » qui a permis de pirater l’iPhone. Le coût de la transaction n’apparaît pas non plus ! Le FBI a également déclaré dans les documents contractuels qu’il n’a pas sollicité d’autres offres ou propositions concurrentes pour ne pas divulguer les besoins du bureau fédéral. Informations sur les besoins du FBI qui pourraient être nuisibles à la sécurité nationale. Le FBI, pendant des semaines, avait soutenu que seul Apple était capable d’accéder à l’information, protégée par chiffrement. Un verrou qui sera cassé/contourné avec l’aide d’un tiers anonyme. Étonnant de cacher certaines informations, comme le coût de l’opération, alors que le boss du FBI James Comey en avait lui même parlé en avril 2016 ! Le Federal Bureau of Investigation avait annoncé la fin de sa procédure judiciaire à l’encontre d’Apple après avoir avoué utiliser une méthode de piratage acquise auprès d’une aide « extérieure » à son agence. Le FBI a toujours refusé de fournir la moindre information à la presse. </w:t>
      </w:r>
    </w:p>
    <w:p>
      <w:r>
        <w:rPr>
          <w:b/>
          <w:color w:val="FF0000"/>
        </w:rPr>
        <w:t>id 126</w:t>
      </w:r>
    </w:p>
    <w:p>
      <w:r>
        <w:rPr>
          <w:b w:val="0"/>
        </w:rPr>
        <w:t>Propriété à vendre en Italie Selon les dernières recherches de l'Agence fiscale italienne, le marché immobilier italien a enregistré une croissance significative des ventes en volume, passant de + 0,3% des capitales du Centre à + 12,2% des capitales du Sud. Les acheteurs intéressés par des propriétés à vendre en Italie situées dans des villes qui ne sont pas des capitales dépassaient celles des capitales italiennes. Les zones les plus intéressantes et offrant de plus grandes possibilités de rémunération en cas de vente ou de location sont les Pouilles et en particulier le Salento. Après la Sicile et en particulier la Vallée des Temples, puis Ragusa et Syracuse. Pour ceux qui aiment la montagne, ce sont certainement les plus demandés du Trentin Haut-Adige Évidemment, vous ne pouvez jamais parler du marché immobilier en Italie si vous ne tenez pas compte du Latium et en particulier de la vente de biens immobiliers à Rome considérés par les experts du secteur comme la ville symbole des investissements immobiliers internationaux. Les données confirment que Ponte Ligure et Valle d’Aosta sont très dynamiques grâce à la grande offre de propriétés à vendre en tant que résidence secondaire et au nombre plus élevé d’acheteurs étrangers intéressés par des biens à vendre en Italie. Les recherches susmentionnées ont également mis en évidence le pouvoir des plus grandes villes du nord de l'Italie, telles que Milan, Turin, Gênes, Venise et Bologne, qui se classent toutes parmi les dix meilleures propriétés à vendre en Italie. Le marché de l'immobilier en Italie est en déclin à Rieti (-7,3%), L'Aquila (-5,3%), Sondrio (-5,3%) dans certaines provinces de Bénévent et d'Isernie et à certaines régions du centre de l'Italie, comme la région des Marches à la seule exception d'Ancône. Dans le pôle opposé, on trouve Lucca (+ 15,5%), Trapani (bien à la vente + 11,5%), Bari (bien à la vente + 10%), Vibo Valentia (bien à la vente + 10,9%), Pistoia (propriété à vendre + 9,2%) et Enna (propriété à vendre 9,8%).</w:t>
      </w:r>
    </w:p>
    <w:p>
      <w:r>
        <w:rPr>
          <w:b/>
          <w:color w:val="FF0000"/>
        </w:rPr>
        <w:t>id 127</w:t>
      </w:r>
    </w:p>
    <w:p>
      <w:r>
        <w:rPr>
          <w:b w:val="0"/>
        </w:rPr>
        <w:t>La cystite est une affection occasionnée par l’inflammation de la muqueuse vésicale souvent contaminée par des bactéries, le plus souvent des colibacilles, venant de la région de l’urètre. C’est une affection banale, en règle générale bénigne mais exaspérante par ses récidives. Elle se manifeste par des envies impérieuses et répétées d’uriner, des brûlures, des douleurs, des picotements avant ou pendant la miction, une sensation de pesanteur du bas-ventre et parfois l’émission d’un peu de sang (hématurie). Mais, à la différence de l’infection urinaire, il n’y a ni fièvre, ni douleurs lombaires. Prendre tout de suite des médicaments à l’aveugle, sous prétexte qu’ils vous ont soulagé lors de la dernière crise, pour plusieurs raisons. L’analyse d’urine, indispensable, n’aura plus aucune valeur si vous la faites faire en prenant des médicaments classiques. Le traitement désinfectant urinaire doit être pris au moins pendant 10 jours. Beaucoup de gens s’imaginent que le fait de boire beaucoup les fait uriner plus souvent et augmente les douleurs. En réalité, c’est le contraire qui se passe, et le fait d’avoir des urines abondantes rend leur émission beaucoup moins douloureuse. Une quantité de 2 litres par jour semble être un minimum. Boire de préférence des boissons acides (jus de citron, d’orange, de pamplemousse...). C’est déjà une action thérapeutique, car les germes urinaires ne peuvent se multiplier en milieu acide. Dans tous les cas, la cystite est améliorée ou guérie par le repos. Faites une diète strictement végétarienne et supprimez boissons alcoolisées, laitages et fromages. Consultez votre médecin à chaque infection, car une infection urinaire mal soignée récidive toujours et peut entraîner une pathologie chronique beaucoup plus délicate et plus longue à soigner. L’utilisation abondante de tisanes diurétiques, loin des repas, est recommandée : Chiendent : faire bouillir pendant une minute 30 g de rhizomes de chiendent dans une quantité suffisante d’eau. Rejeter cette eau dont la saveur est âcre et amère. Écraser le chiendent ainsi humecté et le faire bouillir dans 1,25 l. d’eau jusqu’à ce qu’il ne reste plus qu’environ 1 l. de liquide. Ajouter à la fin de l’ébullition 8 g de réglisse, retirer du feu et laisser refroidir. Prendre par tasses à thé, dans la journée. Stigmates de maïs (pour la cystite des jeunes) : décoction à raison de 30 à 100 g par litre d’eau. On en boira3 tasses à thé par jour. Reine-des-prés : infusion, lorsque l’eau n’est plus qu’à 90°C, de 30 g de fleurs par litre d’eau ; laisser en contact pendant 12 h. En boire 3 tasses. Pariétaire (pour les formes tenaces) : infusion de 10 g de plante sèche par litre d’eau : en boire trois quarts de litre par jour. Aubier de tilleul sauvage du Roussillon (pour les douleurs et l’inflammation) : en décoction mettre une cuillerée à soupe pour une tasse d’eau froide. Faire bouillir 3 à 4 mn. Laisser infuser 10 mn, boire 4 tasses par jour, chaudes et sucrées au miel. Ortie blanche : infusion de 20 g de fleurs par litre d’eau. 3 tasses par jour. Bruyère (pour les personnes âgées) : décoction de 30 g de fleurs par litre d’eau jusqu’à réduction d’un tiers. En prendre 2 ou 3 tasses par jour. Cantharis 7 CH en cas de douleurs très violentes de la loge rénale irradiées vers la vessie et l’urètre. Le malade ressent des sensations de brûlure intense, avant, pendant et après chaque miction, accompagnées de crampes du bas-ventre. Les urines sont rares, troubles, foncées, parfois sanguinolentes. Prendre 5 granules toutes les heures</w:t>
      </w:r>
    </w:p>
    <w:p>
      <w:r>
        <w:rPr>
          <w:b/>
          <w:color w:val="FF0000"/>
        </w:rPr>
        <w:t>id 128</w:t>
      </w:r>
    </w:p>
    <w:p>
      <w:r>
        <w:rPr>
          <w:b w:val="0"/>
        </w:rPr>
        <w:t>Intéressé(e)s de participer à une sorte de Monopoly “grandeur nature” depuis votre iPhone? Si oui, lancez-vous sans attendre dans l’application Landlord. Cette dernière va vous permettre de gagner de l’argent virtuellement tout en vous amusant! Rappelez-vous l’an dernier, une startup avait le projet de lancer Foursquaropoly, un mélange entre le célèbre jeu de Hasbro et l’application Foursquare. Le but de ce projet était, en d’autres termes, de lancer une sorte de Monopoly “grandeur nature” utilisable depuis l’iPhone et de permettre aux utilisateurs d’effectuer leur check’in Foursquare tout en réalisant des transactions, comme sur le véritable jeu de société! Les mois passant, Foursquaropoly n’a jamais vu le jour et un peu plus d’une année après avoir entendu parler de ce projet, ce dernier semble être tombé à l’eau. C’est peut-être suite à cette idée que James Shrager, un entrepreneur anglais, a eu l’idée de proposer son concept car ce dernier reprend – à peu de chose près – le même principe. Les auteurs du fameux projet Foursquaropoly se sont donc peut-être fait voler la vedette… Quoi qu’il en soit, le projet de Shrager, lui, a eu le privilège de voir le jour et, à première vue, sa conception semble avoir été réalisée avec soin pour lier l’amusement et l’addiction. Baptisée Landlord, cette appli iPhone reprend donc le même principe que Foursquaropoly. À savoir que l’utilisateur a pour but de gérer son argent (virtuel) tout en achetant des propriétés ou des endroits (très) stratégiques. Car il ne s’agira pas d’acheter tout et n’importe quoi. Non, il s’agira de choisir des endroits où il y a habituellement de nombreux check-ins Foursquare. Le but étant que cela puisse rapporter gros! Vous l’aurez compris, l’application LandLord fonctionne de pair avec le célèbre réseau social où il faut se géolocaliser En fait, LandLord est en quelque sorte une extension de Foursquare, bien qu’elle n’exige pas l’installation de cette dernière pour fonctionner mais requiert néanmoins votre login et votre mot de passe Foursquare. Dès l’appli installée et votre compte Foursquare renseigné, vous êtes donc parés à vous lancer dans l’aventure de Landlord. Pour commencer, un crédit de 50.000$ vous est accordé. Ce dernier va donc vous servir à faire vos premières acquisitions. Lorsque vous lancerez une recherche des endroits à acheter, vous remarquerez d’emblée que ces sont les lieux Foursquare situés à votre proximité qui s’afficheront sous la forme d’une liste (voir ci-dessus). Cette dernière prendra d’ailleurs soin de vous renseigner si les lieux que vous convoitez sont disponibles ou non à la vente. Mieux, le concept de l’application a été poussé afin de savoir quelle est la valeur de chaque lieu en fonction de sa popularité, entendez par là du nombre de check-ins qu’il a obtenus sur Foursquare. Plus l’endroit sera populaire, plus son prix sera élevé. Cerise sur le gâteau, en fonction de la popularité de chaque propriété, Landlord prend soin de réévaluer la valeur de chaque propriété de manière récurrente. Car être “propriétaire” d’un endroit, cela rapporte si des check-ins y sont effectués mais cela coûte également… une taxe journalière calculée bien évidemment en fonction de la valeur de la propriété! Il faut donc prendre soin de choisir des endroits qui rapportent et de surveiller si ceux-ci ne vident pas finalement votre compte en banque… Heureusement, si vos finances devaient tomber à zéro, le système mettra automatiquement vos propriétés en vente et ce en commençant par celles qui ont le moins de valeur. Le but étant que vous puissiez vous relancer dans l’aventure. Dans Landlord, la notation de propriété prend donc tout son sens lorsque d’autres personnes foulent vos terres. En effet, tandis que n’importe quel utilisateur de Foursquare est en mesure de vous faire sauter de votre fauteuil de “Mayor” en se rendant plus souvent que vous dans les endroit</w:t>
      </w:r>
    </w:p>
    <w:p>
      <w:r>
        <w:rPr>
          <w:b/>
          <w:color w:val="FF0000"/>
        </w:rPr>
        <w:t>id 129</w:t>
      </w:r>
    </w:p>
    <w:p>
      <w:r>
        <w:rPr>
          <w:b w:val="0"/>
        </w:rPr>
        <w:t>Pour tous vos achats auprès des sites partenaires booknode, pensez à toujours cliquer d'abord sur le lien approprié dans la liste suivante. Le fait d'utiliser ces liens ne vous coûtera absolument rien, mais fera en sorte que le site partenaire récompense booknode pour vos achats ! Vous la construisez vous-même en cliquant sur le lien " ajouter à mes favoris" que vous trouverez en haut à gauche sur les pages de profil des autres utilisateurs. Bonjour, Je vous invite à découvrir la nouvelle romance érotique de Jora J.Johnson "Plus beau que les rêves" à découvrir : Printemps 1927, Dalia est une jeune veuve allemande qui vit seule dans sa ferme de l'est de la France. Une nuit un inconnu s'introduit chez elle... S'agit-il de l'homme qui ne cesse de hanter ses nuits ? https://booknode.com/plus_beau_que_les_reves_02189813 Bienvenue sur Booknode ! J’espère que tu t'y plairas et que tu découvriras beaucoup de nouveaux livres. PS : si tu as besoin de conseils, surtout n'hésite pas je serai là ^^ Toi aussi tu es fan de Nos Etoiles Contraires ?</w:t>
      </w:r>
    </w:p>
    <w:p>
      <w:r>
        <w:rPr>
          <w:b/>
          <w:color w:val="FF0000"/>
        </w:rPr>
        <w:t>id 130</w:t>
      </w:r>
    </w:p>
    <w:p>
      <w:r>
        <w:rPr>
          <w:b w:val="0"/>
        </w:rPr>
        <w:t>l’on en prit tous les soins imaginables. Ils avaient aussi des cheveux d’or, et quand leur mère les peignait, il tombait aussi des pièces d’or de leurs têtes. Six mois après, en se promenant dans le jardin du château, le père remarqua encore trois belles fleurs, et à mesure qu’elles croissaient et que leurs tiges s’élevaient, leurs feuilles se flétrissaient et tombaient à terre. Et il en conçut encore de l’inquiétude au sujet de sa femme. http://blogs.msdn.com/b/devpara/archive/2012/11/05/d-233-couverte-de-c-amp-part-1.aspx Mais, au bout de neuf mois, la truie donnait encore le jour à trois enfants, — trois petites filles, cette fois, — belles comme le jour.</w:t>
      </w:r>
    </w:p>
    <w:p>
      <w:r>
        <w:rPr>
          <w:b/>
          <w:color w:val="FF0000"/>
        </w:rPr>
        <w:t>id 131</w:t>
      </w:r>
    </w:p>
    <w:p>
      <w:r>
        <w:rPr>
          <w:b w:val="0"/>
        </w:rPr>
        <w:t>TourismeLe service Street View a cartographié 7 nouveaux domaines skiables helvétiques, dont celui des Diablerets. Vous voulez communiquer un renseignement ou vous avez repéré une erreur ?Google Street View. Après Zermatt en 2011 puis Davos, le service de cartographie a mis en ligne ce matin 7 nouveaux domaines skiables des Alpes suisses. Les «snowmobiles», ces motoneiges équipées de caméras ont sillonné les pistes des Diablerets, de Gstaad, de Sedrun, d’Arosa, de St. Moritz, de Corvatsch Furtschellas ou encore de Lenzerheide.8 nouveaux sites touristiques et culturels suisses sont en outre visitables virtuellement depuis ce matin. Parmi eux: le parc lausannois de Valancy, le Château de Prangins (VD) et le Papiliorama de Chiètres (FR). Le géant informatique n’en est pas à son coup d’essai en Suisse. Le Château de Chillon, le Vignoble de Lavaux ou la mythique ligne des Chemins de fer rhétiques Albula/Bernina ont déjà été numérisés par Google. Et les milieux touristiques se frottent les mains. «Pour Suisse Tourisme, Street View représente un nouveau moyen de communication fantastique permettant de présenter nos villes et paysages au monde entier», se réjouit Thomas Winkler membre de la direction de Suisse Tourisme. Nous vous invitons ici à donner votre point de vue, vos informations, vos arguments. Nous vous prions d’utiliser votre nom complet, la discussion est plus authentique ainsi. Vous pouvez vous connecter via Facebook ou créer un compte utilisateur, selon votre choix. Les fausses identités seront bannies. Nous refusons les messages haineux, diffamatoires, racistes ou xénophobes, les menaces, incitations à la violence ou autres injures. Merci de garder un ton respectueux et de penser que de nombreuses personnes vous lisent. Vous devez lire et accepter la Charte de commentaires avant de poursuivre. Nous sommes heureux que vous voulez nous donner vos commentaires. S'il vous plaît noter les règles suivantes à l'avance: La rédaction se réserve le droit de ne pas publier des commentaires. Ceci s'applique en général, mais surtout pour les propos diffamatoires, racistes, hors de propos, hors-sujet des commentaires, ou ceux en langues étrangères ou dialecte. Commentaires des noms de fantaisie, ou avec des noms manifestement fausses ne sont pas publiés non plus. Plus les décisions de la rédaction n'est ni responsable déposée, ni en dehors de la correspondance. Renseignements téléphoniques ne seront pas fournis. L'éditeur se réserve le droit également à réduire les commentaires des lecteurs. S'il vous plaît noter que votre commentaire aussi sur Google et autres moteurs de recherche peuvent être trouvés et que les éditeurs ne peuvent rien et est de supprimer un commentaire une fois émis dans l'index des moteurs de recherche.</w:t>
      </w:r>
    </w:p>
    <w:p>
      <w:r>
        <w:rPr>
          <w:b/>
          <w:color w:val="FF0000"/>
        </w:rPr>
        <w:t>id 132</w:t>
      </w:r>
    </w:p>
    <w:p>
      <w:r>
        <w:rPr>
          <w:b w:val="0"/>
        </w:rPr>
        <w:t>RECTIFIEUR CYLINDRIQUE AJUSTEUR à FLERS Nous recherchons un(e) rectifieur(se) cylindrique ajusteur(se) pour un CDI. Sous la responsabilité de votre chef d'atelier, mais également du responsable qualité et de la direction, vous aurez pour mission de rectifier des pièces à l'unité ou en série en fonction des règles données. Vos principales tâches seront les suivantes : - Choisir les meules adéquates et régler la machine - Réaliser les pièces dans les temps impartis et conformes aux exigences qualité et dimensionnelles - Contrôler la qualité des pièces rectifiées et être capable d’effectuer des corrections - Bonne maîtrise lecture de plan (pièces parfois complexes) - Pièces unitaires et/ou petites séries - Ajustage en mécanique pour pièces complexes (environ 1/3 du temps) - Effectuer la maintenance de 1er niveau des machines de production Recrutement Ouvrier Spécialisé à Technicien, en CDI , Temps plein. Industrie Salaire : Selon compétences et expériences - Connaissance des matériaux utilisés dans le secteur automobile - Capacité à diagnostiquer un problème et à y remédier - Proposer des modifications à apporter sur les gammes de montage, de fabrication ou de réparation. Expérience de 4 à 10 ans Formation : CAP/BEP à Bac Productique Rigoureux(se) et investit, vous avez conscience de l'importance de la justesse et de la précision de votre travail, il conditionne la qualité des réalisations et le résultat économique des affaires. Vous devez tenir compte des remarques d'amélioration afin de tendre toujours vers un meilleur résultat. FESTOU INTERIM Vire : La société Festou Interim accompagne les entreprises Normandes depuis 2008, dans leur démarche de recrutement. Salariés intérimaires, Festou Interim s'engage à vous proposer des missions en adéquation avec vos compétences et votre expérience. Nos valeurs sont basées sur l’humanisme « remettre l’homme au cœur du projet économique » est notre crédo.</w:t>
      </w:r>
    </w:p>
    <w:p>
      <w:r>
        <w:rPr>
          <w:b/>
          <w:color w:val="FF0000"/>
        </w:rPr>
        <w:t>id 133</w:t>
      </w:r>
    </w:p>
    <w:p>
      <w:r>
        <w:rPr>
          <w:b w:val="0"/>
        </w:rPr>
        <w:t>. Voici les sorties littéraires « fantasy » de Mai 2011. Le classement s’organise par ordre alphabétique. Mise à jour : 30/04/11 . Les informations s’inscrivent comme suit : ¤ NOM DE L’AUTEUR Prénom de l’auteur : Nom de l’œuvre – Nom du livre, tome n°# (date de parution) Albin Michel : Baam : Bélial’ : Critic : Delcourt : ¤ Silvestri, Lobdell, Benitez &amp; Finch : Darkness – Les âmes damnées, volume 3 (18 mai) Eclipse : ¤ Nury, Lauffray, Xiaoyu, Alberti &amp; Tirso : Les chroniques de la légion, volume 1 (4 mai) J’ai Lu : L’Atalante : ¤ VALLETTI Serge : Spasmi studium (19 mai) Lokomodo : Michel Laffon : Milady : ¤ BLACK Holly &amp; NAIFEH Ted : Le Cercle – Les liens du sang, volume 1 (20 mai) ¤ GREENWOOD Ed : Elminster – La tentation d’Elminster, tome 3 (20 mai) Orbit : Panini : Pocket : ¤ FETJAINE Jean-Louis : Les chroniques des elfes – Le sang des elfes, tome 3 (12 mai) ¤ HERBERT Franck &amp; ANDERSON Kevin J. : Après Dune – Les chasseurs de Dune, tome 1 (12 mai) Soleil Prod : ¤ Arleston, Tarquin &amp; Lise : Les gnomes de Troy – Même pas peur, volume 3 (25 mai) ¤ Cordurié &amp; Lapo : Les seigneurs de Cornwall – La filleule des fées, volume 2 (25 mai) ¤ Gaudin, Crosa &amp; Paitreau : Vigilantes – Le signe, volume 1 (25 mai) ¤ Gaudin, Urgell &amp; Mambba : Dead Life – Le crépuscule, volume 1 (25 mai) ¤ Istin, Crety &amp; Cordurie : Hannibal Meriadec et les larmes d’Odin – Santa Maria della salute, volume 3 (25 mai) ¤ Lamontagne, Kan-J &amp; Zigenfruke : Haven – Exil, volume 1 (25 mai) ¤ Lecureux &amp; Chéret : Rahan – Rahan, volume 2 (25 mai) ¤ Novi, Surzhenko : Les Carnets secrets du Vatican – Le baton de Moïse, volume 5 (25 mai) ¤ Sala, Alliel &amp; Champelovier : Spynest – Birdwatchers, volume 1 (25 mai) ¤ Tackian &amp; Kendall : La compagnie des lames – Renaissance, volume 1 (25 mai) 25 mai) Beaucoup de chouettes sorties. Merci Acr0 pour la récap’ 🙂 Le Maguire chez Bragelonne à l’air pas mal, les Briggs seront surement dans mes prochains achats. Je vois pas un des bouquins que j’attends chez Eclipse et qui été prévu pour mai normalement par contre 🙁 Ah mince, pourtant je me suis basée sur leur billet du 22 avril :/ Merci pour ce calendrier, comme ça je vais repérer mes prochains achats. Je pense que Patricia Briggs sera du lot! Même si j'ai toujours voulu, je n'ai jamais franchi le cap de lire du Briggs :) han mais c’est mal ça! c’est malin je vais me ruiner en mai maintenant (oui je regarde en générale de loin les sorties, mais là, il y a des titres qui me font de l’œil genre « youhou j’aimerais bien rejoindre ta PAL, aller, viens te faire plaisir! » La vie de LCA est très dure. Je compatis ! Tant de livres chaque mois et pas assez de temps pour tout lire … gros soupir …. xD Je partage ton énorme soupir, sais-tu ! Comme d’hab’, merci pour ce récapitulatif !! Merci ;) De belles sorties encore !! N'est-ce pas ?! A ne pas louper le livre perdu des sortilèges chez orbit, c’est une vrai merveille! C'est vrai qu'il me tente... encore faudrait-il que je trouve le temps pour le lire ! Whaou! Quel boulot, merci pour cet index des sorties ! Je ne te le fais pas dire ;) C'est long à faire Je te décerne très solennellement un Stylish Blogger Award parmi 6 autres blogueuses/blogueurs pour</w:t>
      </w:r>
    </w:p>
    <w:p>
      <w:r>
        <w:rPr>
          <w:b/>
          <w:color w:val="FF0000"/>
        </w:rPr>
        <w:t>id 134</w:t>
      </w:r>
    </w:p>
    <w:p>
      <w:r>
        <w:rPr>
          <w:b w:val="0"/>
        </w:rPr>
        <w:t>handicap : Ted, autidme et tous les autres J'ouvre ce fils pas pour me plaindre mais pour donner et pour r�cup des tuyaux car dans ces domaines qui nous sont souvent inconnus avant d'y �tre confront�, c'est bon de pouvoir en discuter. Et le parcours de chacun peut faire avancer les suivants. Mes 2 zouzous ont �t� diagnostiqu�s TED en juillet l'ann�e derni�re pour leur 4 ans, l'un plus "gravement" que l'autre puisqu'il s'av�re avoir des troubles autistiques. Ils ne parlaient pas ou fort peu, restaitent entre eux. Il est dur de savoir ce qu'il ressort de la g�m�lit� ou de leurs troubles. A la rentr�e de PS, je ne m'alarmais de leur retard de language car leur soeur avait parl� tard, et personne m�decin ou autre m'a alert� sur quoique ce soit. Alors � l'�cole l'enfer. Tout d'abord scolaris� dans la m�me classe, nous avons �t� oblig� de les s�par�s il y avait eux et la classe. Je passe pleins de d�tails df�cembre s�paration, l� l'un des 2 se met � �voluer. Parall�lement sentant qq chose, prise de rdv pr bilan orthophonique; et recherche p�dopsy. L� ils ont un language d'un enfant de 18/24 mois tt au plus. J'ai �galement pris RDV au C�da � Bron , Cams � D�cines, Orl � Bron et faitr avec �cole un docssier mdph pour avoir avs au plus vite (� la rentr�e). Les gar�ons ont donc �t� diagnostiqu�, L�o avait en plus de ses troubles des otites seromuqueuse qui lui avaient baiss�es son ouie de 30 d�cibels, d'ou veg�tations + diabolos=&gt; tout r�cup. un bon point. Prise rdv �galement au cmp � d�cines pour avoir d'autres intervenants.POur faire court, � ce jour, Thimoty a fait bcq de progr�s en language car on le comprend m�me s'il ne fait pas tjs des phrases, il a m�me de l'humour. A l'�crit � l'�cole, il ne semble pas souffrir de retard particulier en comparaison. Il est pr�vu un bilan austitique d'ici la rentr�e scolaire. De m�me pour L�o, par comtre lui ce n'est pas m�me cas, car il n'est tjs pas rentr� dans l'apprentissage et va devoir redoubler sa MS. On tacher de le faire avec la m�me maitresse et avs pour �viter le tps de l'adaptation, on a commenc� le PECS pour qu'il puisse se faire comprendre et semble y adh�rer. Sommes en attnte des r�sultats du neurop�diatre consernant l'analyse g�n�tique.a c�t� de cela ce sont des petits gar�ons pleins de vie parfois durs � mitriser car il faut leur apprendre toutes les limites et �a ne fait pas en un jour, et �a use malgr�s notre adoration.a suivre et � vous Re�: handicap : Ted, autidme et tous les autres plein de bonnes ondes ninette!! Ce sont des handicaps destabilisant, c'est pas facile... Mais tu as manfiestement deux petits gar�ons plein de vie, et ils ont la chande d'�tre 2, ils sauront surement se tirer vers le haut tous les 2!! Journalisée Re�: handicap : Ted, autidme et tous les autres je l'esp�re sinc�rement, pour le moment Thimoty le moins touch� sent sa sup�riorit� sur son fr�re dans bien des domaines et ma foi vit sa vie, car comme il commence � se faire des copains, il ne joue plus avec son fr�re � l'�cole et L�o en souffrait il faisait comprendre � son avs qu'il voulait rentr�. Mais qq part �a le fera grandir. Par contre � la maison, c'est souvent castagne... zut ca sonne jumeaux 2007 et leur soeurette ;-) Re�: handicap : Ted, autidme et tous les autres p'tite question... tu pr�f�res un fil sp�cifique "Rh�ne", ou nous rejoindre dans la partie "sant�" "handicap" sur le</w:t>
      </w:r>
    </w:p>
    <w:p>
      <w:r>
        <w:rPr>
          <w:b/>
          <w:color w:val="FF0000"/>
        </w:rPr>
        <w:t>id 135</w:t>
      </w:r>
    </w:p>
    <w:p>
      <w:r>
        <w:rPr>
          <w:b w:val="0"/>
        </w:rPr>
        <w:t>Location de voitures Larvik | Comparer les prix des grands fournisseurs de location de voitures à Larvik, NorvegeRentalcargroup propose une comparaison de prix de location de voiture à Larvik, Norvege. Nous vous montrons les tarifs, flotte et location de voitures termes de toutes les entreprises de location de voitures à Larvik. Plus de 100.000 personnes utilisent nos services chaque année pour gagner du temps et de l\'argent sur leur prochaine location de voiture. Laissez-nous vous aider à trouver une offre sur votre prochaine location de voiture. Location de voiture Larvik | Nous vous offrons une comparaison de tous les fournisseurs, mais vous choisissez votre location de voiture basée sur le prix des voitures, la location et la catégorie de voiture à Larvik.</w:t>
      </w:r>
    </w:p>
    <w:p>
      <w:r>
        <w:rPr>
          <w:b/>
          <w:color w:val="FF0000"/>
        </w:rPr>
        <w:t>id 136</w:t>
      </w:r>
    </w:p>
    <w:p>
      <w:r>
        <w:rPr>
          <w:b w:val="0"/>
        </w:rPr>
        <w:t>Les parents du petit “Adolf Hitler”, 3 ans, se sont vus retirer la garde leurs trois enfants, y compris la petite soeur d’Adolf, “Nation Arienne”. La justice américaine considère que le nom choisi pour ces enfants constitue un abus. Les braves parents n’en reviennent pas ! Adolf Hitler et Nation Arienne ! En nommant leurs enfants de la sorte, Heath et Deborrah Campbell, paisibles habitants du New Jersey, ont montré de façon un peu trop virulente leur attachement au fondateur du IIIe Reich. Des noms aux goûts amers qui constituent selon les juges locaux un abus et une forme de maltraitance à l’égard des enfants, qui auraient eu à trainer toute leur vie des noms plus qu’embarrassants. Les trois enfants du couple ont été placés dans des familles d’accueil même si les parents ont fait appel du jugement et affirment qu’ils ont le droit d’appeler leurs enfants comme ils le veulent. La justice s’est saisie du dossier “Adolf Hitler” après qu’une épicerie du New Jersey ait refusé en 2009 de décorer un gâteau d’anniversaire au nom du dictateur allemand. On touche le fond avec ces bouseux.. On peut dire ce qu'on veut de la doctrine nationale socialiste mais au moins c'est une culture (dialogue du fil "The big lebowski", ne pas se meprendre sur mes intentions hein 🙂 ) Treve de plaisanterie, ils sont sacrément arriérés ces bouseux Une histoire qui date de 2008 ou 2009………. Par exemple : http://www.gentside.com/enfant/adolf-hitler-retir… Coïncidence ou tradition familiale ? Howard Campbell Junior était le chef des nazis américains pendant la 2ème guerre mondiale. Il a levé deux divisions de SS américains et a été fusillé en 1945 comme traître à son pays et criminel de guerre. Ces Campbell-là sont-ils de la même famille ? Howard Campbell Junior est un personnage du roman Nuit Noire de Kurt Vonnegut ("Mother Night"). Ce sont des "tarés" ces parents là !cCest de la provocation utilisée par l'entremise d'innocentes victimes et la justice a eu tout à fait raison de leur retirer la garde de leurs enfants. Ouh ! C'est le MAL ! le MAL ! Retirez leur leurs gosses ! Castrez les ! LE MAL ! LA HAINE ! ( Tiens, je connais un petit "Joseph" baptisé en l'honneur d'oncle Jo, mais ça n'est pas la même chose… " LE MAL" quoi. Je vois pas le mal ces gens appellent leurs enfants comme ils veulent. Ils sont aux USA pays de la liberté et des droits de l'homme??? NON???? Il y a bien des parents qui appellent leurs gosses Kim Jong il, Sharon, Lénine…. 2 points 2 mesures! interdisons en France les prénoms comme Jean-Marie et Marine! mais qu'est ce que vous pouvez être débiles, comparez le pen et ariel sharon et hitler, faut vraiment être con!!!! même si le pen est une grosse merde il n'est pas responsable du génocide de 6 millions de personnes, des êtres humains, vous savez, des juifs. Et Sharon encore moins, lui au contraire il permet de les sauver, bande d'antisémites incultes! Sharon qui sauve les juifs… on aura rigolé au moins Et alors? Kim Jonh-Il c'est 8 millions de personnes qui crèvent de faim, Stalline c'est 18 Millions de personnes déportées (dont 1/5 sont mortes), sans causer de Mao Zedong, qui explose tous les records. Mais là, ça ne dérange personne pourtant (c'était pas des juifs, c'est surement pour ça, les autres sont moins importants)… @cyril : ANTISÉMITE !!! Les parents en nommant leurs gamins avec de tels noms sont plus égoïstes qu'autre chose! Parce que les pauvres, pour trouver un travail, un logement et j'en passe, ils vont morfler, si ils n'en changent pas. Dénoncer d'autres atrocités</w:t>
      </w:r>
    </w:p>
    <w:p>
      <w:r>
        <w:rPr>
          <w:b/>
          <w:color w:val="FF0000"/>
        </w:rPr>
        <w:t>id 137</w:t>
      </w:r>
    </w:p>
    <w:p>
      <w:r>
        <w:rPr>
          <w:b w:val="0"/>
        </w:rPr>
        <w:t>Les teintes de verres Gunnar Quelle couleur de verres choisir ? Teintes de verres Focus / Effet zoom pour reposer le muscle oculaire Verre galbé pour favoriser et conserver une bonne humidité de l’œil Traitements anti reflets et anti rayures Pelliculage spécifique pour augmenter la durabilité des verres Technologie brevetée diAMIX Filtration haute de la lumière bleue grâce à leurs verres ambrés Filtration de 100% des UV Liquet Focus / Effet zoom pour reposer le muscle oculaire Verre galbé pour favoriser et conserver une bonne humidité de l’œil Traitements anti reflets et anti rayures Pelliculage spécifique pour augmenter la durabilité des verres Technologie brevetée diAMIX Filtration optimale de la lumière bleue grâce à leurs verres transparents qui en transforment quasiment pas les couleurs avec leur filtre imperceptible Filtration de 100% des UV Crystalline Focus / Effet zoom pour reposer le muscle oculaire Verre galbé pour favoriser et conserver une bonne humidité de l’œil Traitements anti reflets et anti rayures Pelliculage spécifique pour augmenter la durabilité des verres Technologie brevetée diAMIX Filtration légère de la lumière bleue pour une perception parfaite des couleurs Filtration de 100% des UV gamme bureau gamme gaming gamme LIQUET gamme CRYSTALLINES Ambré BPF 65 – Bloque 65% de la lumière bleue La technologie “signature” de Gunnar avec ses verres ambrés offre un contraste amélioré ainsi qu’une performance visuelle optimisée tout en réduisant les reflets et en bloquant la partie la plus agressive du spectre de la lumière. La meilleure protection en terme de contraste, de confort et performance visuelle. Les verres ambrés filtrent 65% de la lumière bleue nocive à haute intensité et 100% des UV.. Liquet BPF 35 – Bloque 35% de la lumière bleue Les Gunnar Liquet sont une solution intermédiaire pour ceux qui recherchent la meilleure protection contre la lumière bleu avec une haute fidélité des couleurs. Les Liquet bloquent 35% de la lumière bleue artificielle des écrans sans impacter la perception des couleurs et ainsi votre créativité reste intacte et vos yeux plus détendus. Crystalline BPF 10 – Bloque 10% de la lumière bleue Les Crystallines ont été créés spécifiquement pour les graphistes, les photographes ou encore les spécialistes de la vidéo et du montage qui ont besoin d’avoir une vision parfaite des couleurs qui les entourent. Si votre profession vous demande de travailler sur les couleurs, les crystallines sont faites pour vous. Les Crystallines filtrent 10% de la la lumière bleue à haute intensité et 100% des UV. Qu’est ce que le Blue-Light Protection Factor (BPF™) ? Le BPF est un outil de mesure de la protection offerte par les verres contre la lumière bleue et les UV. Le BPF va de de 0 à 100, ce qui correspond à la quantité de niveau de lumière bleue bloquée par la technologie Gunnar. Plus il est haut, plus la lumière bleue est bloquée par le verre. Le BPF peut s’apparenter au SPF (Sun protection factor) qui mesure le niveau de protection des crèmes solaires. Lesquelles choisir ? - Nous recommandons les verres ambrés pour une protection optimale. - Les verres liquet sont un bon compromis entre protection et esthétique. - Les verres crystallines restent le choix idéal pour les professions nécessitant une perception parfaite des couleurs (travail sur pantones / graphisme). N’oubliez pas de vous protéger aussi du soleil Gamme solaire Blocage des UVA et UVB Verre galbé pour favoriser et conserver une bonne humidité de l’œil Pelliculage spécifique pour augmenter la durabilité des verres Technologie brevetée diAMIX Nos solaires possèdent une teinte qui vous permet d’optimiser votre expérience lorsque vous passez du temps en dehors de votre bureau. Grâce à ces solaires, vous pouvez faire face à l’agression des rayons ultraviolet du soleil ! Gunnar est LA solution ! Notre filtre solaire permet de bloquer la totalité des UVA et des UVB de la lumière du soleil tout en laissant passer la lumière bleue bénéfique pour ne pas vous en faire perdre les avantages. La lumière bleue, visible sur le spectre de la lumière, atteint directement le fond de l</w:t>
      </w:r>
    </w:p>
    <w:p>
      <w:r>
        <w:rPr>
          <w:b/>
          <w:color w:val="FF0000"/>
        </w:rPr>
        <w:t>id 138</w:t>
      </w:r>
    </w:p>
    <w:p>
      <w:r>
        <w:rPr>
          <w:b w:val="0"/>
        </w:rPr>
        <w:t>Guide linguistique suédois : Différence entre versions Version du 28 avril 2013 à 18:02 Le suédois est parlé en Suède et dans certaines parties de la Finlande où il est la seconde langue officielle, conjointement avec le finnois(le suédois est toutefois la seule langue officielle de l'archipel finlandais des Åland). D'une région à l'autre on trouvera différentes variantes dialectales, plus sur la prononciation et certaines expressions. Par exemple, le dialecte du sud (skånska) se rapproche du danois dans la prononciation et peut être incompréhensible pour quelqu'un qui a appris le suédois "classique", de Stockholm (Rikssvenska) De manière générale, c'est le Rikssvenska qui est parlé à la télévision, et la plupart des suédois venant d'autres régions peuvent parler une variante de leur dialecte se rapprochant du suédois de Stockholm. Le suédois est une langue indo-européenne qui appartient au groupe germanique et au sous-groupe nordique oriental. Il est très similaire aux autres langues scandinaves parlées par ses voisins norvégiens et danois. Le suédois permet de comprendre sans difficulté le norvégien parlé et écrit et le danois écrit. En revanche, la compréhension orale du danois est très limitée pour les personnes peu habituées à l'accent danois. - 1 Prononciation - 1.1 Voyelles - 1.2 Consonnes - 1.3 Diphtongues communes - 2 Liste des phrases - 3 Base - 3.1 Problèmes - 3.2 Nombres - 3.3 Temps - 3.3.1 Heures - 3.3.2 Durée - 3.3.3 Jours - 3.3.4 Mois - 3.3.5 Écrire heure et date - 3.4 Couleurs - 3.5 Transport - 3.5.1 Bus et Train - 3.5.2 Directions - 3.5.3 Taxi - 3.6 Logement - 3.7 Argent - 3.8 Manger - 3.9 Bars - 3.10 Achats - 3.11 Conduire - 3.12 Autorité - 4 Apprendre plus - 5 Voir aussi Prononciation Voyelles a : se prononce "â" comme dans " pâte" e : se prononce "é" comme dans "clé" i : se prononce "i", comme dans "lire" ou "si" o : se prononce "ou" comme dans "mou" et "roux" j : se prononce "y" comme dans "Yeah" y : se prononce "u", mais un "u" spécial, en arrondissant les lèvres. S'apparente plus ou moins au "u" de "lu".C'est un son très compliqué à reproduire pour un français, mais il a une petite astuce : faire comme si on allait prononcer "u" (lèvres arrondies) et en gardant cette position, dire "i". ä : se prononce "ê", comme dans "fenêtre" ö : se prononce "eu" comme dans "feu" ou "vieux" å : se prononce "ô" comme dans "ôde", "côte". On peut parfois entendre "ôa'" suivant les régions, à Stockholm surtout. Liste des phrases En suédois, il n'y a plus de forme de politesse pour le vous, comme en français. Depuis les années 60, tout le monde se tutoie (il est cependant d'usage de ne pas tutoyer les membres de la famille royale). Base - Bonjour. - Hej. (Hey) - Comment allez-vous ? - Hur mår du ? (hûr môr dû); Hur står det till (hû schtôr dé till - Très bien, merci. - Mycket bra, tack. (Muké bra tak) - Quel est votre nom ? - Vad heter du ? (va héter dû) - Mon nom est _____. - Mitt namn är ____ (mitt namn er) - Heureux de vous rencontrer. - Trevligt att träffa dig (trévlit at trèffa dey), trevligt att träffas (trévlit at trèffas), - S.v.p. - Snälla. (snèlla) Ne s´emploie pas comme en français. Ici mot d'insistance pour demander quelque chose. - Merci. - Tack. (tak) - Il n'y a pas de quoi - Var</w:t>
      </w:r>
    </w:p>
    <w:p>
      <w:r>
        <w:rPr>
          <w:b/>
          <w:color w:val="FF0000"/>
        </w:rPr>
        <w:t>id 139</w:t>
      </w:r>
    </w:p>
    <w:p>
      <w:r>
        <w:rPr>
          <w:b w:val="0"/>
        </w:rPr>
        <w:t>6 février 2020 : Journée mondiale de lutte contre les Mutilations génitales féminines Dans le monde, environ 200 millions de femmes sont concernées par les mutilations génitales féminines (MGF), aussi appelées excision. Il s’agit d’une intervention qui altère et lèse les organes génitaux externes de la femme pour des raisons non-médicales. Outre le fait que cela constitue une atteinte à leurs droits, cette pratique engendre des conséquences graves pour l’intégrité physique et la santé des femmes et filles concernées. Le Mali se caractérise par une des prévalences les plus élevées. On estime à 85,2%, la proportion de femmes maliennes excisées (Source : OMS). Cette pratique est ancrée dans la communauté et dans les coutumes. Pratiquée pour des raisons culturelles, sociales ou religieuses, le manque d’informations relatives aux conséquences de la pratique sur la santé tend, entre autres, à la perpétuer. C’est pourquoi l’un des objectifs des projets de la Fondation Follereau Luxembourg est de susciter le changement de comportement des populations en organisant des sessions de sensibilisation et en les informant sur les conséquences physiques et psychologiques. En 2020, 86 relais communautaires seront formés en techniques d’animation sur les VBG (violences basées sur le genre). Les exciseuses traditionnelles sont, quant à elles, formées en alphabétisation, et converties en relais communautaires pour sensibiliser et informer à leur tour sur les conséquences de cette pratique. Pour que les femmes aient le droit de fonder une famille sans devoir risquer leur vie lors de leur grossesse et surtout pendant l’accouchement dû à des complications provoquées par les mutilations génitales féminines, nous avons besoin de votre soutien. Dans le cadre de la journée mondiale de lutte contre les mutilations génitales féminines, la Fondation Follereau Luxembourg et PADEM, avec le soutien de la Ville de Luxembourg, organisent, le 6 février 2020 de 12 à 14 heures sur la place d’Armes de Luxembourg Ville, une action de sensibilisation concernant les mutilations génitales féminines. Être informé(e) et en parler autour de soi c’est déjà agir pour l’intégrité physique des femmes.</w:t>
      </w:r>
    </w:p>
    <w:p>
      <w:r>
        <w:rPr>
          <w:b/>
          <w:color w:val="FF0000"/>
        </w:rPr>
        <w:t>id 140</w:t>
      </w:r>
    </w:p>
    <w:p>
      <w:r>
        <w:rPr>
          <w:b w:val="0"/>
        </w:rPr>
        <w:t>Danser la vie:ATELIERS « Danser la vie » à l’Isle Adam (95) Date de fin : 17/09/2020 Heure : 19:45 à 22:15 Danser la vie ATELIERS « Danser la vie » à l’Isle Adam (95) « Tantra-Danse » Libérons-nous de nos stress profonds ! dates : Jeudis 17 septembre, 15 octobre, 19 novembre Et 17 Décembre 2020 Dominique Bouilly est ostéopathe D.O. et anime des stages de développement personnel depuis 20 ans. Il vous propose des ateliers très variés afin de vous faire découvrir des outils de bien-être, de connaissance de soi afin de vous libérer de vos stress profonds. Les « outils » utilisés seront différentes formes de méditation, la bioénergie, des pratiques de respiration, différentes formes de danses thérapies, des pratiques d’éveil énergétique… Et des temps de paroles. L’intention est de connecter tous les plans du corps, physique, énergétique, psychologique, émotionnel et spirituel. Lieu : Ajna Studio Yoga – 29 Avenue Michel Poniatowski, 95290 L’Isle Adam Tarif : 24 euros l’atelier Horaires : 19h45 – 22h15 Dates : Jeudis 17 septembre, 15 octobre, 19 novembre Et 17 Décembre 2020 Renseignements et inscriptions : Dominique Bouilly 06 11 50 32 34</w:t>
      </w:r>
    </w:p>
    <w:p>
      <w:r>
        <w:rPr>
          <w:b/>
          <w:color w:val="FF0000"/>
        </w:rPr>
        <w:t>id 141</w:t>
      </w:r>
    </w:p>
    <w:p>
      <w:r>
        <w:rPr>
          <w:b w:val="0"/>
        </w:rPr>
        <w:t>Parce que vous blog est fait pour vous tenir informé au plus juste, cela veux aussi dire que je ne suis pas là uniquement pour vous annoncer de bonnes nouvelles. Après mes derniers échanges avec la BCA, j’ai recemment pris contact avec un autre laboratoire allemand. En effet mon état se dégrade tout tout doucement… je ne peux plus pratiquer de sport depuis 5 semaines dû à une blessure, et Le sauna seul ne solutionne pas les choses. J’ai eu cet après-midi le laboratoire par Skype. D’après mes derniers résultats de la BCA ils me confirment bien la présence encore des borrelias… Nous repartons donc au début… entretien, tests sanguins, entretien et traitement… C’est donc reparti pour un tour… Je dois vous avouer que même si dans un coin de ma tête je savais que j’étais pas guéri… La pillule est très difficile à avaler… J’ai tellement l’impression de revenir 2 ans en arrière… même si bien sûr je n’en suis pas au point où j’en étais… mais c’est quand même très difficile à admettre… Je vous tiendrai comme toujours informée de tout, ainsi que du nom du laboratoire etc… sous très peu. Tout ce que je peux vous dire, c’est que ce que j’apprécie beaucoup c’est le fait de ne pas avoir à me déplacer et de pouvoir faire, même le premier rendez-vous, par skype. À bientôt à vous tous !!!! 😘 Re- Bonjour Aude (décidément je vous harcèle! DSL!) Simple question : j’ai regardé votre vidéo d’environ 40 minutes que j’ai trouvé incroyable et à la suite de laquelle j’ai regardé sur le net pour un sauna infra-rouge et j’ai également vu le montant financier de cet investissement qui m’a bcp freiné vu mes modiques moyens du coup je souhaitais vous demander si cela vous avait vmt bcp aidé et comment vous l’avez installé chez vous (place ? entretien ? coût après achat ?…) est-ce vraiment raisonnable et utile ? merci et encore courage à vous ! Emmanuel (encore moi !) PS : Je viens de voire votre post à ce sujet dans une autre partie du blog, ce message annule donc le précédent ! dsl ! Bonjour. Sincèrement ce sauna a été mon quotidien pendant 1 an. Et encore mon sauveur de temps en temps. Il ne me coûte rien et consomme très peu. Il est pliable donc prends pas beaucoup de place. Il est lavable à la machine. Et surtout cela m’a permis de detoxifier, et de me sortir de mes brouillard neuro et mes périodes de grosses douleurs. Lymicalement Bonjour, Dsl de la rep tardive Ok ca marche, merci pour l’info, c’est une piste très intéressante je pense oui Je vous demandais dans un autre post si vous l’utilisiez toujours et si par hasard vous ne souhaitiez pas le vendre mais visiblement il est vous est toujours utile donc je retire ce que j’ai dis! Merci et bon courage Bonjour moi je fais environ 3 séances de 30 minutes depuis environ 2/3 mois environ et je dois dire que ces séances atténués mes douleurs , quand je me mets dedans j ai mal et quand je ressort je n ai plus ou quasi plus mal par contre je suis très fatigué pendant environ 1 heure il faut que je me repose mais après c est une belle journée qui s annonce . Je refait un peu de velo electrique mais je fais environ 20 kms d un seul coup voilà mon témoignage pourra peut être utile c est Maud qui en avait un et j ai fait comme elle pour essayer de soulager Bonjour à tous 🙂 Comment vas tu Aude ? Côté sport tu t’entraînes toujours avec tes amies ? Moi c’est reparti pour 3 mois de traitement dont 4 nouveaux Antibios par rapport à mon dernier traitement de 2 mois 😦 le médecin cherche en utilisant plusieurs médocs de savoir quelle est la « bestiole » qui est responsable des 2 ou 3 symptômes « neurologiques » qui ne me quitte pas ! donc il tape large avec plusieurs antibios . à ce jour certains sont parti 🙂 mais la bataille n’est pas terminée !… Bien à vous Bonjour Aude, Tout d’abord, tous mes encouragements pour ce moment difficile Je voudrais vous dire à vous et à tous</w:t>
      </w:r>
    </w:p>
    <w:p>
      <w:r>
        <w:rPr>
          <w:b/>
          <w:color w:val="FF0000"/>
        </w:rPr>
        <w:t>id 142</w:t>
      </w:r>
    </w:p>
    <w:p>
      <w:r>
        <w:rPr>
          <w:b w:val="0"/>
        </w:rPr>
        <w:t>Antennes mobiles à Saint-Nicolas-d'Aliermont La commune de Saint-Nicolas-d'Aliermont possède 3 antennes de téléphonie mobile. Pour l'instant, aucune antenne 5G n'est implantée. - SFR compte 2 antennes mobiles à Saint-Nicolas-d'Aliermont dont 2 en 4G+ avec une vitesse théorique maximale de 337.5 Mb/s. - Bouygues Telecom est présent sur 2 antennes mobiles à Saint-Nicolas-d'Aliermont dont 2 en 4G+ avec une vitesse théorique maximale de 337.5 Mb/s. - Free a équipé 1 antenne mobile à Saint-Nicolas-d'Aliermont dont 1 en 4G+ avec une vitesse théorique maximale de 262.5 Mb/s. Derniers événements mobiles à Saint-Nicolas-d'Aliermont 20/06/2019 : Montée en débit 4G+ Bouygues Telecom sur l'antenne 522459 28/05/2019 : Montée en débit 4G+ SFR sur l'antenne 522459 02/01/2018 : Ouverture de la 4G Orange sur l'antenne 669512</w:t>
      </w:r>
    </w:p>
    <w:p>
      <w:r>
        <w:rPr>
          <w:b/>
          <w:color w:val="FF0000"/>
        </w:rPr>
        <w:t>id 143</w:t>
      </w:r>
    </w:p>
    <w:p>
      <w:r>
        <w:rPr>
          <w:b w:val="0"/>
        </w:rPr>
        <w:t>Trop de pression fiscale tue l'impôt c'est évident, sans compter les dommages collatéraux. La décision d'imposer les oeuvres d'art est une mauvaise mesure. Elle va rapporter assez peu d'argent et faire partir à l'étranger toutes les collections privées. Le mécénat est une dimension très loin d'être négligeable du financement de la sphère artistique. Je considère déjà l'ISF comme une spoliation. Le gouvernement a besoin d'argent pour équilibrer les comptes de la nation. Qu'il commence par baisser ses dépenses. Toutefois, j'observe que ce gouvernement étrangle l'art en baissant le buget de la culture d'un côté et en accroissant la pression fiscale sur l'art de l'autre. Quelle ineptie. Je tends à penser que hors patrimoine et promotion de la francophonie, le ministère de la culture est une création ex nihilo plus idéologique qu'autre chose en France. Je crois qu'on devrait donc laisser une bien plus large place au ménénat (aux fondations, par exemple, comme le suggérait Bayrou en 2007 puis en 2012). Je n'aime pas du tout l'idée d'une création artistique subventionnée par l'État. On a vu ce que cela donnait en Union Soviétique et plus généralement dans les régimes qui se veulent "forts". Je crois en un état qui garantit la liberté mais absolument pas en un État qui définit ce qui est artistique ou non. Bref, l'État socialiste a tout faux. Le problème c'est que la sphère artistique a pris de si mauvaises habitudes en France qu'il va être douloureux au fil du temps de l'extirper du mauvais giron de l'État. Lui laisser une vraie liberté fiscale (et elle bénéficie déjà largement dans certains domaines d'un régime dérogatoire) me paraît plus propre à la stimuler que toute forme d'encasernement fût-il doré. Bref, aux collectivités locales à la rigueur de définir leurs rapports à l'art pour autant que la sphère publique intervienne et pour le reste, liberté fiscale pour les créateurs. Voilà un beau deal libéral qui fera frémir mes tovaritchi de gauche mais qui ne manque peut-être pas de bon sens par les temps qui courent... C'est quand même ironique que Laurent Fabius soit encore au gouvernement vingt après avoir fait pression pour que les oeuvres d'art ne soient pas retenues dans le calcul de l'ISF, sous prétexte que ses parents étaient antiquaires. Pour le reste, quelque soit le type, les impôts en France sont toujours idiots. Article : LE DILEMME DU BON IMPÔT http://0z.fr/uS5mH Écrit par : Carbone 12 | mardi, 16 octobre 2012 L'ISF est un impôt injuste et dangereux économiquement, car il s'agit d'un impôt physiocrate. Écrit par : Phil | mardi, 16 octobre 2012 Pour connaître un tout petit peu le marché de l'art, l'exonération de ces bibelots dans le calcul de l'ISF m'a toujours semblé une aberration, au contraire. Pauvres riches ! obligés d'y regarder à deux fois avant de parier sur une croûte ! C'est pas une vie, en effet. Et dire que nous allons perdre tous ces beaux esprits. Quel dommage, cher Hérétique ! On en tremble d'avance pour ces hordes de peintres maudits, ces foules de barbouilleurs en avance sur leur temps, tout ce talent évaporé à l'étranger. Je n'aurais, à l'annonce de leur départ, pas un battement de cil : qu'ils aillent excercer ailleurs l'art de la subversion subventionnée. 2e point : On ne définit pas ce qui est artistique ou pas en imposant des oeuvres d'art. L'impôt, ce n'est pas la censure et l'allusion à l'Union Soviétique me semble un peu sotte : l'art est massivement subventionné en France depuis les années 70. Et alors ? Enfin, je ne vois pas ce que viennent foutre les collectivités territoriales dans ce débat sur l'art et l'impôt. Dans la vraie vie, et pas dans l'Île aux</w:t>
      </w:r>
    </w:p>
    <w:p>
      <w:r>
        <w:rPr>
          <w:b/>
          <w:color w:val="FF0000"/>
        </w:rPr>
        <w:t>id 144</w:t>
      </w:r>
    </w:p>
    <w:p>
      <w:r>
        <w:rPr>
          <w:b w:val="0"/>
        </w:rPr>
        <w:t>Une première encourageante pour Élise PujolLa Néodomienne Élise Pujol s'est bien battue pour son premier open international. La cadette française Prithika Pavade s'impose chez les juniorsAux Internationaux de France jeunes, qui se déroulent en cette fin de semaine au complexe Saint-Symphorien, la jeune Française de 14 ans (encore…Une Tour de Babel qui rapporte gros à MetzL'organisation à Metz d'une étape du circuit mondial de tennis de table juniors et cadets offre à la capitale mosellane - et ses commerces - de…</w:t>
      </w:r>
    </w:p>
    <w:p>
      <w:r>
        <w:rPr>
          <w:b/>
          <w:color w:val="FF0000"/>
        </w:rPr>
        <w:t>id 145</w:t>
      </w:r>
    </w:p>
    <w:p>
      <w:r>
        <w:rPr>
          <w:b w:val="0"/>
        </w:rPr>
        <w:t>GAME : sous le sapin, les salariés ont les boules En redressement judiciaire depuis septembre pour une période de six mois, GAME France devait donner des nouvelles concernant ses possibilités de reprise le mois dernier. En raison de nouvelles offres apparues entre temps, la société dispose désormais d'un délai supplémentaire - repoussant l'échéance à janvier 2013 - pour présenter ses options devant le tribunal de commerce de Bobigny. Au milieu du rush de fin d'année, la situation est forcément délicate pour l'entreprise et ses employés. L'un d'entre eux, dans l'entreprise depuis plus de cinq ans, nous confirme l'incertitude et de la pression ressenties, selon lui, par de nombreux salariés. "Nous vivons un enfer depuis cet été : aucune communication sur les fermetures de magasins, on nous apprend presque la nouvelle du jour au lendemain par un pauvre mail à quelques jours de la fin", explique ce responsable de magasin dépité, en faisant référence aux évènements du mois d'août comme aux fermetures opérées depuis la mise en redressement judiciaire. "Les salariés n'ont jamais reçu de courriers préliminaires annonçant la situation, ni d'entretiens de licenciement comme la loi l'exige : beaucoup sont d'ailleurs en train d'aller aux prud'hommes à ce sujet." Pour les salariés remerciés, un document interne que nous avons pu consulter évoque un retard important dans le paiement des primes de licenciement et des soldes de tout compte, qui pourraient ne pas être versés avant janvier 2013 à cause d'un retard de la compagnie sur le plan administratif. Un courriel envoyé par le comité d'entreprise parle également de précipitation dans la gestion du plan de sauvegarde de l'emploi (PSE), avec un envoi simultané de la notification de licenciement et du contrat de sécurisation professionnelle (CSP) qui sème la confusion sur les possibilités de reclassement en interne. Des comptes à régler Pour les employés encore à bord, la pression passerait par des manoeuvres d'intimidation, comme "des coups de téléphone intempestifs" ou des messages laissés sur un forum, monté par des salariés qui souhaitaient faire grève avant de revenir sur leur décision au vu des menaces proférées. "Nous recevons une pression quotidienne de la part des responsables régionaux, qui nous disent tout simplement que si nous faisons des mauvais résultats, nous sommes les prochains sur la liste des licenciés", déclare le responsable de magasin. "Un directeur s'est permis de répondre directement sur le forum des grévistes et d'appeler les organisateurs en disant qu'il aurait quelques comptes à régler avec eux lors de sa prochaine visite dans leurs villes." Enfin, les employés auraient été informés par la direction que si aucun repreneur n'était trouvé pour GAME France, la société fermerait l'ensemble ou la majorité ses boutiques en mars/avril prochain ; l'éventualité d'un repositionnement quasiment exclusif sur la vente en ligne - grâce à une refonte complète du site actuellement en cours - n'étant pas à négliger. Joint par la rédaction, un porte-parole du groupe, Julien Trosdorf, nie d'un bloc cette possibilité, et apporte quelques précisions sur les derniers évènements, ainsi que sur le futur de GAME dans l'Hexagone. "A ce stade des discussions, il est prématuré d’anticiper la décision du tribunal de commerce. Un certain nombre de scénarios sont envisageables, notamment la poursuite de l’activité sur un périmètre plus réduit", explique Trosdorf. "Toutefois, il n'est aucunement question d'une fermeture de toutes les boutiques, ni de se focaliser principalement sur de la vente en ligne.". Concernant la refonte du site, au départ envisagée pour la mi-novembre, l'homme explique que les procédures liées aux fermetures de magasins ont retardé son lancement et qu'il devrait être prêt la semaine prochaine, même si son activité commerciale ne devrait pas reprendre avant janvier 2013. "La vente en ligne restera quoi qu'il arrive une activité complémentaire du groupe.". Pas de nouvelles fermetures avant janvier GAME se défend également d'avoir une communication interne déficiente, et avance que le comité d'entreprise a systématiquement la primeur des dernières informations lors de réunions organisées</w:t>
      </w:r>
    </w:p>
    <w:p>
      <w:r>
        <w:rPr>
          <w:b/>
          <w:color w:val="FF0000"/>
        </w:rPr>
        <w:t>id 146</w:t>
      </w:r>
    </w:p>
    <w:p>
      <w:r>
        <w:rPr>
          <w:b w:val="0"/>
        </w:rPr>
        <w:t>Cet article n'est pas encore renseigné par l'AJPN, mais n'hésitez pas à le faire afin de restituer à cette commune sa mémoire de la Seconde Guerre mondiale.Témoignages, mémoires, thèses, recherches, exposés et travaux scolaires [Ajouter le votre]Paul Joseph dit Joseph Bourson Arrêté comme otage et fusillé le 11 juin 1944 à Mussidan (Dordogne), Blog 2 pages, réalisation 2011Article rédigé à l'occasion de mes recherches généalogiques, puis la mise en ligne d'un blog (http://majoresorum.eklablog.com)dédié à la famille BOURSON qui a été expulsée en 1940 du village de Vigy (Moselle) et réfugiée à Mussidan (Dordogne) et les villages alentours où elle a vécu toute la durée de la guerre. Plusieurs personnes natives de Vigy  faisaient partie des 52 otages fusillés le 11 juin 1944.</w:t>
      </w:r>
    </w:p>
    <w:p>
      <w:r>
        <w:rPr>
          <w:b/>
          <w:color w:val="FF0000"/>
        </w:rPr>
        <w:t>id 147</w:t>
      </w:r>
    </w:p>
    <w:p>
      <w:r>
        <w:rPr>
          <w:b w:val="0"/>
        </w:rPr>
        <w:t>WordPress Bienvenue sur WordPress. Avant de nous lancer, nous avons besoin de certaines informations sur votre base de données. Il va vous falloir réunir les informations suivantes pour continuer. Nous allons utiliser ces informations pour créer le fichier wp-config.php . Si pour une raison ou pour une autre la création automatique du fichier ne fonctionne pas, ne vous inquiétez pas. Sa seule action est d’ajouter les informations de la base de données dans un fichier de configuration. Vous pouvez aussi simplement ouvrir wp-config-sample.phpdans un éditeur de texte, y remplir vos informations et l’enregistrer sous le nom de wp-config.php. Besoin d’aide ? Nous sommes là. Vous devriez normalement avoir reçu ces informations de la part de votre hébergeur. Si vous ne les avez pas, il vous faudra contacter votre hébergeur afin de continuer. Si vous êtes prêt·e… C’est parti !</w:t>
      </w:r>
    </w:p>
    <w:p>
      <w:r>
        <w:rPr>
          <w:b/>
          <w:color w:val="FF0000"/>
        </w:rPr>
        <w:t>id 148</w:t>
      </w:r>
    </w:p>
    <w:p>
      <w:r>
        <w:rPr>
          <w:b w:val="0"/>
        </w:rPr>
        <w:t>#51 Le 24/09/2012, à 11:51 - Christophe C Re : Liens Amazon et Ubuntu1MusicStore par défaut dans Quantal Pour celui qui achète des livres ou des musiques, avoir un music store et un bouquin store est pratique. S'il n'y en pas de proposé par Ubuntu, on va de toute façon les chercher sur le web. Sauf si vous n'achetez rien, ou que vous n'allez que dans des magasins physiques. Si Ubuntu touche de l'argent dessus au lieu de rien, et bien tant mieux. #52 Le 24/09/2012, à 11:55 - shindz Re : Liens Amazon et Ubuntu1MusicStore par défaut dans Quantal sorrodje a écrit : Moi j'aime pas du tout mais si ça s'enlève sans problème ça ne me gêne pas plus que ça. oui, mais tu n'es peut-être pas représentatif de la majorité des utilisateurs qui, eux, ne sauront pas l'enlever et qui, chaque fois qu'ils chercheront un programme présent sur leur ordinateur recevront bien plus de suggestions de consommation que de réponses pertinentes à leur demande légitime. Sans oublier les traces possibles et le trafic de bande passante généré. et toi tu ne sais en rien si ca va leur deplaire d'avoir des resultats provenant d'amazon ou d'U1., donc tu ne reprensentes rien du tout. #53 Le 24/09/2012, à 12:13 - sorrodje Re : Liens Amazon et Ubuntu1MusicStore par défaut dans Quantal cep a écrit :sorrodje a écrit : Moi j'aime pas du tout mais si ça s'enlève sans problème ça ne me gêne pas plus que ça. oui, mais tu n'es peut-être pas représentatif de la majorité des utilisateurs qui, eux, ne sauront pas l'enlever et qui, chaque fois qu'ils chercheront un programme présent sur leur ordinateur recevront bien plus de suggestions de consommation que de réponses pertinentes à leur demande légitime. Sans oublier les traces possibles et le trafic de bande passante généré. et toi tu ne sais en rien si ca va leur deplaire d'avoir des resultats provenant d'amazon ou d'U1., donc tu ne reprensentes rien du tout. Je ne sais pas si l'avis de cep est représentatif ou pas mais il est pertinent tout de même. ll ne s'agit pas d'un détail et ces propositions commerciales vont générer un tollé , n'en doutons pas une seule seconde. #54 Le 24/09/2012, à 12:28 - cep cep a écrit :sorrodje a écrit : Moi j'aime pas du tout mais si ça s'enlève sans problème ça ne me gêne pas plus que ça. oui, mais tu n'es peut-être pas représentatif de la majorité des utilisateurs qui, eux, ne sauront pas l'enlever et qui, chaque fois qu'ils chercheront un programme présent sur leur ordinateur recevront bien plus de suggestions de consommation que de réponses pertinentes à leur demande légitime. Sans oublier les traces possibles et le trafic de bande passante généré. et toi tu ne sais en rien si ca va leur deplaire d'avoir des resultats provenant d'amazon ou d'U1., donc tu ne reprensentes rien du tout. mais je ne prétends représenter qui que ce soit, je te rassure. Par contre j'ai une certaine idée, toute personnelle peut-être je te l'accorde, de ce que peut représenter le libre. Et, au nom de cette même idée, je pense que tu m'accorderas le droit de "refléter" ici mon opinion. Non ? Et, par avance je te rassure aussi sur deux autres points, au nom de ces mêmes principes je reconnais tout à fait à Canonical le droit de mettre en service ces fonctionnalités et aux utilisateurs qui y adhèrent le droit de les utiliser. Ne me remercie pas, ceci découle simplement de la logique des principes que je suis. #55 Le 24/09/2012, à 13:02 - compte supprimé Re : Liens Amazon et Ubuntu1MusicStore par défaut dans Quantal en meme temps pour peu qu'on ait une chance d'aider Ubuntu / Canonical à se faire de l'argent sans rien depenser de notre coté... surtout qu'on est pas obligé de l'utiliser, ses launcher sont rétirables .. faudrait pas devenir parano. il y a</w:t>
      </w:r>
    </w:p>
    <w:p>
      <w:r>
        <w:rPr>
          <w:b/>
          <w:color w:val="FF0000"/>
        </w:rPr>
        <w:t>id 149</w:t>
      </w:r>
    </w:p>
    <w:p>
      <w:r>
        <w:rPr>
          <w:b w:val="0"/>
        </w:rPr>
        <w:t>Échappe-toi. Laisse-toi rêver. Après un titre quelconque et deux phrases énigmatiques, je peux vous dire (pour celles et ceux qui viennent me lire malgré ce titre quelconque et ces deux phrases énigmatiques) que je passe d'excellentes vacances! Je profite!!! Peu m'importe la pluie et les aléas climatiques. La vie est ailleurs. Des images que vous verrez très bientôt... Le temps que je fasse le tri. Bon lundi les amis! Profite pour nous !!! Bonnes vacances Chrys ♥ Bonnes vacances Chrys ! *** Coucou Chrys ! :o) Oui ! Rêve ! Profite ! Enjoy ! Sois heureuse ! Quand la vie t'offre cette opportunité il faut la saisir sans se poser de question !!!! :o) :o) :o) GROS BISOUS CHRYS et tu vois ... ta publication ce matin me fait plaisir ! Ta photo est belle est inspire le zénitude ! :o) Encore merci ! :o) *** Bon farniente ! Bisouxxx Continue !! Bonnes vacances, rêve bien :) Passe de bonnes vacances Chrys! ;o) C'est la deuxième semaine pour moi aussi ! Profite bien, malgré le temps qui n'est pas de notre côté... Très belle photo... Profite bien.... Bonne journée et bonnes vacances ô temps suspend ton vol ce joli cliché "fabrique du silence" ............. Bonne semaine à rêver Bisettes christyn Je suis le fil... je suis parti, je rêve ;) Bonnes vacances Chrys. Profite. profite bien :))très belle photo en noir et blanc en tous les cas ! Bonnes vacances !! Bonnes vacances à toi c'est bien de profiter ^^ Tu as bien raison d'en profiter pleinement .... Je fais de même de mon côté ;o) BIZ Belle formule... Tu as raison Chrys, profite... BISOUS. quelle belle photo ! j'adore.... Savoure tes vacances.... Profite tu as bien raison! Bonnes vacances, repose toi bien! Très belle photo ! Un bon temps que le temps du tri des photos ... Pourquoi celle-ci ? Comment tirer le meilleur de celle-là ? Comment relier celle-ci et celle-là ? Etc etc ... je ne sais pas ce que tu fais de tes vacances mais je sais que cette photo est très belle ! Bonnes vacances Chrys Profite des bons moments que la vie te donnes !!!! J'aime 'Échappe-toi", voilà ce que j'ai furieusement envie de faire, toi tu l'a fait. :):):) La photo en noir et blanc est magnifique et elle interpelle !!! Merci pour cette fenêtre que tu ouvres pour nous sur des horizons joyeux! Je te souhaite d'en profiter pleinement... Bisous, bisous et très belle soirée Chrys J'attends les miennes avec impatience: j'ai l'impression d'avoir un 'porte-manteaux dans les trapèzes' ! PROFITE ! Je démarre les miennes... et qu'est-ce que ça fait du bien ! Profite. Y'a que cela de vrai!!! Profite de l'instant... Très heureux pour toi Chrys , le principal c'est de se sentir bien Ta photo me plait beaucoup ! Une photo d'un instant non figé... au contraire tout en réflexion ! Tu as bien raison de profiter de ces vacances et d'être heureuse de tout ! Excellent, cette photo j'aime bien, c'est avec beaucoup de retard que je répond à ce billet (tu connais maintenant ma manie...)mais la photo en vaut la peine. Je l'aime en noir et blanc, elle suggère beaucoup de sentiments, l'attente, l'ennui, le repos, bref on a le choix.</w:t>
      </w:r>
    </w:p>
    <w:p>
      <w:r>
        <w:rPr>
          <w:b/>
          <w:color w:val="FF0000"/>
        </w:rPr>
        <w:t>id 150</w:t>
      </w:r>
    </w:p>
    <w:p>
      <w:r>
        <w:rPr>
          <w:b w:val="0"/>
        </w:rPr>
        <w:t>Philippe Waechter, chef économiste d'Ostrum AM, était avec nous pour nous livrer son bilan économique de fin de semaine. Lundi, une annonce du FMI a confirmé le ralentissement de croissance dans les pays émergents. La BCE a un peu rassuré jeudi, mais semble à court d'outils en cas de nouvelle tempête financière. Le Brexit et le shutdown américain restent au coeur des incertitudes immédiates. Philippe Waechter, chef économiste d'Ostrum AM, était avec nous pour nous livrer son bilan économique de fin de semaine. Lundi, une annonce du FMI a confirmé le ralentissement de croissance dans les pays émergents. La BCE a un peu rassuré jeudi, mais semble à court d'outils en cas de nouvelle tempête financière. Le Brexit et le shutdown américain restent au coeur des incertitudes immédiates. Philippe Waechter, chef économiste d'Ostrum AM, était avec nous pour nous livrer son bilan économique de fin de semaine. Lundi, une annonce du FMI a confirmé le ralentissement de croissance dans les pays émergents. La BCE a un peu rassuré jeudi, mais semble à court d'outils en cas de nouvelle tempête financière. Le Brexit et le shutdown américain restent au coeur des incertitudes immédiates. Le monde du recrutement change ! Et au-delà du CV et de la lettre de motivation, la cooptation et le réseau sont de vrais leviers pour atteindre ses objectifs. C'est en tout cas ce qu'Antoine Perruchot, co-fondateur et dirigeant de Keycoopt défend et promeut au quotidien. Grâce à sa solution, les recruteurs peuvent cibler parmi leurs milliers de collaborateurs celui ou celle qui pourra leur recommander la bonne personne pour une fonction donnée. Keycoopt recrute d'ailleurs elle-même actuellement de nouveaux talents pour continuer de se développer. Bernard Prats-Desclaux, Trader pour compte propre et auteur du livre « Stratégies de marchés » présente les valeurs qui se distinguent à la hausse et à la baisse ce matin à la Bourse de Paris. Bernard Prats-Desclaux, Trader pour compte propre et auteur du livre « Stratégies de marchés » présente les valeurs qui se distinguent à la hausse et à la baisse ce matin à la Bourse de Paris. Bernard Prats-Desclaux, Trader pour compte propre et auteur du livre « Stratégies de marchés » présente les valeurs qui se distinguent à la hausse et à la baisse ce matin à la Bourse de Paris. Xavier Fenaux, associé chez InteractivTrading commente l'ouverture du CAC 40. L'indice parisien stable ce matin, en lien avec l'actualité macro et micro-économique plutôt calme depuis le début de la semaine. En ligne de mire néanmoins pour les investisseurs : la zone de 4900 points. Nicolas Morel, fondateur et dirigeant de You-Trust nous présente sa plateforme Internet et un service associé qui s'adresse aux candidats et aux recruteurs avec un credo : les compétences techniques ne suffisent plus sur le marché de l'emploi actuel, il est nécessaire de travailler sa personnalité et son savoir-être en entreprise. You-Trust développe également depuis quelques mois une solution de mobilité interne. Antoine Huvé, Président fondateur de Cherchemonnid.com présente cette startup créée en 2015 et qui révolutionne le secteur immobilier. Le concept : faire matcher sur une plateforme les besoins clairement définis des particuliers et les offres de 45 000 professionnels (agences immobilières, notaires, négociateurs ). Ce sont ces derniers qui rémunèrent Cherchemonnid.com pour pouvoir traiter toutes les demandes clients reçues par le biais d’un abonnement sans engagement à un tarif attractif. La plateforme reconnue sur le marché immobilier et forte de son succès, envisage d'étendre son savoir-faire à d'autres services afin de faciliter la vie de ses utilisateurs pendant et après leur recherche immobilière. Dorian Abadie, formateur en analyse technique présente les valeurs qui se distinguent à la hausse et à la baisse ce matin à la Bourse de Paris. Erick Sebban, trader et coach chez Perceval Finance commente l'ouverture du CAC 40 en baisse. Au regard de son récent parcours, l</w:t>
      </w:r>
    </w:p>
    <w:p>
      <w:r>
        <w:rPr>
          <w:b/>
          <w:color w:val="FF0000"/>
        </w:rPr>
        <w:t>id 151</w:t>
      </w:r>
    </w:p>
    <w:p>
      <w:r>
        <w:rPr>
          <w:b w:val="0"/>
        </w:rPr>
        <w:t>Passion extrême pour la déco ! Une vraie envie de partager ma passion pour la déco, voilà ce qui m’a animé quand j’ai pris la décision d’ouvrir mon blog. C’est maintenant chose faite, il n’y a plus qu’à comme on dit ! La fête de Noël est le seul moment de l’année où l’on peut mettre en scène à volonté l’intérieur et l’extérieur de nos... Optimiser la place dans une petite chambre d'enfant Pour que l’enfant soit entièrement à son aise, l’idéal est de disposer d’une grande chambre. Toutefois, lorsque de l’espace fait... Réaménager la chambre à coucher En traînant au lit un dimanche matin, j’ai eu tout le loisir d’observer la décoration et l’aménagement de ma chambre à coucher. À... Refaire la décoration de son salon Le salon est la principale pièce à vivre de la maison. Rien de surprenant si l’on attache beaucoup d’attention à son aménagement et à sa... Et pourquoi pas des WC design ? À la maison, les toilettes sont indispensables et pourtant on parle rarement de la décoration de ce lieu de passage obligé pour vous comme pour... Rénover l’ancien : les poutres apparentes Donner une nouvelle jeunesse à des poutres anciennes n’est pas une mince affaire, surtout quand elles ont été dissimulées pendant des années...</w:t>
      </w:r>
    </w:p>
    <w:p>
      <w:r>
        <w:rPr>
          <w:b/>
          <w:color w:val="FF0000"/>
        </w:rPr>
        <w:t>id 152</w:t>
      </w:r>
    </w:p>
    <w:p>
      <w:r>
        <w:rPr>
          <w:b w:val="0"/>
        </w:rPr>
        <w:t>Nations Unies Distr. générale 2 juin 2017 Original : français Liste de points établie avant la soumission du huitième r apport périodique du Luxembourg* 1.Dans ses précédentes observations finales (CAT/C/LUX/CO/6-7, par. 18), le Comité a prié l’État partie de lui faire parvenir, d’ici au 15 mai 2016, des renseignements sur la suite qu’il aurait donnée aux recommandations suivantes : a) améliorer les conditions de détention (par. 10) ; b) sanctionner toute discrimination ou incitation à la violence visant des groupes vulnérables et mener des enquêtes sur les infractions motivées par la haine (par. 12) ; c) veiller à ce que les mineurs en détention soient séparés des adultes et jugés par des tribunaux pour mineurs (par. 13) ; d)envisager une dérogation au système de l’opportunité des poursuites et déclencher des enquêtes impartiales dans tous les cas où existeraient des motifs raisonnables de croire qu’un acte de torture aurait été commis (par.15). Le Comité regrette que l’État partie n’ait pas soumis un rapport relatif à la suite donnée aux observations finales et considère que les recommandations figurant aux paragraphes10, 12, 13 et 15 des précédentes observations finales doivent encore faire l’objet de mesures d’application (se reporter aux paragraphes 10, 17, 20 et 21 ci-après). 2.Donner desinformations sur les mesures prises pour garantir, dans la pratique, que toutes les personnes privées de liberté se voient accorder le droit d’informer un proche ou un tiers de leur choix dès le tout début de la privation de liberté.Préciser quel estle calendrier pour l’adoption du projet de loi 6758 renforçant les garanties procédurales en matière pénale et indiquersi, dans le nouveau projet, tout retard dans l’exercice du droit d’informer un proche est soumis à l’accord du Procureur d’État et si les raisons qui l’ont motivé sont consignées par écrit.Indiquer aussi si le nouveau projet ou d’autres mesures administratives prises par l’État partie pendant la période considérée garantissent : a)que toutes les personnes privées de liberté, quelles qu’en soient les raisons, aient accès à un avocat dès le tout début de la privation de liberté;b)que les examens médicaux des personnes privées de liberté soient effectués hors de l’écoute et de la vue des agents de police ou du personnel non médical;c)que toutes les personnes privées de liberté, quelles qu’en soient les raisons, soient informées de l’ensemble de leurs droits dès le tout début de la privation de liberté;d)que, lorsqu’un mineur est privé de liberté par la police, un adulte de confiance soit informé dès le tout début de la privation de liberté et qu’il ou elle ne puisse pas être interrogé par la police sans bénéficier de la présence d’un avocat. 3.Donner les informations actualisées ci-après relatives à la traite des êtres humains depuis juin 2015: a)Des données statistiques annuelles, ventilées par tranche d’âge, sexe, pays d’origine et secteur d’emploi de la victime, sur le nombre de victimes de la traite et le nombre de plaintes déposées ou de signalements enregistrés par la police concernant ce type d’infraction, le nombre de personnes qui ont fait l’objet d’une enquête, y compris des agents de l’État soupçonnés d’être complices, en précisant le nombre d’enquêtes qui ont donné lieu à des poursuites et à des condamnations, et les peines infligées aux auteurs de tels faits qui ont été reconnus coupables ; b)Les stratégies ou plans d’action contre la traite des êtres humains</w:t>
      </w:r>
    </w:p>
    <w:p>
      <w:r>
        <w:rPr>
          <w:b/>
          <w:color w:val="FF0000"/>
        </w:rPr>
        <w:t>id 153</w:t>
      </w:r>
    </w:p>
    <w:p>
      <w:r>
        <w:rPr>
          <w:b w:val="0"/>
        </w:rPr>
        <w:t>Sujet: [Résultats] WWE Royal Rumble du 26/01/2020 Lun 27 Jan - 19:06 Pre-show Sheamus def. Shorty G Shorty G évite un sauf du coin de Sheamus et lui applique un Ankle Lock. Sheamus le repousse et se lance en Brogue Kick, mais Shorty G le renverse avec un Ankle Lock. Sheamus rampe pour attraper un câble, Shorty G le frappe contre le coin, mais l'arbitre le repousse. Shorty G bloque une prise de Sheamus avec un compte rapide, mais Sheamus résiste et lui fait un Brogue Kick pour le compte de trois. United States ChampionshipAndrade (c) (W/Zelina Vega) def. Humberto Carillo Andrade bloque un Rana de Carrillo avec un Roll Up pour le compte de trois. Falls Count Anywhere MatchRoman Reigns def. King Corbin Robert Roode et Dolph Ziggler arrivent pour attaquer Roman Reigns dans la foule. Les Usos arrivent à leur tour afin d'aider Reigns. Jimmy se lance d'une structure sur Roode et Ziggler pour les sonner. Reigns enferme Corbin dans une toilette de chantier et la fait basculer au sol. Reigns l'affronte dans la foule, mais Corbin le surprend avec un coup de chaise alors qu'ils sont sur le banc des joueurs de baseball. Reigns le repousse et lui fait un Superman Punch pour enchainer avec un Spear pour le compte de trois. En coulisse, on retrouve Kevin Owens qui discute avec Samoa Joe. Owens dit qu'Houston est un bon endroit pour lui, il a gagné le titre Intercontinental et Universal ici, il va continuer la série en sortant Seth Rollins du Rumble et espérer gagner aussi. Joe dit que le positif est qu'il va protéger Owens pour s'occuper de Rollins, mais si Owens se met dans son chemin pour WrestleMania ce sera autre chose. Kayla est avec Fire and Desire pour avoir leur commentaire. Sonya Deville dit qu'elles sont une équipe, alors elles vont rester ensemble. Si ça revient à elle et Mandy, elle promet qu'elle va se lancer en bas du ring pour laisser Mandy gagner, elle aime sa partenaire à ce point. La WWE rend hommage à Kobe Bryant (NBA) qui est décédé dans un accident d'hélicoptère aujourd'hui. 30-Woman Royal Rumble Match Alexa Bliss arrive en première place et ensuite Bianca Belair de NXT. Mighty Molly arrive en troisième place, toujours aucune élimination. Faits saillants : Otis attrape Mandy en bas du ring pour la sauver, mais Sonya Deville se fait éliminer et tombe sur Mandy et les deux tombent au sol.Tamina fait son retour de blessure en 14ème place, mais se fait éliminer directement par Belair.Il reste Bliss et Belair qui s'affrontent sur le tablier, Belair pousse Bliss contre le poteau pour l'éliminer ! Charlotte arrive en 17ème.Naomi fait son retour en 18ème place.En 29ème place, Santina Marella arrive. Santina veut faire un câlin à son ancienne partenaire Beth Phoenix, mais elle refuse. Natalya et Phoenix encerclent Santina, mais Santina se sort du ring avec son Cobra.À la fin du combat, Shayna Baszler arrive sur le ring en dernière ! Baszler fait le ménage sur le ring et elle se retrouve avec Charlotte, Natalya et Phoenix. Phoenix et Natalya font un Hart Attack sur Baszler. Phoenix décide de trahir sa partenaire et lance Natalya en bas du ring ! Ensuite, Baszler lance Phoenix en bas du ring alors qu'elle voulait la sortir. Baszler lance Charlotte, mais elle reste sur le tablier. Charlotte surprend Baszler avec un Head Scissors pour la sortir du ring et gagner le Rumble ! Gagnante : Charlotte Flair Après le combat, Charlotte célèbre sous les pyros et pointe le logo de WrestleMania. Charly demande à Charlotte ses plans pour WrestleMania. Charlotte dit que depuis le premier jour elle est ici pour rester. Qu'on veut la voir perdre ou gagner, elle nous a rappelé qu'ici il s'agit de sa</w:t>
      </w:r>
    </w:p>
    <w:p>
      <w:r>
        <w:rPr>
          <w:b/>
          <w:color w:val="FF0000"/>
        </w:rPr>
        <w:t>id 154</w:t>
      </w:r>
    </w:p>
    <w:p>
      <w:r>
        <w:rPr>
          <w:b w:val="0"/>
        </w:rPr>
        <w:t>Les dernières parutions - Actualité littéraireVous trouverez ci dessous une liste des dix dernières publications revues par les critiques du journal The Guardian. Climbing Days by Dan Richards – review Tribe: On Homecoming and Belonging – review ‘I’ll be watching The Mighty Walzer with my head in my hands’ Abiola Oni announced as winner of the BAME Short Story prize In Parenthesis: in praise of the Somme's forgotten poet Hisham Matar: 'I don't remember a time when words were not dangerous' Deborah Moggach: 'I try not to look at property porn, but the flesh is weak’ The best new children’s books – reviews roundup Philip Pullman on the 1,000 causes of Brexit The Muse by Jessie Burton review – a solid follow-up to The Miniaturist Une sélection de la Clé des languesVoici un échantillon de la production littéraire d'expression anglaise du 21ème siècle. Les fiches de lecture ont été rédigées par des élèves anglicistes de l'ENS LSH. A l'occasion des 3èmes Assises Internationales du Roman (Lyon, 25-31 mai), nous sommes allés rencontrer le romancier britannique Will Self. Notre collègue Christine Bini, responsable du volet espagnol de La Clé, s'est éprise d'A.S. Byatt. Elle nous livre ici ses notes de lecture sur Possession.</w:t>
      </w:r>
    </w:p>
    <w:p>
      <w:r>
        <w:rPr>
          <w:b/>
          <w:color w:val="FF0000"/>
        </w:rPr>
        <w:t>id 155</w:t>
      </w:r>
    </w:p>
    <w:p>
      <w:r>
        <w:rPr>
          <w:b w:val="0"/>
        </w:rPr>
        <w:t>Poincaré, la France et la Ruhr Maître de Conférences et d’Histoire contemporaine à l’Université de Paris IV-Sorbonne. Stanislas Jeannesson publie Poincaré, la France et la Ruhr (1922-1924) : Histoire d’une occupation. Il écrit en parlant des objectifs de R.Poincaré : « Ces objectifs sont à long terme. À la différence des plans d’avril 1921, qui visaient avant tout à faire céder l’Allemagne par une pression de tous les instants, ceux de 1922 s’inscrivent dans de biens plus larges perspectives. Faire payer l’Allemagne demeure, certes, le but affiché, mais les véritables desseins des Français sont ailleurs : exploiter les richesses de la Ruhr et de la rive gauche du Rhin, obtenir la propriété des mines pour assurer l’approvisionnement en coke de la sidérurgie nationale au-delà de 1930, résoudre la question fondamentale de la sécurité en favorisant en Rhénanie la création d’une entité politique autonome, détachée sinon du Reich, du moins de Berlin. Cette dimension rhénane, présente à l’origine de l’occupation, est essentielle, pensons-nous, à l’entière compréhension de la politique française. Ce n’est donc pas contrainte et forcée par les circonstances et la nécessité que la France se résout à occuper la Ruhr. La décision est prise en fonction des finalités, parce que la Ruhr est le seul et ultime moyen de trancher de façon définitive les deux questions laissées en suspens par le traité de Versailles et ses suites immédiates : celle des réparations et celle de la sécurité ». • Stanislas JEANNESSON, Poincaré, la France et la Ruhr (1922-1924) : Histoire d’une occupation, Presses Universitaires de Strasbourg, 1998, 432 p. ► Pierre Monthélie, Nouvelles de Synergies Européennes n°40, 1999. L'arrière-plan du “national-bolchevisme” : Versailles et l'occupation de la Ruhr [Ci-contre : Dame Europe à l’instar de Diogène cherche avec sa lanterne la Paix. Dessin paru dans le journal satirique berlinois Kladderadatsch, 1923] • Recension : Klaus Schwabe (Hrsg), Die Ruhrkrise 1923, Wendepunkt der Internationalen Beziehungen nach dem Ersten Weltkrieg, Ferdinand Schöningh, Paderborn, 1985, 111 p. Le contexte du national-bolchevisme a essentiellement été celui de l’occupation de la Ruhr par les troupes franco-belges. Cette occupation constitue indubitablement le point culminant des tensions qui secouèrent l’Europe occidentale après Versailles et se situe aussi dans le contexte des réparations que ce Traité exigeait de l’Allemagne vaincue. L’Allemagne tentera de répondre à l’occupation militaire par la résistance passive. La France maintiendra son occupation et cherchera même à détacher la rive gauche du Rhin de l’ensemble du Reich. La République de Weimar plonge alors dans l’hyper-inflation de 1923, ponctuée, en novembre, par le putsch avorté d’Hitler et Ludendorff. La crise ne déclenchera pas une nouvelle guerre européenne mais marquera un tournant important dans les relations internationales. La crise rhénane provoque une véritable redistribution des cartes. Expliquer les tenants et aboutissants de cette redistribution des cartes : tel est l’objectif que s’est assigné un groupe d’historiens réunis autour de Klaus Schwabe. Le Français Jacques Bariety analyse la politique française à l’égard de la Rhénanie et sa volonté de prendre le contrôle des industries de la Ruhr. Werner Link esquisse les grandes lignes de la politique américaine d’alors et Schwabe celles de la politique britannique. Karl Dietrich Erdmann énumère les alternatives proposées par les différentes formations politiques allemandes de l’époque. La politique américaine a consisté essentiellement à arbitrer les conflits entre Européens. La politique britannique visait à juguler l’expansion de la France en Europe, en jouant l’apaisement à l’égard de l’Allemagne. Jacques Bariety nous révèle le nœud du problème franco-allemand entre 1914 et 1925 (Locarno</w:t>
      </w:r>
    </w:p>
    <w:p>
      <w:r>
        <w:rPr>
          <w:b/>
          <w:color w:val="FF0000"/>
        </w:rPr>
        <w:t>id 156</w:t>
      </w:r>
    </w:p>
    <w:p>
      <w:r>
        <w:rPr>
          <w:b w:val="0"/>
        </w:rPr>
        <w:t>Prête pour répondre aux nouveaux défis après une année de mutation TNC le 15/01/2020 à 16:54 Dominique Chargé, président de la Coopération agricole, dresse le bilan de 2019 et évoque les objectifs de l’organisation (©TNC) De la prise de fonction de Dominique Chargé en tant que président au lancement d’une nouvelle identité en décembre, l’année 2019 a été pour la Coopération agricole, ex-Coop de France, une année de renouvellement pour s’adapter aux nouvelles attentes des agriculteurs et des jeunes installés. L’organisation est désormais parée pour répondre, en 2020, aux nouveaux défis auxquels la profession agricole doit faire face. « Nous avons beaucoup travaillé à l’adaptation, à la rénovation de notre modèle coopératif », explique Dominique Chargé, président de la Coopération agricole, en dressant le bilan de l’année passée. Car si les différentes enquêtes menées auprès des agriculteurs montrent un certain attachement aux coopératives (trois sur quatre adhèrent à au moins une coopérative) et la forte présence de ces dernières sur les territoires, leur gouvernance a parfois été attaquée, ainsi que leur capacité à répondre aux défis économiques et sociétaux actuels. Lire également : – Congrès de Coop de France : les coopératives en quête d’un nouveau souffle – Coop de France lance de guide gouvernance pour affronter l’avenir La remise en question se traduit avant tout dans la nouvelle identité de Coop de France, désormais nommée la Coopération agricole, avec un logo qui veut retranscrire l’idée de « mouvement » et la volonté d’apporter « des réponses individualisées sur la base de nos outils collectifs et non des réponses communes à une somme d’individus », à travers la signature « construisons ensemble un avenir pour chacun », explique le président de l’organisation. Une nouvelle marque : "La Coopération Agricole" (2/3) — La Coopération Agricole (@lacoopagricole) January 15, 2020 ✅ Une nouvelle identité qui incarne l’ambition de l’attractivité, avec une promesse : le collectif au service des individus. Avec une signature, « Construisons en commun l’avenir de chacun » pic.twitter.com/HH24ffWYNK Compétitivité et accompagnement des transitions Dans ses nouvelles priorités pour 2020, la Coopération agricole, qui représente 40 % du chiffre d’affaires de l’agroalimentaire, n’oublie pas l’importance de son rôle économique et entend renforcer sa présence sur tous les marchés, du local à l’international, mais aussi la restauration hors domicile et les produits intermédiaires. « 2020 sera l’heure de vérité pour la mise en application et la réussite de la loi Égalim », explique Dominique Chargé, qui fait cependant état, pour les négociations commerciales en cours, de « logiques toujours très empreintes de guerre des prix et de demandes de déflation ». Autre priorité de l’organisation, le pacte productif lancé par le Gouvernement. La Coopération agricole veut notamment travailler sur le différentiel de compétitivité entre la France et l’Allemagne, l’impôt de la production étant trois fois moins élevé outre-Rhin que dans l’Hexagone. Le sujet de l’emploi est également crucial, puisqu’il devient de plus en plus difficile, pour les coopératives, de trouver des salariés (notamment les conducteurs de ligne, ou les postes de maintenance). « 20 000 emplois n’ont pas été pourvus dans les filières alimentaires en 2018, cela peut devenir un facteur limitant voire menacer la pérennité de nos activités », s’inquiète le président de la Coopération agricole. Ambition 2020 — La Coopération Agricole (@lacoopagricole) January 15, 2020 1 – Assurer la transition économique – Enjeu de la RHD – Export – Négociations commerciales: nécessaire revalorisation générale de l’ensemble des produits alimentaires, y compris des MDD ✅ En adéquation avec les attentes consommateurs pic.twitter.com/QDDaRgzvqH Cependant, la présence sur les différents marchés ne pourra se faire qu’avec un modèle économique adapté. « Nous</w:t>
      </w:r>
    </w:p>
    <w:p>
      <w:r>
        <w:rPr>
          <w:b/>
          <w:color w:val="FF0000"/>
        </w:rPr>
        <w:t>id 157</w:t>
      </w:r>
    </w:p>
    <w:p>
      <w:r>
        <w:rPr>
          <w:b w:val="0"/>
        </w:rPr>
        <w:t>De passage en Suisse, j'ai été frappée par la quantité de tags que l'on trouve intra-muros, à même les maisons et les immeubles anciens. Dans un pays aussi pointilleux sur la propreté, j'ai trouvé cela étonnant. On trouve également ça et là, et notamment le long des bords du Rhin, une quantité impressionnante de petits pochoirs. Les voici présentés en deux catégories. La faune (clic pour voir en + grand) Les pochoirs d'animaux sont surprenants par leur diversité et leur nombre. On trouve également des pochoirs alliés à des collages et des lettrages. Certains renferment un message politique, mais aucun n'est signé. (clic pour voir en + grand) Malheureusement je n'ai pas eu le temps d'explorer la ville à fond et je n'ai pas pu découvrir beaucoup d'autres pièces, sauf des collages d' Alsa dont nous avons déjà parlé ici, quelques stickers et une fresque en centre-ville sur laquelle je reviendrai. Mais la Suisse bouge beaucoup en termes de street art et je vous invite à lire ce très intéressant site Illustrative 08 , qui parle de la démarche de quelques artistes de rue. Billet par Cxl 3 commentaires: Des pochoirs sympa.. j'ai l'impression qu'il se perd un peu à Paris :( on va t'appeler miss mosa(ic) ils sont trop mignons ces petits pochoirs. B.</w:t>
      </w:r>
    </w:p>
    <w:p>
      <w:r>
        <w:rPr>
          <w:b/>
          <w:color w:val="FF0000"/>
        </w:rPr>
        <w:t>id 158</w:t>
      </w:r>
    </w:p>
    <w:p>
      <w:r>
        <w:rPr>
          <w:b w:val="0"/>
        </w:rPr>
        <w:t xml:space="preserve">Santé Pour ses convictions, il a préféré souffrir dans sa chair te dans son âme. Il a accepté la déportation et la prison pendant des années, loin de sa famille, de ses disciples et de sa terre natale le soudan français actuel Mali. Hostile au système colonial et à son maintien, il voulait vivre dans un pays libre. C’est pourquoi, je comprends aisément le sens de sa fameuse déclaration à propos des français dont je cite « La présence des français sur cette terre d’islam est provisoire. Il ne faut donc pas se compromettre à leurs côtés ». C’était une manière très habile pour le saint homme de Nioro du Sahel d’éveiller les consciences de ses compatriotes de la nécessité de se soustraire du joug colonial. Il apparaissait donc aux yeux des français comme un personnage dangereux pour le système colonial. Cheick Hamahoullah a été aussi victime de sa fierté et son sentiment nationaliste. Ce sentiment nationaliste a d’ailleurs caractérisé le président Modibo Keita et son régime jusqu’à sa chute en Novembre 1968. Chaque malien doit être animé par cette fierté nationale et resté debout pour la patrie. Le Mali a assez de valeurs culturelles et intellectuelles dans le passé et le présent pour reprendre sa place dans le concert des grandes nations. Voilà pourquoi j’affirme que le vaillant Chérif Hamahoullah fait partie de l’histoire du Mali et de ses héros. Si les édifices publics portent les noms Askia Mohamed, Elhadj Omar Tall, Ahmadou Hampaté Bah, Firhoun, Attaher Ag Illy, Babemba Traoré et j’en passe, par conséquent, le Chérif Cheick Hamahoullah mérite la reconnaissance de la nation toute entière car son héritage est incommensurable. </w:t>
      </w:r>
    </w:p>
    <w:p>
      <w:r>
        <w:rPr>
          <w:b/>
          <w:color w:val="FF0000"/>
        </w:rPr>
        <w:t>id 159</w:t>
      </w:r>
    </w:p>
    <w:p>
      <w:r>
        <w:rPr>
          <w:b w:val="0"/>
        </w:rPr>
        <w:t>Les américains utilisent-ils leur helicopter money pour acheter du bitcoin ? La crise sanitaire mondiale du COVID-19 a entraîné avec elle une crise économique. Pour tenter de la contrer, l’État américain a distribué 1200 dollars à chaque citoyen adulte. Une rumeur court dans la cryptosphère selon laquelle les Américains utiliseraient cet argent pour acheter du bitcoin, qu’en est-il ? Achat de bitcoin grâce aux chèques de relance : des cas isolés La semaine dernière, le gouvernement américain a mobilisé des dizaines de milliards de dollars pour commencer la distribution de 80 millions de “chèques de relance” censés booster l’économie américaine. Ces 1200 $ seraient utilisés par de nombreux Américains pour acheter du bitcoin, selon certaines personnalités éminentes du domaine. Cette thèse est notamment soutenue par Brian Armstrong, le CEO de Coinbase, qui a publié le graphique des dépôts d’exactement 1200 $. Étonnement, celui-ci a connu un pic au moment de la distribution des chèques de relances, passant de 0,1% à 0,4% des dépôts totaux. 🤔 pic.twitter.com/uhz7Od3skX — Brian Armstrong (@brian_armstrong) April 16, 2020 Coinbase n’est pas la seule plateforme à avoir été témoin de ce phénomène. Selon CoinDesk, le porte-parole de Binance US a confirmé cette tendance en déclarant : « Il semble que les gens aient déposé exactement 1 200 dollars sur Binance US ces deux derniers jours. » Sur Reddit, de nombreux utilisateurs affirment également avoir dépensé leurs chèques de relance pour investir dans Bitcoin. Loin de la généralité Bien qu’avec les données précédentes, nous serions tentés de répondre par l’affirmative à la question “est-ce que les Américains dépensent leur chèque de relance dans du bitcoin ?”, cette tendance reste à minimiser. Dans un sondage réalisé par Gallup Poll concernant la manière dont les personnes ont dépensé les chèques de relance, 35 % déclarent les avoir utilisé pour payer leurs factures et 29 % déclarent les avoir mis de côté ou investis. Bien que la part ayant épargné ou investi les 1200 $ représente le tiers des sondés, il est bon de rappeler que Bitcoin (et les cryptomonnaies dans leur ensemble) ont toujours une réputation sulfureuse auprès du grand public. Les chiffres dévoilés par Coinbase et les déclarations de Binance sont également à prendre avec des pincettes. Bien qu’il soit vrai que certains Américains aient potentiellement utilisé leurs 1200$ pour acheter du bitcoin, la hausse de 0,1% à 0,4% qu’a connu Coinbase ne démontre en aucun la présence d’un phénomène généralisé. En temps de crise, les gens ont plutôt tendance à éviter le risque, et Bitcoin, ainsi que les cryptomonnaies en général, font partie des investissements les plus risqués.</w:t>
      </w:r>
    </w:p>
    <w:p>
      <w:r>
        <w:rPr>
          <w:b/>
          <w:color w:val="FF0000"/>
        </w:rPr>
        <w:t>id 160</w:t>
      </w:r>
    </w:p>
    <w:p>
      <w:r>
        <w:rPr>
          <w:b w:val="0"/>
        </w:rPr>
        <w:t>Cité 3000, espoirs sous éboulis Article publié le 10 juin 2008 Attention cet article n'est paru dans aucun groupe du magazine et n'a donc fait l'objet d'aucune relecture. Trafic de stupéfiants, analphabétisme et petite délinquance, même les chauffeurs de bus et de taxis ne se risquent plus dans la jungle de la ville satellite Barrio Tres Mil, au Sud de Séville. Des montagnes d’ordures sur les trottoirs, des chaises en plastique devant les portes. Quelques arbres reconvertis en séchoirs sur lesquels du linge coloré voltige au vent. De volumineuses femmes en robe de chambre cancanent devant les entrées du dernier débarras construit à la main à l’aide de clôture de chantier. Elles font front au bulldozer qui attend déjà à l’angle de rue suivante. Car une partie du nouveau projet de réhabilitation du faubourg andalou de Poligono Sur est la démolition des cours illégales. Comme si on pouvait construire n’importe quoi sur les trottoirs !Depuis 2003, la ville satellite a une nouvelle recette à succès pour s’adapter à une vie métropolitaine soignée : le « Plan Intégral ». « Ce qu’il y a de révolutionnaire avec ce plan, se lance Antonio Rodrigo Torrijos, adjoint au maire de Séville et député de Poligono Sur, c’est la participation des initiatives citoyennes aux mesures globales qui s’étendent à la vie active, à la construction des villes, aux systèmes de santé et d’éducation. » On est déjà loin, selon Torrijos, du quartier d’il y a 5 ans. Les ânes et les chèvres ne regardent plus par la fenêtre du salon… Comme sur les images qui avaient fait fureur en Espagne dans le documentaire Poligono Sur de Dominique Abel.3000 baraques en tôle onduléePoligono Sur, officiellement appelé « zone industrielle du Sud » est encerclé de voies rapides, de chemins de fer et d’un champ de grues au milieu d’un vaste terrain à bâtir. La ville forme l’appendice de la resplendissante Séville. Au début des années 70, 3000 logements sociaux ont poussé ici pour accueillir dans des baraques verticales, les habitants des caravanes et des abris aux toits de tôle du centre ville et des milieux ruraux. Et le nombre de 3000 s’est accroché au nom. Il est resté malgré les 7000 autres logements sociaux construits entre-temps pour une population estimée à 50 000 habitants. Au total, 10 à 15 % des habitants appartiennent à la minorité Roms et dans certaines parties des immeubles, ils sont près de 58 %. Des groupes ethniques différents, des expériences d’habitation et des habitudes de vie s’affrontent ici. Autant dire, que le potentiel de conflits sociaux est grand. Aussi grand que l’inquiétude de la municipalité de Séville pour sa réputation… C’est le temps du grand nettoyage. Remède contre la négligenceA l’origine de ce plan de réhabilitation, une idée : la racine de la criminalité est l’exclusion sociale, la racine de l’exclusion sociale est la pauvreté, la racine de la pauvreté est le chômage. C’est ainsi par exemple qu’ont été aménagées trois écoles de formation. Juan et Antonio, tous deux la trentaine, ont gardé des années la tête hors de l’eau grâce à des jobs occasionnels. Maintenant, les deux élèves de Taller de Empleo Poligono Sur boulonnent assidûment des ampoules et des câbles à un circuit électrique. Sara, 35 ans, veut elle aussi devenir électricienne et se bat en même temps pour l’émancipation des femmes et avoir un poste de travail stable. Pour lutter contre la solitude dans le quartier, des mesures architecturales sont évidemment nécessaires : accents colorés, cours, aires de jeux. Aux travers ses conversations avec les habitants, Marina Lagos, architecte du projet de réhabilitation SURCO, apprend ce qui est important pour les habitants : la sécurité. Depuis peu, des duos de policiers vêtus de bleu assurent efficacement la sécurité à chaque coin de rue. Des voitures s’arrêtent les unes après les autres</w:t>
      </w:r>
    </w:p>
    <w:p>
      <w:r>
        <w:rPr>
          <w:b/>
          <w:color w:val="FF0000"/>
        </w:rPr>
        <w:t>id 161</w:t>
      </w:r>
    </w:p>
    <w:p>
      <w:r>
        <w:rPr>
          <w:b w:val="0"/>
        </w:rPr>
        <w:t>Cela fait un petit moment que je suis inscrite sur le site mais n'ayant pas Internet, je ne peux aller sur le forum qu'au bureau et ce n'est pas évident...Dès que je peux, je vous lis tous et toutes avec attention mais je n'ose pas trop vous répondre pour l'instant, du fait de mon jeune âge et mon peu d'expérience (ça va venir !)Bref, je me présente brièvement : J'ai 23 ans, vis avec zhom depuis 4 ans et nous avons ses deux enfants (13 et 10 ans) en garde alternée 1 semaine sur 2. Cela se passe super bien avec mes BE, un peu moins avec l'ex, mais quand je vous lis j'a l'impression que "la mienne" c'est un gâteau à la crème (même si le gâteau me reste sur l'estomac par momentVoilà pour la petite présentation. Je voulais savoir (c'est juste à titre d'information) à quel âge un enfant peut demander à vivre chez un de ses parents et arrêter la garde alternée ? Est-ce que c'est 13 ou 16 ans ? Je sais qu'il faut des arguments pertinents pour changer le mode de garde, mais nous nous interrogeons avec zhom car il y a 1 an, l'aîné de 13 ans a déjà émis le souhait de vivre juste chez papa. La situation avec sa mère s'est améliorée entre temps, mais nous nous efforçons d'expliquer aux enfants quels sont leurs droits et les tenons informés s'il y a des changements. Nous pensons que c'est important, ils sont les premiers concernés et s'ils peuvent donner leur avis c'est très bien. De plus, comme l'aîné entame son adolescence, des tensions apparaissent - aussi bien chez nous que chez sa mère - et son père s'attend à des changements d'ici les mois à venir. A voir...je vous remercie d'avance pour vos réponses. Je repasserai dès que je peux.</w:t>
      </w:r>
    </w:p>
    <w:p>
      <w:r>
        <w:rPr>
          <w:b/>
          <w:color w:val="FF0000"/>
        </w:rPr>
        <w:t>id 162</w:t>
      </w:r>
    </w:p>
    <w:p>
      <w:r>
        <w:rPr>
          <w:b w:val="0"/>
        </w:rPr>
        <w:t>Peut-on gagner du muscle tout en perdant du poids ? Perdre du poids peut être une bonne chose. Mais pas si ce poids provient d’une perte de muscle. Malheureusement, la plupart du temps, lorsque les gens perdent du poids, ils … Jusqu’à 40 % des adultes américains présentent des symptômes de reflux gastro-œsophagien (RGO) une fois par mois, et environ 10 % de la population adulte prend un inhibiteur de la … Qu’est ce que le Baby Blues ? C’est le meilleur des temps, c’est le pire des temps. C’est ainsi que 60 à 80 % des nouvelles mamans se sentent quelques jours ou semaines après l’accouchement. Ce qu’on … Qu’est-ce qu’un pervers narcissique ? Si vous vivez avec un pervers narcissique, votre vie est compliquée. Vous avez essayé à de nombreuses reprises de rompre cette relation narcissique et vous savez que c’est terriblement difficile. … L’exposition à l’amiante et votre santé Les affections liées à l’amiante résultent de l’exposition à de minuscules fibres d’amiante qui s’accumulent dans les poumons. Plus vous avez été exposé longtemps à l’amiante et plus l’exposition est … - Santé Tirez le meilleur parti de la surveillance de la pression artérielle à domicile La vérification de la pression artérielle à domicile est un élément important de la gestion de l’hypertension. L’American Heart Association (AHA) et d’autres organisations recommandent à toute personne souffrant d’hypertension … - Santé Bikram Yoga Le Bikram yoga a été fondé dans les années 1970 par le professeur de yoga Bikram Choudhury. Il est aussi communément appelé “yoga chaud”, chaque leçon dure 90 minutes en … - Santé Le challenge « 4 semaines, 0 cigarette pour avoir 5 fois plus de chance d’arrêter de fumer définitivement » est lancé ! À l’occasion du Mois Sans Tabac, proposé par le ministère de la … Apprendre à appliquer une crème amincissante efficacement Certaines astuces simples permettent de booster l’efficacité de votre crème minceur. Pour obtenir rapidement des résultats, suivez les conseils ci-dessous. Nous verrons donc ci-dessous : comment fonctionne votre crème, comment l’appliquer … La maladie de Crohn touche environ 8 personnes sur 1000 en France. C’est une maladie inflammatoire qui peut atteindre une ou des parties du tube digestif. Dans la plupart des cas, la maladie atteint l’iléon et le colon. C’est une maladie chronique et permanente contre laquelle il n’existe, pour le moment, aucun remède. Elle n’est toutefois pas dangereuse, car il y a des traitements efficaces permettant de bien maîtriser son évolution. Comment reconnaître la maladie de crohn ? Les signes de la maladie de Crohn peuvent varier d’une personne à une autre. Chez certains patients, la maladie évolue très doucement et sans aucun signe alarmant, alors que chez d’autres, elle se déclare par des douleurs aigües. Dans tous les cas, les douleurs abdominales accompagnées de diarrhée souvent sanglante mettront en évidence la maladie de Crohn. Le malade peut aussi avoir une fièvre et ressentir de faux besoins d’aller à la selle. Des troubles au niveau cutané pourraient aussi évoquer la maladie. Et quand ces symptômes apparaissent, cela signifie que la maladie s’est étendue en dehors du tube digestif. Des infections cutanées, oculaires, mais aussi des aphtes peuvent apparaître. Quand la maladie survient-elle, et quelles en sont les causes ? Les causes de la maladie de Crohn restent, pour le moment, une énigme pour les médecins et les chercheurs. Aucune bactérie, aucun virus spécifique n’a été encore jusque-là identifié comme étant le responsable de la maladie. Mais on sait qu’elle est en partie une maladie auto-immune. C’est-à-dire que les défenses naturelles du corps attaquent les tissus mêmes de l’organisme, les considérant comme des corps étrangers. La maladie de Crohn peut frapper les deux sexes. Elle commence en général à la v</w:t>
      </w:r>
    </w:p>
    <w:p>
      <w:r>
        <w:rPr>
          <w:b/>
          <w:color w:val="FF0000"/>
        </w:rPr>
        <w:t>id 163</w:t>
      </w:r>
    </w:p>
    <w:p>
      <w:r>
        <w:rPr>
          <w:b w:val="0"/>
        </w:rPr>
        <w:t>Que vous utilisiez SafeSearch au travail, avec des enfants ou pour vous-même, cette fonctionnalité vous permet de filtrer le contenu à caractère sexuel explicite des résultats de recherche Google. Fonctionnement de SafeSearch Lorsque la fonctionnalité SafeSearch est activée, elle filtre les images, vidéos et sites Web explicites dans les résultats de recherche Google. Le filtre SafeSearch n'est pas fiable à 100 %, mais il est conçu pour bloquer l'affichage de contenus explicites, comme ceux à caractère pornographique, de vos résultats de recherche Google. Pour en savoir plus sur la sécurité en ligne, consultez la page safety.google. Lorsque le filtre SafeSearch est désactivé, les résultats les plus pertinents par rapport à votre recherche vous sont proposés. Ils peuvent inclure du contenu explicite en fonction de votre recherche. Vous pouvez activer SafeSearch pour : - les comptes personnels ou les navigateurs ; - les appareils et comptes d'enfants supervisés avec l'application Family Link ; - les appareils et réseaux professionnels ou scolaires. En savoir plus sur la recherche et le compte Google de votre enfant avec l'application Family Link et sur la procédure à suivre pour filtrer les résultats explicites sur votre réseau scolaire, professionnel ou domestique. Remarque : SafeSearch ne fonctionne que pour les résultats de recherche Google. Ce filtre n'empêche pas les utilisateurs de votre réseau de trouver du contenu explicite via d'autres moteurs de recherche ou en accédant directement à des sites explicites. Activer ou désactiver SafeSearch - Accédez à la page Paramètres de recherche. - Dans la section "Filtres SafeSearch", cochez ou décochez la case "Activer SafeSearch". - En bas de la page, cliquez sur Enregistrer. Modifier les paramètres SafeSearch de votre enfant dans l'application Family Link Le paramètre SafeSearch est activé par défaut pour les utilisateurs connectés qui ont moins de 13 ans (ou l'âge minimal autorisé dans votre pays) disposant d'un compte Google géré avec Family Link. Seuls les parents peuvent désactiver le paramètre SafeSearch. En savoir plus sur la recherche et le compte Google de votre enfant avec l'application Family Link Verrouiller les paramètres SafeSearch pour les appareils et les réseaux que vous gérez Si vous voulez être sûr d'obtenir les résultats filtrés par SafeSearch sur un autre appareil que vous gérez, comme votre PC ou votre MacBook, vous pouvez mapper les domaines Google à forcesafesearch.google.com. Découvrez comment laisser le filtre SafeSearch activé sur les appareils que vous gérez. Résoudre les problèmes liés à SafeSearch Si SafeSearch ne fonctionne pas, découvrez comment résoudre les problèmes liés à ce filtre. Signaler du contenu explicite Si vous trouvez du contenu explicite alors que SafeSearch est activé, vous pouvez signaler le contenu.</w:t>
      </w:r>
    </w:p>
    <w:p>
      <w:r>
        <w:rPr>
          <w:b/>
          <w:color w:val="FF0000"/>
        </w:rPr>
        <w:t>id 164</w:t>
      </w:r>
    </w:p>
    <w:p>
      <w:r>
        <w:rPr>
          <w:b w:val="0"/>
        </w:rPr>
        <w:t>- Un sport complet : par la variété des activités proposées et la structure des cours, Swedish Fit répond à un maximum de besoins et d'objectifs. Cardio-training, renforcement musculaire, souplesse, équilibre, coordination : il est possible de composer son programme sportif à la carte afin d'atteindre ses objectifs avec un minimum de contraintes et un maximum de plaisir et d'efficacité.- Le plaisir de bouger : dynamisme, bonne humeur et convivialité sont les maîtres-mots de Swedish Fit ! Loin de l'esprit de compétition, la discipline privilégie le plaisir de la pratique, à tous les niveaux de performance. Tous les cours sont accompagnés de musiques stimulantes, et organisés autours d'animateurs motivés et motivants qui encouragent tous les pratiquants à donner le meilleur d'eux-mêmes. Attention : Niveau d'endorphines maximum, risque de dépendance très élevé !- Une offre sportive variée : Swedish Fit® propose plus de 16 activités dynamiques et complémentaires, réparties en 5 familles : Original, Challenge, Spirit, Specific et Groovy (lien vers les familles d'activités). De quoi varier les plaisirs et satisfaire toutes les envies !- La flexibilité à petit prix : pour profiter au maximum des cours, Swedish Fit® propose aussi bien des abonnements illimités que des cours à l'unité. Chacun est libre d'adapter ses horaires de cours et de changer de salle au gré de ses disponibilités et de ses déplacements !</w:t>
      </w:r>
    </w:p>
    <w:p>
      <w:r>
        <w:rPr>
          <w:b/>
          <w:color w:val="FF0000"/>
        </w:rPr>
        <w:t>id 165</w:t>
      </w:r>
    </w:p>
    <w:p>
      <w:r>
        <w:rPr>
          <w:b w:val="0"/>
        </w:rPr>
        <w:t>Comprend 2 article(s) : Legend of Grimrock, Legend of Grimrock 2 "Ça capture tout ce qu'il y a de bon dans les jeux de rôle à l'ancienne." 4.5/5 – GameSpy "Le mélange entre combats excitants, énigmes à vous tordre les méninges et exploration ouverte est démentiel." 8.5/10 – IGN "Je ne sais plus combien de fois j'ai levé les poings au ciel et crié "OUI !" après avoir réussi à résoudre une énigme." 9.5/10 – Destructoid "Sans aucun doute le meilleur jeu indépendant auquel j'ai joué depuis bien longtemps et à un prix très très raisonnable." 9/10 – Game Debate "C'est sacrément bon." – Rock, Paper, Shotgun Utilisez le Dungeon Editor pour créer de nouvelles aventures et de nouveaux défis pour les autres joueurs. Remplissez vos donjons de puzzles, pièges et même de nouveaux items, monstres et environnements avec des graphismes et de l'audio personnalisés !</w:t>
      </w:r>
    </w:p>
    <w:p>
      <w:r>
        <w:rPr>
          <w:b/>
          <w:color w:val="FF0000"/>
        </w:rPr>
        <w:t>id 166</w:t>
      </w:r>
    </w:p>
    <w:p>
      <w:r>
        <w:rPr>
          <w:b w:val="0"/>
        </w:rPr>
        <w:t>Les 25 et 26 octobre prochain, le Trianon et le Centre musical Barbara-FGO de Paris accueillent la 4e édition du MaMA, le désormais incontournable marché annuel des musiques actuelles. 2 jours de conférences, de rencontres pros, de networking et de concerts. Depuis 2009, le MaMA (marché annuel des musiques actuelles) rassemble à Paris les acteurs de l’écosystème musical pour deux jours complets de conférences, rencontres, ateliers et networking. En 3 ans, le MaMA est devenu un rendez-vous incontournable. Cette année encore, l’événement prendra place dans le 18e arrondissement de Paris, les 25 et 26 octobre prochains. Au programme, 6000 visiteurs attendus, 1200 entreprises venues de 24 pays, 200 journalistes, 80 concerts... En journée, 30 conférences, débats et ateliers sont proposés avec 120 intervenants français et étrangers qui viendront échanger et réfléchir sur l’avenir de l’industrie musicale. En point d’orgue de cette édition, la ministre de la Culture et de la Communication Aurélie Filippetti prendra la parole jeudi à 17h30 au Trianon, à l’issue d’une visite du salon. Et bien évidemment, comme chaque année, vous pourrez retrouver l’Irma, qui tiendra la librairie officielle du salon au Trianon, ainsi qu’une permanence de conseils et de démonstration de ses outils. Programme des conférences Au Trianon (80 Boulevard de Rochechouart 75018 Paris) : - Jeudi 25 octobre : 10h30 &gt; 12h00 Conférence : LE ZAP MaMA ! 12h30 &gt; 14h00 Conférence : ÉCONOMIE NUMÉRIQUE : TOUS GAGNANTS ? 14h30 &gt; 16h00 Conférence : ARTISTE UN JOUR, ARTISTE TOUJOURS ? - Vendredi 26 octobre : 10h30 &gt; 12h00 Débat : VERS L’ACTE II DE L’EXCEPTION MUSICALE : PARLONS DE L’AVENIR 12h30 &gt; 14h00 Conférence : LES NOUVEAUX RAPPORTS DE LA MUSIQUE ET DES MARQUES 14h30 &gt; 16h00 Conférence : LE MARCHE FRANCAIS VU DE L’INTERNATIONAL (NO FRENCHIES ALLOWED !) 16h30 &gt; 17h30 Conférence : RADIOSCOPIE D’UN PARCOURS - NICK MASON des PINK FLOYD</w:t>
      </w:r>
    </w:p>
    <w:p>
      <w:r>
        <w:rPr>
          <w:b/>
          <w:color w:val="FF0000"/>
        </w:rPr>
        <w:t>id 167</w:t>
      </w:r>
    </w:p>
    <w:p>
      <w:r>
        <w:rPr>
          <w:b w:val="0"/>
        </w:rPr>
        <w:t>Si vous avez aimé Rock Vs Zombies, alors jetez un coup d’œil à nos autres jeux Jeux de Zombies. Ils sont similaires!</w:t>
      </w:r>
    </w:p>
    <w:p>
      <w:r>
        <w:rPr>
          <w:b/>
          <w:color w:val="FF0000"/>
        </w:rPr>
        <w:t>id 168</w:t>
      </w:r>
    </w:p>
    <w:p>
      <w:r>
        <w:rPr>
          <w:b w:val="0"/>
        </w:rPr>
        <w:t>Jusqu’à ce numéro double 24/25, les numéros de la revue faire part étaient des monographies. On se souvient parmi les dernières publications des N°22/23 consacré à Henri Meschonnic ; le 20/21, à Jacques Dupin ; le 18/19, à Hubert Lucot et le 16/17 tout entier dédié à revisiter l’aventure de la revue Change des années 70/80. On se souvient surement aussi des couvertures toujours particulièrement soignées et confiées à un artiste contemporain : Joël Leick, Antoni Tapiès, christian Sorg ou encore Gérard Titus-Carmel pour les dernières livraisons. On cherchera chez quelques bouquinistes ou sur internet parmi les numéros épuisés ceux sur Christian Prigent (N°14/15) ou Bernard Noël (N°12/13) ou Philippe Jaccottet (N°8/9) ou encore Michel Butor (N°4). Nos amis Alain Chanéac, Alain Coste, Christian Arthaud, Jean-Gabriel Cosculluela innovent avec ce N°24/25 puisqu’ils inscrivent quatre poètes à son fronton - Jean-Marc baillieu ; Patrick Beurard-Valdoye ; Nicolas Pesques ; Caroline Sagot Duvauroux – intitulé Parcours singuliers. Quatre poètes et pour chacun un entretien, des approches critiques et des textes. Toujours, la proportion est heureuse . Multiple est la singularité du sujet comme divers les chemins ouverts par chacune de ces écritures. Leur hétérogénéité, les choix de langue de ces quatre poètes s’il détermine bien des croisements, il interdit en revanche tout commun, toute communauté autre que celle d’être quatre aventures littéraires, soit être sur les routes d’une création attentive aux formes de saisie du réel de notre temps toujours hors de lui. Qu’on ne s’y trompe pas, il ne s’agit pas là de représentants de courants ou de tendances de la poésie française contemporaine mais de quatre voix ou mieux de quatre espaces de voix. Quatre territoires de langue. Il faut aller y voir. Là s’invente la littérature ! Ce numéro de faire part est un belvédère. Depuis ses pages, passionnante est la vue ! Revue faire part, 8 chemin des teinturiers7160 Le Cheylard. Prix du N°24/25 : 25 euros</w:t>
      </w:r>
    </w:p>
    <w:p>
      <w:r>
        <w:rPr>
          <w:b/>
          <w:color w:val="FF0000"/>
        </w:rPr>
        <w:t>id 169</w:t>
      </w:r>
    </w:p>
    <w:p>
      <w:r>
        <w:rPr>
          <w:b w:val="0"/>
        </w:rPr>
        <w:t>Espaces : dans le Puy de Dôme Agnès VALLEIX Puy-de-Dôme / St Bonnet Pres Orcival (63210) Situé dans une région riche en histoire, aux portes du Parc des Volcans, notre camping 3 étoiles sera pour vous le point de départ de vacances inoubliables. Ambiance familiale, pêche, rivière à truites, mini-golf, aire de jeux pour enfants. Agnès vous accueille dans son camping familial au plein cœur du Parc Naturel Régional des Volcans d'Auvergne. Vous trouverez à proximité des activités de plein air et dans le bourg, tous les commerces. Productions de la ferme : Ovins viande Afin de garantir la sécurité de tous, les producteurs Bienvenue à la ferme se mobilisent au quotidien pour mettre en œuvre toutes les mesures sanitaires liées à l'épidémie de COVID19. Cela concerne toutes les activités proposées par notre réseau. Mangez et Vivez fermier en toute sérénité ! Pour toute question, n'hésitez pas à contacter nos producteurs. Dans un cadre naturel apaisant, profitez d’ un emplacement confortable aménagé à proximité de la ferme. Prix : Par enfant : 2,70 € Par adulte : 5,50 € Par emplacement : 6,40 € Par auto : 2,50 € Par branchement : 3,70 € Par animal : 1 € Taxe de séjour : 0,50 € Ouverture : Toute l'année : 2 sanitaires dont 1 chauffé en hiver. Nombre de branchements : 60 Classement : 3etoile Services : Accueil de camping-car toute l'année. Documentations touristiques. Dépôt de glace, gaz, épicerie. Prêt de livres, BD, jeux. Wifi gratuite Caravane/Chalet/Mobilehome : Description : Location de chalets 5 - 7 personnes Grand Confort (lave-vaisselle, barbecue, terrasse couverte) toute l'année :De 477 à 810 € selon la saison, 2 nuits (week-end) : A partir de 200 €, Location de carvane 4 places : 225 à 295 € la semaine selon la saison, Accueil de camping car. Capacité d'accueil : 7 pers Contact : Agnès VALLEIX Camping de la Haute Sioule Adresse : Le Bourg 63210 ST BONNET PRES ORCIVAL Courriel : hautesioule@wanadoo.fr Site : www.camping-auvergne.info Site 2 : www.chalets-auvergne.info Tel travail : 0473658332 Tel portable : 0685756476 Fax : 0473658519 Coordonnées GPS : Lon : 2.8610587120056157 A Clermont-FD, prendre la D2089 direction le Mont Dore, la Bourboule. Au rond point de Nébouzat (par la D 216), suivre Orcival. Jeanpaul-sans-tente - posté le 19/07/2020 Merci à Agnès et sa famille pour leur sympathique accueil dans ce coin de verdure enchanté : PS : j'ai bien noté les dates festives autour du four à pain communal pour une prochaine visite ! Un peu de lecture : "Vacances à la ferme : l'été au plus proche de la nature dans le Puy-de-Dôme" https://www.lamontagne.fr/clermont-ferrand-63000/economie/vacances-a-la-ferme-l-ete-au-plus-proche-de-la-nature-dans-le-puy-de-dome_13812896 nanou - karent@neuf.fr - posté le 31/08/2013 pour ceux qui n'ont pas aimer ou critiquer ce camping ou ces gérants , allez donc résèrvez au "camping de l'étang de fléchât ", ou plutôt "camping de l'horreur" ,et là vous accorderez , non pas 3 étoiles mais 5. nous , on y retournera !!!! pour le contexte, pour agnès, christian, leurs fils et leurs personnels, l'acceuil a été super chaleureux, ils sont tous très présents en cas de besoin !!!! nous avons adoré !!!</w:t>
      </w:r>
    </w:p>
    <w:p>
      <w:r>
        <w:rPr>
          <w:b/>
          <w:color w:val="FF0000"/>
        </w:rPr>
        <w:t>id 170</w:t>
      </w:r>
    </w:p>
    <w:p>
      <w:r>
        <w:rPr>
          <w:b w:val="0"/>
        </w:rPr>
        <w:t>Neder-Over-Heembeek : un panel citoyen pour orienter les aménagements de la future ligne de tram La Ville de Bruxelles lance un appel à candidature pour composer un panel citoyen chargé de réfléchir aux aménagements qui borderont la nouvelle ligne de tram de Neder-Over-Hembeek. Ce panel sera composé de 8 personnes : 4 habitants, 2 commerçants et 2 représentants associatifs. La sélection se fera par les Hembeekois et usagers du quartier dès le 25 juin, via un vote en ligne. Les candidatures sont ouvertes jusqu’au 21 juin via www.fairebruxelles.be/tram. Les habitants enrichiront la prise de décision de leur vécu du quartier "L’implication des Bruxellois est au cœur du projet du tram de Neder-Over-Heembeek. Avec la Région et la Stib, nous avons mis en place un processus participatif innovant pour permettre à chacun de participer à ce projet ambitieux et d’avoir une influence sur les impacts positifs sur la mobilité et la vie du quartier. Après la réussite de la co-construction du tracé, un nouveau panel citoyen orientera l’aménagement complet de l’espace public de façade à façade. Non seulement, ils relayeront l’information vers les autres habitants mais, avant tout, ils enrichiront la prise de décision de leur vécu du quartier " explique Arnaud Pinxteren, échevin de la Participation Citoyenne de la Ville de Bruxelles. Ce panel sera amené à réfléchir aux profils de voirie, à la sécurisation des carrefours, à la largeur des trottoirs, à l’installation de pistes cyclables, de zones de stationnement ou encore d’espaces verts. L’objectif de cette procédure est d’aboutir au vote d’un panel bénéficiant de la plus grande légitimité possible " Une première proposition de panel sera réalisée à partir du vote indicatif et de 5 critères de sélection pour assurer la diversité des membres : la catégorie de profil, le genre, l’âge, le secteur du tracé et la langue. Cette proposition sera présentée aux citoyens lors d’un débat public en ligne le 15 juillet. Chacun pourra réagir et formuler d’éventuelles contrepropositions. L’objectif de cette procédure est d’aboutir au vote d’un panel bénéficiant de la plus grande légitimité possible " ajoute Brieuc de Meeûs, CEO de la Stib. L’objectif est d’inaugurer cette nouvelle ligne de tram à l’horizon 2025.</w:t>
      </w:r>
    </w:p>
    <w:p>
      <w:r>
        <w:rPr>
          <w:b/>
          <w:color w:val="FF0000"/>
        </w:rPr>
        <w:t>id 171</w:t>
      </w:r>
    </w:p>
    <w:p>
      <w:r>
        <w:rPr>
          <w:b w:val="0"/>
        </w:rPr>
        <w:t>Mentions Légales 1. Présentation de notre site web Conformément à la loi n° 2004-2005 du 21 juin 2004 pour la confiance dans l'économie numérique, notre site web créé par , propriétaire du site PMB Services , met à disposition du public les informations concernant notre entreprise. http://www.sigb.net/ Eventuellement modifiables, nous vous invitons donc à consulter nos mentions légales le plus souvent possible, de manière à en prendre connaissance fréquemment Le site appartient à la communauté de communes du Pays de Sommières, dont le siège social est situé à l'adresse suivante : Parc d'activités de l'Arnède - BP 52027 - 30252 Sommières cedex http://www.mediatheque-paysdesommieres.com Le Président de la communauté de communes est responsable de la publication, dont l'adresse e-mail est la suivante : contact@ccpaysdesommieres.fr Le webmaster, Murielle CUVILLIEZ, est responsable de l'administration du site, dont l'adresse e-mail est la suivante : . m.cuvilliez@ccpaysdesommieres.fr Les mentions légales présentes sur ce site Internet ont été générées et offertes par l'agence de communication web G7design, situé au 11 rue Parmentier à Nice, et rédigées par Alexandre Montenon, de l'agence redacteur-contenu-web.com. Le site est hébergé par PMB services, dont le siège social est localisé à l'adresse suivante : PMB Services http://www.mediatheque-paysdesommieres.com ZI de Mont sur Loir - 72500 CHATEAU DU LOIR 2. Conditions générales d'utilisation du site et des services proposés. En utilisant notre site web http://www.mediatheque-paysdesommieres.com, vous acceptez pleinement et entièrement les conditions générales d'utilisation précisées dans nos mentions légales. Accessible à tout type de visiteurs, il est important de préciser toutefois qu'une interruption pour maintenance du site web peut-être décidée par la communauté de communes du Pays de Sommières. Les dates et heures d'interruptions seront néanmoins précisées à l'avance aux utilisateurs. En accord avec sa politique de communication, le site a pour vocation d'informer les utilisateurs sur les services proposés par la communauté de communes du Pays de Sommières, qui s'efforce alors de fournir des informations précises sur son activité. Cependant, des inexactitudes ou des omissions peuvent exister : la société ne pourra en aucun cas être tenue pour responsable pour toute erreur présente sur le site http://www.mediatheque-paysdesommieres.com http://www.mediatheque-paysdesommieres.com . 4. Limitations contractuelles Les informations retranscrites sur notre site web font l'objet de démarches qualitatives, en vue de nous assurer de leur fiabilité. Cependant, nous ne pourrons encourir de responsabilités en cas d'inexactitudes techniques lors de nos explications. http://www.mediatheque-paysdesommieres.com Si vous constatez une erreur concernant des informations que nous auront pu omettre, n'hésitez pas à nous le signaler par mail à . m.cuvilliez@ccpaysdesommieres.fr Les liens reliés directement ou indirectement à notre site web ne sont pas sous le contrôle de notre société. Par conséquent, nous ne pouvons nous assurer de l'exactitude des informations présentes sur ces autres sites Internet. http://www.mediatheque-paysdesommieres.com/ ne pourra être tenu pour responsable en cas de dommages matériels liés à son utilisation. Par ailleurs, toute autre type de conséquence liée à l'exploitation du site http://www.mediatheque-paysdesommieres.com , qu'elle soit direct ou indirect (bug, incompatibilité, virus, perte de marché, etc.). http://www.mediatheque-paysdesommieres.com 5. Propriété intellectuelle et contenu du site Internet Le contenu rédactionnel du site web appartient exclusivement à la communauté de communes du Pays de Sommières. Toute violation des droits d'auteur</w:t>
      </w:r>
    </w:p>
    <w:p>
      <w:r>
        <w:rPr>
          <w:b/>
          <w:color w:val="FF0000"/>
        </w:rPr>
        <w:t>id 172</w:t>
      </w:r>
    </w:p>
    <w:p>
      <w:r>
        <w:rPr>
          <w:b w:val="0"/>
        </w:rPr>
        <w:t>Résumé A travers la création d’un jeu de plate-forme, vous allez découvrir les principaux éditeurs de Fusion et leur prise en main. Les éditeurs de Fusion – votre Premier jeu! Tout, dans Fusion, est construit pour être très intuitif et facile à apprendre. Toutefois, il faut un certain temps pour comprendre la mécanique de l’outil. Ce chapitre vous donne un aperçu des différents éditeurs et leur utilisation. Dans ce chapitre, nous allons couvrir : - Les éditeurs – Un aperçu - l’éditeur de scène - l’éditeur d’image et d’animation - l’éditeur d’événements Les éditeurs – Un aperçu Il serait trop long de décrire tout ce que vous rencontrerez au cours de votre première heure avec Fusion. Je peux seulement vous guider à travers vos premiers prototypes. Toutefois, juste au cas où vous seriez curieux et que vous voudriez en savoir plus, il y a une excellente aide en ligne en français qui comprend les descriptions de chaque bouton et domaine de l’outil. Appuyez simplement sur F1 dans Fusion. Ouverture et navigation à travers les principaux éditeurs Pour ouvrir les éditeurs de story-board, de scènes et d’événements, vous pouvez généralement sélectionner l’application ou l’image à éditer dans la fenêtre Espace de travail ou dans l’Éditeur de story-board. Puis, vous pouvez soit cliquer sur un des boutons de l’éditeur dans la barre d’outils de naviguer ou cliquez avec le bouton droit sur l’élément et sélectionnez une commande Modifier dans le menu contextuel. Clickteam Fusion 2.5 ouvre une fenêtre « scène » par demande. Lorsque vous ouvrez un éditeur, il sera ouvert dans cette fenêtre, remplaçant le précédent. Par exemple, si vous ouvrez l’éditeur de storyboard et ensuite modifier une scène, l’éditeur de scène remplacera l’éditeur de storyboard dans la même fenêtre. Vous pouvez naviguer dans le précédemment aux éditeurs ouvert avec les boutons avant/arrière rouge. Voici un petit aperçu sur les éditeurs que vous allez utiliser dans les chapitres suivants : L’éditeur de storyboard Une fois que vous avez créé une nouvelle application, vous entrez dans l’Éditeur de story-board. Vous obtiendrez toujours un aperçu global des différents niveaux de vos jeux (scènes). Une application (le jeu complet) est généralement composé de plusieurs cadres (les niveaux, les menus, les écrans, etc.). L’éditeur de scène Chacun des cadres dans votre application sera édité dans l’éditeur de scène. Vous commencerez avec une seule image. Ouvrez-le en double-cliquant sur Scène 1. Vous allez passer la moitié de votre temps en fusion avec la création de niveaux et de l’agencement de votre jeu. L’éditeur d’image et d’animation Faites un clic droit n’importe où dans votre cadre et sélectionnez « Insérer objet ». Dans la fenêtre Ouvrir, sélectionnez Actif et cliquez sur OK. Double-cliquant sur n’importe quel objet graphique (comme celui créé avec l’objet actif) cela va ouvrir l’éditeur d’image. Créez votre propre graphique pixel art ou Importer fichiers graphique externe. Vous pouvez retravailler avec eux dans cet éditeur. La section « animations » au bas de l’éditeur vous permet de définir l’animation pour vos objets. Tout ce que vous avez à faire est de définir l’ordre et de la vitesse à laquelle les images seront affichées. Maintenant, ouvrez l’éditeur d’événements en cliquant sur l’icône Editeur d’événement dans la barre d’outils en haut de l’écran. L’éditeur d’évènements Toute la programmation se fera dans l’éditeur d’événements. C’est là que vous passerez l’autre moitié de votre temps! Créer tous vos événements, des conditions et des actions dans un tableau qui ressemble à une feuille de calcul parfaitement claires. Vous apprendrez comment faire pour créer et utiliser des événements dans la prochaine section de ce chapitre. Examinez la capture d’écran suivante : Tous les calculs sont modifiés dans l’éditeur d’expression. Si vous voulez modifier la vitesse de fonctionnement de votre personnage principal ou changer la couleur de l’arrière-plan</w:t>
      </w:r>
    </w:p>
    <w:p>
      <w:r>
        <w:rPr>
          <w:b/>
          <w:color w:val="FF0000"/>
        </w:rPr>
        <w:t>id 173</w:t>
      </w:r>
    </w:p>
    <w:p>
      <w:r>
        <w:rPr>
          <w:b w:val="0"/>
        </w:rPr>
        <w:t>Le FCG suspend l'ensemble de ses activités vendredi 27 mars 2020 20h00 Annonce faite ce matin par Bernard Laporte Sous réserve de restrictions liées à l'épidémie de Covid-19 Fortunes diverses pour les équipes grenobloises L’ailier du FCG, Lucas Dupont, réagit après la défaite du FCG à Oyonnax Il manquera le déplacement à Oyonnax Les matchs de la 24ème journée sont fixés Saison 2019-2020</w:t>
      </w:r>
    </w:p>
    <w:p>
      <w:r>
        <w:rPr>
          <w:b/>
          <w:color w:val="FF0000"/>
        </w:rPr>
        <w:t>id 174</w:t>
      </w:r>
    </w:p>
    <w:p>
      <w:r>
        <w:rPr>
          <w:b w:val="0"/>
        </w:rPr>
        <w:t>La marine finlandaise est née en 1918 mais ses origines, ses traditions sont plus anciennes. En effet durant la période suédoise de l’histoire finlandaise il existait aux côtés de la marine suédoise une deuxième marine très dépendante de l’armée de terre en l’occurrence l’Armens Flotta ou flotte de l’Armée. Le Fokker C.V est un biplan de conception néerlandaise apparu en 1924 qui à connu un grand succès à l’export en raison de son efficacité, de sa simplicité d’utilisation et de son adaptabilité avec de nombreuses versions ce qui permettait à une armée de l’air couvrir un spectre assez large de missions avec peu d’appareils. Près de 955 appareils ont été produits en différentes variantes. En septembre 1948, l’aéronavale norvégienne (Marinens Flyvevesen) dispose de moyens relativement importants pour une marine de taille réduite. Elle dispose en effet de douze avions de patrouille maritime Vickers Wellington destinés également au bombardement-torpillage, de six hydravions Arado Ar196 pour les quatre croiseurs-éclaireurs de classe Oslo, d’hydravions de patrouille maritime Dornier Do-18 et d’hydravions de bombardement-torpillage Heinkel He-115. Dans les années trente, la construction aéronautique abandonne progressivement le bois et la toile pour le métal et différents alliages légers. Comme ces matériaux pouvaient être difficiles à retrouver on continua à travailler sur des avions fabriqués avec des «matériaux non-stratégiques». Parmi ces avions figurent le De Havilland Mosquito, un élégant et rapide bimoteur destiné à la reconnaissance non-armée en utilisant sa vitesse pour échapper à la chasse. Cinq prototypes sont commandés le 15 avril 1940 (deux en version bombardier, un en version chasse lourde, un en version reconnaissance et un en version bombardement-torpillage). Le prototype du bombardier rapide vole pour la première fois le 14 janvier 1941, celui de la chasse lourde le 5 février 1941, celui de bombardement-torpillage quittant pour la première fois le plancher des vaches le 14 mars 1941. Le deuxième prototype en version bombardier rapide décolle pour la première fois le 27 juin 1941 suivit du deuxième prototype en version reconnaissance le 4 juillet 1941. Les test intensifs sont menés jusqu’à l’automne 1942 quand décision est prise de passer à la production en série. La version bombardier rapide est abandonnée, la priorité de production étant donnée aux versions reconnaissance et chasse lourde (même si pour cette seconde mission le Beaufighter était prioritaire). L’Australie va choisir le Mosquito comme appareil de reconnaissance tactico-stratégique (ce qui ne l’empêcha pas d’acquérir également des Lockheed F-7). En mars 1950, l’Australie aligne trois squadrons de reconnaissance équipés de Mosquito, des PR Mk VII, une variante de reconnaissance armée du Mosquito. On trouve le n°12 Squadron RAAF/Squadron 415 qui avec ses vingt appareils vole au dessus des Balkans au sein du 3rd ATW. A cela s’ajoute le n°17 Squadron RAAF qui au sein du 4th ATW dispose de seize appareils volant aux Indes Néerlandaises et le n°42 Squadron RAAF qui volant depuis l’Australie dispose de seize appareils. Au cours du conflit trois nouveaux squadrons sont mis en place, le n°67 Squadron RAAF au sein du 6th ATW (vingt appareils), le n°94 Squadron RAAF au sein du 7th ATW et enfin le n°98 Squadron RAAF au sein du 8th ATW, ces deux derniers squadrons disposant de seize appareils chacun. Ces unités vont voler sur cet appareil jusqu’à la fin du conflit. Les missions étaient particulièrement variées. On trouvait des missions de reconnaissance stratégique pour surveiller notamment les mouvements de la flotte japonaise, les convois de ravitaillement mais aussi l’arrivée de nouveaux avions sur les aérodromes. On trouvait également des missions de reconnaissance photographique avec des appareils</w:t>
      </w:r>
    </w:p>
    <w:p>
      <w:r>
        <w:rPr>
          <w:b/>
          <w:color w:val="FF0000"/>
        </w:rPr>
        <w:t>id 175</w:t>
      </w:r>
    </w:p>
    <w:p>
      <w:r>
        <w:rPr>
          <w:b w:val="0"/>
        </w:rPr>
        <w:t>J'ai 5 Vmax 2 US, des stocks, et un tuné qui avait le stage 7 monté comme il devait être monté, supertrapp, gicleurs 165, synchro aux petits oignons et moteur 46000 kms.... Tout mon entourage roule en Vmax, on a eu mainte fois l'occasion de se tester ensemble côte à côte.... en reprise, en seconde, en trois, dans les tours, a faible vitesse,... Résultat : c'est de l'esbrouf tout ça... Le bruit de l'échappement et l'aspi des KN sont trompeurs, seul un vrai test côte a côte te renseigne sur la vraie valeur de ta moto en comparaison avec une autre.... j'ai moi aussi longtemps penser que le stage 7 était génial, brutal en bas, montée en régime violent..... mais a force de prendre des tôles par les potes je me suis remis en full d'origine et depuis je ne prend plus de tôle.... et oui un stock fait pareil sans le bruit..... Après tout ce n'est qu'histoire de sensation et de ressenti de ta machine.... pour moi le Stage 7 n'apporte rien par rapport à un origine.... mais cela n'engage que moi.... Dom as tu déjà conduit ou essayer un stock débridé ???? ou un US, tu serais étonné... Fulltmax: un conseil, reste dans le scooter J'ai eu un Vmax stock puis débridé, puis passage au stage 7 avec les mauvais gicleurs (en attendant la livraison de strapps) ca tournait pas fort mais super bruit, puis on me l'a volé, donc pas eu le temps d'ajuster.Ensuite j'en ai racheté un d'occas avec le stage 7 déja monté, et il pousse plus fort que mon ancien débridé.Il pousse plus fort que d'autres que j'ai testé et sur quelques bourres que j'ai eu l'occasion de faire avec d'autres gars du club (oui ca remonte a longtemps), je me souviens notamment d'une entre deux feux au retour de Honfleur, je ne suis pas parti dans les premiers, j'ai remonté celles qui étaient devant moi et personne ne m'a dépassé (quelque soit les autres configs autour et poids des conducteurs, bah oui c'est pas forcément équitable non plus et étant d'un gabarit et poids moyen je suis avantagé mais bon..) De toutes façons, ça n'est pas de la magie, c'est de la logique mécanique.Un stage 7 avec des K&amp;N, si c'est bien réglé avec tout le reste, c'est forcément plus d'air, qu'avec la boite à air d'origine, donc plus d'essence brûlée, donc plus de puissance et ce à tous les régimes.Le passage au banc en atteste, c'est supérieur à ce qui est mesuré sur un full US qui je le repète n'ont jamais fait 145cv mais plutot 130 (merci le marketing)..Et il y aurait de quoi taper 5-a 10cv de plus a partir de 5000tr si je montais une ligne d'échappement 4en1, mais je trouve que çà ne va pas avec le Vmax. Il n'y a pas de mystère, un moteur avec une admission libérée et un échappement libéré, donne forcément plus de puissance que le même moteur stock, si ton stage 7 marchait moins bien qu'un full stock c'est qu'il n'était pas bien réglé. CQFD Juste pour enfoncer le clou, avec ma config équivalente à la tienne, ce sont les gicleurs 175 qui sont montés, pas les 165... Vmax nonoffEXPERT 1700 Age : 51Localisation : CANET EN ROUSSILLONStyle moto : Vmax 1700 Sujet: Re: ou acheter un stage 7 Lun 5 Oct 2009 - 8:15 Vous vous prenez la tête pour rien...C'est simple, si tu montes un stage 7 sur un Vmax avant 92 sans changer les AC, ça peut pas marcher mieux que d'origine (ac à "petit" angle d'ouverture de soupapes)! Par contre, si tu le montes sur un Vmax d'après 91 (ou un ancien avec des ac à "grand</w:t>
      </w:r>
    </w:p>
    <w:p>
      <w:r>
        <w:rPr>
          <w:b/>
          <w:color w:val="FF0000"/>
        </w:rPr>
        <w:t>id 176</w:t>
      </w:r>
    </w:p>
    <w:p>
      <w:r>
        <w:rPr>
          <w:b w:val="0"/>
        </w:rPr>
        <w:t>C’est tout simplement impensable pour vous de rouler sans casque de vélo ou de continuer à le faire, car vous êtes conscient que les accidents n’arrivent jamais au bon moment et n’épargnent personne. Pour vous en acquérir, cependant, vous avez besoin d’être certain que c’est le meilleur modèle pour vous. Et bien, découvrez grâce à nos experts les critères qu’il ne faut absolument pas négliger avant votre achat. Casque de vélo, c’est quoi ? Tout le monde le sait, mais le casque de vélo de qualité est un équipement de protection, en forme de coque. La coquille extérieure est souvent conçue en polycarbonate, tandis que la mousse intérieure est faite en polystyrène. Pour sécuriser l’ensemble, cet accessoire est également équipé de sangles de protection. Le meilleur rapport qualité/prix : KINGLEAD Ce casque de vélo avec visière protège les yeux du soleil et de la poussière. Ce modèle se distingue aussi par son système de réglage de la circonférence. Très confortable, il est équipé d’un système de ventilation, et l’aérodynamique offre un bon confort. Le meilleur modèle haut de gamme : NUTCASE Avec son design original, ce casque de vélo beau s’adapte autant aux adultes qu’aux enfants. Il possède également une visière amovible, pour le rendre plus facile à transporter. La boucle de fermeture est magnétique, ce qui lui offre une meilleure protection. Le meilleur modèle pas cher : CAIRBULL Spécialement conçu pour les terrains difficiles, ce modèle est fabriqué en polycarbonate avec une doublure. À l’intérieur se trouve un mousse amortisseur, pour plus de confort. Avec lui, il n’y aura pas de problème d’aération, grâce à ses 21 tunnels de ventilation. Comparatif des meilleurs casques de vélo Voici notre top 4 des meilleurs modèles de casque de vélo aux meilleurs rapports qualité/prix. Pourquoi acheter un casque de vélo ? Pour éviter les accidents De nombreuses personnes continuent à ne pas porter de casque, ce qui est fort regrettable. La raison est que son port n’est pas réglementé par la loi pour les adultes. En effet, porter un casque n’est obligatoire que pour les moins de 10 ans. Cependant, que ce soit en ville, à la campagne ou dans votre cour, il est important de protéger votre tête. Cette partie du corps est l’une des plus fragiles, et il est important de la préserver. Au moins avec un casque, l’impact sera réduit. Toutefois, en avoir un sur la tête n’empêche pas les petites égratignures en cas d’accident. Ainsi, il vaut mieux s’équiper d’accessoires en plus comme les protèges-chevilles et coudes. Surtout pour les virées sur des terrains difficiles et sinueux. Un accessoire indispensable pour les cyclistes En ville, le casque de vélo est un élément indispensable pour chaque cycliste. Avoir un casque est toujours plus rassurant, et évitera peut-être un séjour à l’hôpital. D’ailleurs, en plus d’être un équipement de sécurité, certains peuvent améliorer votre course. Les modèles légers et conçus de manière aérodynamique aident à ne pas ralentir votre vitesse, pour une meilleure performance sportive. Les meilleures ventes de casque de vélo en janvier Ce mois-ci, ces produits se sont distingués des autres par leur performance. Comment choisir son casque de vélo ? En fonction de la taille Les fabricants proposent diverses tailles pour cet accessoire, afin de correspondre à chaque individu. La dimension de la boîte crânienne est unique à chacun, et il n’y a pas de mesure universelle. Pour trouver la vôtre, prenez un mettre ruban. Faites le tour de votre tête, juste au-dessus de vos sourcils, pour trouver la mesure. Cette étape est nécessaire, pour que votre équipement s’ajuste correctement. Il faut savoir qu’il n’y a pas de taille précise proposée dans les magasins. Les casques de vélo ont une correspondance minimale et maximale, qui peuvent se régler. Mais pour vous donner un ordre d’idée, les modèles pour bébé et enfant sont à partir de 44 cm. Tandis que les casques de vélo adulte</w:t>
      </w:r>
    </w:p>
    <w:p>
      <w:r>
        <w:rPr>
          <w:b/>
          <w:color w:val="FF0000"/>
        </w:rPr>
        <w:t>id 177</w:t>
      </w:r>
    </w:p>
    <w:p>
      <w:r>
        <w:rPr>
          <w:b w:val="0"/>
        </w:rPr>
        <w:t>C'est une accumulation de petits objets oubliés, de raretés en plastique, d'anciens lots industriels, de jouets insolites... Vous l'aurez compris... se sont ces petits trésors que l'on cachait au fond de notre poche quand nous étions enfants! Des objets qui n'ont une valeur que par ce qu'on les a choisi et gardé précieusement. Il y a deux boutiques à Paris mais surtout deux stands aux puces de Saint Ouen que nous aimons tout particulièrement. La mise en scène est incroyable avec un grain de folie qui nous semble venir tout droit du Dadaisme. Quelques images... It is an accumulation of small things forgotten with the time, plastic rarities, old industrial object, unusual toys ... You'll understand ... it is these little treasures, deep hidden in our pockets when we were kids! Objects that have a value only because we chose them. There are two shops in Paris, but especially two stands at Saint Ouen flea market that we particularly like. The setting is amazing with this touch of madness which seems to come straight away from Dadaism. Some pictures ... Allez faire un tour sur le site! You can see the website here! ♥ Stands au Marché Vernaison (Puce de Saint Ouen): Allée 3 stand 107 &amp; Allée 5 stand 92 ♥ Boutique Montmartre:17 rue Joseph de Maistre 75018 Paris Leurs boutiques sont à tomber !!!! Un vrai régal pour ceux qui aiment les vieilleries, les ptites choses et retomber en enfance !!! J'y avait passé au moins une heure l'année dernière... Beau souvenir ! génial!!!!</w:t>
      </w:r>
    </w:p>
    <w:p>
      <w:r>
        <w:rPr>
          <w:b/>
          <w:color w:val="FF0000"/>
        </w:rPr>
        <w:t>id 178</w:t>
      </w:r>
    </w:p>
    <w:p>
      <w:r>
        <w:rPr>
          <w:b w:val="0"/>
        </w:rPr>
        <w:t>Je suis une inconditionnelle de Sephora. Il faut dire qu’il est à quelques pas de chez moi donc c’est très facile d’y aller faire un tour. Et puis, je n’aime pas trop Marionnaud car je trouve les vendeuses un peu trop vieilles. Si j’achète chez Marionnaud, c’est sur Internet quand je ne veux pas laisser passer une offre. Donc direction mon Sephora habituel pour acheter quelques produits, dont leur fameux Bain Dissolvant (inconditionnelle là aussi. Je l’ai adopté et je ne le lâche plus. Quelle superbe invention. Un peu de maquillage Sephora. Mon Diorissimo de Dior avant qu’ils ne changent la formule, à moins que cela ne soit déjà fait mais je ne le pense pas. Il a toujours la même odeur de muguet. Je tourne un peu mais pas trop et je ne vois pas leurs gommages pour le corps. Je m’adresse donc à une vendeuse. Bien mal m’en a pris. Je suis assez méchante là car vous allez vite comprendre. Donc, ils n’avaient plus de gommages. Je demande un Yes To Carrots. No. Elle m’a proposé un Biotherm, mais ce n’est pas ce que je voulais. Et en discutant, elle m’annonce que ma peau du visage est extrêmement déshydratée. Avec le froid qu’il a fait pas étonnant, il faut bien le dire. Elle remarque des rougeurs. Elle a l’oeil, la coquine. C’est vrai que j’ai l’impression d’avoir la peau qui chauffe mais bon, je m’en contentais. Et elle me parle du Sérum SOS de Guerlain et elle me demande si je connais. Bien sûr, je réponds non. Elle m’amène au rayon et là elle entre en jeu, la superbe vendeuse. Je dis superbe car franchement, elle connait son métier. Bon, bien entendu, elle me vante les vertus… Et devant mon air sceptique et surtout je ne voulais pas acheter quelque chose d’aussi cher. Elle me demande si je n’ai pas un bon de réduc. J’avais bien entendu -20 %. Elle commence à faire le calcul et m’annonce la remise que j’aurai. Je l’ai vue venir, je ne suis pas dupe même si au final je me suis fait avoir. Je tergiverse, lui annonce que je vais réfléchir, demande un échantillon (qu’ils n’ont pas) et que je profiterai de mon nouvel achat de gommage et que je prendrai le sérum à ce moment là. Mais non, elle a fini la vente, la coquine en m’offrant trois beaux échantillons Guerlain de la fameuse gamme Orchidée Impériale. J’y reviendrai à cette gamme. Je suis donc repartie avec ce fameux produit que j’ai commencé à essayer et je n’ai que du bien à en dire. Mais je me suis délestée de nombreux Euros. La suite du test de Sérum SOS de Guerlain, spécial Peaux sensibles, dans un prochain numéro. Tout ça pour vous dire que la vendeuse a super bien fait son travail. Je trouve que c’est rare à l’heure actuelle.</w:t>
      </w:r>
    </w:p>
    <w:p>
      <w:r>
        <w:rPr>
          <w:b/>
          <w:color w:val="FF0000"/>
        </w:rPr>
        <w:t>id 179</w:t>
      </w:r>
    </w:p>
    <w:p>
      <w:r>
        <w:rPr>
          <w:b w:val="0"/>
        </w:rPr>
        <w:t>le lundi 4 octobre 2004 Isabelle Boydens, qui enseigne à la Faculté de Philosophie et Lettres de l’Université Libre de Bruxelles, et dont l’ouvrage Informatique, normes et temps (Bruxelles : Éditions E. Bruylant) a procuré nombre d’idées et d’informations à mon propre travail, m’a envoyé un long message dont elle m’a autorisé à publier ici les extraits suivants, qui font référence aux articles Contre les méthodes de conduite de projet, Comment travailler avec des informaticiens ? et Travail ou imitation de travail ? : Historienne (...)</w:t>
      </w:r>
    </w:p>
    <w:p>
      <w:r>
        <w:rPr>
          <w:b/>
          <w:color w:val="FF0000"/>
        </w:rPr>
        <w:t>id 180</w:t>
      </w:r>
    </w:p>
    <w:p>
      <w:r>
        <w:rPr>
          <w:b w:val="0"/>
        </w:rPr>
        <w:t>Humour en vrac Audrey-Anne s'est fait connaître sur Twitter par des posts humoristiques racontant son quotidien d'infirmière au sein de son service sous le pseudo MademoiselleAA puis au travers de son blog. Elle partage régulièrement ses chroniques avec la communauté d'Infirmiers.com et nous l'en remercions. Aujourd'hui, MademoiselleAA raconte ce qui l'a amenée à quitter le monde hospitalier... Je repensais aux raisons de mon départ de l’hôpital et aussi à ce film, le lien s’est fait naturellement. Tout le monde en a entendu parler comme étant un film CHOC voire trash. Ce film aurait pu s’appeler… AUPITAL. J’ai vécu des situations similaires à l’hosto. L’alternance entre bouffes entre collègues et prises de bec, fous-rires et craquages face à des situations de détresse. Dans chaque équipe, chacun avait sa personnalité, certains sur-investis (comme Joey Starr) tous mélangés : nous faisions comme nous pouvions avec nos petites névroses face à la misère sociale. J’ai connu les récits de Roms dans des camps, vu des toxicomanes à qui on enlevait leurs enfants... Le sentiment d’impuissance face à des patients à la rue, il fallait le gérer au quotidien. Le travail aux horaires impossibles, le retour à la maison sans avoir laissé à l’hôpital les vécus difficiles de la journée, je l’ai connu aussi (surtout au début). “Quel beau métier, tu fais”. Ça, on l’entend tous les jours sans forcément se rendre compte de notre utilité car finalement à l’Aupital on se bat pour du cas par cas. Soigner un malade n’est finalement que retirer un grain de sable d’un univers qui ressemblerait à une plage. Sans parler de l’échec, donc de la mort. Si vous n’avez pas vu le film ne lisez pas la suite … A la fin, une policière se suicide. Il existe beaucoup de cas de suicides d’étudiants en médecine. Personne n’en parle. Finalement, l’hosto comme la police c’est tout donner pour l’Autre. JUSQU’A PARFOIS S’OUBLIER. (Personnellement, j’ai choisi. Je suis dans un bureau, j’ai peut-être moins une vie de cowboy de réa mais je peux sortir ces petits grains de cette plage sans m’y noyer) MademoiselleAA Infirmière dans le service public http://dansmablouse.wordpress.com/</w:t>
      </w:r>
    </w:p>
    <w:p>
      <w:r>
        <w:rPr>
          <w:b/>
          <w:color w:val="FF0000"/>
        </w:rPr>
        <w:t>id 181</w:t>
      </w:r>
    </w:p>
    <w:p>
      <w:r>
        <w:rPr>
          <w:b w:val="0"/>
        </w:rPr>
        <w:t>Volume 38, numéro 1 Apprendre avec une bibliothèque numérique en Haïti par Tristan Müller Depuis plus d’un an, la Fondation pour une bibliothèque globale travaille à la création d’une bibliothèque scolaire numérique qui deviendra accessible à tous les enfants munis d’un ordinateur et vivant dans un pays en voie de développement. Voici les résultats d’une première expérimentation en Haïti. Learning with an Online School Library For more than a year, the Fondation pour une bibliothèque globale has been working on creating an online school library which will be accessible to all children in developing countries with access to a computer. This article describes the results of a first trial in Haiti.</w:t>
      </w:r>
    </w:p>
    <w:p>
      <w:r>
        <w:rPr>
          <w:b/>
          <w:color w:val="FF0000"/>
        </w:rPr>
        <w:t>id 182</w:t>
      </w:r>
    </w:p>
    <w:p>
      <w:r>
        <w:rPr>
          <w:b w:val="0"/>
        </w:rPr>
        <w:t>Juste derrière moi Juste derrière moi Uniquement au club avant la sortie officielle. Issue d’une famille hautement toxique, Sharlah May Nash, 13 ans, est sur le point de devenir la fille adoptive d’un ancien membre du FBI et de sa femme. Puis, un appel survient. On a découvert deux cadavres dans une station-service locale. Et si l’assassin était son frère aîné, Telly Ray ? Il a bien battu son père à mort il y a huit ans… Et si la tuerie ne faisait que commencer ? Grand prix des lectrices de Elle Policier pour La Maison d'à côté en 2011, Lisa Gardner est l'une des reines incontournables du suspense. Juste derrière moi</w:t>
      </w:r>
    </w:p>
    <w:p>
      <w:r>
        <w:rPr>
          <w:b/>
          <w:color w:val="FF0000"/>
        </w:rPr>
        <w:t>id 183</w:t>
      </w:r>
    </w:p>
    <w:p>
      <w:r>
        <w:rPr>
          <w:b w:val="0"/>
        </w:rPr>
        <w:t>Les Sommets du cinéma d’animation, créé en 2002[1], sont un festival annuel consacré au cinéma d'animation sous toutes ses formes, englobant aussi bien le patrimoine que les nouveaux médias. Organisé par la Cinémathèque québécoise[2], ils se tiennent chaque année à Montréal, autour de la fin novembre. Historique[modifier | modifier le code] Consistant initialement en une projection des meilleurs courts métrages d’animation internationaux de l’année, c’est en 2008 que l’événement devient un véritable festival d’animation non compétitif, cherchant à favoriser les rencontres entre les artistes et le public[3]. Des activités sont organisées en parallèle, telles que des expositions, des ateliers et conférences, des rétrospectives… Le festival devient officiellement compétitif en 2011[4]. Les Sommets du cinéma d’animation ont la particularité de se dérouler de 2002 à 2014 dans deux villes, sur trois jours : à la Cinémathèque québécoise à Montréal, ainsi qu’au Musée de la civilisation à Québec, en collaboration avec Antitube[5]. Depuis 2015, ils se déroulent cependant seulement à Montréal et durent cinq jours et passent à six jours en 2019. Prix officiels[modifier | modifier le code] - Prix du public (depuis 2008). - Grand Prix des Sommets (depuis 2011). Compétition internationale. - Prix spécial du jury (depuis 2011). - Prix étudiant. Anciennement « Prix Framestore de la compétition internationale étudiante » (2013-2017) et « Prix du meilleur film d’animation étudiant » (avant 2013). - Prix Guy-L. Coté pour le meilleur film canadien d'animation (depuis 2013). - Prix René-Jodoin (depuis 2015). Vise à récompenser le travail et l'engagement d'une personnalité de l’animation canadienne. - Prix de la compétition internationale des films très courts (depuis 2016) - Prix spécial École NAD-UQAC pour le meilleur film d’animation étudiant canadien. Anciennement « Prix spécial École NAD » (2017-2018) - Prix coup de cœur des petits sommets (depuis 2019) - Prix du concours de pitches (depuis 2019) Palmarès[modifier | modifier le code] Compétition internationale et canadienne[modifier | modifier le code] - Jo-Anne Blouin, programmatrice et directrice du Festival international du film pour enfants de Montréal - Patrick Doyon (en), cinéaste - Philippe Moins, programmateur et codirecteur du Festival Anima - Michèle Lemieux, illustratrice, enseignante à l'École de design de l'UQAM et cinéaste - Brian Meacham, directeur des archives et collections spéciales au Yale Study Film Center - Ségolène Roederer, directrice générale de Québec Cinéma - Bruce Alcock (en), cinéaste d'animation et production - Mélissa Bouchard, programmatrice, Regard sur le court métrage - Sarah Van Den Boom, cinéaste - Anca Damian, cinéaste et productrice - Martin Faucher - Akira Yamaguchi, fondatrice de l’entreprise de conseil en animation Sun Bridge - Internationale : - Canadienne : Sonámbulo de Theodore Ushev - Philippe Arseneau Bussières, cinéaste d'animation et directeur artistique - Jacques Drouin - Matthieu Dugal - Madi Piller, cinéaste et commissaire - Nicole Robert - Internationale : Morning Cowboy de Fernando Pomares - Canadienne : Tesla : lumière mondiale de Matthew Rankin - Internationale : Demonstration of Brilliance in Four Acts de Lucija Mrzljak et Morten Tšinakov Compétition étudiante[modifier | modifier le code] - Carol-Ann Belzil Normand, diplômée, Baccalauréat en art et science de l'animation de l’Université Laval - Maude Arès-Blouin, étudiante de l'École de design de l'UQAM - Rebecca St John, diplômée, Département d’animation, École de cinéma Mel-Hoppenheim, Université Concordia - Hamish Lambert, diplômé, Département d'</w:t>
      </w:r>
    </w:p>
    <w:p>
      <w:r>
        <w:rPr>
          <w:b/>
          <w:color w:val="FF0000"/>
        </w:rPr>
        <w:t>id 184</w:t>
      </w:r>
    </w:p>
    <w:p>
      <w:r>
        <w:rPr>
          <w:b w:val="0"/>
        </w:rPr>
        <w:t>Une mère et ses deux enfants disparaissent : "Qu'elle ait pris les doudous me rassure" FAIT DIVERS – Depuis près de trois semaines, Vincent Zizzutto recherche désespérément son ex-femme Sophie, 39 ans ainsi que ses deux enfants Liam et Yumi, âgés de 3 et 7 ans. Domiciliés à Saint-Romain-sous-Gourdon en Saône-et-Loire, ils ont été vus pour la dernière fois le jeudi 28 janvier. La gendarmerie a lancé un appel à témoins et le parquet de Chalon-sur-Saône a ouvert une information judiciaire pour disparition inquiétante. À pied, en voiture, en hélicoptère, ils ont passé au peigne fin les bois et chemins des environs. Ils ont enquêté sur les téléphones portables et l'ordinateur familial. Ils ont entendu tous les proches et les connaissances. Pourtant, près de trois semaines après la disparition de Sophie Zizzutto, 39 ans, et de ses enfants - Liam, 3 ans, et de Yumi, 7 ans - les recherches n'ont rien donné. Ce lundi encore, les gendarmes de la brigade de Mâcon poursuivaient leurs investigations pour tenter de retrouver le trio, avec notamment des plongeurs et des sonars dans les différents plans d'eaux des alentours de Saint-Romain-sous-Gourdon. C'est dans cette commune de Saône-et-Loire que la mère de famille vivait avec ses deux enfants dans un appartement situé au-dessus de la mairie. Avant de disparaître subitement. "Le jeudi 28 janvier, elle est allée chercher les enfants à l'école. Elle a également passé un coup de fil à Pôle emploi pour réactiver ses droits. Puis elle est apparemment repassée chez elle car il y a eu une connexion sur Youtube à 17h30 pour mettre des vidéos pour enfants. Depuis, plus rien", raconte à metronews Vincent Zizzutto, le père des deux enfants, séparé de sa femme depuis l'été 2014 mais qui était encore en "très bons termes" avec elle. "Le mercredi, j'ai déjeuné avec ma mère, Sophie et les enfants, tout allait très bien, en apparence". 72 heures sans rien Le père de famille en instance de divorce ne s'est aperçu de leur disparition que le dimanche 31 janvier. "Je devais récupérer les petits le samedi mais dès le jeudi soir j'avais tenté de joindre Sophie car mon frère m'avait proposé de dîner chez lui avec les enfants le 29 au soir. Ce jour-là, j'ai essayé de la joindre mais ça n'a rien donné. J'ai été à la sortie de l'école, on m'a dit que les enfants n'étaient pas venus en classe… Je suis alors parti chez Sophie. La porte était fermée, tout était éteint. Je me suis dit qu'elle était peut-être chez une copine. Le samedi, j'ai attendu Liam et Yumi toute la journée, en vain. J'ai commencé à m'inquiéter. Mais je n'ai pas du tout pensé à une disparition. On se dit toujours, une disparition ça n'arrive qu'aux autres " commente-t-il. Dimanche 31 janvier, plusieurs personnes partent à la recherche de la famille. "Des amis ont été chez elle, la porte n'était pas verrouillée. Ils sont entrés dans l'appartement. Il n'y avait personne et le portable de Sophie était sur le bord de fenêtre de sa chambre, éteint. L'appartement n'était pas en désordre. Je ne sais pas si elle a pris des affaires mais quand je suis venu sur place, j'ai tout de suite regardé si elle avait pris la girafe de Yumi et le tigre blanc de Liam. Ça peut sembler idiot, mais le fait qu'elle ait pris les doudous me rassure." Plusieurs séjours en psychiatrie Sophie Zizzutto était vendeuse en parapharmacie. "Elle a arrêté de travailler il y a sept ans à la naissance de Yumi. Depuis, elle s'occupait</w:t>
      </w:r>
    </w:p>
    <w:p>
      <w:r>
        <w:rPr>
          <w:b/>
          <w:color w:val="FF0000"/>
        </w:rPr>
        <w:t>id 185</w:t>
      </w:r>
    </w:p>
    <w:p>
      <w:r>
        <w:rPr>
          <w:b w:val="0"/>
        </w:rPr>
        <w:t>Dès la réception, les roses doivent êtres coupées et hydratées en conservant le manchon et le carton pour les 4 premières heures d’hydratation. Tous les contenants et les outils utilisés pour le processus d’hydratation doivent êtres propres et sans bactéries. Choisissez parmi les agents nettoyants professionnels qui sont produits par des manufacturiers de préservatifs floraux tels que Chrysal ou Floralife. L’utilisation de ces produits est préférable à la façon traditionnelle de nettoyer avec l’eau de Javel. Les Roses doivent êtres hydratées en utilisant de l’eau fraîche ou a température de la pièce; (entre 10 et 20 degrés Celsius) Si vous utilisez des produits préservatifs recommandés, elles peuvent aussi être hydratées dans le réfrigérateur. De nouveaux préservatifs floraux créés spécifiquement pour les roses sont maintenant disponibles chez des compagnies comme Floralife ou Chrysal, et les tests prouvent qu’elles rallongent la durée de vie des roses. Exigez des roses transportées dans des boîtes qui portent la date d’arrivage, vous vous assurez ainsi d’avoir un produit réellement frais. Des roses dont le transport a été assuré en respectant la “chaîne de froid”, et correctement hydratées dans des seaux propres avec les traitements préservatifs adéquats vont tout simplement durer plus longtemps ! Les fermes et les manutentionnaires certifiés “Veriflora” vous garantissent que leurs roses sont fraîches, que la “chaîne du froid” a été respectée, et qu’elles auront fait l’objet de soins privilégiés et d’un contrôle de qualité des plus attentionnés, et ce, de la ferme jusqu’au fleuriste. La durée de vie d’une rose fraîche est de 10 à 14 jours, dépendamment de la variété. Ceci signifie qu’une rose vendue au consommateur dans les 5 à 7 jours après avoir été reçue, pourra durer jusqu’à 5 à 7 jours chez votre consommateur !! Généralement, les nouvelles variétés de roses développées au cours des 5 dernières années ont une structure avec plus de pétales. Plus de pétales signifie une plus grosse fleur et une plus longue durée de vie que les anciennes variétés ! Chaque variété n’existe pas forcément dans toutes les longueurs. La variété “Forever Young”, par exemple, ne peut être produite que dans des calibres allant de 60cm à 90cm, tandis que d’autres variétés telles que “Circus” et “Akito” ne dépassent généralement pas les 40 à 50cm. Les variétés de roses sont généralement classifiées en 4 catégories de prix par les fermes, (AA, A, B et C), en commençant par les plus chères et allant jusqu’aux variétés les plus abordables. Ces classifications prennent en considération la productivité de chaque variété, la demande du marché, les quantités disponibles ainsi que la durée de vie de chacune. Classification ou Grading La taille d’une rose est déterminée par la longueur de la tige en cm et même la tige la plus courte du paquet doit atteindre la longueur spécifiée. La longueur de la tige doit être mesurée en bas de la tête. Les roses plus longues auront une tête plus large comparée à la tête d’une longueur plus courte de la même variété. Les grosseurs de têtes doivent être constantes dans chaque paquet d’une certaine variété. Point de Coupe La récolte des roses est effectuée en fonction de 4 “Points de coupe” qui correspondent chacun à une demande du marché : Les roses “Classique” - avec une coupe plus “fermée”, elles sont récoltées à un point de coupe qui varie entre 2.5 à 3.0 en fonction de la variété. Les roses “Sierraselect” – la production de ces roses permet une coupe “plus ouverte” avec un point de coupe variant cette fois de 3.0 à 3.5. Cette technique produit donc une rose avec des tiges plus solides, des plus grosses fleurs, une ouverture maximale et une durée de vie prolongée. La rose “Premium” – est récoltée au point de coupe le “plus ouvert” possible, soit entre 3.5 et 4.0. Ce processus de production est majoritairement destiné au marché Russe et ne s’applique que pour certaines variétés à grosses fleurs. Qualitée Les fleurs ne devraient pas être</w:t>
      </w:r>
    </w:p>
    <w:p>
      <w:r>
        <w:rPr>
          <w:b/>
          <w:color w:val="FF0000"/>
        </w:rPr>
        <w:t>id 186</w:t>
      </w:r>
    </w:p>
    <w:p>
      <w:r>
        <w:rPr>
          <w:b w:val="0"/>
        </w:rPr>
        <w:t>Consultez l'offre de vols vers Quito et rÃ©servez votre billet d'avion en ligne. Iberia vous garantit les meilleurs prix de derniÃ¨re minute pour notre offre de vols Ã©conomiques vers Quito. Les prix affichÃ©s correspondent aux recherches de vols vers Quito effectuÃ©es rÃ©cemment par des clients. Ils peuvent varier selon la disponibilitÃ© des places, les Ã©ventuelles variations des tarifs, des taxes et autres supplÃ©ments au moment oÃ¹ vous effectuez la consultation. Les prix par trajet sont applicables si vous achetez des billets aller-retour. Plus d'informations de Quito NichÃ©e entre les volcans des Andes de Pichincha, Antisana, Cotopaxi et Cayambe, Ã 2800 mÃ¨tres d'altitude, la capitale Ã©quatorienne est l'une des plus belles et riches culturellement en AmÃ©rique latine. Son centre historique immense s'Ã©tend sur 320 hectares, ce qui en fait le plus important du continent amÃ©ricain. ClassÃ©e au patrimoine mondial par l'UNESCO en 1978, la vieille ville de Quito strong&gt; abrite des Ã©glises, des chapelles, des monastÃ¨res et couvents coloniaux mais aussi des places, des musÃ©es, des Ã©difices rÃ©publicains et des exemples intÃ©ressants de l'architecture du dÃ©but du XXÃ¨me siÃ¨cle. Si vous prenez l'un de nos vols pas chers vers Quito, vous dÃ©couvrirez une ville dont l'emplacement et la beautÃ© de son patrimoine architectural gÃ©ographique unique, ont reÃ§u de nombreuses Ã©loges de la part de mÃ©dias importants comme le New York Times. Alors que les touristes passaient jusqu'alors quelques jours seulement dans le rÃ©putÃ© et populaire archipel des Galapagos, de nos jours ils se perdent avec plaisir dans ses vallÃ©es, collines, ruelles, places et avenues pleines d'histoire et de lÃ©gendes. Des monuments imposants tels que la Basilique del Voto Nacional ( la plus grande Ã©glise gothique du continent amÃ©ricain ), l'Ãglise de la CompaÃ±ia (construite entre les XVIIÃ¨me et XVIIIÃ¨me siÃ¨cles Ã l'image et Ã la ressemblance de l'Ãglise del GesÃ¹ Ã Rome), ou l'Ãglise de San Francisco (le plus grand ensemble architectural qui existent dans les centres historiques des villes d'AmÃ©rique latine ) cohabitent avec les quartiers bohÃ¨mes comme GuÃ¡pulo. Son paysage rural et champÃªtre, tout comme son atmosphÃ¨re bohÃ¨me, font que ce dernier ressemble Ã un village tout en Ã©tant Ã l'intÃ©rieur de la ville. Connu pour son Ã©glise, sa vie nocturne et ses fÃªtes traditionnelles, c'est Ã©galement l'endroit d'oÃ¹ est parti en 1541 Gonzalo Pizarro dans l'expÃ©dition qui lui a permis de dÃ©couvrir l'Amazone. Si vous voulez dominer la ville d'en haut ne manquez pas le Cerro del Panecillo, une Ã©lÃ©vation naturelle de 3 000 mÃ¨tres d'altitude, d'oÃ¹ vous pourrez profiter des meilleures vues sur le Â« joyau de la couronne d'Ãquateur .</w:t>
      </w:r>
    </w:p>
    <w:p>
      <w:r>
        <w:rPr>
          <w:b/>
          <w:color w:val="FF0000"/>
        </w:rPr>
        <w:t>id 187</w:t>
      </w:r>
    </w:p>
    <w:p>
      <w:r>
        <w:rPr>
          <w:b w:val="0"/>
        </w:rPr>
        <w:t>Édouard Pastor, architecte DPLG, est le créateur d’Handigo, une agence d’architecture spécialisée dans le conseil en ccessibilité. L’enjeu n’est pas simplement d’éliminer les obstacles et/ou difficultés mais bien de créer un environnement qui ne discrimine pas la personne en fonction de ses déficiences supposées. A lire aussi : Comment rendre l’accessibilité accessible à tous Sols Murs Plafonds : Aujourd’hui, où en est la réglementation pour l’accessibilité ? Édouard Pastor : Le dernier texte à proprement parler date du 11 février 2005, porté par le gouvernement Raffarin sous la présidence de Jacques Chirac. Il définit un cadre et des obligations concernant les quatre types de handicap majeurs : moteur, auditif, visuel et déficiences mentales. Par la suite, la loi a été progressivement restreinte, notamment par l’arrêté de la loi Elan [évolution du logement, de l’aménagement et du numérique] du 20 avril 2017. Au-delà de ces obligations, certains architectes, très peu formés sur le sujet, prennent la réglementation au pied de la lettre, sans considérer les deltas de chantier. Concrètement, si la loi exige un passage de 120 cm, ils prévoiront cette largeur de passage, sans anticiper les seuils de tolérance propres aux entrepreneurs. Et pourtant, ces dernières peuvent réduire ledit passage et donner un résultat qui ne sera pas conforme malgré leur exigence première. SMP : Quels sont les freins principaux à des aménagements spécifiques ? E.P. : D’abord, les architectes ne sont pas assez formés sur le sujet. Sur les 22 écoles en France, combien sont-elles à dispenser des cours sur ce sujet en faisant travailler les étudiants sur des problématiques précises ? L’autre frein majeur, chez les maîtres d’ouvrage et les maîtres d‘œuvre, est le coût représenté par les aménagements adaptés. La réflexion doit se centrer en amont sur la conception inclusive qui par définition prend en compte tous les besoins des personnes ayant des incapacités, soit en définitive nous tous. Ce qui revient cher, c’est toujours l’élément qui a été oublié au départ et qui est rajouté à grands frais à la fin. Toute solution palliative à l’issue des travaux va tout de suite faire monter la note… SMP : Existe-il des solutions types permettant de favoriser l’accessibilité ? E.P. : Les personnes en situation de handicap n’ont pas toutes les mêmes besoins. Une personne en fauteuil roulant manuel aura une contrainte de roulette dès lors qu’il y a une moquette un peu molle ou un revêtement bosselé qui fait tressaillir les petites roues de devant. Alors qu’une personne en fauteuil roulant électrique ne sera concernée que par les problèmes de seuil. En revanche un malvoyant demande que son environnement soit différencié afin de l’aider à créer sa carte mentale, d’appréhender l’espace par le détail, centimètre par centimètre. Un changement de texture de moquette, s’il n’est pas forcément suffisant, est déjà un repère pour le non voyant. D’autant plus pour le non-voyant de naissance, qui s’appuie sur tous ses sens et notamment l’aspect podotactile. Par exemple, un revêtement de sol différent dans un espace signifie une zone différente, créant ainsi un repère. La réflexion doit se centrer en amont sur une conception inclusive Pour les déficiences auditives, l’important, c’est la vision. Un travail minutieux doit être réalisé sur les contrastes car la perte de l’ouïe « ré-énergise » en quelque sorte le corps humain vers ses autres sens. Une luminosité directe peut devenir gênante si elle éblouit la personne sourde. Par exemple, un éclairage à leds blanches doit être tamisé afin d’éviter tout éblouissement. Cependant, le handicap le plus complexe à appréhender en termes d’aménagement est bien la déficience mentale. Elle se répartit en trois catégories : déficience cognitive, intellectuelle et psychique. Elle se manifeste par une réduction des facultés de compréhension, de communication, de mémor</w:t>
      </w:r>
    </w:p>
    <w:p>
      <w:r>
        <w:rPr>
          <w:b/>
          <w:color w:val="FF0000"/>
        </w:rPr>
        <w:t>id 188</w:t>
      </w:r>
    </w:p>
    <w:p>
      <w:r>
        <w:rPr>
          <w:b w:val="0"/>
        </w:rPr>
        <w:t>Rhees, un des élèves et amis les plus proches de Ludwig Wittgenstein, travaillait pendant des longues années à l'Université de Pays de Galles, à Swansea. Avec G.E.M. Anscombe et G. H. von Wright, il fut chargé de l'édition et de la publication des notes et manuscrits de Wittgenstein.</w:t>
      </w:r>
    </w:p>
    <w:p>
      <w:r>
        <w:rPr>
          <w:b/>
          <w:color w:val="FF0000"/>
        </w:rPr>
        <w:t>id 189</w:t>
      </w:r>
    </w:p>
    <w:p>
      <w:r>
        <w:rPr>
          <w:b w:val="0"/>
        </w:rPr>
        <w:t>Après Bon il faut dire qu'avant même de prendre l'avion j'ai dû gérer mon premier problème : mon billet de train pour le retour Genève-Lyon ne pouvais être retiré qu'avec mon ancienne CB !!! Du coup j'ai du annuler et en reprendre un autre et donner au passage 4€ à SNCF 😒 Après 20 min de retard nous partons enfin et une fois arrivé à la frontière sa ne rigolais plus : contrôle d'identité et fouille pour stupéfiante de certain passager Enfin après 44 min nous avons pu repartir Et voici les diffèrent monument que j'ai vu à Genève J'ai aider cette personne avec un passant car même en l'appelant ou en disant monsieur il ne se revaillais pas même quand on le touchais un ne bonchais pas Donc on a appeler l'ambulance et on lui a mis un seaux dirai sur la tête et la il c'est reveiller. Aparament il viendrai de Mongolie 😑 🇲🇳 Mais après 30 min d'attente je l'ai laisser il avait l'air d'aller mieux XD Voici donc le premier endroit où je me suis arrêté tout près du monument internationale de la réformation et j'ai aperçu ces drôles de truc XD Puis direction la gare de Genève ou j'ai une belle surprise dans cette toute petite rue XD Puis après 5h30 d'attente à l'aéroport ( et oui j'et or en avance j'ai donc joué et lu 1 livre 📚 XD ) j'ai enfin un commencer l'enregistrement seulement j'ai attendu 1h30 puis après 1h pour la fouille ses bagage à main XD mais bon j'etait surexisté donc rien ne pouvais enlever ma bonne humeur XD Et oui car en défendant de l'avion nous avons eu 25 min de bus avant d'arriver à l'intérieur de l'aéroport puis j'ai du tout retraversé celui ci afin d'arriver à ma porte 😊 Départ de l'auberge de jeunesse à 8h direction le sanctuaire Meiji-jingo Et j'ai même eu la chance de voir des prête 😝 Visite du parc attenant Direction omotesando = rue comercante Up Petite pause dans un square repausante avec une atmosphère apesante à 200m de la circulation 😝 en attendant que les magasins ouvre ^^ En route pour Kiddy Land un palais de jouet XD Puis visite dans les petite rue commerçante je ne savais pas où donner de la tête XD Sur le trajet qui me randait à ma visite suivante je combattait une chaleur ecransante 40 degrés au thermomètre mais au mois 42-44 degrés de ressenti j'ai découvert un etange temple à côté d'un parking XD De plus j'ai pu résister à prendre une des restaurant et de comment il présente leur plat ! Puis visite du parc Shinjuku Puis visite de la Nakano Broadway qui est une rue à 4 niveau XD Direction le Tokyo métropolitaine Gouvernement Building, je trouvais sa styler de le dire en anglais 😂 Depuis la gare de Shinjuku Google mal le dit qu'il faut 12 min mais je ne pensais pas que je ferait ces 12 min en sous sol nom mais il avait au moins 8 Tapie roulant un truc de malade !!! Et la vu même si il ne ferait pas grand soleil était magnifique ^^ Ensuite c'était direction la gare de Tokyo Et ba elle n'a pas manquer de me surprendre surtout que je m'attendais pas à l'être. Je me qui dit c'est juste une et c'est tout mais finalement j'y suis rester bien 2h juste à prendre le temps de me reposé mais aussi de contempler 😌 Ensuite c'était l'heure de rentrer même si j'avais pas envie de bouger XD et j'ai pu découvrir tokyo la nuit et ces métro blinder Bon après un métro blinder je le retrouve à Ueno afin de visite son parc ^^ J'ai aussi visiter le zoo qui est dans le parc. Je ne m'attendais pas à ce qui soit si grand un vrai labyrinthe 😂 Puis j'ai terminer mon petit tour du parc par un magnifique sanctuaire où il y avait une cérémonie au sanctuaire Hanazono Inari Shine et un temple plus étrange XD Après cette découverte j'ai fait un petit tour vers les diffèrent étang qui le borde et notamment l'étang au lotus avec</w:t>
      </w:r>
    </w:p>
    <w:p>
      <w:r>
        <w:rPr>
          <w:b/>
          <w:color w:val="FF0000"/>
        </w:rPr>
        <w:t>id 190</w:t>
      </w:r>
    </w:p>
    <w:p>
      <w:r>
        <w:rPr>
          <w:b w:val="0"/>
        </w:rPr>
        <w:t>Ce samedi 28 Mai 2016 le club a organisé un tournoi de basket-ball à destination des catégories U11 et U13 Filles et garçons. Ce tournoi a regroupé plus de 200 joueurs venu de tout le Morbihan !! Merci à tous nos sponsors, parents, bénévoles, joueurs qui ont participé au large succès de cet événement qui est voué à être renouvelé l’année prochaine. Vous trouverez ci dessous un article de presse qui revient sur ce tournoi.</w:t>
      </w:r>
    </w:p>
    <w:p>
      <w:r>
        <w:rPr>
          <w:b/>
          <w:color w:val="FF0000"/>
        </w:rPr>
        <w:t>id 191</w:t>
      </w:r>
    </w:p>
    <w:p>
      <w:r>
        <w:rPr>
          <w:b w:val="0"/>
        </w:rPr>
        <w:t>La rationalisation de la consommation d’énergie est un défi important pour l’Algérie, notamment dans ce contexte de crise budgétaire qui est accentué par la baisse vertigineuse des prix du pétrole. Le secteur du transport qui totalise un tiers de la consommation nationale est susceptible de contribuer à ce défi si l’ont favorise les modes moins énergivores et à forte capacité. Avant de détailler les principales sources possibles de rationalisation d’énergie dans les transports, nous allons d’abord faire un état des lieux sur les types d’énergies et leur consommation par secteur. L’accent sera mis davantage sur le secteur des transports à travers sa consommation d’énergie et sa production par mode. Énergie en Algérie : types et consommation par sous-secteur En matière de couverture de ses besoins en énergie, l’Algérie présente une indépendance vis-à-vis de l’extérieur. En effet, selon le bilan énergétique national du ministère de l’Énergie (2018), la production commerciale d’énergie primaire a atteint 165,2 Millions de Tonne équivalent pétrole (Tep), tandis que les importations sont de l’ordre de 1,5 M Tep. Sur l’ensemble de l’énergie disponible, la consommation nationale représente plus d’un tiers (39,3%), soit 65,0 M Tep. Le reste de l’énergie produite, soit 60% représentant 100,8 M Tep, est destiné à l’exportation. La consommation finale s’élève à 48,1 M Tep et se répartit par sous-secteur comme suit: Industrie &amp; BTP: 10,5 ; Transport: 15,3 ; Ménages &amp; autres: 22,4. On remarque le secteur de transport est à l’origine de la consommation d’un tiers de l’énergie (32%) et vient après le plus grand secteur de consommation représenté par : les ménages et autres (les administrations et les activités de services). Secteur des transports : consommation et service réalisé par mode L’énergie consommée par les transports est repartie entre le transport routier qui domine la consommation avec 92%, suivi du rail et de l’arien qui représentent chacun 4%. Le transport maritime qui est plus utilisé dans les acheminements du commerce extérieur n’est pas tenu compte en raison de l’absence de données en la matière. À l’instar des autres pays, le transport en Algérie est un secteur qui utilise principalement les énergies fossiles (Gasoil 52%, essence et kérosène 40%, GPL 6% et électricité 2%). En termes de service procuré, le transport routier domine avec 97% des déplacements de personnes et des marchandises et le ferroviaire participe à prés de 2,5% et l’aérien à moins de 1%. Le transport routier est donc le sous-secteur qui doit, en premier lieu, constituer le centre d’intérêt pour toute vision de rationalisation de la consommation d’énergie. Afin de mieux appréhender ce sous-secteur, saisissons d’abord ce que renferme la structure et les caractéristiques du parc national automobile (PNA) qui a franchi la barre de six millions de véhicules à partir de 2017 : Sur 10 ans (seulement), le PNA a presque doublé, en passant de 3.9 millions à 6,4 millions entre 2008 et 2018 ; Le véhicule de tourisme, la camionnette et le camion occupent une place très importante dans le PNA respectivement de 65%, 19 % et 7%. Le véhicule de tourisme est encouragé par des facteurs socioéconomiques ( prix bas de carburants, facilitation des crédits automobiles et l’ouverture du marché à l’importation, le pouvoir d’achat… ) et par l’incapacité des transports en commun à répondre à la demande de mobilité (en terme quantitatif et qualitatif). Pour ce qui est de la camionnette et le camion, leur place dans le PNA s’explique par la politique d’emploi poursuivie par les pouvoirs publics à travers des facilités de crédits et fiscales accordés à des chômeurs pour la création de leur propre entreprise de transport de marchandises. Cette même politique a été aussi opérée après l’ouverture aux privés en 1987 en vue</w:t>
      </w:r>
    </w:p>
    <w:p>
      <w:r>
        <w:rPr>
          <w:b/>
          <w:color w:val="FF0000"/>
        </w:rPr>
        <w:t>id 192</w:t>
      </w:r>
    </w:p>
    <w:p>
      <w:r>
        <w:rPr>
          <w:b w:val="0"/>
        </w:rPr>
        <w:t>Centre de formation en Yoga et Ayurvéda à Paris (75) et en région Paca, YOGSANSARA forme au massage ayurvédique depuis plus de 10 ans. Cette école de formation massage bien-être, unique en son genre, reconnue par la Fédération Française de Massage bien-être (FFMBE), a pour objectif de vous ouvrir les portes de l’Inde, du monde du Yoga et de l’Ayurvéda, terme Sanskrit signifiant « Science de la vie ».L’école propose un ensemble de techniques de massage bien-être ayurvédiques directement issues de la tradition de l'Inde du Nord, encore peu répandue en France. Vous souhaitez apprendre le massage, nous vous formons au massage ayurvédique à travers notre « parcours de praticien massage bien-être, spécialisé en Ayurvéda ». Il s’agit de 300 heures comprenant un socle de base et un socle optionnel. Vous commencerez par un stage massage initiation Abhyanga. Selon votre projet, vous pouvez vous inscrire indépendamment du parcours du praticien à une ou plusieurs de nos formations : anatomie, réflexologie plantaire, massage du dos, de la tête et du visage, beauté de la femme, mais aussi massage femme enceinte et massage bébé. Notre cursus de formation est très complet afin de vous permettre de pratiquer comme praticien masseur bien-être ayurvédique. En complément du parcours de praticien en massage ayurvédique, Yogsansara élargit son cursus avec sa formation Consultant en Ayurveda, enseignée par Philippe Maugars et supervisée par l'Académie d'Ayurveda de Pune en Inde présidée par le Professeur Dr PH Kulkarni. Elle s’adresse à tous ceux qui souhaitent compléter leurs connaissances et s’engager intensivement dans les savoirs ayurvédiques. La discipline, la motivation, la volonté et l’investissement en termes de temps symboliseront les clés pour suivre le cursus de consultant en Ayurveda dans notre école. Forte de son expérience de plus de 11 ans dans le domaine du Yoga et de l’Ayurveda, l’École Yogsansara vous ouvre les portes d’une nouvelle formation longue qui prépare à devenir accompagnateur/trice à l’univers de la naissance, dans le respect de la discipline et de la tradition indienne. Tout au long de ce parcours d’accompagnement à l’univers de la naissance vous approfondirez de nombreux thèmes vous permettant d’être présent(e) au côté de la femme enceinte, de la mère et son bébé : Yoga et Pranayama, massages ayurvédiques, nutrition ayurvédique, style de vie, pratique des mantras, Chikitsa (thérapies ayurvédiques), utilisation des plantes et huiles ayurvédiques. Les cours de massage et de yoga sont notamment assurés par le cofondateur de l’école Rajeev Pant, né à Jaipur au nord de l’Inde. Il est issu d’une famille brahmine et de médecin ayurvédique. L’Ayurvéda, le yoga, les massages, la méditation, la  médecine ayurvédique ont été ses valeurs de référence depuis l’enfance. Psychologue de formation (diplômé d’un master degree), il se forme à partir de 14 ans au yoga. Rajeev Pant a fréquenté de nombreux ashrams, tout en se formant à l’Ayurvéda et aux massages. Il ouvre un premier centre à Goa, avant de s’installer en 2007 à Paris et de créer le centre Yogsansara. Pour compléter son parcours ou pour mieux se connaître, Yogsansara propose des séances individuelles sur rendez-vous avec Rajeev Pant : bilan ayurvédique, astrologie védique et massage. Lors du bilan ayurvédique, Rajeev Pant étudiera votre constitution avec vos dosha : Vata, Pitta, Kapha et vos déséquilibres, des conseils personnalisés vous seront transmis pour améliorer votre hygiène de vie.  Rajeev Pant est formé à l’astrologie védique, Joytish, science de la lumière en sanskrit. Il cherchera lors de la séance d’astrologie à comprendre votre chemin, vous aider à trouver les protections mentales et physiques.  Vous pouvez aussi recevoir un massage de Rajeev Pant, il vous propose une carte de soins qui visent à la fois au bien-être physique et émotionnel. Cette approche globale et holistique permet au receveur</w:t>
      </w:r>
    </w:p>
    <w:p>
      <w:r>
        <w:rPr>
          <w:b/>
          <w:color w:val="FF0000"/>
        </w:rPr>
        <w:t>id 193</w:t>
      </w:r>
    </w:p>
    <w:p>
      <w:r>
        <w:rPr>
          <w:b w:val="0"/>
        </w:rPr>
        <w:t>Le SNPL Air France ALPA ne pourra pas les approuver. (…) n’acceptera pas que la Finance “court-termiste” prenne le pas sur le projet industriel et la nécessaire transformation. /photo dr Si les informations de notre confrère La Tribune sont bonnes (et généralement elles le sont), Jean-Cyril Spinetta n'ira pas jusqu'au terme de son mandat qui devait se terminer en mai 2014. Fatigué, certainement, il devrait laisser la présidence du groupe à Alexandre de Juniac le 1er juillet prochain. Toujours selon notre confrère, c'est Frédéric Gagey, actuel directeur financier qui devrait prendre le poste de Directeur Général dans un premier temps, puis la présidence d'Air France. Et pourquoi pas ? Juniac, qu'on le veuille ou non, n'a pas (encore ?) démérité et dans la tourmente incommensurable que traverse le groupe, il tient plutôt bon, malgré quelques légères erreurs de parcours. C'est vrai que rien n'est facile. Quant à l'arrivée d'un homme qui compte les sous, ça paraît pas franchement idiot. Parce que, finalement, Air France n'a jamais vraiment su compter. En revanche, dépenser, oui… Et, bien évidemment, la réaction ne s'est pas fait attendre. Réaction de qui ? Mais des pilotes, bien sûr, les saigneurs (oh, pardon coquille significative?), les seigneurs de la compagnie, sans qui personne ne pourrait vivre. Et là, vraiment, on vole sur la tête. Dans un communiqué-tract, "Hasard ou coïncidence", le SNPL AF commence par manifester une certaine jalousie envers l'accord signé avec les PNC, puis taille dans le vif. Et là, ça vaut le coup, je cite: "Le SNPL Air France ALPA, (…) réaffirme qu’il a un droit de regard sur les questions de gouvernance qui sont étroitement liées à l’avenir de la compagnie et à sa stratégie. Il a également le devoir de s’exprimer sur les orientations stratégiques du Groupe. Bon. Fatigué, certainement, il devrait laisser la présidence du groupe à Alexandre de Juniac le 1er juillet prochain. Toujours selon notre confrère, c'est Frédéric Gagey, actuel directeur financier qui devrait prendre le poste de Directeur Général dans un premier temps, puis la présidence d'Air France. Et pourquoi pas ? Juniac, qu'on le veuille ou non, n'a pas (encore ?) démérité et dans la tourmente incommensurable que traverse le groupe, il tient plutôt bon, malgré quelques légères erreurs de parcours. C'est vrai que rien n'est facile. Quant à l'arrivée d'un homme qui compte les sous, ça paraît pas franchement idiot. Parce que, finalement, Air France n'a jamais vraiment su compter. En revanche, dépenser, oui… Et, bien évidemment, la réaction ne s'est pas fait attendre. Réaction de qui ? Mais des pilotes, bien sûr, les saigneurs (oh, pardon coquille significative?), les seigneurs de la compagnie, sans qui personne ne pourrait vivre. Et là, vraiment, on vole sur la tête. Dans un communiqué-tract, "Hasard ou coïncidence", le SNPL AF commence par manifester une certaine jalousie envers l'accord signé avec les PNC, puis taille dans le vif. Et là, ça vaut le coup, je cite: "Le SNPL Air France ALPA, (…) réaffirme qu’il a un droit de regard sur les questions de gouvernance qui sont étroitement liées à l’avenir de la compagnie et à sa stratégie. Il a également le devoir de s’exprimer sur les orientations stratégiques du Groupe. Bon. On continue, juste pour le plaisir : "Le SNPL Air France ALPA est convaincu que pour réussir à redresser une bonne fois pour toute cette compagnie, c’est la vision industrielle qui doit prévaloir, pas celle de la finance. La finance et le social doivent être au service d’un projet industriel, l’inverse n’a aucun sens. (…) Plutôt qu’un énième jeu de chaises musicales, ce</w:t>
      </w:r>
    </w:p>
    <w:p>
      <w:r>
        <w:rPr>
          <w:b/>
          <w:color w:val="FF0000"/>
        </w:rPr>
        <w:t>id 194</w:t>
      </w:r>
    </w:p>
    <w:p>
      <w:r>
        <w:rPr>
          <w:b w:val="0"/>
        </w:rPr>
        <w:t>Prémunir nos villages de l’île de Ré contre la submersion marine ne se fait pas en claquant dans les doigts. En amont, la formulation des projets, les procédures administratives, puis leur acceptation ça prend un temps fou. Et concrètement, les voir aboutir définitivement, c’est long aussi. Lorsque j’ai commencé à m’intéresser au sujet, je n’avais aucune idée des délais nécessaires. En allant régulièrement sur le terrain et en faisant des reportages sur les digues, j’ai beaucoup mieux compris pourquoi. Ainsi la protection du village de Loix n’est aujourd’hui pas tout à fait terminée. Souvenons-nous du lancement des travaux, le 27 février 2016, en présence du préfet et de Dominique Bussereau, président du Conseil départemental. Il faudra presque trois années concrètes de reconstruction pour que l’intégralité du système anti-submersion arrive à son terme. LE BATARDEAU DU PORT. Lors de la tempête Xynthia, en février 2010, la mer est passée par le port, qui s’est avéré un point faible. Lundi 24 septembre 2018, un premier essai d’installation du batardeau a été réalisé. Ce batardeau est composé de lattes d’aluminium, qu’il convient d’empiler les unes sur les autres pour constituer une sorte de mur anti-submersion. Il y a au total 55 lattes à monter, à raison de 5 lattes X 11 panneaux . Au bas mot il faut compter deux bonnes heures pour installer le tout, poteaux + lattes. Au pied de la première latte, celle qui repose sur le sol, il y a un joint noir pour empêcher l’eau de passer. Et sur le bord de chaque latte, il y a également un joint d’étanchéité. La technologie est allemande, l’entreprise qui les conçoit est à Düsseldorf. Lundi dernier, il s’agissait du premier essai, mené par le Groupement Guintoli/NGE GC, à qui, en son temps, a été confié le marché de la construction de la protection de Loix. Les services de la maîtrise d’oeuvre et de la maîtrise d’ouvrage du Département étaient présents pour s’assurer de la bonne exécution. Rien ne peut être bien évidemment validé tant que tout n’est pas correctement au point. Le batardeau du port de Loix doit encore faire l’objet d’ajustements, tant au niveau de la rectiligne du sol qu’au niveau de l’implantation des poteaux qui supportent les lattes d’aluminium. Une fois ce premier essai terminé, l’ensemble a été démonté dans la foulée. Pour que le batardeau ne soit définitivement opérationnel, des éléments sont donc à revoir. Cela va prendre encore un petit temps. Néanmoins, il devrait être en place avant le prochain hiver. Ce diaporama nécessite JavaScript. Ce n’est qu’à l’issue de la validation de l’ensemble du dispositif de protection du village que la digue pourra être définitivement livrée par le Département à la Communauté de Communes. Laquelle pourra alors assurer son suivi et son entretien dans le cadre de la compétence GEMAPI (Gestion des Milieux Aquatiques et Prévention des Inondations). En parallèle, une convention devra être signée entre la CDC et la commune de Loix afin que la manoeuvre d’installation du batardeau lui soit déléguée. Les employés communaux de Loix seront alors sollicités pour monter le batardeau, si une alerte submersion était lancée par la Préfecture. Lundi, ils étaient à pied d’oeuvre pour commencer à apprendre la manip. Le batardeau mesure 32 mètres. Sa hauteur est à la cote Xynthia + 20. Vraisemblablement, une partie de la structure, six ou sept panneaux, devraient rester en place pendant l’hiver, en laissant toutefois le passage pour les véhicules et les bateaux des utilisateurs du port. Et dès le printemps, la structure devrait être entièrement démontée. DEUX AUTRES PORTES ANTI-SUBMERSION. L’une est à l’entrée de la piste cyclable derrière le moulin à</w:t>
      </w:r>
    </w:p>
    <w:p>
      <w:r>
        <w:rPr>
          <w:b/>
          <w:color w:val="FF0000"/>
        </w:rPr>
        <w:t>id 195</w:t>
      </w:r>
    </w:p>
    <w:p>
      <w:r>
        <w:rPr>
          <w:b w:val="0"/>
        </w:rPr>
        <w:t>Comme tu le sais, j’essaye de ne plus produire de déchets. Du coup je cherche à remplacer tout ce qui potentiellement fini à la poubelle. Et là je me suis attaquée à mes sacs de congélation…. Ma problématique est la suivante: J’utilise des sacs en plastique de congélation régulièrement. Même si je les lave et mes re-utilise, il y a un moment où ils finissent à la poubelle. En dehors de ça, je ne suis pas convaincue que le plastique ne soit pas nocif, Et qu’il n’y ait pas un transfert au niveau des composants à un moment ou un autre. Donc je devais trouver une solution pour remplacer ces sacs…. Comment j’ai fais? *En fait la solution est hyper simple. *Mais pas juste simple… *Simple de compet! *j’ai remplacé les sacs par des pots en verre! *Voilaaaaaaa *En plus c’est vrai lol Bon, et en vrai, c’est une bonne idée ou pas? Ben en fait oui. C’est carrément une sacrée bonne idée en réalité. Je ne produis plus de déchets, mes aliments ne passent pas des semaines dans du plastique. Tout bénéf! Un petit inconvénient cependant… ça prend de la place… Mais en même temps, dans la mesure où je consomme frais, local et de saison.. je n’ai pas trop de trucs dans mon congel… Du coup, dans mon cas ça reste une bonne solution… Au niveau des bocaux, je prends des bocaux de récup des trucs que j’achète… Et je ne me casse pas trop la tête. Je te fais des milliers de bisous pas congelés du tout! Si tu as d’autres idées pour remplacer les sachets de congélation, je t’invite à les partager en commentaires, ou bien à rejoindre notre groupe Facebook où tu trouveras pleins de gens gentils qui aiment parler de trucs bio ! J’ai déjà pensé à ça aussi. Mais le problème du pot en verre est que c’est encombrant et pas pratique pour tout les aliments quand même. Un bocal de soupe s’est cassé dans mon congel. J’utilise des vieux bocaux qui étaient utilisés pour la stérilisation et des pots genre pyrex qui supportent le gel et le chaud. Plus de plastique non plus. Du type Le Parfait c’est ça? J utilise les parfait au congelé, pour tout la soupe compote fruit…… Coucou Laetitia ! ^^ Je fais exactement la même chose à la maison. Notamment, parce que je psychote avec le plastique. Et, puis les bocaux, ils sont tellement plus jolis. Sinon, pour les personnes qui veulent en faire de même, il y a la possibilité de trouver des bocaux vides dans les magasins bios. Ils sont à disposition, gratuitement, généralement à l’entrée. Dans les biocoop, ils le font. Après, je ne sais pas si c’est le cas de tous les magasins bios. Voilà, des bisous. Et, tous mes voeux pour cette année. En espérant te revoir bientôt, Tiboux Kikou J’ai opté pour ce système il y a un moment Je dirais que le seul problème que je rencontre actuellement c’est le manque cruel de place dans mes 3 tiroirs. Mon congélateur est très petit et je conserve beaucoup beaucoup de chose Même si je fais des bocaux il reste aussi les herbes et aromates. Persil thym laurier basilic estragon marjolaine Ciboulette. … faut vraiment que je trouve une astuce pour ça sinon je vais devoir me procurer un autre congélateur. …. ou un autre domicile parce que je ne saurai pas où le mettre le nouveau Pour les fine herbes et les aromates tu peux les sécher comme ça tu n’auras même plus à les mettre au frigo ou au congélateur. Tu peux aussi faire pousser tes fines herbes toi-même dans des petits pots qui font sentir bon dans ta cuisine, qui égayent le plan de travail et, surtout, qui n’ont pas besoin d’être conservés au frais ou dans un tiroir/placard ! Bonjour Greenie enherbe. Comment fais tu pour sécher les her</w:t>
      </w:r>
    </w:p>
    <w:p>
      <w:r>
        <w:rPr>
          <w:b/>
          <w:color w:val="FF0000"/>
        </w:rPr>
        <w:t>id 196</w:t>
      </w:r>
    </w:p>
    <w:p>
      <w:r>
        <w:rPr>
          <w:b w:val="0"/>
        </w:rPr>
        <w:t>Atlanthal Anglet Cures et soins à la carte Cardio-training, musculation avec plus de 40 appareils, suivi personnalisé et encadré par les coachs sportifs, saunas et hammam. Horaires et planning des cours En poussant les portes de nos deux espaces, conserver Forme, Santé et Vitalité devient rapidement un véritable plaisir dans un cadre privilégié, une totale convivialité, sous le contrôle de nos coachs spécialement formés pour répondre à toutes vos attentes. Que vous abordiez le quotidien avec le sourire devient notre objectif. Conseils de Jean-Christophe : Responsable sportifDispense tous les intitulés de cours aquatiques, coaching, PowerPlate, Aquabike. " Le coaching personnalisé, c’est choisir son coach qui vous consacrera tout son savoir faire et toute son attention pendant chaque séance. Après une évaluation détaillée de votre condition physique, vous définissez ensemble vos objectifs et votre entraîneur particulier élabore un programme personnalisé et cohérent. Pour une préparation spécifique, n’hésitez pas à rencontrer nos coachs ! " Travaillez en toute sécurité et améliorer votre condition physique en intérieur ou extérieur (plage, forêt…). L’ensemble de l’équipe aquatique dispense tous les intitulés de cours aqua, assure la surveillance des bassins et propose du coaching (POWER PLATE, Leçons de Natation, Aquaphobie, Bébés Nageurs et Aquabike). Ouvert tous les joursDu LUNDI au SAMEDI - De 9h00 à 21h00Le DIMANCHE - De 9h00 à 12h30 et de 14h30 à 20h00. Pilates : renforcez votre musculature profonde avec des mouvements pensés pour effacer les cicatrices musculaires laissées par le temps. Ce cours permet une amélioration de la posture et un affinement de la silhouette. Durée : 45 min Stretching (Zen attitude) :Cours basé sur des étirements qui, exécutés lentement, permettent d’améliorer l’équilibre musculaire. Durée : 30 min Crunch (Tablettes de chocolat) :Ne réfléchissez pas trop, allongez vous et préparez vous à subir un entraînement ciblé uniquement sur vos abdominaux. Durée : 30 min Total silhouette (Full option) :Du petit matériel (élastiques, haltéres, bâtons…) et beaucoup de répétitions. Un cocktail simple mais détonnant pour solliciter l’ensemble de vos muscles. Durée : 45 min Dos contrôle (Respect du corps) :Travail d’étirement et de tonification musculaire visant à corriger en douceur les déséquilibres vertébraux : alternance de postures développant la perception et la concentration associées à un travail respiratoire important. Durée : 45 min Turn'Minceur :Brûlez vos calories sur un circuit vous faisant voyager sur plusieurs ateliers. Durée : 45 min Prépa physique :Affinez votre préparation physique en bénéficiant des conseils de nos coachs dans le but d’améliorer votre potentiel par un travail adapté en indoor ou outdoor. Travail du coeur RPM (Calories killer) :Permet une perte rapide de poids. Entretien et développement cardiaque. Aide à la préparation des sorties extérieures. Durée : 45 min Aquastretch Niveau 1 :Un moment privilégié dans l’eau chaude grâce à ce cours basé sur de la relaxation aquatique et des étirements. Durée : 30 min Aquagym Niveau 1 :Cours de gym traditionnelle adapté à tous et favorisant l’entretien physique, articulaire et musculaire. Durée : 30 min Aquatraining Niveau 2 :Jogging, rebonds, accélérations, mouvements trés rythmés composent ce cours améliorant le système cardio vasculaire et l’endurance. Durée : 30 min Aquabody Niveau 2 :Renforcer musculairement la partie supérieure de votre corps en utilisant nos haltères offrant une résistance dans l'eau. Durée : 30 min Aquapalmes Niveau 3 :Venez tester vos qualités de glisse dans ce cours utilisant des palmes pour un travail important de cuisses abdos fessiers et de renforcement du dos. Durée : 45 min Pour accéder au bassin Le Lagon : le port du bonnet et des sandales est obligatoire (en vente sur place) l’utilisation des téléphones</w:t>
      </w:r>
    </w:p>
    <w:p>
      <w:r>
        <w:rPr>
          <w:b/>
          <w:color w:val="FF0000"/>
        </w:rPr>
        <w:t>id 197</w:t>
      </w:r>
    </w:p>
    <w:p>
      <w:r>
        <w:rPr>
          <w:b w:val="0"/>
        </w:rPr>
        <w:t>Meilleurtest vit grâce à ses lecteurs : nous touchons parfois une commission quand vous achetez via nos liens (sans surcoût pour vous). C’est ce qui nous permet de rester indépendants. En savoir +. Le problème avec les aspirateurs traditionnels avec ou sans fil réside dans leur faible portabilité. Pas évident de porter un tel équipement pour nettoyer l’intérieur d’une voiture ou sous un coussin de meuble ! Pour y remédier, les fabricants ont développé des aspirateurs à main. Ce guide a pour vocation de vous aider à choisir votre modèle parmi les meilleurs aspirateurs à main du marché. Nous avons passé 30 heures à comparer 34 aspirateurs à main, 27 sites spécialisés, et 501 avis d’utilisateurs pour vous aider à choisir l’aspirateur à main le plus adapté à vos besoins et à votre budget. Si vous souhaitez simplement savoir quel est le meilleur aspirateur à main en 2020, vous trouverez notre comparatif directement ci-dessous. En revanche, si vous voulez en savoir plus avant de vous décider, vous trouverez toutes les informations indispensables pour bien choisir dans la deuxième partie de ce guide d’achat. Le choix de la rédaction Philips FC6148/01 Le meilleur aspirateur à main en 2020 Vous êtes à la recherche d’un aspirateur à main qui aspire réellement et ne fait pas office de simple gadget ? Le Philips FC6148/01 saura vous combler. En plus de son design magnifique, cet appareil fait preuve d’une grande praticité. L’aspiration peut se maintenir en continu pendant 5 min. Sa puissance est telle qu’il aspire même les petits cailloux. Parfait pour l’entrée, les escaliers, les miettes sur le canapé ou le lit, voire l’intérieur de la voiture, il vous débarrassera aussi des poils d’animaux. Concernant le bruit, rien de catastrophique. Mais gardez toutefois à l’esprit qu’il s’agit d’un aspirateur ! Le meilleur pas cher Audew Le meilleur aspirateur à main d'entrée de gamme Ultra portable et sans fil, cet aspirateur se recharge toutefois plus longtemps qu’il ne peut fonctionner. Appareil portable et sans fil, l’aspirateur à main Audew ne manque pas de puissance. Facile à programmer, il dispose de fonctions Sèche et Humide permettant d’ajuster l’aspiration en conséquence. Le filtre HEPA est lavable. En outre, le fabricant fournit 5 buses interchangeables pour un usage polyvalent. Rechargeable, l’Audew conviendra pour la maison, les meubles, la voiture ou encore le bureau. Il peut notamment débarrasser des poils d’animaux sur le canapé, le lit ou le tapis grâce à la brosse douce. Une buse en fente permet même de nettoyer les coins de mur. Le prix est très raisonnable compte tenu de la qualité. Excellent Hikeren A lui seul, le succès commercial de cet aspirateur justifie sa place dans ce classement. Un excellent rapport qualité/prix Ceux qui habitent en appartement maquent souvent d’espace. Dans de nombreux cas, l’utilisation d’un petit aspirateur permet de résoudre les problèmes de manque d’espace. À cet effet, l’aspirateur à main Hikeren est excellent. Puissant, il permet de nettoyer les miettes des enfants et les poils d’animaux dans la maison ou dans une voiture. Attention cependant au bruit de l’appareil ! L’appareil est fourni avec de nombreux accessoires. Par ailleurs, le bac à poussière a une contenance standard pour ce type d’appareil. Au vu du prix, c’est tout à fait acceptable. En plus, le bac se détache en appuyant sur le bouton situé un peu en avant du bouton On/Off. De même, vous pouvez facilement enlever le filtre HEPA (en acier, ce qui est rare !) pour le nettoyage. Très bon AivaToba Le meilleur modèle pour voiture A la base, les aspirateurs à main ont été pensés pour nettoyer l’intérieur des voitures. L’AivaToba est certainement le meilleur en la matière. Cette version de l’AivaToba est un bond en avant par rapport au modèle précédent. Le moteur puissant et sans fil offre une aspiration cyclonique stable à 6 000 PA. Grâce à cela, l’appareil peut aspirer facilement tout type de surface pour débarrasser des poils d’</w:t>
      </w:r>
    </w:p>
    <w:p>
      <w:r>
        <w:rPr>
          <w:b/>
          <w:color w:val="FF0000"/>
        </w:rPr>
        <w:t>id 198</w:t>
      </w:r>
    </w:p>
    <w:p>
      <w:r>
        <w:rPr>
          <w:b w:val="0"/>
        </w:rPr>
        <w:t>En sortant de la brume d'Olympic NP par la route de Forks on découvre le bleu profond du lac. La route longe sur une douzaine de kilomètre cet écrin de beauté. Le site du Lodge est entre la Highway et le lac, dans la perspective du panorama. Les chambres façon "motel" du Lodge n'ont aucun intérêt particulier. Elles sont même assez banals pour le tarif. Elles disposent des commodités habituelles, avec cependant le plus des chaises de Jardin qu'on rapproche du lac pour contempler, savourer une petite bière en fin d'après midi et faire des photos à n'en plus finir. la restauration est vite prise d'assaut côté "snack" (avec une carte variée malgré tout). C'est aussi le cas du restaurant gastronomique : pensez à réserver ! Tarif plus cher mais cuisine véritablement travaillée (si on vient avec son vin, le bouchon est facturé 15 $) et service assez classieux. Ah la douce mélancolie du ponton sur le lac, la canne à pêche des enfants qui tentent d'attraper les truites, et le lever de soleil ... sublime !Plus</w:t>
      </w:r>
    </w:p>
    <w:p>
      <w:r>
        <w:rPr>
          <w:b/>
          <w:color w:val="FF0000"/>
        </w:rPr>
        <w:t>id 199</w:t>
      </w:r>
    </w:p>
    <w:p>
      <w:r>
        <w:rPr>
          <w:b w:val="0"/>
        </w:rPr>
        <w:t>Dégustation à Bouscassé (domaine Brumont) le 29 Août 2009 En nous rendant à une verticale de Sociando-Mallet à Lourdes, nous avons eu la possibilié, Isabelle et moi, de nous arrêter à Maumusson au château Bouscassé, chez Alain Brumont. L’accueil a comme toujours été impeccable et chaleureux, nous avons eu le temps de déguster quatorze vins que nous commenterons à partir d’aujourd’hui. Vin de Pays : gros Manseng et Sauvignon 2008 La robe, de teinte jaune très pale est limpide, le nez est net, discret à modéré, simple... [Lire la suite]</w:t>
      </w:r>
    </w:p>
    <w:p>
      <w:r>
        <w:rPr>
          <w:b/>
          <w:color w:val="FF0000"/>
        </w:rPr>
        <w:t>id 200</w:t>
      </w:r>
    </w:p>
    <w:p>
      <w:r>
        <w:rPr>
          <w:b w:val="0"/>
        </w:rPr>
        <w:t>Foncier, droit et propriété en Mauritanie Le présent ouvrage réunit des articles inédits, majoritairement écrits par des Mauritaniens, et propose une réflexion sur des thèmes cruciaux pour la société mauritanienne contemporaine, à savoir la question foncière et l’accès au sol. Issues d’une recherche collective qui porte sur la propriété en milieu musulman, les contributions rendent compte des évolutions de la société mauritanienne depuis l’Indépendance jusqu’aux changements rapides récents, marqués par la fin du nomadisme, les réformes foncières ou encore l’urbanisation accélérée du pays. L’approche diachronique souligne les décalages parfois importants entre le droit juridique, tel que défini et appliqué par la loi, et les pratiques quotidiennes des habitants. Les articles ancrent leurs réflexions aussi bien en milieu rural qu’urbain, le long du fleuve Sénégal comme dans les territoires ruraux de parcours, en milieu sédentaire autant que nomade. Cet ouvrage apporte un autre regard sur les enjeux contemporains de l’accès au sol, de la formalisation des droits de propriété et de la sécurisation de la tenure foncière. À propos du livre : - epub Protégé par filigrane - mobipocket Protégé par filigrane - pdf Protégé par filigrane Ce livre est au format ePub avec filigrane. Lecture sur ordinateur compatible avec le lecteur Vivlio. Lecture sur liseuse compatible. Lecture avec l’application Chapitre ebooks sur mobile ou tablette. Pascal Dibie 12,99 € La voix d'Amara Audrey Gagnaire 9,99 € Christine Détrez 12,99 € La Montagne Fiche technique - édité par : Armelle Choplin - édité par : Mohamed Fall Ould Bah - Éditeur : Centre Jacques-Berque - Collection : Description du Maghreb - Format : Multi-format - Protection : NC Résumé Le présent ouvrage réunit des articles inédits, majoritairement écrits par des Mauritaniens, et propose une réflexion sur des thèmes cruciaux pour la société mauritanienne contemporaine, à savoir la question foncière et l’accès au sol. Issues d’une recherche collective qui porte sur la propriété en milieu musulman, les contributions rendent compte des évolutions de la société mauritanienne depuis l’Indépendance jusqu’aux changements rapides récents, marqués par la fin du nomadisme, les réformes foncières ou encore l’urbanisation accélérée du pays. L’approche diachronique souligne les décalages parfois importants entre le droit juridique, tel que défini et appliqué par la loi, et les pratiques quotidiennes des habitants. Les articles ancrent leurs réflexions aussi bien en milieu rural qu’urbain, le long du fleuve Sénégal comme dans les territoires ruraux de parcours, en milieu sédentaire autant que nomade. Cet ouvrage apporte un autre regard sur les enjeux contemporains de l’accès au sol, de la formalisation des droits de propriété et de la sécurisation de la tenure foncière.</w:t>
      </w:r>
    </w:p>
    <w:p>
      <w:r>
        <w:rPr>
          <w:b/>
          <w:color w:val="FF0000"/>
        </w:rPr>
        <w:t>id 201</w:t>
      </w:r>
    </w:p>
    <w:p>
      <w:r>
        <w:rPr>
          <w:b w:val="0"/>
        </w:rPr>
        <w:t>J’ai un manteau Isabel Marant que j’adore (Xavier) que je me traîne depuis un moment, et je cherchais un patron de manteau oversize dans le même style depuis des mois, sans succès ! j’ai feuilleté mes Burda, les patrons Vogue, Butterick and co etc etc, et puis République du chiffon est entrée dans ma vie. Et en me baladant sur son instagram, waow GÉRARD ! C’était lui ! Lui exactement que je voulais me faire désespérément. Et surprise elle allait le sortir sous peu ♥ Géraldine tu me pardonneras mon enthousiasme, mon obsession et du coup mon impatiente ! À peine reçu, et je me suis lancée dans sa réalisation évidemment ! Mon lainage était prêt et moi aussi. Je vais m’en faire un autre, et puis un autre et probablement encore un autre… Finalement ce patron est assez simple à réaliser, s’armer de patience pour le pdf et la coupe. La difficulté de ce modèle est dans le col tailleur, mais il est très bien expliqué par Géraldine. Je me suis encore lâchée avec les photos mais je suis trop dingue de Gérard ♥ Et puis il va plutôt bien avec ma Midinette pyramides ou juste un jeans ! bravo il est top top top et te va très bien ! Comme tout d’ailleurs 😉 Merci ma belle ♥ Il est vraiment très beau et te va très bien en jupe ou en jeans 🙂 Bravo !! Merci Ellie 🙂 ouah ouah il est sublime, et j’ai un gros faible pour ta série de photos ! Merci beaucoup ♥ Il est vraiment SUPERBE!!! Merci Mathilde 🙂 Une tuerie ce patron ! Magnifique, je veux le même. J’ai le patron , reste à trouver le tissu et me lancer. Tes photos sont très belles, toi aussi….. Merci beaucoup ♥ Je te le conseille vraiment 🙂 Splendide!!! Je veux le même!!! Encore un projet à rajouter à ma liste… Merci ♥ Vas-y fonce, il est top ce patron et pas si difficile, du bonheur 🙂 Superbe ! Encore une fois, un patron qui semble avoir été dessiné pour toi…il te va si bien ! Vivement les futures versions ! 😉 Merci ma belle ♥♥ Plein d’idées ! Et toi comment tu vas ? Vraiment sympa ta veste… ça valait le coup d’attendre… Merci Yasmine 🙂 Il est canon! et va super bien avec ta jupette. Merci Flavie 🙂 Mais c’est une vraie petite bombe atomique ce Gérard 😉 il est à tomber! J’ai le patron mais là tu me motives vraiment! Il me reste plus qu’à trouver un beau lainage et à acheter du temps ( ou l’inverse, je suis troublée). Bravo, bises, Alice Grave ! Je suis super contente de ce patron de dingue ! haha, oui il faut un peu de temps, pour la motivation, j’espère qu’en avoir donné un peu 🙂 Bises waouh !!génial ce manteau !!!!!et il te va superbement bien !! encore une fois tu as su trouver le modèle et l’accord parfait avec le tissu !!! Merci beaucoup 🙂 Magnifique! J’adore le tissu que tu as choisi! Rho merci, ça me touche évidemment beaucoup ♥ Bises Il est canon ton Gérard Bella :):) Merci beauty ♥♥♥ à lundi 🙂 mouaaaah Ah tout comme toi, j’en rêvais de ce patron !!! Tu me rassures avec ton post car j’ai tout scotché le pdf ce we mais j’ai peur d’attaquer la bête … Ta réalisation n’a effectivement rien à envier aux manteaux oversizes marrant ou sessùn !!! très beau travail, j’ai hâte de faire le mien si je cale qq part je viendrai peut-être de demander de l’aide ; ) !!!! à bientôt … Héhé, je ne suis pas étonnée 😉 Tu peux y aller, finalement il est pas si difficile à réaliser et si tu as un souci, welcome ! Bises Ouah!!!! Tu mets la barre haute avec ta version!!! C est genial de voir tes realisations car outre le fait que tu couds tres bien , j adore tes choix de tissus, ca change un peu de ce que l on a l habitude de voir sur la blogo (bon attention hein je suis archi fan de FDS et du lib’ mais</w:t>
      </w:r>
    </w:p>
    <w:p>
      <w:r>
        <w:rPr>
          <w:b/>
          <w:color w:val="FF0000"/>
        </w:rPr>
        <w:t>id 202</w:t>
      </w:r>
    </w:p>
    <w:p>
      <w:r>
        <w:rPr>
          <w:b w:val="0"/>
        </w:rPr>
        <w:t>Banu Bakr Les Banu Bakr ibn Wa'il, ou Banu Bakr, fils de Wa'il, était une tribu arabe de la branche des Rabi'ah. Leur nom est associé à la guerre de Basous, et au poète Tarafa. Histoire[modifier | modifier le code] La patrie des Bakr se trouve dans le Nejd, en arabie centrale, mais beaucoup migrèrent vers le nord peu après l'avènement de l'Islam. C'est du nom de cette tribu que provient le nom de la ville de Diyarbakir, au sud de la Turquie. D'autres tribus sont apparentées au Bakr : les Banu Shayban, les Banu Hanifa, les Qays ibn Tha'labah, les Banu 'Ijl, les Banu Yashkur. Cette tribu est séparée de la tribu des Bani Bkar ibn Abd Manat, qui vivait dans le Hedjaz et eut d'importantes interactions avec Mahomet. Référence[modifier | modifier le code] - Portail du monde arabe - Monde arabo-musulman</w:t>
      </w:r>
    </w:p>
    <w:p>
      <w:r>
        <w:rPr>
          <w:b/>
          <w:color w:val="FF0000"/>
        </w:rPr>
        <w:t>id 203</w:t>
      </w:r>
    </w:p>
    <w:p>
      <w:r>
        <w:rPr>
          <w:b w:val="0"/>
        </w:rPr>
        <w:t>Samedi, 22 Août 2020 Les Fonds structurels sont les instruments financiers européens qui permettent la mise en œuvre, aux niveaux national et régional, de trois politiques européennes : la politique de cohésion économique, sociale et territoriale, la politique de développement rural et la politique de la pêche et des affaires maritimes. Ces instruments financiers sont au nombre de 5 dont le Fonds européen de développement régional (FEDER) et le Fonds social européen (FSE). Intéressés par vous former sur le sujet ? Contactez-nous ! Dès le 6 juillet 2020, les séances d'information de 100% Jeunes reprennent tous les lundis à 12h15 dans les locaux de PLS. L'occasion pour les jeunes bruxellois.e.s âgé.e.s entre 18 et 29 ans qui ne sont ni à l'emploi, ni en formation, ni à l'école et les partenaires de découvrir ce parcours inédit d'accompagnement gratuit !</w:t>
      </w:r>
    </w:p>
    <w:p>
      <w:r>
        <w:rPr>
          <w:b/>
          <w:color w:val="FF0000"/>
        </w:rPr>
        <w:t>id 204</w:t>
      </w:r>
    </w:p>
    <w:p>
      <w:r>
        <w:rPr>
          <w:b w:val="0"/>
        </w:rPr>
        <w:t>Un charme irrésistible Les lignes galbées de la Rolex Pearlmaster sont rehaussées par la splendeur unique de ses cadrans et des somptueux diamants, saphirs ou rubis dont elle est sertie. Cette version de la Pearlmaster est disponible uniquement en or jaune, gris ou Everose 18 ct, fabriqué par Rolex dans sa propre fonderie. Les diamants qui ornent la Pearlmaster sont sélectionnés selon des critères très stricts et sertis dans les règles de l’art pour obtenir l’éclat le plus intense. Rolex dispose à cet effet de son propre laboratoire de gemmologie où des spécialistes expérimentés s’assurent de la qualité des pierres précieuses. Le bracelet Pearlmaster Parfaitement galbé avec ses maillons massifs en or 18 ct, le bracelet Pearlmaster confère à la montre un surcroît de prestance et de confort au porter. Il est assorti d’un fermoir invisible Crownclasp aussi élégant que fonctionnel. La création de cadrans Elle relève d’un véritable métier d’art. Mis à part Rolex, rares sont les entreprises horlogères qui maîtrisent en interne tous les aspects de la création de cadrans, de la conception à la production. Les décors en relief sont façonnés par usinage ou électroformage. Les appliques des index, serties ou luminescentes, aux chiffres arabes ou romains, mais toujours en or 18 ct, sont fixées à la main. Le boîtier Oyster de la Datejust, garanti étanche jusqu’à 100 mètres, est un exemple de robustesse et d’élégance. Sa carrure aux formes caractéristiques est taillée dans un bloc massif d’or Everose 18 ct coulé par Rolex dans sa propre fonderie. Son fond cannelé est hermétiquement vissé à l’aide d’un outil spécial qui permet aux seuls horlogers Rolex d’accéder au mouvement. La couronne de remontoir Twinlock, munie du système breveté de double étanchéité, se visse solidement sur le boîtier. Quant à la glace, surmontée de la loupe Cyclope à 3 h pour une meilleure lecture de la date, elle est en saphir pratiquement inrayable. Totalement étanche, le boîtier Oyster de la Pearlmaster protège ainsi de manière optimale le mouvement haute précision qu’il abrite. Dès sa présentation en 1992, l’Oyster Perpetual Pearlmaster s’est démarquée grâce à l’équilibre délicat entre ses lignes élégantes et ses matériaux précieux. Rehaussée de diamants, rubis, saphirs ou émeraudes, elle est la nouvelle réinterprétation féminine de l’emblématique Datejust de Rolex. Rien n’est plus exaltant que d’essayer une Rolex et d’en apprécier les finitions, le poids équilibré, le confort, la sensation d’une Rolex, tout simplement.</w:t>
      </w:r>
    </w:p>
    <w:p>
      <w:r>
        <w:rPr>
          <w:b/>
          <w:color w:val="FF0000"/>
        </w:rPr>
        <w:t>id 205</w:t>
      </w:r>
    </w:p>
    <w:p>
      <w:r>
        <w:rPr>
          <w:b w:val="0"/>
        </w:rPr>
        <w:t>Infolave du jeudi 25 octobre 2007. Le Soputan est entr� en �ruption ce matin � 9h15 (heure locale) mais aucune �vacuation n'a �t� d�cr�t�e. Le panache a atteint 1000-1500 m�tres et le vent a ensuite pouss� la cendre et la poussi�re vers l'ouest. Le village de Silean, situ� sur le versant occidental, a vite �t� recouvert d'une couche de cendre. D'apr�s les scientifiques, l'activit� actuelle ne justifie pas un e �vacuation de la population. Dans le m�me temps, le Kelud se fait toujours aussi mena�ant. Par crainte d'une �ruption, les autorit�s ont transf�r� les prisonniers de la ville de Blitar (susceptible de se trouver sur la trajectoire des coul�es pyroclastiques) vers des zones plus s�res. Liste de diffusion de L'Association Volcanologique Europ�enne [lave.news] Efectivement, un panache de 1500 m�tres est tout petit � l'�chelle volcanique sachant que les explosions majeures atteignent une altitude � peu pr�s dix fois plus �lev�e ! Ca bouge beaucoup dans tous les cas... en attendant l'�ruption du Kelut qui risque de faire beaucoup plus mal. Florent Planchon, _Rouen (76)_________E-mail : meteoplanchon@yahoo.fr_________Inscrivez-vous maintenant sur VIADEO ! Post� 29 octobre 2007 - 10:59 Efectivement, un panache de 1500 m�tres est tout petit � l'�chelle volcanique sachant que les explosions majeures atteignent une altitude � peu pr�s dix fois plus �lev�e ! Ca bouge beaucoup dans tous les cas... en attendant l'�ruption du Kelut qui risque de faire beaucoup plus mal. Voici quelques infos, surtout sur Kelud... c'est pas loin l'�ruption. Infolave du samedi 27 octobre 2007. Les scientifiques indon�siens sont actuellement confront�s � une recrudescence d'activit� sur trois volcans: 1) Depuis mardi, l'Anak Krakatau �met des nuages de cendre jusqu'� environ 200 m�tres au-dessus du crat�re. Il est conseill� aux visiteurs de se tenir au minimum � trois kilom�tres du volcan. Une �l�vation du niveau d'alerte a momentan�ment �t� envisag�e, mais la situation du volcan, loin des zones habit�es, a d�cid� les volcanologues � ne rien changer. 2) Pendant ce temps, le Soputan (sur l'�le de Sulawesi) continue � �mettre des gaz et de la lave. Hier, la colonne de cendre atteignait 100 � 600 m�tres de hauteur, contre 1500 m�tres avant-hier. De plus, la sismicit� est en baisse. Contrairement � ce qu'ont affirm� certains m�dias, il n'y a pas eu d'�vacuation de la population. 3) Sur l'�le de Java, le Kelud reste en alerte maximale et une �ruption peut se produire � tout moment. La temp�rature du lac dans le crat�re a encore augment� au cours des derni�res heures. La sismicit� est encore pr�sente, aussi bien en surface qu'en profondeur. Les autorit�s ont toujours des difficult�s � convaincre la population du danger de la situation. En effet, beaucoup de villageois font confiance � leurs a�n�s et surtout au juru kunci (le gardien du Kelud) qui pr�tend que le volcan ne vas pas entrer en �ruption pour le moment et que cette derni�re n'aura pas lieu avant sept mois et au plus tard le milieu de l'ann�e 2008. Source : The Times. Liste de diffusion de L'Association Volcanologique Europ�enne [lave.news] Les autorit�s ont r�agi � l'accroissement d'activit� sur l'Anak Krakatau (voir le dernier Infolave sur les volcans indon�siens) en pla�ant le volcan en niveau d'alerte 2, sur une �chelle de 4. C'est donc le quatri�me volcan du pays dont le niveau d'alerte a �t� �lev� au cours des derni�res semaines. L'Anak Krakatau �met des nuages de cendre depuis le 23 octobre. Cependant, les scientifiques disent qu'il n'y a pas lieu de s'inqui�ter. Le volcan montre de telles s�quences �ruptives r�guli�rement ; donc, il n'accumule pas suffisamment d'</w:t>
      </w:r>
    </w:p>
    <w:p>
      <w:r>
        <w:rPr>
          <w:b/>
          <w:color w:val="FF0000"/>
        </w:rPr>
        <w:t>id 206</w:t>
      </w:r>
    </w:p>
    <w:p>
      <w:r>
        <w:rPr>
          <w:b w:val="0"/>
        </w:rPr>
        <w:t>L'encyclopédie libre sur le MMORPG RuneScape que tout le monde peut éditer. Message des administrateurs Le site est maintenant en plaine refonte pour mettre à jour sont contenu pour RuneScape 3 si vous avez des questions à me poser contacter moi dans le jeu via la discussion entre amis si je suis connecté (pseudo: manpaint99) Vous ne savez pas quel article écrire ? Rendez-vous sur cette page pour voir les articles les plus demandés, ou allez dans le menu Bouts pour compléter des articles en développement; et n'oubliez pas dans vos articles de mettre entre [[double-crochets]] d'autres articles qui peuvent être intéressants ! Si vous êtes un débutant sur Wikia et que vous souhaitez contribuer à l'évolution de Wikiscape, n'hésitez pas à vous rendre sur le Wikia d'aide, vous pouvez également trouver la syntaxe des commandes Wiki ici. Merci pour votre contribution ! Réglements pour les guides de quêtes - Les guide ne dois pas être copier coller d`un autre site (ex: Francoscape) - Les guides ne doivent pas être copier du wiki anglophone et traduits avec Google traduction et ensuite collé ici. - Si vous mettez un lien dans un guide, le lien doit aller directement à la vidéo (les playlist sont accepté si la vidéo est en plusieur partie). Le wiki a atteint 500 pages! Merci à tout ceux qui ont contribués! Continuez à créé/éditer de nouvelles pages. À faire - Mettre à jour les pages des compétences - Créé des guides pour le plus de quêtes possible. - Créé les tables d`xp pour les ``compétence achetable (buyable skill)`` Projet des guides des quête Wikiscape est en train de retravailler et de créé de nuveaux guide quêtes,contribuez à se nouveau projet en contribuant en éditant,créant des guide de quêtes. Vous pouvez aussi mettre lien vers des vidéo Youtube de vidéo de quête. Nous nous réservons tout droit de retirer le liens si la vidéo est inaproprié. Les guide ne dois pas être copier coller d`un autre site (ex: Francoscape)Les guides ne doivent pas être copier du wiki anglophone et traduits avec Google traduction et ensuite collé ici. Si vous mettez un lien dans un guide, le lien doit aller directement à la vidéo (les playlist sont accepté si la vidéo est en plusieur partie).</w:t>
      </w:r>
    </w:p>
    <w:p>
      <w:r>
        <w:rPr>
          <w:b/>
          <w:color w:val="FF0000"/>
        </w:rPr>
        <w:t>id 207</w:t>
      </w:r>
    </w:p>
    <w:p>
      <w:r>
        <w:rPr>
          <w:b w:val="0"/>
        </w:rPr>
        <w:t>Pour les rendez – vous reflets qu’organise Annie instants de vie 54, en hommage à Marc de Metz , un clic sur le logo. Cette fois – ci nous allons dans un autre quartier de Metz pour ces reflets , il se situe devant les ponts d’où son nom. Vendredi dernier avait lieu l’inauguration de l’agora dont je vous ai déjà parlé ici. Je ne peux m’empêcher de penser à Marc qui se serait régalé avec tous les reflets à dénicher dans ce bâtiment . Je vous en propose quelques uns au niveau des puits de lumière et du préau. Bonne journée à vous toutes et tous Cette entrée a été publiée le 18 octobre 2018 L'amour la poésie Près de la baie de Somme, France Allons cheveux au vent sur Monty guidon La vida es chula En couple, maman chouette curieuse. Ce blog a pour unique but de faire partager mes critiques de livres qui sont essentiellement des polars et romans noirs. Pour me contacter : pierre.faverolle@gmail.com "La vie est un rêve pour les sages; un jeu pour les fous; une comédie pour les riches; une tragédie pour les pauvres." Excellents tous ces reflets, on s’y perdrait presque. 18 octobre 2018 à 6 h 49 min Superbes ces reflets Jazzy. Merci ! Bises et bon jeudi 18 octobre 2018 à 7 h 23 min bravo pour cette photo biz 18 octobre 2018 à 7 h 45 min Eh oui votre ami Marc… pensées jointes et bravo pour le tout Jazzy, bises 18 octobre 2018 à 8 h 05 min ah oui Gisèle 3 beaux clichés reflets et la 2 trop bien vue !!!! merci bisous belle journée a+ 18 octobre 2018 à 8 h 42 min Bonjour d’Angers … Oui ! C’est comme à Marseille sur le vieux port sous “l’ombrière” de Norman Foster, on est en bas et en haut ! … Merci ! … Passe une bonne journée … Amicalement … ¢ℓαυ∂є … 18 octobre 2018 à 9 h 06 min J’adore la deuxième photo. Bravo. Bisous 18 octobre 2018 à 9 h 34 min J’adore la 2, ces têtes à l’envers!!! belle journée 18 octobre 2018 à 9 h 54 min C’est magnifique…Bonne journée. Bises 18 octobre 2018 à 10 h 07 min Ils sont originaux… j’aime ! Bises et douce journée Jazzy. 18 octobre 2018 à 10 h 22 min …attention, ils vont tomber! Cette inauguration, c’était trop bien… Mireille du sablon 18 octobre 2018 à 10 h 46 min Le deuxième reflet est on ne peut plus original Bravo ! Gros bisous 18 octobre 2018 à 10 h 52 min Excellents, oui, Gisèle, bravo et merci pour le spectacle ! Bizzz. Lenaïg 18 octobre 2018 à 12 h 16 min Waouh Gisèle c’est superbe . Bisous et bon après-midi MTH 18 octobre 2018 à 13 h 26 min De beaux reflets !! Bisous 18 octobre 2018 à 13 h 33 min Bravo pour plafond miroir ! du monde en haut en bas ! Bisous…je rattrape vite mes mails sinon…je crains encore pour notre connexion wifi qui a fait encore des siennes début d’après-midi. @nnie 18 octobre 2018 à 16 h 25 min de quoi faire en effet. Bisous ma connexion déconne ça m’énerve 18 octobre 2018 à 16 h 31 min Je n’ai pas trouvé Mireille-Charlie ! Bises 18 octobre 2018 à 16 h 44 min Il y a de quoi avoir la tête à l’envers..mais on va s’en remettre…bonne soirée, bisous 18 octobre 2018 à 18 h 17 min C’est vraiment superbe, Gisèle ! Bonne fin de soirée, Bisous♥ 18 octobre 2018 à 22 h 05 min Bonjour Jazzy, tes reflets sont superbes,il est vrai que Marc aurait adoré, mais…. merci pour tes petits mots lors de tes visites,en ce moment je profite de cette période un peu calme pour éditer et vous rendre visite gros bisous Bernard 19 octobre 2018 à 18 h 58 min oui Marc aurait été dans son élément, il nous a laissé ça en héritage et on le perdure en son honneur et celui de Bernard! bisous</w:t>
      </w:r>
    </w:p>
    <w:p>
      <w:r>
        <w:rPr>
          <w:b/>
          <w:color w:val="FF0000"/>
        </w:rPr>
        <w:t>id 208</w:t>
      </w:r>
    </w:p>
    <w:p>
      <w:r>
        <w:rPr>
          <w:b w:val="0"/>
        </w:rPr>
        <w:t>AUTONOMIE ET CONFORT Le fauteuil gyroscopique agile by Gyroboost Photos non contractuelles CONTROLE PAR CENTRE DE GRAVITE Boosty est un fauteuil gyroscopique dont l’auto-balancement est automatique. Pour se déplacer, il suffit simplement d’avancer ou reculer sa tête. Les processeurs compensent l’équilibre en temps réel par rapport à la gravité. Apparence élégante, performances améliorées, un nouveau design pour vos déplacements quotidiens. DESIGN INNOVANT JOYSTICK PERMUTABLE Le joystick peut être placé à gauche ou à droite selon les besoins du pilote. Le châssis est en aluminium léger, l’assise et le dossier sont réglables et ajustables et recouverts d’un tissus respirant. Les accoudoirs sont basculants pour un transfert aisé, et l’affichage du tableau de bord dans le joystick rendent le Boosty agréable et agile. PLUS MALIN PLUS SECURISE L'auto-diagnostic de l'application garantit votre sécurité avant de voyager. Positionnement en temps réel. GPS Données Réglages Alarme MANIEMENT DES BEQUILLES FACILE Poussez ou tirez facilement le levier de commande pour contrôler les béquilles qui procurent une grande stabilité à l'arrêt. Avec son encombrement mini, Boosty se faufile partout dans la ville et dans les transports en commun, les bus, tram, train, métro ou rer. Il est pourtant robuste et adapté pour des utilisateurs mesurant entre 1,45 m et 2,00 m et pesant jusqu'à 110 kg. COMPACT ET AGILE Le grand écran à LED, clair et lumineux, affiche avec précision les données en temps réel. GRAND ECRAN HAUTE DEFINITION Vitesse Km Batterie PRATIQUE A PLIER Avec son volume de 0,8 m³, Boosty occupe peu de place. Facile à plier et facile à ranger. Les deux moteurs développent une forte puissance qui permet au Boosty de s’affranchir des terrains en pente, du sable et autres sentiers, aussi bien que des routes plus faciles. DEUX MOTEURS UNE PUISSANCE MAITRISEE UNE CONDUITE SOUPLE Les batteries aux normes CE sont garanties 2 ans. Rechargées en 3 heurs, elles permettent de parcourir entre 15 et 20 km selon la vitesse, le terrain et le poids de l'utilisateur. BATTERIES DE QUALITE Batterie à charge équilibrée Protection de Survoltage Protection de Surcharge Protection de Décharge Protection de Sur-intensité Protection de Court-circuit Protection de Température Protection Anti-masse MOBILITE ASSUREE AVEC DOUBLE SECURITE En cas de défaillance du processeur, grâce à la technique de redondance, un deuxième processeur prend instantanément en charge le travail de gyroscopie afin d’assurer la sécurité du passager. Grâce à ses deux grandes roues, Boosty passe des obstacles que ne peuvent franchir les fauteuils traditionnels. De par sa conception, Boosty peut pivoter à 360°sur lui même, dans un petit ascenceur, par exemple. GRIMPE FACILEMENT 10° DE PENTE PATINS AJUSTABLES EN POLYMERE Les deux patins des béquilles sont en polymère de haute qualité pour une stabilité exceptionnelle. Ils permettent au passager de s’installer et de descendre du Boosty confortablement et en sécurité. Ils sont ajustables en fonction de la taille du passager. SIEGE CONFORTABLE ET RESPIRANT Le revêtement du siège du Boosty est en tissus double mailles à nids d’abeille. Il est respirant et résistant. PNEUS DE QUALITE Les bandes de roulement des pneus ont reçu un traitement spécial qui offre une excellente adhérence et des propriétés antidérapantes. Ces performances permettent au Boosty de s’affranchir des diverses conditions de circulation. Le phare led intégré au joystick, conjugué aux phares avants, illuminent la voie pour une conduite en toute sécurité. Les feux arrières s’allument automatiquement en cas de freinage, pour prévenir les véhicules et piétons. Un signal sonore retentit pendant la marche arrière.</w:t>
      </w:r>
    </w:p>
    <w:p>
      <w:r>
        <w:rPr>
          <w:b/>
          <w:color w:val="FF0000"/>
        </w:rPr>
        <w:t>id 209</w:t>
      </w:r>
    </w:p>
    <w:p>
      <w:r>
        <w:rPr>
          <w:b w:val="0"/>
        </w:rPr>
        <w:t>Mission : Vous intervenez pour le compte des compagnies d’assurance que vous représentez auprès de l’assuré et toute autre partie concernée par une expertise. Autonome, vous êtes garant du bon déroulement et du traitement efficace des expertises et ce, dans le respect des exigences légales, contractuelles et conventionnelles, ainsi que dans le souci de la satisfaction client. Dans le cadre de votre mission, vous devez : - vous rendre sur les lieux des sinistres afin de constater les désordres, en analyser l'origine et les causes, - vérifier les circonstances exactes et la cohérence des déclarations des parties engagées, - estimer le coût des travaux ou réparations éventuels et proposer des solutions de réparation, - rédiger des rapports d'expertise à destination des compagnies d'assurance. Qui êtes-vous ? Vous avez un diplôme DUT génie civil, économie de la construction ou ingénieur. Vous maîtrisez les conventions d'assurances et avez 3 ans d’expérience terrain (conducteur de travaux, économiste de la construction ou idéalement en expertise d'assurance...). Autonome et pragmatique, vous avez le sens de l’observation et de l’analyse. Vous êtes très organisé(e), réactif(ve) et orienté(e) résultat. Vous démontrez de réelles compétences relationnelles : ouverture d’esprit, pédagogie et empathie. Vous avez un très bon niveau rédactionnel et démontrez un fort esprit de synthèse. Vous êtes à l’aise avec l’outil informatique. Le Groupe Saretec est un acteur incontournable sur le marché de l’expertise. Notre équipe de 1500 personnes s’attache à délivrer le meilleur service à nos clients : les compagnies d'assurances. Excellence et Innovation sont deux des cinq piliers de nos valeurs d’entreprise. INFORMATIONS COMPLÉMENTAIRES Type de contrat : CDI Localisation du poste : Nouvelle-Aquitaine Agen Métier : Expertise Domaine : Dommage Filiales : SARETEC FRANCE</w:t>
      </w:r>
    </w:p>
    <w:p>
      <w:r>
        <w:rPr>
          <w:b/>
          <w:color w:val="FF0000"/>
        </w:rPr>
        <w:t>id 210</w:t>
      </w:r>
    </w:p>
    <w:p>
      <w:r>
        <w:rPr>
          <w:b w:val="0"/>
        </w:rPr>
        <w:t>Ac/dc Ac/dc Re: Ac/dc En attendant un nouvel album ... ,j'écoute souvent ces bandes des débuts du groupe: de la dynamite audio ! Re: Ac/dc Re: Ac/dc AC DC fut un grand groupe, un vrai, mais maintenant comme les Stones, c'est du Rn'R Circus; le rock récupéré et banquaibeule Re: Ac/dc Re: Ac/dc Re: Ac/dc C'est toujours l'autre tacheron au bandana au chant ? Putain lui je crois que l'aime encore moins que Johnson même s'il me fait moins saigner les oreilles. Re: Ac/dc Je les avais vu à Nice en 79 avec Bon Scott. Fabuleux concert, parce que "Let there be Rock" restera pour moi un des albums incontournables que j'emmènerai sur une île déserte. J'aime beaucoup aussi "Highway to Hell" que je trouve cependant plus commercial, mais il contient son lot de pépites. Puis il est parti connement laissant la place à la casquette hurlante. "Back in black" est un bon album mais j'ai une grosse réticence à la voix de Brian Johnson. Les goûts et les couleurs... J'ai décroché. Je suis pourtant allé les voir à Bordeaux en 94. Il y avait Sepultura en première partie (logorrhée sonore, bouillie musicale indigeste) ... Quant à ce concert ACDCesque, je me suis fait chier, trop grosse machine à festival, pas d'âme, trop de monde (pourtant le père Angus s'est bien démené, je dois le reconnaître), qualité sonore plus que moyenne (rien à voir avec le Floyd au Quinconces). Depuis je ne vais plus aux gros concerts et je n'écoute plus ACDC, sauf un petit "Go Down" un petit "Problem Child" et un petit "Overdose" de temps en temps. Re: Ac/dc Re: Ac/dc ET la défection progressive de Phil Rudd (qui garantissait un groove/drive toujours entraînant) ACDC sans Phil, j'arrête après 3 morceaux; avec lui, ça roule ma poule! De fait, solide band (Malcolm est un p..... de riffeur; pas à dire; et son frangin est bien inspiré*) * de fait, pour moi, le rêve se termine avec Highway to hell (vu à Bilzen en 1979... quelle claque!!!) Re: Ac/dc Re: Ac/dc Le coup des cornemuses sur le morceau d'ouverture, il fallait le tenter et le réussir. Ca sonne d'enfer. Les guitares des frères Young sont d'une simplicité rare, mais ça sonne génial. Et, on a beau dire, mais faire simple, c'est souvent le plus compliqué, surtout dans le rock. Il y a tout dans ce disque : la qualité des titres, l'instrumentation, la spontanéité, la simplicité et surtout une énergie à faire pâlir tous les dinosaures de l'époque. Ensuite, pour moi, le meilleur album est LET THERE BE ROCK, la version avec CRABSODY IN BLUE. L'album le plus abouti. Je n'aime pas HIGHWAY TO HELL : beaucoup trop commercial et trop repiqué à BAD COMPANY et FREE. Par contre, je suis surpris qu'un forumeur ait cité RAZOR'S EDGE comme le plus mauvais de l'époque Brian JOHNSON; Perso, c'est le seul que je peux écouter et que je trouve de qualité égale avec ceux sortis du temps de Bon SCOTT. Les autres sont tous catastrophiques, d'une part à cause du chant insupportable de JOHNSON, et d'autre part parce que la musique proposée tourne en rond, et n'apporte plus rien de nouveau. Au fait, il est question d'un nouvel album avec tournée en 2020, avec... JOHNSON au chant de retour après ses problèmes d'acouphènes. J-Luc Re: Ac/dc Re: Ac/dc Re: Ac/dc même Black ice et rock or dust, les derniers, sont excellents Re: Ac/dc Les 2000's, juste Stiff Upper Lip... j'ai décidé d"en</w:t>
      </w:r>
    </w:p>
    <w:p>
      <w:r>
        <w:rPr>
          <w:b/>
          <w:color w:val="FF0000"/>
        </w:rPr>
        <w:t>id 211</w:t>
      </w:r>
    </w:p>
    <w:p>
      <w:r>
        <w:rPr>
          <w:b w:val="0"/>
        </w:rPr>
        <w:t>VERS LA JOIE DE LA PENTECÔTE Messes Messes en semaine à NDV: Mardi à 19h, Mercredi à18h30, Jeudi à 19h suivie de l’adoration eucharistique et Vendredi à 12h15 Pas de messe cette semaine du lundi 13 au vendredi 17 juillet ainsi que du lundi 20 au vendredi 24 juilet AOÜT Samedi 1 18 h 30 Guermantes Dimanche 2 11 h 00 N.D. du Val Agenda Horaires des Messes Centre Pastoral 33 bd Thibaud de Champagne 77600 Bussy St Georges Tél 01 64 66 39 92 VERS LA JOIE 19 novembre 2017 Denier de l'Eglise Catéchisme 2 octobre 2016 : Rallye du Pôle à Meaux 1er octobre 2016: ouverture des assemblées synodales 11 Septembre 2016 5-7 mai 2016 8 décembre 2015 21 novembre 2015</w:t>
      </w:r>
    </w:p>
    <w:p>
      <w:r>
        <w:rPr>
          <w:b/>
          <w:color w:val="FF0000"/>
        </w:rPr>
        <w:t>id 212</w:t>
      </w:r>
    </w:p>
    <w:p>
      <w:r>
        <w:rPr>
          <w:b w:val="0"/>
        </w:rPr>
        <w:t>* Notes sur l'offre : Les articles "strictement limités" et "limités" sont exclus de la remise sur les primes. Si vous souhaitez continuer à bénéficier de votre adhésion après l'expiration des 6 mois, vous n'avez rien d'autre à faire. Votre adhésion sera automatiquement renouvelée pour 12 mois supplémentaires. Si vous ne souhaitez pas un renouvellement automatique, il suffit de résilier votre adhésion au moins 14 jours avant la fin des 6 mois sous "Mon compte". Cela mettra automatiquement fin à l'adhésion Premium à la fin des 12 mois et ne la renouvellera pas. Pour les adhésions à tarif réduit ou d'une durée initiale de 6 mois, la cotisation de l'année suivante est de 9,99CHF. Les membres Premium reçoivent régulièrement des offres et des informations exclusives de notre part par courrier électronique. Avec votre inscription, vous confirmez également que vous acceptez les conditions générales. * Notes sur l'offre : Les articles "strictement limités" et "limités" sont exclus de la remise sur les primes. Si vous souhaitez continuer à bénéficier de votre adhésion après l'expiration des 12 mois, vous n'avez rien d'autre à faire. Votre adhésion sera automatiquement renouvelée pour 12 mois supplémentaires. Si vous ne souhaitez pas un renouvellement automatique, il suffit de résilier votre adhésion au moins 14 jours avant la fin des 12 mois sous "Mon compte". Cela mettra automatiquement fin à l'adhésion Premium à la fin des 12 mois et ne la renouvellera pas. Pour les adhésions à tarif réduit ou d'une durée initiale de 6 mois, la cotisation de l'année suivante est de 9,99CHF. Les membres Premium reçoivent régulièrement des offres et des informations exclusives de notre part par courrier électronique. Avec votre inscription, vous confirmez également que vous acceptez les conditions générales. Bienvenue chez Keller Sports ! Nous vous souhaitons beaucoup de plaisir dans vos achats.</w:t>
      </w:r>
    </w:p>
    <w:p>
      <w:r>
        <w:rPr>
          <w:b/>
          <w:color w:val="FF0000"/>
        </w:rPr>
        <w:t>id 213</w:t>
      </w:r>
    </w:p>
    <w:p>
      <w:r>
        <w:rPr>
          <w:b w:val="0"/>
        </w:rPr>
        <w:t>Suivant les conseils et directives des autorités locales de la santé visant à limiter la propagation du COVID-19, la Monnaie a suspendu ses visites guidées et fermé ses boutiques à Ottawa et à Winnipeg. Nous sommes résolus à tout faire en notre pouvoir pour protéger la santé et la sécurité de nos employés, clients et visiteurs. Soyez assuré que la Monnaie s’engage à offrir à ses clients – c’est-à-dire vous – une expérience satisfaisante, et vous tiendra au courant des nouveautés par l’intermédiaire de son site Web (monnaie.ca), dans ses médias sociaux et par courriel. La Monnaie s'excuse des conséquences que cette décision pourrait avoir sur ses clients et sur les personnes qui souhaitaient visiter ses installations au cours des prochaines semaines. Le siège social de la Monnaie royale canadienne occupe un édifice historique en plein cœur d'Ottawa, là où a été fondée la Monnaie en 1908. On y produit des pièces numismatiques et des pièces commémoratives faites à la main, des pièces d'investissement en or, des médailles et des médaillons. C'est ici que sont créés les outils de fabrication des flans, qui servent à frapper les pièces de circulation et les pièces commémoratives. Les services techniques et d'affinage d'or sont aussi logés ici. Visitez la boutique d'Ottawa (320, promenade Sussex) pour enrichir votre collection, trouver de fascinantes idées-cadeaux et rapporter un souvenir. OU venez voir le degré de minutie et de précision qu'exige la conception de pièces de monnaie. Autres attractions à proximité : La Monnaie est située à distance de marche de nombre d'attractions populaires d'Ottawa, dont le Musée des beaux-arts du Canada et le marché By. Il est fortement recommandé de réserver votre visite guidée (durée de 45 minutes), par téléphone, au 1-800-267-1871 (sans frais), ou par courriel à reservationsottawa@monnaie.ca. Les visites guidées sont recommandées pour les enfants de 5 ans et plus. * Taxes incluses. Les tarifs peuvent changer sans préavis. Des visites guidées des deux installations ont lieu à longueur d'année. Il est recommandé de réserver, en particulier pour les groupes. 320, promenade Sussex Ottawa (Ontario) K1A 0G8 613-993-0333 1-800-267-1871 Téléc. : 613-998-4130 Boutique 9 30 h à 17 30 h AUTOMNE/HIVER La boutique est fermée et les visites guidées ne sont pas offertes les lundis et les jours de congé, à l'exception des dates suivantes : Le 17 février 2020 Le 2 mars 2020 Le 16 mars 2020 Le 10 avril 2020 Le 13 avril 2020 HORAIRE AUTOMNE/HIVER POUR LE LINGOT D'OR Les jeudis, de 11 h à 15 h Les vendredis, de 11 h à 15 h Les samedis, de 9 h 30 à 17 h 30 Les dimanches, de 9 h 30 à 17 h 30 Visites guidées Première visite de la journée à 10 h, dernière visite à 16 h. . (Les heures des visites guidées peuvent changer sans préavis.) Les réservations sont recommandées Les heures peuvent changer sans préavis. |Tarifs de groupes*(20 personnes ou plus) |Jeunes (5 à 17 ans) ||4,50 $ ||4,00 $ |Aînés (65 ans et +) ||7,00 $ ||6,00 $ |Moins de 4 ans ||GRATUIT ||GRATUIT |Famille (2 adultes, 2 enfants) ||20,00 $</w:t>
      </w:r>
    </w:p>
    <w:p>
      <w:r>
        <w:rPr>
          <w:b/>
          <w:color w:val="FF0000"/>
        </w:rPr>
        <w:t>id 214</w:t>
      </w:r>
    </w:p>
    <w:p>
      <w:r>
        <w:rPr>
          <w:b w:val="0"/>
        </w:rPr>
        <w:t>Un mois de décembre spécialement doux en Suisse L'hiver a débuté plutôt chaudement en Suisse. Sous l'effet du foehn, certains vallées du nord des Alpes ont enregistré... Climat 2019 a été la deuxième année la plus chaude au niveau mondial depuis le début des mesures, derrière l’année 2016. Qu’en a-t-il été en Suisse? Les réponses sont tirées du «Bulletin climatologique 2019» de MétéoSuisse. La température moyenne suisse en 2019 a atteint une valeur de 6,5 degrés, la cinquième la plus élevée depuis le début des mesures en 1864. Les cinq années les plus chaudes ont été mesurées après 2010. Outre l’année en cours, il s’agit des années 2011 avec 6,6 degrés, 2014 avec 6,5 degrés, 2015 avec 6,6 degrés et 2018 avec la valeur record de 6,9 degrés. Ces cinq années extrêmes ont connu des températures au moins supérieures de 1 degré par rapport aux valeurs record antérieures à 1980. Le réchauffement sensible depuis 2010 est le deuxième depuis ces 30 dernières années. Le premier réchauffement massif en Suisse s’est produit au cours des années 1990. De la période préindustrielle 1871-1900 à la période sur 30 ans la plus récente allant de 1990 à 2019, la température moyenne annuelle en Suisse a augmenté d’environ 2 degrés. Les précipitations annuelles ont atteint 80 à 100% de la norme. De la vallée de Conches aux Grisons et à la partie orientale des versants nord des Alpes, en passant par le nord du Tessin et la région du Gothard, les précipitations ont généralement atteint 110 à 130% de la norme. En 2019, la durée d’ensoleillement annuelle totale au nord des Alpes s’est située entre 110 et 120% de la norme, alors qu’elle a été de 100 à 110% dans les Alpes et au sud des Alpes. Le Valais, Genève, le Tessin... plusieurs régions de Suisse ont vécu un mois de juillet historiquement chaud.</w:t>
      </w:r>
    </w:p>
    <w:p>
      <w:r>
        <w:rPr>
          <w:b/>
          <w:color w:val="FF0000"/>
        </w:rPr>
        <w:t>id 215</w:t>
      </w:r>
    </w:p>
    <w:p>
      <w:r>
        <w:rPr>
          <w:b w:val="0"/>
        </w:rPr>
        <w:t>Le Système DS Vision permet une diffusion en simultané de la vidéo en haute définition et de l'audioen stéréo ainsi qu'un signal série à partir d'un Player ou d'une autre source sur un câble CAT5/6/7 vers de multiples écrans type Plasma, LCD localisé jusqu'à une distance de 300m.La communication série permet d'éteindre ou de paramétrer les écrans à distance. Le système DS VISION est constitué de:- Boitiers Broadcaster 1, 8 ou 16 ports- Boitiers Line Splitter pour augmenter le nombre de ports RJ45- Boitiers distant (standard, long ou double) pour connecter les écrans. Le RECEPTEUR est le boitier du système DS Vision que se connecte sur l'écran (VGA-Audio-Série). Il reçoit les signaux depuis le BROADCASTER ou du SPLITTER. Le RECEPTEUR 300m se place jusqu'à 300m du BROADCASTER ou SPLITTER. Garantie: 3 ans Connectique :- Connecteurs d'entrée : - 1 port RJ45- Connecteurs de sortie : - HDD15 : VGA - DB9 : Série - 2 Jacks - Audio Stéréo - 1 Port RJ11 pour le réglage de l'image Spécifications techniques:- Résolution jusqu'à 1920x1440 @ 60Hz, - Signaux vidéos entrées/sorties:- Câblage: - CAT5/6/7 UTP/ FTP câble jauge 2x4x24 monobrin- Connexion RS232: - Full serial = RXD, TXD, DTR, DSR, RTS, CTS - Vitesse de transmission: 57,000 bauds- Température de fonctionnement: 5°C à 40°C</w:t>
      </w:r>
    </w:p>
    <w:p>
      <w:r>
        <w:rPr>
          <w:b/>
          <w:color w:val="FF0000"/>
        </w:rPr>
        <w:t>id 216</w:t>
      </w:r>
    </w:p>
    <w:p>
      <w:r>
        <w:rPr>
          <w:b w:val="0"/>
        </w:rPr>
        <w:t>A vos candidatures Messieurs Dames ! Pourquoi ? Car personne (ou presque) nignore que les 15 et 22 mars prochains les Municipales 2020 feront très certainement parler dans les chaumières. Rendez-vous démocratiques de proximité par excellence, ces élections ont une vraie côte damour pour les administrés, car proches des préoccupations de chacun. Après Georges Laluque, cétait au tour ce jour sur le Nord des Landes, à Parentis en Born, de Julien Bard de se déclarer. 21 ans dans larmée de lair en tant que pilote de chasse, le quadragénaire (installé dans cette commune depuis 2015) nous a dit pourquoi il sinvestissait. Mais voilà, Julien Bard aurait pu sinvestir en raliant peut-être une liste il considère, nous a-t-il dit, que Marie-Françoise Nadau (actuelle adjointe du maire Christian Ernandorena) jouera la continuité, la liste de Georges Laluque étant à ses yeux trop politisée Julien Bard entend de ce fait amener une autre dynamique citoyenne, un regard neuf comme il le précisera dans le courrier qui sera distribué ces prochains jours. A-t-il une étiquette et quels sont ses sensibilités politiques, où se situe-t-il ? Vous entendrez sa réponse au micro d'Hervé Derieu. Convaincu quil est possible de faire autrement, le candidat entend préserver les spécificités de sa ville. A ce dernier davoir déjà à notre micro identifié certains axes avec son équipe. Voilà, Municipales Parentissoises sur orbite sachant que par lettre aux parentissois, Christian Ernandorena (le maire) a officiellement annoncé quil ne se représenterait pas, précisant que Marie-Françoise Nadau a été désignée à lunanimité tête de la future liste Sous les regards, bas les masques. Galerie de l'Orme de Biscarrosse, les couleurs de l'été avec les uvres dAmélie Granat et de Bernadette Petitpas Le thermomètre a viré au rouge ce 30 juillet dans les Landes. A notre micro, du Big Tour, les propos d'Hélène Larrezet (concernant la prévention des feux de forêt) et ceux d'Hervé Bouyrie qui a dressé une première tendance touristique à mi-saison. Big Tour 2020, c'est parti avec FGL radio partenaire de cette tournée, à Vieux Boucau ce 29 juillet et Biscarrosse le 30. Chris Anderson était ce midi notre invité. Il est désormais autorisé de 'tomber' malade à Ychoux (40)... Installation du nouveau conseil de la Communauté de Communes des Grands Lacs : Françoise Douste, maire de Gastes, élue présidente. Vacances 'Made in France' à Biscarrosse : le Grand Hôtel de la Plage tire son épingle du jeu grâce à son standing qui séduit. Les réservations sont là pour juillet et août. Témoignage du directeur de l'Etablissement. Signées Remy Lasource, 'Les chroniques policières' se déconfinent pour la 4ème fois à Biscarrosse. Pour rendre hommage aux personnels hospitaliers, David Olaïzola a invité son ami Jean Lassale et ses Pot's Canta à chanter. Maltraitances, harcèlements scolaires : grâce à des 'Boîtes aux lettres Papillon', les enfants vont libérer leur parole à Biscarrosse et à Sore... Déconfinement : les discothèques sont-elles les grandes oubliées ? Le témoignage de Mélanie Lemesle en direct. Municipales Mimizannaises : pour Arnaud Bourdenx la campagne se joue sur les propositions des candidats. Le bilan de la majorité est positif a-t-il précisé. Biscarrosse-Plage : feu vert de la municipalité concernant la tenue du marché nocturne estival. Les commerçants rassurés. Déconfinement phase 2 : en direct l'analyse de Frédéric Petiteville, secrétaire régional (et d</w:t>
      </w:r>
    </w:p>
    <w:p>
      <w:r>
        <w:rPr>
          <w:b/>
          <w:color w:val="FF0000"/>
        </w:rPr>
        <w:t>id 217</w:t>
      </w:r>
    </w:p>
    <w:p>
      <w:r>
        <w:rPr>
          <w:b w:val="0"/>
        </w:rPr>
        <w:t>Tailles de seaux supplémentaires pour le système de tri des déchets BLANCO SELECT Des solutions intelligentes pour la cuisine au quotidien Quiconque veille à produire le moins de déchets possible, a besoin d’une solution pratique pour séparer les matériaux recyclables des autres ordures ménagères. Dans ce cas, il est conseillé de monter un système de tri sélectif des déchets directement sous l’évier. Il permet de gagner du temps et d’économiser des allées et venues car c’est là que les restes de fruits et légumes, les emballages et autres déchets papiers sont jetés chaque jour. Blanco Select séduit d’ores et déjà par ses détails intelligents qui augmentent considérablement le confort dans la cuisine au quotidien. Sa conception bien pensée a d’ailleurs été récompensée par le prix de design international « red dot product design award 2013 ». Cinq modèles viennent désormais compléter le système de tri sélectif des déchets disponibles pour trois tailles de meubles sous évier. Les nouvelles variantes pour meuble sous évier de 50 cm et de 60 cm de large disposent de seaux supplémentaires respectivement de 6 litres et de 8 litres. Les seaux les plus petits conviennent idéalement à la collecte de déchets organiques et sont équipés d’un couvercle. Avec onze modèles au total et un vaste choix de tailles de seaux, Blanco Select apporte désormais des solutions optimales aux habitudes de tri les plus diverses. En outre, sur les nouvelles variantes, l’espace dans le meuble sous évier est utilisé au mieux, l’impasse ayant été faite sur les parois de séparation. C’est ainsi que Blanco Select XL 60/3 Orga propose, par exemple, un volume total non négligeable de 46 litres répartis entre trois seaux (de 30/8/8 litres) et Blanco Select 60/4 Orga à quatre seaux un volume total encore plus impressionnant de 42 litres (seaux de 15/15/6/6 litres). Avec des coloris et des formes modernes, Blanco Select s’intègre parfaitement à la cuisine d’aujourd’hui. Le bord biseauté de tous les seaux intégrant la poignée rabattable facilite la chute des ordures et évitent que les déchets et miettes restent accrochés. Le système de tri sélectif des déchets haut de gamme et très stable est équipé d’un plateau de recouvrement en métal. Ce dernier est très facile à nettoyer, comme tous les composants du système. Le système de guidage, moderne et résistant, garantit un fonctionnement souple et silencieux. Les quatre modèles équipés d’un tiroir combiné avec compartiments de rangement apportent un maximum de confort. Le tiroir contient, en outre, des boîtes universelles à usage variable pour ranger de manière ordonnée les ustensiles dans le meuble sous évier. Le tiroir avec compartiments de rangement peut d’ailleurs être monté ultérieurement sans problème, tout comme la réglette pratique pour ouverture de porte au pied Blanco Movex. Blanco Select est monté en un tour de main par un spécialiste sous n’importe quel évier Blanco. De plus amples informations sur l’ingénieux système de tri sélectif des déchets pour meuble sous évier de 45 cm, 50 cm et 60 cm de large sont disponibles dans les magasins de cuisines aménagées et meubles de cuisine et sur www.blanco-germany.com/select. Blanco Select séduit d’ores et déjà par des détails intelligents qui augmentent considérablement le confort dans la cuisine au quotidien. Cinq modèles viennent compléter désormais le système de tri sélectif des déchets haut de gamme. Les nouvelles variantes pour meuble sous évier de 50 cm et de 60 cm de large disposent de seaux supplémentaires respectivement de 6 litres et de 8 litres. Les seaux supplémentaires plus petits et pratiques conviennent idéalement à la collecte des déchets organiques. Le système de tri sélectif des déchets Blanco Select séduit par l’unité harmonieuse générée par le cadre, les seaux et le tiroir avec compartiments de rangement. Les nouveaux seaux plus</w:t>
      </w:r>
    </w:p>
    <w:p>
      <w:r>
        <w:rPr>
          <w:b/>
          <w:color w:val="FF0000"/>
        </w:rPr>
        <w:t>id 218</w:t>
      </w:r>
    </w:p>
    <w:p>
      <w:r>
        <w:rPr>
          <w:b w:val="0"/>
        </w:rPr>
        <w:t>Qu’est-ce que l’épanouissement sexuel ? |Etymologiquement, “Epanouir” vient du bas-francique (dialectes faisant partie du bas-allemand) “espanir” au XIIème siècle qui deviendra espanouir XVIème siècle.| |L’épanouissement est une projection de nos désirs d’accomplissement, il tient son origine de notre culture, de notre éducation et de nous même.L’épanouissement est l’ouverture vers le ciel telle une fleur pour accueillir le soleil et se remplir de son énergie. Une ouverture pour se dévoiler progressivement.| Tous les témoignages ne sont pas cités dans les différents chapitres, parfois trop longs ou trop courts sinon redondants, ils sont tous intégralement cités en annexe. Pour des raisons évidentes de confidentialité sinon de commodité, les prénoms peuvent avoir été changés. A toutes ces personnes, je viens les remercier pour cette aide précieuse par la sincérité dans leurs réponses. Définitions La sexualité Etymologiquement le mot sexe provient du mot latin “sexus” qui veut dire couper, diviser ou du mot “sequi” qui signifie accompagner. Par ailleurs, ce mot pourrait avoir une origine grecque “hexis” exprimant « une manière d’être, un état ». Quelque en soit réellement l’origine du mot ou les cultures ancestrales, on constate qu’il y a une expression de la division en deux parties (le mâle et la femelle) qui ont pour mission se retrouver soit dans une manière d’être, soit dans un état. Pour se faire le X de sexe prend toute sa place quand l’on parle de la rencontre entre deux êtres. C’est la rencontre des seXes et se mot lui-même formant un palindrome. Le X est la représentation de la croisée des chemins. La rencontre avec l’autre, le va-vient de la découverte vers l’accomplissement. Dans l’histoire le caducée symbolise cet équilibre délicat des opposés qui est représenté par deux serpents (l’eau et le feu) qui se croisent et se rencontrent en tournant autour de l’axe entre terre et ciel. Symbole de paix, il est aussi l’accouplement et la fécondité (le principe originel). Le X se présente aussi par le chromosome ainsi que dans l’ADN. Cette dernière étant la molécule présente dans toutes les cellules vivantes, elle est le support de l’hérédité qui est transmis lors de la reproduction. Elle forme une torsade ascensionnelle vers la complétude tel un envol vers l’illumination. Nous observons tant dans les symboles que dans les structures naturelles une volonté naturelle de Synchronisation des mouvements autour d’un axe énergétique conducteur par le va-et-vient de deux forces complémentaires. Caducée Chromosome ADN Eric BERNE (père de l’Analyse Transactionnelle) souligne le besoin inconditionnel de « stroke » (mot anglais signifiant à la fois caresse et coup de pied), c’est-à-dire une forme d’attention qu’elle soit positive ou négative. (Voir les travaux de René Arpad SPITZ dans des pouponnières après guerre, il développe en particulier les notions d’hospitalisme et de dépression anaclitique des enfants). Ainsi, l’humain pour résoudre son besoin inconditionnel d’exister à travers l’autre générer des stokes car « Mieux vaut des strokes négatifs que pas de strokes du tout » qui lui serviront à se sentir vivant, maintenir une position négative ou positive, …, ou avoir des conversations stéréotypées, façon de passer le temps sans intimité. L’Epanouissement Il définit ( selon le Larousse) le fait de faire ouvrir une fleur, rendre heureux, développer dans toutes ces potentialités ou au sens figuré désigne la manifestation d’une joie sereine. Epanouir se traduit en anglais par “open up” qui signifie Ouvrir ou “light up” Illuminer. Nous pouvons donc définir l’épanouissement comme l’ouverture par le développement de toutes potentialités vers l’illumination de l’être et</w:t>
      </w:r>
    </w:p>
    <w:p>
      <w:r>
        <w:rPr>
          <w:b/>
          <w:color w:val="FF0000"/>
        </w:rPr>
        <w:t>id 219</w:t>
      </w:r>
    </w:p>
    <w:p>
      <w:r>
        <w:rPr>
          <w:b w:val="0"/>
        </w:rPr>
        <w:t>Nos invités: - Gilles MANCERON, historien spécialiste du colonialisme français, membre du collectif du 17 octobre, auteur "La Triple Occultation d'un massacre" - Patrick MENUCCI, député PS Bouche du Rhône, président groupe amitié France-Algérie - Yasmina ADI, réalisatrice du film « Ici on noie les algériens » - David-Xavier WEISS, secrétaire national de l’UMP Émission préparée par Pauline Heilmann, Cécile Charlotte Bernet et Maud Roubeaud.</w:t>
      </w:r>
    </w:p>
    <w:p>
      <w:r>
        <w:rPr>
          <w:b/>
          <w:color w:val="FF0000"/>
        </w:rPr>
        <w:t>id 220</w:t>
      </w:r>
    </w:p>
    <w:p>
      <w:r>
        <w:rPr>
          <w:b w:val="0"/>
        </w:rPr>
        <w:t>L’Athénée de la Victoire, situé dans la commune de Kasa-Vubu, est un ensemble scolaire secondaire public soutenu par LHAC et H&amp;S depuis des années. Il regroupe deux instituts: l’Institut scientifique et pédagogique (ISPV) et l’Institut technique commercial (ITCV). LHAC et H&amp;S y organisent des formations continues pour les professeurs, et, avec le soutien de la Direction générale Coopération au développement et Aide humanitaire (DGD) et de Wallonie-Bruxelles International (WBI), ont pu accomplir la rénovation complète des bâtiments de l’école, afin d’offrir un environnement de travail et d’études plus agréable pour les élèves et enseignant·e·s. En plus de bâtiments remis à neuf, LHAC et H&amp;S ont aidés l’école à installer une station d’épuration, afin de fournir de l’eau potable en continu à ses occupants. De plus, des sanitaires filles et garçons ont aussi été installés. En images, les travaux de rénovation qui ont lieu et le résultat final en 2017 : L’Athénée de la Victoire avant les travaux (2012-2013): Pendant les travaux (2015) : Travaux terminés (2017):</w:t>
      </w:r>
    </w:p>
    <w:p>
      <w:r>
        <w:rPr>
          <w:b/>
          <w:color w:val="FF0000"/>
        </w:rPr>
        <w:t>id 221</w:t>
      </w:r>
    </w:p>
    <w:p>
      <w:r>
        <w:rPr>
          <w:b w:val="0"/>
        </w:rPr>
        <w:t>En 1916, le jeune officier britannique T. E. Lawrence est chargé d’enquêter sur les révoltes arabes contre l’occupant turc. Celui qu’on appellera plus tard “Lawrence d’Arabie” se range alors du côté des insurgés et, dans les dunes éternelles du désert, organise une guérilla. Personnage brillant mais controversé, il va mener des batailles aux côtés de ses alliés et changer la face d’un empire. Écrit par Robert Bolt, Michael Wilson d'après les écrits de T.E. Lawrence Réalisé par David Lean Acteurs principaux : Peter O'Toole (T.E. Lawrence), Alec Guinness (Prince Faisal), Omar Sharif (Sherif Ali), Anthony Quinn (Auda Abu Tayi), Jack Hawkins (Général Allenby), Montage Anne V. Coates Musique composée par Maurice Jarre Produit par Sam Spiegel , David Lean , Sociétés de production : Horizon Pictures (II) Infos générales Date de sortie (France) : 15/03/1963 Durée : 3h36 Genre(s) : Aventure, Biopic Nationalité(s) : Américain, Britannique Langue(s) : Anglais, Arabe, Turc Budget : $15 000 000 Infos techniques Tourné en anglais, arabe et turc au Maroc, en Espagne, en Jordanie, au Royaume-Uni et en Californie entre le 15 mai 1961 et le 20 octobre 1962. Support de tournage : Son Mitchell BNC 65 Model optiques Super Panavision 70 , Mitchell FC 65 Model optiques Super Panavision 70 , Laboratoire(s) : Aspect-ratio : 2.20:1 Prix Oscars 1963 : Meilleur film (Sam Spiegel), Meilleur réalisateur (David Lean); BAFTA Awards 1963 : Meilleur film, Meilleur acteur britannique (Peter O’Toole), Meilleur scénario britannique (Robert Bolt), Meilleur film britannique de l’année. Nomination(s) Oscars 1963 : Meilleur acteur (Peter O’Toole); BAFTA Awards 1963 : Meilleur film étranger (Anthony Quinn).</w:t>
      </w:r>
    </w:p>
    <w:p>
      <w:r>
        <w:rPr>
          <w:b/>
          <w:color w:val="FF0000"/>
        </w:rPr>
        <w:t>id 222</w:t>
      </w:r>
    </w:p>
    <w:p>
      <w:r>
        <w:rPr>
          <w:b w:val="0"/>
        </w:rPr>
        <w:t>Mon travail Je suis la traductrice française de Peter James, auteur de best-sellers aux 20 millions d’exemplaires vendus. Ma traduction de “Comme Une Tombe” a été récompensée du Prix Polar international et du Prix Cœur Noir, et celle de “La mort leur va si bien” été finaliste du Grand Prix de littérature policière et du Prix SNCF du Polar. Mode de vie responsable Il est aujourd’hui indispensable de consommer et de vivre différemment, aussi bien dans un souci de santé que d’écologie. À titre personnel et professionnel, je soutiens les personnes qui, comme moi, ont entrepris de relever ce défi. Ces dernières années, je suis fière d’avoir traduit pour les plateformes holistiques Inside/Out Women et Atelier Doré. Beauté Mon expérience dans le secteur des cosmétiques a commencé par un poste de téléconseillère trilingue pour les Laboratoires Dr Pierre Ricaud, à la fin des années 1990. Depuis, je travaille comme traductrice et interprète pour des marques comme Dior, Chanel ou Shiseido. Mode J’ai découvert l’univers de la mode à 25 ans en tant que réceptionniste trilingue chez Céline, Avenue Montaigne. Depuis, je traduis pour des marques comme Louis Vuitton, COS ou Mary Katrantzou. années d’expérience en traduction années d’expérience en journalisme romans traduits pays d’adoption Musiques nouvelles Mon histoire d’amour avec la musique – surtout le rock indépendant et l’électro – a commencé avec la découverte de Sonic Youth au début des années 1990. Depuis, je n’ai jamais cessé de travailler dans l’industrie musicale, que ce soit en tant que manager d’artistes ou journaliste. J’ai eu l’immense honneur d’assurer la traduction simultanée de PJ Harvey, Marianne Faithfull ou encore Paul McCartney à la radio, et de traduire les mémoires de Suze Rotolo, première compagne de Bob Dylan. Cinéma indépendant Le cinéma est l’une de mes passions. En tant que journaliste dans un quotidien national, j’ai couvert le Festival de Cannes pendant quatre ans. Je sous-titre des films, des vidéos et des séries, je traduis des traitements, des scripts et des synopsis, et j’ai eu le privilège de traduire des interviews de David Lynch pour Les Inrockuptibles et d’être l’interprète de Martin Scorsese sur France Inter. Cuisine d’auteur Mon intérêt pour la cuisine d’auteur, locale et de saison, a commencé pendant mes études d’œnologie. Quelques années plus tard, je suis devenue critique gastronomique pour Le Fooding et j’ai, en tant que traductrice, collaboré avec de nombreux guides, dont celui de Relais &amp; Châteaux. Œnologie J’ai suivi des études d’œnologie en parallèle de mes études de traduction. En 2000, j’ai rédigé un mémoire de Master II intitulé “Le Vocabulaire de la dégustation en français et en anglais”. Par la suite, j’ai tenu une rubrique œnologie dans un quotidien national et traduit pour de nombreux domaines comme Veuve Clicquot, Château Haut-Brion et Saint-Martin-de-la-Garrigue. Raphaëlle est une traductrice aux talents multiples, qui dispose d’une expérience exceptionnelle dans le secteur de la beauté. Superbement écrites, ses transcréations sont d’une grande justesse et inspirantes, elles ressemblent à s’y méprendre à un texte original et s’imposent avec une parfaite évidence, aussi bien par leur style que par leur élégance. – Agnès M., fondatrice &amp; directrice de Beautyterm Beautélogie LLC – C’est un plaisir de collaborer avec Raphaëlle. Ses traductions sont impeccables et elle travaille dans le plus strict respect des délais imposés. Son grand professionnalisme constitue un atout indéniable pour notre entreprise en plein développement à l’international. – Alison T., Spoonflower – Raphaëlle réalise de nombreux projets pour notre marque, nous la trouvons extrêmement coopérative et attentive, c’est une joie de travailler avec elle et nous la recommandons chaleureusement. Littérature Je suis la traductrice française de Peter James, auteur</w:t>
      </w:r>
    </w:p>
    <w:p>
      <w:r>
        <w:rPr>
          <w:b/>
          <w:color w:val="FF0000"/>
        </w:rPr>
        <w:t>id 223</w:t>
      </w:r>
    </w:p>
    <w:p>
      <w:r>
        <w:rPr>
          <w:b w:val="0"/>
        </w:rPr>
        <w:t>Retroviseur pour MERCEDES Sprinter de 05/2009 a +. Connecteur sur un fil libre (pas intégré et fixé sur la base du retro). Article neuf, conforme pour le control technique, remplace la piece d'origine sans aucune modification, Article Homologue CE. Retroviseur COMPLET (coque, miroir, et tous les éléments à l'intérieur du rétroviseur). Tous modeles et Motorisations MERCEDES Sprinter de 05/2009 a + Type : (906). A0008104519 (B) / A0008106219 (B) / A0008103319 (B) / A0008106119 (B) / A0028115133 (G) / A0028112033 (LG) / A0008111122 (K) / A0018229020 (S). La livraison se fait via La poste, TNT, DPD, GLS, ou autre transporteur privé, en fonction du poids et de l'encombrement du colis, tous les colis sont envoyés avec un numro de suivi. Cliquez ici pour nous laisser un message. L'item "Retroviseur MERCEDES Sprinter de 05/2009 a + Droit Electrique Noir Bras court" est en vente depuis le mercredi 29 janvier 2020. Il est dans la catégorie "Auto, moto - pièces, accessoires\Auto\ pièces détachées\Carrosserie\Rétroviseurs, accessoires". Le vendeur est "discountpieceauto" et est localisé à/en France. Cet article peut être expédié aux pays suivants: France, Belgique.</w:t>
      </w:r>
    </w:p>
    <w:p>
      <w:r>
        <w:rPr>
          <w:b/>
          <w:color w:val="FF0000"/>
        </w:rPr>
        <w:t>id 224</w:t>
      </w:r>
    </w:p>
    <w:p>
      <w:r>
        <w:rPr>
          <w:b w:val="0"/>
        </w:rPr>
        <w:t>Bienvenue à tous les plaisanciers La marina de Port St Louis est à votre service : un bon accueil vous y sera réservé, une équipe de professionnels est à votre écoute. La situation du Port est assez exceptionnelle à plus d’un titre : la marina est au centre ville, de larges quais courent le long des pannes et pontons, propices à la promenade ou au footing, la zone d’évitage est très spacieuse permettant de manœuvrer aisément et le tirant d’eau suffisant pour accueillir tous types de bateaux. Si vous souhaitez découvrir le fleuve, ses abords, faire une escale à Arles ou tout simplement «taquiner» le muge, le sandre ou l’anguille… il est très facile, du port, de remonter vers le Rhône par le canal et l’écluse. la capitainerie @ CONTACT TEL 00 33 (0)4 42 86 39 11 FAX 00 33 (0)4 42 86 98 64 VHF Canal 9 COORD lat. 43.23337 N COORD long. 04.48581 E haute saisonouvert toute la semaine 08:00 → 12:00 14:00 → 18:00 En basse saison, le Dimanche en cas d'extrême urgence, un numéro est à votre service : 06 08 87 99 43 demande de place Vous êtes de passage à Port St Louis et vous souhaitez une place au port, voici la liste des documents qui vous seront demandés : copie des papiers du bateau (caractéristiques du navire et propriétaire) assurance du bateau en cours de validité le demandeur doit être propriétaire du bateau. Une seule demande par personne Nous contacter 48h avant votre arrivée pour savoir si une place est disponible.horaires de l'écluse TEL 00 33 (0)4 42 86 02 04 VHF Canal 19 ouverture coté Rhône 06:00 A midi, les dimanches, jours fériés et vacances scolaires, l'ouverture et la fermeture de l'écluse coté mer s'effectue 10 minutes plus tard.</w:t>
      </w:r>
    </w:p>
    <w:p>
      <w:r>
        <w:rPr>
          <w:b/>
          <w:color w:val="FF0000"/>
        </w:rPr>
        <w:t>id 225</w:t>
      </w:r>
    </w:p>
    <w:p>
      <w:r>
        <w:rPr>
          <w:b w:val="0"/>
        </w:rPr>
        <w:t>Examen des méthodologies quant à la détermination des taux d’actualisation Un rapport décrivant comment le gouvernement du Canada a examiné et mis à jour ses méthodologies d’établissement des taux d’actualisation utilisés pour évaluer divers éléments d’actif et de passif dans ses états financiers consolidés. - Contexte - Dispositions actuelles des Normes comptables canadiennes pour le secteur public - Facteurs à prendre en compte relativement aux taux d’actualisation - Méthodologies quant à la détermination du taux d’actualisation du gouvernement du Canada - Liens utiles - Annexe A : Sommaire des changements - Annexe B : Extrait de la note 2 afférente aux états financiers consolidés de 2018 du gouvernement du Canada 1. Sommaire Le présent rapport a été préparé conformément à la réponse du gouvernement au vingt-huitième rapport du Comité permanent des comptes publics (Comptes publics du Canada, 2016, juin 2017). Dans cette réponse, le gouvernement du Canada s’est engagé à expliquer publiquement la façon dont il a examiné et mis à jour ses méthodologies d’établissement des taux d’actualisation utilisés pour évaluer divers éléments d’actif et de passif dans les états financiers consolidés du gouvernement. Le changement de méthodologie qui en a résulté a pris en compte : - les pratiques de l’industrie; - les changements émergents dans les normes comptables; - les tendances sur les marchés financiers canadiens. Appuyé par le vérificateur général du Canada, le gouvernement a révisé ses méthodologies quant à la sélection des taux d’actualisation afin de promouvoir la cohérence des évaluations à travers l’ensemble des éléments des états financiers lors de l’utilisation d’une technique d’actualisation. La technique d’actualisation peut être utilisée pour évaluer les actifs et les passifs à long terme afin d’illustrer la valeur temps de l’argent. En vertu des Normes comptables canadiennes pour le secteur public (NCSP), le taux utilisé pour actualiser ces effets à long terme peut être fondé sur le taux de rendement prévu des actifs du régime, qui est généralement utilisé pour les prestations de retraite capitalisées, ou le coût d’emprunt du gouvernement. Toute une gamme de méthodologies était utilisée auparavant pour sélectionner les taux d’actualisation. Or, le projet mené sur les taux d’actualisation a permis d’harmoniser celles-ci en une seule méthodologie (résumé à l’annexe A), sauf celle relative aux taux d’actualisation utilisés dans l’évaluation des prestations de retraite capitalisées. La nouvelle méthodologie est utilisée pour évaluer les éléments suivants : - les passifs relatifs aux prestations de retraite non capitalisées et aux autres avantages futurs des employés; - les passifs liés aux sites contaminés; - les obligations liées à la mise hors service d’immobilisations; - les passifs liés aux revendications territoriales globales; - les obligations découlant des contrats de location-acquisition; - la portion des conditions avantageuses des créances à long terme. La nouvelle méthodologie d’établissement du taux d’actualisation sélectionne les taux sur la courbe de rendement actuelle des taux d’obligations à coupon zéro du gouvernement du Canada, publiée par la Banque du Canada. Ces taux reflètent le calendrier des flux de trésoreries futurs estimatifs des éléments d’états financiers actualisés en fonction du coût d’emprunt du gouvernement du Canada. Les effets de la mise en œuvre de la nouvelle méthodologie ont été résumés dans la note 2 afférente aux états financiers consolidés vérifiés du gouvernement du Canada au 31 mars 2018, et se trouvent à l’annexe B. La méthodologie utilisée pour sélectionner les taux d’actualisation en vue d’évaluer les prestations de retraite capitalisées en fonction du taux de rendement prévu des actifs du régime demeure inchangée. 2. Contexte La valeur actualisée est un moyen d’illustrer la valeur temps de l’argent dans l’appréci</w:t>
      </w:r>
    </w:p>
    <w:p>
      <w:r>
        <w:rPr>
          <w:b/>
          <w:color w:val="FF0000"/>
        </w:rPr>
        <w:t>id 226</w:t>
      </w:r>
    </w:p>
    <w:p>
      <w:r>
        <w:rPr>
          <w:b w:val="0"/>
        </w:rPr>
        <w:t>La municipalité de Saint-Siméon, dans la Baie-des-Chaleurs, connaît une importante fuite d'eau potable de son réseau d'aqueduc depuis la fin du mois de décembre. Le maire de la municipalité, Jean-Guy Poirier, admet que la municipalité perd 150 000 litres d'eau par jour. Pour le moment, les autorités n'arrivent pas à trouver l'endroit précis du bris du tuyau. Le maire Poirier précise qu'il est impossible de creuse le sol avant le dégel du printemps. La pression n'a presque pas descendu, parce que la fuite n'est quand même pas importante. C'est beaucoup d'eau qui se perd, mais le problème, c'est que c'est situé au milieu de la route 132 et la terre est gelée. Selon le maire, le réseau d'aqueduc est soumis à des écarts extrêmes de température depuis le début de l'hiver.</w:t>
      </w:r>
    </w:p>
    <w:p>
      <w:r>
        <w:rPr>
          <w:b/>
          <w:color w:val="FF0000"/>
        </w:rPr>
        <w:t>id 227</w:t>
      </w:r>
    </w:p>
    <w:p>
      <w:r>
        <w:rPr>
          <w:b w:val="0"/>
        </w:rPr>
        <w:t>Samedi 1 Août 2015 à 14:00 Samedi 1 Août 2015 à 14:00 L'essentiel avant la rencontre : Metz et Lens s'affronteront ce samedi 1er août 2015 à 14h00 à l'occasion de la 1ère journée de Ligue 2 2015/16. Voilà une affiche prometteuse entre deux équipes convalescentes qui ont connu la descente à l'issue de la saison passée mais qui ont la volonté de revenir au plus tôt parmi l'élite du football français... Pronostic de la rédaction : A domicile, le FC Metz peut espérer démarrer sa saison sur de bonnes bases face à un RC Lens en pleine reconstruction. Metz comptera notamment sur son attaquant argentin Kaprof pour faire la différence... Victoire des Lorrains ! - Avantage Metz - Metz a battu Lens 3-1 le 18 avril 2015 lors de la dernière confrontation entre les deux équipes, alors en Ligue 1. - A domicile - Globalement, Metz semble mieux armé que Lens qui a connu une saison catastrophique en 2014/15 et qui a dû laisser partir quelques joueurs prometteurs comme Guillaume pour des raisons financières. Et les Lorrains auront l'avantage de démarrer la saison devant leur public... - Kaprof, un "maestro" ? - Le FC Metz a essayé de recruter "malin" avec ses moyens. Le club a enregistré l'arrivée en prêt de Juan Kaprof en provenance de River Plate. Sur le plan défensif, Metz a pris Ivan Balliu, latéral espagnol, et Sezer özmen, défenseur central turc de Mouscron. Pronostic de la rédaction : A domicile, le FC Metz peut espérer démarrer sa saison sur de bonnes bases face à un RC Lens en pleine reconstruction. Metz comptera notamment sur son attaquant argentin Kaprof pour faire la différence... Victoire des Lorrains ! Metz : 2 Match nul : 1 Lens : 4 Bwin</w:t>
      </w:r>
    </w:p>
    <w:p>
      <w:r>
        <w:rPr>
          <w:b/>
          <w:color w:val="FF0000"/>
        </w:rPr>
        <w:t>id 228</w:t>
      </w:r>
    </w:p>
    <w:p>
      <w:r>
        <w:rPr>
          <w:b w:val="0"/>
        </w:rPr>
        <w:t>Samedi l’Union Bordeaux-Bègles recevra le Rugby Club Toulonnais au stade Chaban-Delmas. Le coup d’envoi de la rencontre sera donné à 14h55 par M.Raynal. Voici le détail de ce match en cinq chiffres clés :0 : Aucun point inscrit par nos Toulonnais lors de leur dernier déplacement à Bordeaux. C’était le 9 février dernier et le RCT s’était lourdement incliné 41-0.1 : Bordeaux-Bègles n’a perdu qu’une seule fois à domicile cette saison en championnat. C’était le 4 septembre dernier pour la 4e journée face à Montpellier (36-29).8 : Les huit premiers du championnat se tiennent en huit points, de Montpellier le leader avec 66 points au Stade Français huitième avec 58 points. Et il ne reste que trois journées à disputer…13 : Le nombre d’essais inscrits en TOP 14 par Matuisela Talebula. L’ailier ou arrière de l’UBB est de loin le meilleur marqueur du championnat. Le meilleur marqueur toulonnais, Matt Giteau, en a marqué 9.20 : Le nombre de points d’écart entre les deux formations au match aller. Toulon l’avait emporté 37-17 le 1er novembre dernier à Mayol.</w:t>
      </w:r>
    </w:p>
    <w:p>
      <w:r>
        <w:rPr>
          <w:b/>
          <w:color w:val="FF0000"/>
        </w:rPr>
        <w:t>id 229</w:t>
      </w:r>
    </w:p>
    <w:p>
      <w:r>
        <w:rPr>
          <w:b w:val="0"/>
        </w:rPr>
        <w:t>Bissara purée de pois cassé Direction le Maroc avec cette soupe ou velouté de pois-cassé appelée Bessara ou Bissara. Servi chaude dans le cadre d’une sélection de mezze , Bissara est un délicieux dip avec son assaisonnement simple mais oh combien gouteux. Un plat économique à base de fève ou pois cassés, riche en protéines et surtout facile à réaliser. La recette me vient de ma chère Zahia du joli blog Mes Deux passions, vous comprendrez pourquoi elle a choisi ce nom pour son blog en visitant son blog. Accompagné d’un bon pain maison rien de meilleur. Avec cette recette je participe au concours de notre chère Leila du joli blog Saveurs d’Ailleurs sur le thème de Apéritif du monde. Dans une casserole profonde ajouter les pois cassés ainsi que les gousses d’ail et les epices. Verser l’eau. couvrir et laisser cuire (environ 30 minutes) Une fois cuits retirer la casserole du feu et laisser tiédir. Mixer au mixeur plongeur Servir aussitôt en arrosant d’huile d’olive et en saupoudrant de paprika et de cumin. Enjoy ! - 500 g de pois cassés - 6 gousses d'ail (4 gousses d'ail) - sel - paprika - 1 c-a-c de cumin - Huile d'olive - piment fort - Quantité suffisante d'eau - Dans une casserole a fond profond ajouter les pois casses ainsi que les gousses d'ail et les epices. - Verser l'eau. couvrir et laisser cuire (environ 30 minutes) - Une fois cuits retirer la casserole du feu et laisser tiédir. Mixer au mixeur plongeur - Servir aussitôt en arrosant d'huile d'olive et en saupoudrant de paprika et de cumin. dips, cuisine-rapide, cuisine-saine , cuisine-express , maroc, algerie, mezze , Bonsoir, je relance le débat avec cette soupe/ purée de pois cassés. Ce plat me rappelle mon enfance … Une amie de ma mère la faisait à merveille. Je teste votre recette ce soir. En tout cas Samar, votre blog m’aide à conserver nos traditions culinaires. J’espère devenir aussi douée que vous, et être un jour à mon tour, un relais pour ma famille et amis. Bonsoir Sabrina Un grand merci pour la fidélité et la confiance ça me fait très plaisir et me va droit au coeur. J’espère vraiment que vous y retrouverez le goût de la soupe de votre enfance et vous avez raison de preparer des recettes traditionnelles afin de continuer a perpétrer nos traditions culinaires grosse bise Samar Il faut que j’essaie ta recette , elle parait goûteuse et avec ce froid a Paris elle est la bienvenue 😙😙 justement je vois tjs bcd d feves sur les marchés sans savoir cmt les cuisiner , mci pour lidee Samar 🙂 Moi parfois l’hiver mon ex conjoint faisait des fèves au lard avec sirop érable cuit tout doucement la nuit au four merci pour la recette j’adore les pois chiches Ah ouii au sirop d’erable ca change ca doit etre bon Mes inspirations Culinaires Oui surtout en cette période de l’année les nuits ça gèle et le jour quand le soleil est l là les arbres coulent leur sève coule le jour de Pâques dans ma famille ma cousine et moi on allait chercher de ‘eau de Pâques eau venant de la montagne à présent il,s ont construit l’autoroute et la source capoute Nous abisar on le fait avec le couscous, barcoukes,timqetefth avec d’autres légumes C une bonne idee je ne connaissais pas Moi je la fait à l’égyptienne,aux fèves un régal avec des oignons frits par dessus 😉 Ouii faudra que je teste je l avais mange en Egypte j aime bcp leur cuisine J’aime beaucoup la purée de pois cassé mais papa les préfère en soupe Yumiii j’adore ce plat surtout avec les fèves ouiii j’aime beaucoup aussi celle ci c’</w:t>
      </w:r>
    </w:p>
    <w:p>
      <w:r>
        <w:rPr>
          <w:b/>
          <w:color w:val="FF0000"/>
        </w:rPr>
        <w:t>id 230</w:t>
      </w:r>
    </w:p>
    <w:p>
      <w:r>
        <w:rPr>
          <w:b w:val="0"/>
        </w:rPr>
        <w:t>modifier Carte politique du Caucase. Le Kraï de Krasnodar se situe au Nord-Ouest de la carte. Le kraï de Krasnodar (en russe : Краснода́рский край, Krasnodarski kraï) est une subdivision régionale de la Russie, située dans le District fédéral du Sud. Sa capitale administrative est la ville de Krasnodar. Le kraï de Krasnodar enclave la république d'Adyguée. Géographie physique[modifier | modifier le code] Le krai de Krasnodar se trouve au sud de la Russie. Il est bordé par les rives de la mer d'Azov et de la mer Noire et il est séparé de la péninsule de Crimée par le détroit de Kertch. Il compte au total 800 km de frontière terrestre et 740 km de frontière maritime. Le fleuve Kouban divise en deux parties le territoire du kraï. Une partie nord constituée de plaine (2/3 du territoire) correspondant à une portion de la steppe pontique et une partie sud constituée de montagne essentiellement (1/3 du territoire) correspondant à l'extrémité occidentale de la chaîne du Grand Caucase. Le nom du fleuve Kouban est utilisé habituellement pour désigner l'ensemble de la région.</w:t>
      </w:r>
    </w:p>
    <w:p>
      <w:r>
        <w:rPr>
          <w:b/>
          <w:color w:val="FF0000"/>
        </w:rPr>
        <w:t>id 231</w:t>
      </w:r>
    </w:p>
    <w:p>
      <w:r>
        <w:rPr>
          <w:b w:val="0"/>
        </w:rPr>
        <w:t>Chers amis de notre site « Laissetoiaimer.fr » Nous avons eu la joie de regardé l’émission que France 3 diffusée lundi 4 mai Secret d’histoire de Stéphane Bern sur Thérèse, la petite sainte de Lisieux. Cette émission est visible en jusqu’au 3 juin 2020 https://www.france.tv/france-3/secrets-d-histoire/1420601-therese-la-petite-sainte-de-lisieux.html Immense merci à Stéphane Bern qui a su si bien témoigner de l’essentiel du message de Sainte Thérèse « Aimer ». Il a su si bien évoquer la vie de la famille Martin, de Sainte Thérèse et du Carmel en laissant témoigner successivement plusieurs historiens. Ils nous ont dépeint la vie de Sainte Thérèse pas exempte de croix. Dès sa petite enfance elle a été victime de ruptures familiales. Sa maman ne pouvant pas l’allaiter, elle la confie à une nourrisse plus d’une année. Sa mère meurt alors qu’elle a quatre ans. Quelques années plus tard nouvelle rupture, sa sœur ainée part au carmel, elle ne le supporte plus et tombe gravement malade… On découvre la force qui anime et unie cette famille, la prière. Ils décident de faire dire des messes à Notre Dame des Victoires à Paris. Quand Thérèse est au plus mal alors qu’elle délire, ses sœurs se réunissent autour de son lit pour prier la Sainte Vierge. En ce dimanche Pentecôte la Sainte Vierge lui apparait et lui sourit. La jeune Thérèse est guérie. Nous découvrons d’autres étapes de guérison intérieure. Celles de son cœur resté encore en enfance en ce soir de Noël aux Buissonnets. On découvre la fraicheur et la force d’amour de cette jeunesse qui s’émeut pour un condamné à mort et qui réclame à Dieu que ce pauvre pécheur se repente et soit sauvé. Ce fût son premier enfant : le condamné à mort Pranzini. On montre une jeune Thérèse qui aspire à la sainteté mais qui reconnait que sa faiblesse est extrême et qu’elle n’a pas aucun des mérites des grands Saints d’autrefois. Mais forte de sa foi en la bonté de Dieu et sans se décourager forte de promesses de Dieu, elle recherche dans des passages de la bible cette voie. Thérèse est pressée. Sans doute présent-elle que sa vie sera courte. Mais elle est aussi à l’image de cette amoureuse du cantique des cantiques qui parcourt la campagne pour trouver son amoureux Roi d’Amour « Celui que son cœur aime » Avec le Saint Curé d’Ars, Padre Pio, Sainte Thérèse est parmi les saints les plus cités par Notre Seigneur par la bouche de Danièle. « Voyez Sainte Thérèse qui par sa prière, ses sacrifices, ses messes a obtenu la conversion de Pranzini, alors faites de même » Cette conversion comme le dit Notre Seigneur, ce fait à l’heure de Dieu et pas toujours selon notre vouloir. C’est souvent au dernier moment…comme le dit Danièle. Stéphane Bern parle du combat spirituel et le suggère bien en filmant tel un simple vol de corbeaux qui virevolte. Il évoque la nuit de la foi que traverse Thérèse les dernières années de sa vie et les moyens qu’elle prend pour garder le cap… Thérèse a traversé les souffrances d’un siècle pas si lointain. Il relate alors que cette émission passe alors que nous sommes confinés, effet de la providence ? qu’en 1891 la communauté est décimée par une épidémie d’influenza. Seule Thérèse et deux autres sœurs n’en sont pas affectées. Elle est poussée à se rendre dans la chambre d’une sœur. Elle l’a découvre décédé brusquement dans son lit sans avoir reçu les sacrement, elle lui pose une couronne de rose et lui met un cierge</w:t>
      </w:r>
    </w:p>
    <w:p>
      <w:r>
        <w:rPr>
          <w:b/>
          <w:color w:val="FF0000"/>
        </w:rPr>
        <w:t>id 232</w:t>
      </w:r>
    </w:p>
    <w:p>
      <w:r>
        <w:rPr>
          <w:b w:val="0"/>
        </w:rPr>
        <w:t>Impuissance L’impuissance est un trouble sexuel qui touche plus de 150 millions d’hommes dans le monde. En France, il concerne plus de 50 % des hommes âgés entre 40 et 70 ans et se caractérise par une difficulté à atteindre ou à maintenir sur une certaine durée une érection. Avec le vieillissement de la population le nombre d’hommes souffrant de troubles de l’érection devrait continuer d’augmenter. Face à ce phénomène, plusieurs causes ont été soulevées. Les causes psychologiques et les causes organiques restent en tête du classement. - 70 % des hommes souffrant d’impuissance ne consultent pas leur médecin - Les troubles de l’érection affectent aussi les hommes plus jeunes - Des traitements sont disponibles pour soigner les problèmes d’érection Notre pharmacie vous offre la possibilité de commander votre traitement directement en ligne. Choisissez parmi une large gamme de traitements disponibles : Cialis, Viagra, Levitra, ou Spedra par exemple. Colis discret et livraison en 24h. 14 médicament(s) pour Impuissance Viagra - Traitement historique et le plus connu pour la dysfonction érectile - Produit ses effets en 30 minutes - Fabriqué par le laboratoire Pfizer Cialis - Efficace pendant 36 heures maximum (Cialis 10 mg et 20 mg) - 1 pilule de Cialis /jour (2,5 mg et 5 mg) - Permet d’avoir des relations sexuelles sans contrainte d’interruption Tadalafil (générique du Cialis) Sildénafil - Action rapide et de longue durée - Un seul comprimé à prendre - Alternative moins coûteuse et tout aussi sûre que le Viagra Caverject Vitaros - Méthode de traitement non invasive - Efficace entre 5-30 minutes après l’application - Convient aux personnes qui ne peuvent pas prendre de comprimés Levitra - Idéal pour les hommes de 50 ans et plus - Comprimés à prendre 5 heures maximum après le repas - Adapté aux patients souffrant de maladies (cholestérol, diabète) Vardenafil Pack d'essai impuissance - Idéal pour de nouveaux patients - Trois échantillons de médicaments/ pack - Choix entre traitements génériques ou de marque Muse - Traitement localisé pour l'impuissance - Efficace dans les 10 minutes qui suivent l’application - Erection d’une durée de 30 à 60 minutes Viridal Duo Invicorp - S'administre directement dans le pénis - Fonctionne pendant une heure - Convient lorsque les autres médicaments ne fonctionne pas Levitra Orodispersible - Agit en moins de 30 minutes - Idéal pour ceux qui n’apprécient pas les comprimés oraux - Efficacité de plus de 5 heures Nipatra - Comprimé à mâcher, facile à avaler - Fonctionne 30-60 minutes après l’absorption du comprimé - Plusieurs dosages disponibles Qu'est-ce que l'impuissance masculine L’impuissance masculine ou aussi appelée dysfonction érectile est définie par l’incapacité à avoir ou maintenir une érection suffisante dans le cadre d’un rapport sexuel. L’impuissance peut avoir plusieurs causes, notamment des causes d’ordre physique ou des causes psychologique, voire les deux dans certains cas. D’un point de vue organique la dysfonction érectile est souvent liée à une mauvaise circulation sanguine touchant principalement les artères du pénis. Au-delà de l’aspect physique, l’homme peut à cause des problèmes d’érection avoir des troubles psychologiques tels que la perte de confiance en soi, l’anxiété ou encore la dépression. L’impuissance peut aussi avoir un impact néfaste sur les relations de couple entraînant des dommages sur l’intimité. Pourquoi l'impuissance masculine ? Chez les hommes, la stimulation sexuelle est généralement spontanée. Lors de celle-ci, certains agents actifs sont libérés dans le corps et favorisent l’afflux sanguin vers le pénis ; c’est ce qui permet sa contraction musculaire. Ce processus correspond à l’érection. Les problèmes d’impuissance réduisent l’afflux sanguin vers le pénis, empêchant alors toute érection. Après 40 ans,</w:t>
      </w:r>
    </w:p>
    <w:p>
      <w:r>
        <w:rPr>
          <w:b/>
          <w:color w:val="FF0000"/>
        </w:rPr>
        <w:t>id 233</w:t>
      </w:r>
    </w:p>
    <w:p>
      <w:r>
        <w:rPr>
          <w:b w:val="0"/>
        </w:rPr>
        <w:t>Edité par Gründ. Paris - 2011 Sur la neige je glisse, je me promène dans les bois blancs et glacés. Mon papa me fait découvrir le monde invisible des animaux qui vivent sous la neige, et me raconte comment ils passent l'hiver en attendant que les beaux jours reviennent. Je suis émerveillée de découvrir tout ce monde et d'apprendre à reconnaître les traces de sa présence. Veux-tu me suivre à la découverte des animaux qui vivent sous la neige ? - Type de document - Description physique - 1 vol. (non paginé [36] p.) ; ill. en coul., couv. ill. en coul. ; 31 cm - Contributeurs - Neal, Christopher Silas. IllustrateurSalines, Lola (1987-2015). Traducteur - A MES - hibernationhiver Se procurer le document Livre | Messner, Kate (1970-....). Auteur | 2011 Sur la neige je glisse, je me promène dans les bois blancs et glacés. Mon papa me fait découvrir le monde invisible des animaux qui vivent sous la neige, et me raconte comment ils passent l'hiver en attendant que les beaux jours ... Super cagoule / Antonin Louchard Livre | Louchard, Antonin (1954-....). Auteur | 2016 Un jour d'hiver, un petit canard râle. Pour avoir bien chaud, il faut mettre sa cagoule mais la cagoule ça gratte, ça gratte, ça gratte ! Sur son chemin, notre héros tombe nez à nez avec un loup affamé. Grâce à sa cagoule rouge, i... Un singe dans la neige / Elmodie En plein hiver japonais, un petit singe et sa famille sont transis de froid. Pour redonner un peu de chaleur à leur quotidien, ce singe malin va partir à la recherche du printemps. Sans trop savoir où il pourra le trouver, il pren... Tu ne dors pas, Isidore ? / Frédéric Stehr Livre | Stehr, Frédéric (1956-....). Auteur | 2019 L'hiver, tous les ours hibernent. Tous ? Non ! Isidore n'a pas sommeil. Une question lui traverse l'esprit : est-ce que tout le monde dort ? Pour le savoir, il quitte sa grotte et se met en route. Sur le chemin enneigé, il croise ... Chien Bernard / Dorothée de Monfreid Livre | Monfreid, Dorothée de (1973-....). Auteur | 2017 La petite Bérénice, qui vit à la montagne, a un très jeune Saint-Bernard qui ne la quitte jamais. Bernard n'a encore jamais joué dans la neige, aussi, quand les premiers flocons tombent, Béré?nice se précipite dehors pour faire de... Livre | Laurent, Françoise (1956-....) - institutrice. Auteur | 2015 Un voyage au coeur de la nature prête à s'endormir pour l'hiver. Le froid devient mordant. Il n'y a plus rien à manger ! Que vont faire la marmotte, le hérisson et l'écureuil ? . Ils vont dormir tout l'hiver ! Chuuut. On dit qu'il... Juste un petit bout ! / Émile Jadoul Livre | Jadoul, Émile (1963-....). Auteur | 2004 C'est l'hiver, et Léa la poule recueille sous son écharpe l'oiseau et le lapin transis de froid. Le renard arrive à son tour et demande une place au chaud. Le drôle d'hiver d'Ours / John Yeoman Livre | Yeoman, John (1934-....). Auteur | 2011 Mais que fait Ours avec toutes ces branches ? Il se construit une maison pour l'hiver. Quelle drôle d'idée se disent ses amis de la forêt... Mais quand l'hiver arrivera, ils pourraient bien changer d'avis ! La morale de La Cigale ... La danse d'hiver / Marion Dane Bauer Livre | Bauer, Marion Dane (1938-....). Auteur | 2019 Les premiers flocons tombent du ciel... il est temps pour le ren</w:t>
      </w:r>
    </w:p>
    <w:p>
      <w:r>
        <w:rPr>
          <w:b/>
          <w:color w:val="FF0000"/>
        </w:rPr>
        <w:t>id 234</w:t>
      </w:r>
    </w:p>
    <w:p>
      <w:r>
        <w:rPr>
          <w:b w:val="0"/>
        </w:rPr>
        <w:t>Le programme Piano au Suivant est mis en place pour aider à réduire le nombre de pianos qui se retrouvent, à chaque année, dans un Écocentre pour y terminer ses jours. Piano au Suivant recueille les pianos à donner, toujours en bonne condition selon les donneurs, et les offre à des familles qui se cherchent un piano à bon prix. Uniquement les frais de transports seront chargés. Piano au Suivant redonne le piano à une famille ou organisme qui n’auront qu’à payer les frais de transport de piano jusqu’à la destination. Le piano est GRATUIT. Nous nous basons sur la bonne foi des donneurs pour l’état du piano, c’est à dire que nous ne pouvons garantir à 100% l’état du piano car ce programme est basé sur la bonne foi des gens. Nous procédons quand même une inspection sommaire du piano avant de l’accepter comme candidat pour le programme Piano au Suivant. Nous sommes en contact avec des écoles de musiques partout à travers le Québec et nous travaillons à agrandir le réseau afin de faire profiter le plus grand nombre de familles possible ainsi que de sauver plus de pianos du triste sort des Écocentres. Une liste à jour des pianos disponibles sera bientôt disponible en ligne, sur notre site. N’hésitez-pas à nous contacter si vous avez plus de questions Merci et bonne journée ! Programme Piano au Suivant L’AS du Piano, Montréal : (514) 597-0651 Québec : (418) 845-5449 Sans Frais : 1-800-770-5449 Site web : www.lasdupiano.com</w:t>
      </w:r>
    </w:p>
    <w:p>
      <w:r>
        <w:rPr>
          <w:b/>
          <w:color w:val="FF0000"/>
        </w:rPr>
        <w:t>id 235</w:t>
      </w:r>
    </w:p>
    <w:p>
      <w:r>
        <w:rPr>
          <w:b w:val="0"/>
        </w:rPr>
        <w:t>Christelle Aupinel est connue pour sa compétence lorsqu'il s'agit de rééducation ophtalmique. On peut se référer à elle pour faire un examen orthoptique à Clichy. Nassma Bazine est un orthoptiste rééducation des yeux à Clichy. Toutes séances orthoptiste à Clichy sont précédées par un bilan orthoptique neurovisuel. Anne-Françoise Le Vaillant,orthoptiste conventionné à Clichy est consisté d'un bilan orthoptique strabisme et donne des cours en exercice orthoptie dégénérescence maculaire et exercice orthoptie baisse de vision. Sicard Isabelle reçoit à l’hôpital quand on a besoin de réaliser un bilan orthoptique dégénérescence maculaire; avec elle on réussit tout traitement orthoptique après le test orthoptiste en Hauts-de-Seine. L'établissement de réalisation de test orthoptiste Nathalie Sauvaget met en place des son service compétent pour permettre aux malades de se rétablir par les exercices orthoptie baisse de vision travaille le plus souvent en équipe pluridisciplinaire : éducateurs spécialisés, psychologues, médecins, assistants des services sociaux, Nathalie Laubel Lambourion, bilan neurovisuel orthoptiste et traitement orthoptique Jacqueline Amar-cohen, orthoptiste pour bébé à Clichy et orthoptiste examens ophtalmologiques spécialisé dans la communication liés à des troubles du développement du langage Christelle Aupinel est connue pour sa compétence lorsqu'il s'agit de rééducation ophtalmique. On peut se référer à elle pour faire un examen orthoptique à Clichy. Nassma Bazine est un orthoptiste rééducation des yeux à Clichy. Toutes séances orthoptiste à Clichy sont précédées par un bilan orthoptique neurovisuel. Anne-Françoise Le Vaillant,orthoptiste conventionné à Clichy est consisté d'un bilan orthoptique strabisme et donne des cours en exercice orthoptie dégénérescence maculaire et exercice orthoptie baisse de vision. Sicard Isabelle reçoit à l’hôpital quand on a besoin de réaliser un bilan orthoptique dégénérescence maculaire; avec elle on réussit tout traitement orthoptique après le test orthoptiste en Hauts-de-Seine. L'établissement de réalisation de test orthoptiste Nathalie Sauvaget met en place des son service compétent pour permettre aux malades de se rétablir par les exercices orthoptie baisse de vision travaille le plus souvent en équipe pluridisciplinaire : éducateurs spécialisés, psychologues, médecins, assistants des services sociaux, Nathalie Laubel Lambourion, bilan neurovisuel orthoptiste et traitement orthoptique Jacqueline Amar-cohen, orthoptiste pour bébé à Clichy et orthoptiste examens ophtalmologiques spécialisé dans la communication liés à des troubles du développement du langage</w:t>
      </w:r>
    </w:p>
    <w:p>
      <w:r>
        <w:rPr>
          <w:b/>
          <w:color w:val="FF0000"/>
        </w:rPr>
        <w:t>id 236</w:t>
      </w:r>
    </w:p>
    <w:p>
      <w:r>
        <w:rPr>
          <w:b w:val="0"/>
        </w:rPr>
        <w:t>Agrandissement d’une école Burkina Faso Lieu : Koudougou, au centre du Burkina Faso Contexte : Le Burkina Faso est l’un des pays les plus pauvres du monde ; la moitié de la population vit en dessous du seuil de pauvreté. L’agriculture représente le tiers du PIB et occupe 80 % de la population. Le réseau sanitaire du pays est de qualité médiocre, le SIDA, le paludisme et la méningite sont les plus grandes causes de mortalité, avec les diarrhées, le tétanos et la rougeole chez les enfants. Koudougou, ville d’environ 75 000 habitants est la 3ème ville du pays ; elle se situe à 100 km à l’ouest de la capitale Ouagadougou. A Koudougou, il y a un manque important de moyens dans le domaine de l’éducation, 50 % des enfants ne sont pas scolarisés bien que la scolarité soit obligatoire entre 6 et 16 ans. Chaque année, sont d’abord scolarisés les enfants de 8 ans, puis ceux de 7 ans et rarement ceux de 6 ans. Il faut compter en moyenne 3 ans avant de pouvoir accéder à l’enseignement. Chaque secteur de la ville comporte un quartier d’environ 20 000 habitants avec une ou deux écoles ; chaque classe est composée de 70 à 80 élèves. Au cours de l’année 2007, CODEGAZ a mis en place un projet pilote de construction de 2 classes pour vérifier la fiabilité des partenaires locaux, ainsi que la conformité et la qualité de l’entreprise de travaux employée. Ces 2 classes font référence dans le domaine scolaire à Koudougou et CODEGAZ a décidé de prolonger ce projet-pilote. Objectif : permettre à plus de 70 nouveaux enfants d’aller en classe ; mettre à la disposition de 280 élèves, les livres nécessaires à leur enseignement ; permettre les cours le soir ; fournir un repas par jour aux enfants. Nature de l’investissement : construction d’un bâtiment d’école (salle de classe, bibliothèque, réfectoire, cuisine/économat). Financement accordé : 10 000 € sur un budget de 47 300 € Association partenaire : CODEGAZ Bilan au 26 mars 2009 : La réalisation du programme 2008 est terminée : construction d’une classe supplémentaire, d’une bibliothèque, d’un réfectoire, d’une cuisine fermée et d’un économat. Le chantier a progressé rapidement ; les ouvriers ont travaillé tous les jours, samedi et dimanche compris, par équipes de 8 à 10 ouvriers par jour. Quelques modifications ont été apportées au fur et à mesure de la construction : la suppression d’une fenêtre en façade de la classe et de la bibliothèque (les volets se chevauchaient à l’ouverture). Deux fenêtres plus grandes ont été installées dans chaque pièce ; une porte extérieure a été posée pour faciliter la sortie de la cuisine et pour assurer la sécurité des femmes qui font les repas ; l’électricité du réfectoire, cuisine/économat a été supprimée par manque de moyens financiers. Lors de la pose des panneaux solaires, il est prévu un éclairage rechargeable par batteries dans un premier temps ; le matériel pour la bibliothèque (étagères, livres) et la formation à la gestion de la bibliothèque seront fait ultérieurement aussi par manque de moyens financiers. A ce jour, ce sont environ 230 enfants qui ont ainsi pu être scolarisés ; un parrainage a également été mis en place pour assurer un repas équilibré, le midi, à chaque enfant de l’école.</w:t>
      </w:r>
    </w:p>
    <w:p>
      <w:r>
        <w:rPr>
          <w:b/>
          <w:color w:val="FF0000"/>
        </w:rPr>
        <w:t>id 237</w:t>
      </w:r>
    </w:p>
    <w:p>
      <w:r>
        <w:rPr>
          <w:b w:val="0"/>
        </w:rPr>
        <w:t>Lorsqu’un matin des cornes lui ont poussé sur la tête, Ig croit d’abord à une hallucination, un tour que lui joue son esprit rongé par la colère et le chagrin. Car depuis un an, depuis que sa petite amie a été violée et tuée dans de mystérieuses circonstances, il vit un enfer. Pourtant, les cornes sont bien réelles, et assorties d’un nouveau pouvoir qui incite quiconque s’approchant d’Ig à lui confier ses secrets les plus inavouables. D’abord torturé par ce macabre don, Ig a tôt fait de comprendre qu’il va pouvoir l’utiliser pour retrouver le monstre qui a assassiné Merrin et détruit sa vie. Il est temps de prendre sa revanche, de donner sa part au diable… Car en fin de compte, ce dernier ne nous comprend-il pas mieux que son éternel rival ?Cornes est donc son deuxième roman. C’est l’histoire d’un type qui se réveille un jour avec des cornes. Même s’il en a pas mal abusé la veille, ça n’a pas l’air d’être la faute de l’alcool. Pas cette fois en tout cas. Ce n’est pas non plus sa petite amie qui l’a fait cocu ; celle-ci est morte dans d’affreuses circonstances un an auparavant. Depuis, Ignatius s’en veut. Parce que d’une certaine manière, il n’est pas innocent. Alors, il boit. Pour oublier. Pire, autour de lui, tout le monde le croit coupable. Même sa famille. Surtout sa famille. Ig est seul, terriblement seul depuis que Merrin n’est plus là. Ig n’a plus rien, alors, oui, Ig boit pour oublier, pisse sur des tombes, couche avec une femme qu’il n’aime pas en pensant à celle qu’il aime, et injure dieu autant qu’il le peut.</w:t>
      </w:r>
    </w:p>
    <w:p>
      <w:r>
        <w:rPr>
          <w:b/>
          <w:color w:val="FF0000"/>
        </w:rPr>
        <w:t>id 238</w:t>
      </w:r>
    </w:p>
    <w:p>
      <w:r>
        <w:rPr>
          <w:b w:val="0"/>
        </w:rPr>
        <w:t>Avec notre éditeur intuitif, créez facilement votre site Web perso, professionnel ou portfolio en ligne. À partir de 1 € HT/mois (1,20 €TTC) Si nous avons été élus Service Client de l’année, ce n’est pas un hasard. Faites confiance au numéro 1 de la relation client ! * Étude BVA Group - Viséo CI – mai à juillet 2019. Conseils personnalisés, astuces pour réussir sur Internet, support technique. Joignable par téléphone via sa ligne directe, par chat ou email. Service inclus gratuitement pour tous les clients IONOS. Vous souhaitez obtenir des conseils pour le choix d'un produit ou avez besoin d'aide suite à votre achat ? Dialoguez en direct avec un expert IONOS.</w:t>
      </w:r>
    </w:p>
    <w:p>
      <w:r>
        <w:rPr>
          <w:b/>
          <w:color w:val="FF0000"/>
        </w:rPr>
        <w:t>id 239</w:t>
      </w:r>
    </w:p>
    <w:p>
      <w:r>
        <w:rPr>
          <w:b w:val="0"/>
        </w:rPr>
        <w:t>Horaire Contact20 000 médias Connexion WiFi Espace jeunesse Internet gratuit Contrat Actualité Animations pour tous Prêt interbibliothèques Journaux à consulter Fonds "Grandeur Nature" Fonds local et Régional Conseils et renseignements Encyclopédies et dictionnaires Photocopieuse et imprimante couleur Située au premier étage du Château Monnom sur la place du Centre, la bibliothèque de Nalinnes-Centre offre à ses lecteurs des locaux lumineux et agréables. Chaque espace vous propose un grand choix d'ouvrages pour tous les âges, du plus petit au plus grand. Quelques bruits de couloir : "A la bibliothèque de Nalinnes-Centre, on en sort moins vite que l'on y rentre !" "Depuis que je fréquente la bibliothèque, je dépense beaucoup moins et je lis toujours autant !" Nalinnes-Centre "Le kiosque aux livres" Contacts Activités Horaires Accueil Nos bibliothèques Nalinnes-Centre Ham-sur-Heure Marbaix-la-Tour Jamioulx Nalinnes-HaiesInternet Prêt-inter Fonds spécialisés Catalogues Liens Réseau Conseil de</w:t>
      </w:r>
    </w:p>
    <w:p>
      <w:r>
        <w:rPr>
          <w:b/>
          <w:color w:val="FF0000"/>
        </w:rPr>
        <w:t>id 240</w:t>
      </w:r>
    </w:p>
    <w:p>
      <w:r>
        <w:rPr>
          <w:b w:val="0"/>
        </w:rPr>
        <w:t>Françoise Hardy par Jean-Marie Périer 31 Oct « La photographie, ce n’est pas difficile et ça te fera rencontrer du monde. » a dit un journaliste de Paris Match à Jean Marie Périer dans les années 50. Le prenant aux mots, le futur photographe des stars devint l’assistant de Daniel Filipacchi, alors photographe à Marie-Claire et de 1962 à 74 sera le photographe de Salut les Copains. Il rencontre alors en 62 Françoise Hardy, bientôt icône, et la photographie pour le magazine Salut les Copains. Ils se lient d’une grande amitié. « Ce qui m’a frappé, dit-il, c’est qu’elle n’avait aucune conscience de son incroyable beauté. Pour un photographe, c’est une situation idéale, et pour le jeune homme que j’étais, ce fut un vrai choc ». A l’occasion de la sortie du livre Françoise de Jean Marie Périer aux éditions du Chêne, la Galerie Photo12 présente une exposition de belles photos de Françoise Hardy prises par le célèbre photographe. Nous la redécouvrons telle une icône, souriante et sereine mais toujours avec cette distance classieuse qui la caractérise, et lors d’instants « volés » où elle nous apparait sans fards et à mon goût plus belle que jamais. Le photographe nous livre de véritables moments de grâces, que seul un homme amoureux en devenir saurait saisir. « Françoise par Jean-Marie Périer » est un très beau livre pour les inconditionnelles et amoureux de Françoise Hardy. Edité par les Editions du Chêne, il fera un très beau cadeau à l’approche des fêtes. Prix : 29,90 euros Exposition « Françoise » par Jean-Marie Périer jusqu’au 4 décembre 2011 Galerie Photo 12 14 rue des Jardins Saint-Paul 75004 Paris Tél. : 01 56 80 14 40 ou 01 42 78 24 21 Horaires d’ouverture : Du mercredi au dimanche de 14h à 18h30 One Response to “Françoise Hardy par Jean-Marie Périer” Qu’est ce qu’elle était belle cette Francoise HardY. Woua!</w:t>
      </w:r>
    </w:p>
    <w:p>
      <w:r>
        <w:rPr>
          <w:b/>
          <w:color w:val="FF0000"/>
        </w:rPr>
        <w:t>id 241</w:t>
      </w:r>
    </w:p>
    <w:p>
      <w:r>
        <w:rPr>
          <w:b w:val="0"/>
        </w:rPr>
        <w:t>Les rendez-vous experts de l'usine automatisée et connectée Automation Class Factory propose un événement sous forme de rendez-vous personnalisés one-to-one pour découvrir les nouveautés techniques et fournisseurs spécialisés d’entreprises du secteur de l’usine automatisée et connectée. Le principe de la journée vous permet de trouver les professionnels de l’automatisation industrielle les mieux adaptés à vos projets au sein d’un panel de fournisseurs représentatifs du marché guidés par un objectif : créer une communauté de professionnels diversifiés, complémentaires tous désireux de faire connaître au plus grand nombre leur expertise et leurs innovations autour des sujets de l'usine du futur et la performance des lignes automatisées. Chaque année, plus de 200 sites industriels participent à nos éditions et avancent efficacement dans leurs projets d'automatisation et de modernisation des lignes. Assurer les bons choix techniques Automatiser les lignes Optimiser la performance de votre usine L’évènement est organisé sous forme de rendez-vous one to one et conférences pour une information sur mesure AUTOMATION CLASS FACTORY présente les solutions, services et produits aux professionnels du secteur à la recherche de prestataires innovants en matière de : Le jour J, vous bénéficiez d'un planning sur mesure. Exemple d'un planning type d'un participant établi par rapport aux centres d'intérêts exprimés en amont de l'édition : Des décideurs concernés par les besoins d'automatisation et les enjeux industriels de l'Usine du Futur. Directeur de Site Direction industrielle Direction Process Direction Production Chef de projets usine du futur Direction Technique Responsable Industrialisation Responsable de la Maintenance Chimie</w:t>
      </w:r>
    </w:p>
    <w:p>
      <w:r>
        <w:rPr>
          <w:b/>
          <w:color w:val="FF0000"/>
        </w:rPr>
        <w:t>id 242</w:t>
      </w:r>
    </w:p>
    <w:p>
      <w:r>
        <w:rPr>
          <w:b w:val="0"/>
        </w:rPr>
        <w:t>La dette, les PAS : analyse des impacts sur la vie des femmes Avant de nous attaquer au sujet central de cet exposé à savoir : pourquoi peut-on affirmer que les femmes sont les premières touchées par les régressions sociales imposées au nom de la dette ? Je vais faire un rappel des logiques du système dette. Nous conclurons sur les luttes menées par les femmes contre la dette autant en Afrique qu’en Europe. I. La dette en quelques maux et chiffres La dette des pays dits en développement est un puissant levier de domination politique et économique et un instrument par lequel s’opère un transfert massif de richesses du Sud vers le Nord, mais aussi à l’intérieur même des pays, des plus pauvres (dont une large proportion des femmes et d’enfants) vers les plus riches. Héritée pour bon nombre de pays du Sud de l’époque coloniale, la dette a permis de les maintenir sous la tutelle des puissances du Nord, qui ont prolongé leur domination sur un mode néocolonial, avec la complicité des élites locales. Depuis 1982, date de la crise de la dette, jusqu’à aujourd’hui, la dette n’a cessé de s’accumuler, ponctionnant les budgets des pays du Sud, soumis aux conditionnalités des prêteurs. -* La dette = mécanisme assurant un transfert massif de richesses Le système dette oblige à se poser la question de savoir Qui finance Qui ? Entre 1970 et 2011, la dette extérieure publique des PED a été multipliée par 33 passant de 46 Mds $ à 1532 Mds $. Entre temps, ces pays ont remboursé l’équivalent de 88 fois ce qu’ils devaient en 1970 |1|. |Stock de la dette en 1970||46 Mds $| |Total des remboursements entre 1970-2011||4056 Mds $| De plus, lorsqu’on fait un petit calcul qui établit la différence entre les prêts reçus et les remboursements totaux effectués par les PED, on se rend compte que depuis la crise de la dette, depuis 1982, quasi chaque année, les PED remboursent plus que ce qu’ils reçoivent sous forme de prêts ! Ainsi entre 1985 et 2008, c’est-à-dire en 23 ans, les pays du Sud ont remboursé 774 milliards de dollars de plus que ce qu’ils ont reçu soit l’équivalent de 7,5 Plans Marshall envoyés du Sud vers le Nord1. En 2009, pour la première fois depuis 1993, le transfert net sur la dette extérieure publique est positif : les États ont donc remboursé moins qu’ils n’ont reçu en nouveaux prêts. Si cette tendance semble se maintenir, il n’empêche que globalement, depuis 1985, les transferts des populations du Sud vers leurs créanciers étrangers sont énormes. Ces chiffres prouvent très clairement que ce n’est pas le Nord qui finance le Sud mais bien l’inverse : ce sont les pays du Sud qui financent le Nord grâce au système dette. -* Comment s’est formé le cercle vicieux de l’endettement ? Après avoir établi ce premier constat démontrant que la dette bénéficie bien aux créanciers, à ceux qui prêtent de l’argent, je vous propose d’examiner d’un peu plus près les logiques qui ont participé à la formation du cercle vicieux de l’endettement. Dès l’acquisition de leur indépendance, 3 acteurs d’importance – à savoir les banques du Nord, les gouvernements du Nord et la Banque mondiale – ont massivement prêté de l’argent aux Etats du Sud. Cet afflux de capitaux n’exprime nullement, on s’en doute, une soudaine générosité ou solidarité des créanciers mais correspond à des intérêts économiques et géopolitiques précis et rationnels selon l’idéologie libérale. Alors qu’elle était très faible dans les années 60, la dette extérieure des PED augmentât de façon exponentielle. De 70 milliards de $ en 1970 elle passa à 540 milliards de $ en 1980. Elle fut donc multipliée par 8 en 10 ans (de 1970 à 1980). C’est dans ce contexte d’endettement public extérieur très important que survient la Crise de la dette en</w:t>
      </w:r>
    </w:p>
    <w:p>
      <w:r>
        <w:rPr>
          <w:b/>
          <w:color w:val="FF0000"/>
        </w:rPr>
        <w:t>id 243</w:t>
      </w:r>
    </w:p>
    <w:p>
      <w:r>
        <w:rPr>
          <w:b w:val="0"/>
        </w:rPr>
        <w:t>La télévision a connu sa dernière révolution avec le passage du tube cathodique à l’écran plat. Le marché du GPS suivrait-il la même tendance ? Ce serait un peu exagéré. Mais le nouveau GPS de Takara, le GP56, a tout du grand écran plat : une diagonale de 5 pouces, une épaisseur de 13 mm… Voilà des dimensions qui offrent un design des plus élégants à cet appareil. Takara mise sur la rapiditéEn termes de performance pure, le GP56 de Takara veut viser haut. La marque revendique « une rapidité sans égal » en même temps qu’une « réception satellitaire immédiate » grâce au processeur de 500 Mhz de ce GPS. Un point non négligeable, tant il est parfois rageant de devoir attendre 5 bonnes minutes avant que son système de navigation ne devienne opérationnel. Pour parfaire son GP56, Takara l’a doté d’autres fonctionnalités relativement attrayantes, à l’image du capteur de luminosité intégré, qui permet l’activation automatique de la fonction jour nuit pour une meilleure visibilité. La modélisation des monuments en 3D et du paysage facilite également la vie du conducteur, qui dispose ainsi de tous les outils pour ne plus perdre sa route.</w:t>
      </w:r>
    </w:p>
    <w:p>
      <w:r>
        <w:rPr>
          <w:b/>
          <w:color w:val="FF0000"/>
        </w:rPr>
        <w:t>id 244</w:t>
      </w:r>
    </w:p>
    <w:p>
      <w:r>
        <w:rPr>
          <w:b w:val="0"/>
        </w:rPr>
        <w:t>Goûter réconfortant Nous sommes chez nous, quatre heures arrive et plus de paquets de biscuits dans le placard. Nous sommes confinés dans nos appartements et nos maisons, nous limitons les courses afin d’éviter nos contacts avec les autres pour la… Continuer la lecture Le premier hachis parmentier végétalien que j’ai dégusté, c’est une amie de mon fils qui l’avait cuisiné. J’ai adoré! Je m’en suis depuis inspiré pour en imaginer un qui se cuisine aussi vite qu’un hachis parmentier classique. Un hachis 100%… Continuer la lecture La purée d’amande, une alternative au beurre pour les cookies! La purée d’amande peut aisément remplacer le beurre dans des cookies. Son utilisation donne aux cookies une texture moelleuse et croustillante à la fois tout en leur apportant cette saveur… Continuer la lecture La carotte, toujours dans mon panier Que ce soit en plein hiver ou au printemps, ce légume se retrouve chaque semaine dans mon panier! Pas chère du tout, la carotte se décline en cuisine de pleins de manières différentes: crue en salade ou… Continuer la lecture Le citron bergamote Fruit du bergamotier, le citron bergamote est un agrume que j’aime beaucoup utiliser lorsque je le croise au milieu de l’hiver sur les étals de certains marchés et des épiceries biologiques. La bergamote plus ronde qu’un citron… Continuer la lecture Sarrasin et champignon, une belle association de saveurs! J’ai une certaine affection pour ce mélange de saveurs assez rustiques pleines de caractère. C’est comme si elles se renforçaient l’une l’autre. Et encore plus lorsqu’on leur ajoute ail, persil ou fromage… Le céleri-rave On commence à arriver à la pleine saison de ce bulbe! Il ne plait pas toujours, ni par son aspect un peu étrange, un peu rustique, ni par sa saveur et pourtant, on peut apprendre à l’apprécier cru… Continuer la lecture La crème au cacao, un dessert vite fait pour le quotidien! A la maison, point de dessert tout prêt du commerce! Des yaourts fait maison, des fruits crus ou en compote et très souvent des entremets vite préparés tels que… Continuer la lecture</w:t>
      </w:r>
    </w:p>
    <w:p>
      <w:r>
        <w:rPr>
          <w:b/>
          <w:color w:val="FF0000"/>
        </w:rPr>
        <w:t>id 245</w:t>
      </w:r>
    </w:p>
    <w:p>
      <w:r>
        <w:rPr>
          <w:b w:val="0"/>
        </w:rPr>
        <w:t>Les Formule 1 Marseille sont situ�s pour certains du cot� des centres commerciaux (La Valentine, Plan de Campagne), pour d'autres � l'Est de Marseille (Aubagne, G�menos) et il existe un Formule 1 bien pratique juste � cot� de l'a�roport Marseille-Marignane. Aucun dans le centre ville de Marseille, mais tout d'm�me 4 Formule 1 autour de Marseille si vous �tes � la recherche d'un bon plan pas trop cher. Un p'tit dezoom sur la carte et vous verrez o� sont les Formule 1 Marseille :) Formule 1 vous propose 4 hôtels pas cher � Marseille ou à proximité de Marseille. Nous en avons profité pour vous afficher quelques hotels Ibis sur la carte ... ils sont un peu plus chers que les hotels Formule 1 et autres hotelF1 mais souvent leur emplacement vaut facilement les quelques euros supplémentaires à sortir du portefeuille !Pour découvrir l'offre Ibis Marseille. Réservez votre hôtel Formule 1 � Marseille Pour info : le WiFi est illimité et 100% gratuit dans l'ensemble des hotels Formule 1 ! Si vous ne voyez pas les 4 hotelF1 � Marseille, n'hésitez pas à dézoomer sur la carte. Cliquez sur les logos des différents hôtels pour accéder à leur fiche détaillée. Hotels Formule 1 et hotelF1 � Marseille ou proche de Marseille Si vous recherchez votre hotelF1 plutôt par son nom que par son emplacement géographique, voici la liste des hotels Formule 1 � Marseille. C'est vrai que la carte de Marseille, des fois c'est bien pratique, mais si il faut cliquer sur tous les logos pour retrouver un hotelF1 en particulier ... c'est pas bien grave, n'est ce pas Mam'zelle :)</w:t>
      </w:r>
    </w:p>
    <w:p>
      <w:r>
        <w:rPr>
          <w:b/>
          <w:color w:val="FF0000"/>
        </w:rPr>
        <w:t>id 246</w:t>
      </w:r>
    </w:p>
    <w:p>
      <w:r>
        <w:rPr>
          <w:b w:val="0"/>
        </w:rPr>
        <w:t>Eisner Award for Best Writer (en) (, , et ) Harvey Award for Best Continuing or Limited Series (d) (, , , et ) Prix Eisner de la meilleure série (d) (, , , , et ) Harvey Award for Best Writer (d) (, , et ) Harvey Award for Best Single Issue or Story (d) () Harvey Award for Best New Series (d) ( et ) Harvey Award for Best Online Comics Work (d) () Prix Eisner de la meilleure bande dessinée en ligne (d) () Brian K. Vaughan, né en 1976 à Cleveland (Ohio), est un scénariste de comics américain connu pour ses comics Y, le dernier homme, Ex machina, Runaways, Les Seigneurs de Bagdad et Saga. Biographie[modifier | modifier le code] Brian K. Vaughan a attiré l'attention par la série Y, le dernier homme (Y, The Last Man) créée avec Pia Guerra et publiée sous le label Vertigo de DC Comics. Après ce succès, il a été recruté par Marvel lors du lancement de sa ligne Tsunami, censée surfer sur la vague manga, pour lancer les séries Mystique et Runaways. Mystique, mutante métamorphe, ennemie des X-Men, sera traitée comme une série d'espionnage (en phase avec l'engouement pour des séries télé comme Alias) profitant du côté ambigu du personnage. Brian commencera avec le dessinateur Jorge Lucas (jusqu'à l'épisode 6 US), puis Michael Ryan, avant de laisser la main à Sean Mc Keever et Manuel Garcia qui achèveront la série. Runaways, elle, est une création avec Adrian Alphona, qui raconte l'histoire d'un groupe d'adolescents qui fuient leurs parents criminels. Le traitement est plus que rafraîchissant, mais, malgré un succès critique, la série ne trouve pas son public. Elle a été relancée récemment sous de meilleurs auspices[réf. nécessaire]. À côté de ces activités pour Marvel Comics, le scénariste a développé, avec le dessinateur Tony Harris, la série Ex machina, qui raconte les péripéties d'un ex-super-héros devenu maire de New York. Il a également été le scénariste de Ultimate X-Men, un des titres de la gamme Ultimate Marvel, qui revisite les aventures des héros de l'éditeur. Il rejoint l'équipe des scénaristes de la série Lost. Il est également producteur et showrunner dans la série télévisée Under the Dome. Après avoir commencé à développer un film sur Runaways, il devient consultant quand le projet devient une série télévisée, Marvel's Runaways, pour Hulu. Publications[modifier | modifier le code] Marvel Comics[modifier | modifier le code] DC Comics (Vertigo et WildStorm compris)[modifier | modifier le code] - Green Lantern : Circle of Fire - Young Justice : Sins of Youth - Les Seigneurs de Bagdad * (dessiné par Niko Henrichon) Image Comics[modifier | modifier le code] - Saga * (avec Fiona Staples, série en cours, mars 14, 2012 –) - Paper Girls * (avec Cliff Chiang, série en cours, octobre 7, 2015 –) - We Stand On Guard (avec Steve Skroce, série en cours, juillet 1, 2015 –) Autres[modifier | modifier le code] Brian a écrit quelques histoires courtes et épisodes occasionnels pour les titres suivants : Tom Strong (America's Best Comics), Batman, Captain America, Wolverine, JLA, Wonder Woman, The Escapist, Ka-Zar et 9-11 le comics hommage aux attentats du 11 septembre 2001. Il a également fait un one-shot qui se passe dans l'univers du comics de Robert Kirkman, Walking Dead nommé The Walking Dead : The Alien qui se passe à Barcelone en Espagne et est sorti uniquement en version numérique à un prix allant de 0€ à ce que l'on souhaite donner pour soutenir la plateforme Panel Syndicate, qui permet que les œuvres aillent du (des) créateur(s) aux lecteurs directement[style à revoir]. Prix et récompenses[modifier | modifier le code</w:t>
      </w:r>
    </w:p>
    <w:p>
      <w:r>
        <w:rPr>
          <w:b/>
          <w:color w:val="FF0000"/>
        </w:rPr>
        <w:t>id 247</w:t>
      </w:r>
    </w:p>
    <w:p>
      <w:r>
        <w:rPr>
          <w:b w:val="0"/>
        </w:rPr>
        <w:t>La compétence numérique est réclamée aujourd’hui, tant pour les jeunes en formation que pour le citoyen. Si l’exercice d’une telle compétence peut être constaté à diverses occasions, les questions de son développement et de sa certification restent pendantes. Dans le cadre du projet visaTICE, des réponses à ces questions sont apportées. La mise en place d’une certification y est un élément majeur. Toutefois, il n’est pas le seul. Le problème le plus important auquel il faut faire face est celui de la mise en place d’un dispositif souple qui s’appuie sur l’école sans se soumettre à sa structure et à son organisation. Si les développements actuels du projet ont permis de produire des résultats tout à fait exploitables dans d’autres contextes, la preuve n’est pas encore faite, en termes de recherche, de l’efficacité du dispositif et de la pertinence de la certification. Les épreuves de cette certification seront réalisées par un nombre significatif d’élèves en mai 2012. Pour l’instant, seul le principe de co-construction de celle-ci constitue une garantie. Nowadays, in the educational field, digital literacy is considered absolutely necessary for students and citizens. If it is occasionally easy to observe the good practice of learners, there remains to determine how to train them and how to certify their abilities. The visaTICE project tries to face both issues. In this project, certification is a big challenge, but another challenge is to set up a system that takes into account the school context but that is not constrained by it. Presently the visaTICE project has developed online courses, tests, ability trees, coach training programs, which can be used in different contexts but we are not able to prove now, neither the training efficiencies, nor the suitability of the certification tests. A significant number of students will participate in the certification test for the first time in May 2012. Up to now, the collaborative design principle applied in visaTICE acts as a warranty. Dans de nombreux pays européens, et depuis plusieurs années, on s’interroge à propos de la compétence numérique à développer chez les jeunes et chez le citoyen. Il est assez aisé de la décrire, voire d’en attester l’exercice en évoquant, notamment, un « usage sûr et critique des technologies de la société de l’information »1. En revanche, il semble que les discours sur la manière de travailler, de développer cette compétence sont nettement moins convergents. L’absence de consensus se retrouve tant à propos de la nature des savoirs à acquérir que concernant l’identification des contextes favorables à l’acquisition de ces savoirs. Cet article ouvre des pistes pour travailler cette compétence. Il est cependant difficile de dissocier cette préoccupation de la nécessité de mettre en place un dispositif qui rende possible son développement. Pour répondre à cette double problématique, une solution est d’entrer dans un processus mêlant recherche orientée conception (Design Based Research) et recherche-action. Dans le cas présent, la solution vise à favoriser le développement de cette compétence numérique dans un contexte particulièrement peu favorable eu égard à l’éternel problème de la formation des enseignants, à l’absence d’un cadre horaire à consacrer spécifiquement au développement de savoirs et savoir-faire numériques, aux divers problèmes d’accès à du matériel, etc. Cette recherche a été menée dans le cadre du projet visaTICE. Les pistes proposées sont donc dérivées à la fois de certaines hypothèses générées par des conceptions didactiques éprouvées et d’autres hypothèses apparues « dans le feu de l’action ». Initié en 2009, visaTICE est donc un projet de recherche évaluative orientée conception (Depover et al., 2011). Il s’intéresse à la mise au point d’un dispositif accessible spécifiquement au public des élèves de la Fédération Wallonie-Bruxelles (FWB) qui terminent leurs études secondaires2 et envisagent d’entamer des études supérieures. Le développement du projet a conduit à plusieurs résultats concrets en termes de produits. Le dispositif inclut en effet différentes composantes dont les principales sont la plateforme d’apprentissage en ligne3, un référentiel de compétences en lien avec toutes les activités d’apprentissage et une formation à destination des encadrants locaux. On devrait pouvoir disposer bientôt de résultats liés aux apprentissages. La première certification non expérimentale ayant lieu en mai 2012, ceux</w:t>
      </w:r>
    </w:p>
    <w:p>
      <w:r>
        <w:rPr>
          <w:b/>
          <w:color w:val="FF0000"/>
        </w:rPr>
        <w:t>id 248</w:t>
      </w:r>
    </w:p>
    <w:p>
      <w:r>
        <w:rPr>
          <w:b w:val="0"/>
        </w:rPr>
        <w:t>à P. Jourde ) Il me semble que nos derniers échanges sur ce même blog, il y a plusieurs mois de cela, traduisaient une nette amélioration dans l'urbanité — comparés à nos premières passes d'armes. Votre article ne me donne pas vraiment de raisons de revenir à nos premières manières. D'autant que je m'en voudrais d'attaquer celui qui, comme vous le faites, parle de poésie — surtout lorsque c'est pour la défendre. Je ne voudrais pas non plus donner l'impression que je crache sur d'autres poètes, qui, pour la plupart, à partir des conditions à l'opposé extrême de l'idyllisme, utilisent la langue — et sous cette forme particulière — pour sublimer ce qui les accable, ou exprimer ce qui les émeut. Je ne discuterai pas plus votre goût pour Bashung et Bertin : tous ceux qui ont eu 25 ans en 1980 vous soutiendraient, de toute façon. Et ils doivent être quelques-uns à vous lire. Quant à savoir si ce goût particulier qu'ils aiment dans cette forme de la poésie est celui de leurs 20 ans, ou la qualité même de cette poésie, je laisse le soin à d'autres d'en juger ; étant mal placé pour le faire. Tout de même, votre trobar a du mal à passer. Je sais qu'une certaine propagande moderniste, sensible à la misère extra périphérique — et à qui pourrait-on reprocher une telle sensibilité ! — et mal à l'aise, peut-être, dans ses escarpins Louboutin, a tendance à draper des prestiges du passé toutes les manifestations « littéraires » ou « artistiques » qui peuvent s'y manifester : les prestiges du passé ne coûtent pas bien cher, il est vrai. Mais enfin, et puisque vous n'êtes pas Agnès B., si l'on croit savoir que la poésie des troubadours fut essentiellement épique et courtoise, et le t robar un genre plutôt hermétique et élitiste, on comprend mal comment on peut lui comparer le slam , qui mérite mieux, sans doute, que ce rapprochement hâtif à ce qu'il lui est, il me semble, plutôt étranger. Sachant qu'énoncé par vous, ce genre de rapprochement facile risque de se trouver répété, et en quelque sorte authentifié, vous comprendrez que l'on vous demande, comme l'aurait fait en son temps Attia — tout en sachant que ce n'était pas votre sujet — de préciser, sur ce point, votre pensée. Bien entendu, vous aurez compris qu'outre un naturel souci de précision, c'est le fait que je me croie moi-même un des rares héritiers de ce genre très en déshérence — que j'aurais mâtiné d'une forme inédite de libertinage et d'anacréontisme — qui fait que votre article m'a, sur ce point, piqué au vif et fait ainsi à une précision du destinataire.... Je vois que cette précision que vous faites sur le genre de trobar auquel vous pensiez n'aura pas été inutile : maintenant lorsque quelqu'un fera, dans une conversation, un rapprochement de ce type entre le slam et l'art ancien des troubadours, vos lecteurs — et même ceux qui n'étaient pas jusque-là sensibles à cette distinction — pourront s'engager dans des débats passionnants où seront examinés les qualités et les défauts de l'une et de l'autre école, et considérer comment ces deux branches du bel arbre de la poésie courtoise se sont ramifiées dans le temps. S'ils sont curieux, ils chercheront, et découvriront, ceux qui dans le slam — ou ailleurs — sont les plus dignes héritiers du trobar leu ; et s'ils s'interrogent sur ce qui dans le temps présent peut bien représenter un développement du trobar clus, ils distingueront peut-être la poésie "lyrique-extatique" des Libertins-Idylliques, et, selon leurs goûts et leur caractère — que ce soit dans l'une ou l'autre forme de ces développements — ils s'en trouveront bien puisque, nous le savons tous, mais sans toujours nous le dire :</w:t>
      </w:r>
    </w:p>
    <w:p>
      <w:r>
        <w:rPr>
          <w:b/>
          <w:color w:val="FF0000"/>
        </w:rPr>
        <w:t>id 249</w:t>
      </w:r>
    </w:p>
    <w:p>
      <w:r>
        <w:rPr>
          <w:b w:val="0"/>
        </w:rPr>
        <w:t>Pécresse oh là Pécresse, ne touche pas à mes tresses!OK le titre est nul. Pendant les vacances, Alex STAPS évoquait la réforme des universités. J’avais bien compris le problème de la concentration du pouvoir entre les mains des présidents d’université, je n’avais pas trop pensé, par ailleurs, aux questions de moyens et de liens à l’entreprise. Le documentaire ci-dessous me semble bien fait, raisonnable dans ses affirmations, il est diffusé par Sauvons la recherche (plutôt un truc consensuel dans le monde professoral universitaire lui-même qui, comme le dit bienle Contre-Journal de Libé, sait le problème mais est empêché de le communiquer par une médiasphère aux ordres). Une heure qui met bien bout à bout l’explication de : la précarité étudiantes et les stages, la faillite universitaire provoquée, et la réforme actuelle sur les facs.</w:t>
      </w:r>
    </w:p>
    <w:p>
      <w:r>
        <w:rPr>
          <w:b/>
          <w:color w:val="FF0000"/>
        </w:rPr>
        <w:t>id 250</w:t>
      </w:r>
    </w:p>
    <w:p>
      <w:r>
        <w:rPr>
          <w:b w:val="0"/>
        </w:rPr>
        <w:t>La tierra es un satélite de la luna el apolo 1 costó bastante. El apolo 3 costó más que el apolo 2 el apolo 2 costó más que el apolo 1 el apolo 1 costó bastante. El apolo 4 costó más que el apolo 3 el apolo 3 costó más que el apolo 2 el apolo 2 costó más que el apolo 1 el apolo 1 costó bastante. El apolo 8 costó un montón, pero no se sintió porque los astronautas eran protestantes y desde la luna leyeron la Biblia, maravillando y alegrando a todos los cristianos y a la venida el papa Paulo VI les dio la bendición. El apolo 9 costó más que todos juntos junto con el apolo 1 que costó bastante. Los bisabuelos de la gente de Acahualinca tenían menos hambre que los abuelos. Los bisabuelos se murieron de hambre. Los abuelos de la gente de Acahualinca tenían menos hambre que los padres. Los abuelos murieron de hambre. Los padres de la gente de Acahualinca tenían menos hambre que los hijos de la gente de allí. Los padres se murieron de hambre. La gente de Acahualinca tiene menos hambre que los hijos de la gente de allí. Los hijos de la gente de Acahualinca no nacen por hambre, y tienen hambre de nacer, para morirse de hambre. Bienaventurados los pobres porque de ellos será la luna. inviata da L.L. - 9/1/2014 - 09:40 La canzone alla fine è No se me raje mi compa, di Carlos Mejía Godoy. L.L. - 9/1/2014 - 17:10 Chanson nicaraguaïenne de langue espagnole – La tierra es un satélite de la luna - Leonel Rugama - 1969 Leonel Rugamaera était un guérillero du Front sandiniste. Il avait abandonné le séminaire et en montagne, il avait commencé à écrire des poésies. Il mourut en combat à vingt ans, le 15 janvier 1970, en même temps que Róger Núñez Dávila et Mauricio Hernández Baldizón, dans la maison de Managua où ils étaient barricadés, après avoir résisté pendant des heures au siège d'un bataillon entier de la Garde nationale somoziste. Le dictateur Anastasio Somoza Debayle avait commandé que l'assaut fut transmis à la télévision, pour qu'il serve d'avertissement à la population. De ce fait, Leonel Rugama et ses camarades devinrent le symbole de la révolte des jeunes contre la dictature. Au Nicaragua et en Amérique Latine, sa réponse à la sommation de reddition est célèbre : ¡ Qué si rinda tu madre ! - Que ta mère se rende ! L'Apollo 2 a coûté plus que l'Apollo 1 L'Apollo 1 a coûté un paquet. L'Apollo 1 a coûté un paquet. L'Apollo 1 a coûté un paquet. Car les astronautes étaient des protestants Et depuis la lune ils ont lu la Bible, En émerveillant et en réjouissant tous les chrétiens Et au retour le pape Paulo VI a donné sa bénédiction. L'Apollo 9 a coûté plus que tous les autres réunis Avec l'Apollo 1 qui a coûté un paquet. Les bisaieuls des gens d'Acahualinca avaient moins faim que leurs aieuls. Les bisaieuls sont morts de faim. Les aieuls des gens d'Acahualinca avaient moins faim que leurs pères. Les aieuls sont morts de faim. Les pères des gens d'Acahualinca avaient moins faim que leurs fils . Les pères sont morts de faim. Les gens d'Acahualinca ont moins de faim que les fils des gens de là. Les fils des gens d'Acahualinca ne naissent pas pour la faim, Et ils ont faim de naître, pour mourir de faim. Bienheureux les pauvres car la Lune leur appartiendra. inviata da Marco Valdo M.I. - 9/1/2014 - 17:44 da: "Pianura", n. 4, gennaio 1979, pagg. 51-52 L</w:t>
      </w:r>
    </w:p>
    <w:p>
      <w:r>
        <w:rPr>
          <w:b/>
          <w:color w:val="FF0000"/>
        </w:rPr>
        <w:t>id 251</w:t>
      </w:r>
    </w:p>
    <w:p>
      <w:r>
        <w:rPr>
          <w:b w:val="0"/>
        </w:rPr>
        <w:t>Aujourd'hui, un réparateur est venu réparer ma porte et m'a dit : "Bon, je vais mettre un coup de lubrifiant dans votre serrure" avant d'enchainer par : "Je parlais de la porte, hein" avec un petit clin d'œil. Vécue par Anonyma51 / 12/11/2012 à 11:23 / France (Languedoc-Roussillon) / InclassableCette VDM a été commentée par son auteur. Meilleurs commentairesIl regarde trop de pornos ton réparateur... :)#1 - Le 12/11/2012 à 16:08 par loulie210Voir le contexte répondre38 Tu es sortie de tes gonds?#2 - Le 12/11/2012 à 16:09 par lycanthropeVoir le contexte répondre 274</w:t>
      </w:r>
    </w:p>
    <w:p>
      <w:r>
        <w:rPr>
          <w:b/>
          <w:color w:val="FF0000"/>
        </w:rPr>
        <w:t>id 252</w:t>
      </w:r>
    </w:p>
    <w:p>
      <w:r>
        <w:rPr>
          <w:b w:val="0"/>
        </w:rPr>
        <w:t>Burgle Bros - règles et critique Burgle Bros a été créé par Tim Fowers en 2015 et publié en France par 2Tomatoes. Vous faites partie d'une équipe de choc de cambrioleurs qui va devoir s'infiltrer dans un building, craquer des coffres-forts, éviter les gardes et s'enfuir par le toit sans se faire attraper. Lors de leur tour, les joueurs jouent 4 actions. Les gardes vont se déplacer entre le tour de chaque joueur vers une tuile tirée depuis leur deck. Votre environnement vous est inconnu et les salles sont tirées au hasard. Vous devez donc mesurer les risques et utiliser les compétences de vos personnages à bon escient pour mener à bien ce casse. Ignorer les règles et aller directement à la critique Mise en place Sortez tout le matériel, vous allez en avoir besoin ! Prenez toutes les 3 tuiles coffre-fort et les 3 tuiles escalier et mettez-les à part. Mélangez toutes les tuiles et formez 3 piles distinctes de 14 tuiles. À chacune de ces piles, ajoutez-y un coffre et un escalier afin d'obtenir des piles de 16 tuiles. Vous allez ensuite disposer chacune de ces piles en un carré de 4x4 en les ayant bien mélangées au préalable. Le mieux est de les mettre côte à côte si vous avez la place. Celui de gauche représente le premier étage, celui du milieu le deuxième étage et celui de droite le troisième étage. Ajoutez ensuite les murs : vous pouvez soit utiliser la disposition par défaut proposée dans le livre de règles, faire votre propre disposition, ou utiliser une application qui va générer aléatoirement la position des murs pour vous, ce que je vous conseille grandement afin de varier les plaisirs. Prenez ensuite les cartes rouges qui sont celles des gardes. Faites 3 paquets séparés (ils sont numérotés de 1 à 3) et mélangez-les. Retirez 3 cartes au hasard de chaque paquet si vous êtes 3 joueurs, 6 si vous êtes 2 joueurs et 9 si vous êtes seul. Posez un pion de garde sur chaque paquet, un dé rouge de valeur 2 sur le tas du premier étage, de valeur 3 sur le deuxième et 4 sur le troisième. Mélangez bien les cartes butin, outils et événements et mettez-les à disposition pas trop loin de vous. Il en est de même pour tous les jetons. Distribuez à chaque joueur un personnage au hasard. Chaque joueur va ensuite choisir la compétence inscrite sur le recto ou sur le verso de la carte de son personnage. Distribuez 3 jetons de furtivité à chaque joueur, vous êtes enfin parés pour commencer la partie ! Règles de Burgle Bros Révélez la première carte patrouille du garde du premier étage et placez-y le garde (ne révélez pas la tuile). Placez ensuite tous vos personnages sur la tuile de votre choix du premier étage. Révélez cette tuile, son effet ne se déclenche pas même si c'est une alarme ou autre case spéciale. Révélez la prochaine carte du deck de patrouille du garde. Il s'agit de sa prochaine destination. Donc si le garde doit par exemple se rendre en A1, mettez son dé rouge (en conservant la valeur 2) sur la case A1. Vous savez donc que le garde va se déplacer après chaque tour d'un joueur de 2 cases vers la case A1. Désignez un premier joueur qui va pouvoir jouer son tour de jeu. Tour de jeu d'un joueur Lorsqu'un joueur prend son tour de jeu, il dispose de 4 actions au total. Voici les différentes actions qu'il peut entreprendre : Se déplacer : le joueur peut déplacer son personnage sur une tuile adjacente, mais pas en diagonale ni à travers un mur. Si un joueur se déplace sur une tuile face cachée, révélez la tuile et appliquez son effet. Nous verrons tout cela un peu plus loin. Il est également possible de monter ou de descendre d'un étage si un escalier est présent. Si un joueur se déplace sur la case d'un garde, alors il perd un de ses jetons de furtivité. Révéler une tuile : le joueur peut révéler une tuile adjacente, mais pas en diagonale ni à travers un mur, tout comme pour le déplacement. Cela permet de savoir où</w:t>
      </w:r>
    </w:p>
    <w:p>
      <w:r>
        <w:rPr>
          <w:b/>
          <w:color w:val="FF0000"/>
        </w:rPr>
        <w:t>id 253</w:t>
      </w:r>
    </w:p>
    <w:p>
      <w:r>
        <w:rPr>
          <w:b w:val="0"/>
        </w:rPr>
        <w:t>Une étude confiée à des enseignants chercheurs de Télécom ParisTech et à des membres de la Fondation internet nouvelle génération (FING) par le Commissariat général à la stratégie et à la prospective tente d’identifier les tendances, les incertitudes et les tensions liées à l’évolution d’internet à l’horizon 2030. Aujourd’hui, internet connecte un tiers de l’humanité. Demain, internet nous reliera également à des dizaines de milliards d’objets, de capteurs, de robots, qui dialogueront entre eux, et prendront progressivement en charge des pans entiers de la gestion de la vie quotidienne. La dynamique d’internet bouleverse les schémas classiques d’organisations, les modes de production, le travail, le rapport au savoir et à la connaissance, l’expression démocratique, les liens sociaux, etc. Le rôle de la puissance publique est remis en question. Le caractère mondial du réseau réduit la portée des actions nationales sur le plan du droit, de la fiscalité, de la normalisation. L’évolution des équipements, des services et des usages liés à internet influence l’ensemble de l’économie, obligeant de nombreux secteurs à s’adapter. Se profilent des batailles industrielles intenses pour le partage de la valeur dégagée dans cet écosystème. La place de l’Europe est clairement posée. La capacité d’innovation européenne n’arrive pas à s’exprimer et le passage à l’échelle des éventuels succès reste exceptionnel. Cependant, l’internet des objets et des robots et la constitution de nouvelles plateformes de dialogue avec ceux-ci devraient offrir des opportunités à l’industrie européenne et permettre à l’Union Européenne, si elle sait s’en saisir, de dépasser ses faiblesses structurelles et d’entrer de plain-pied dans la bataille numérique dominée par les États-Unis. Internet entrainera des tensions, entre les gouvernements, les « géants » du numérique (Google, Amazon, Facebook, Apple, etc.), les opérateurs de réseau, les internautes. Les questionnements éthiques liés à l’utilisation des données personnelles et l’enjeu de la sécurité des systèmes d’information pourraient provoquer des ruptures dans le développement d’internet. Le CGSP formule six propositions destinées à soutenir la réindustrialisation de l’Europe dans le numérique et à adapter la régulation à l’influence croissante que l’internet, et notamment l’internet des objets, exercera sur la société : - Soutenir la réindustrialisation de l’Europe dans le numérique, en identifiant les plateformes émergentes liées à l’Internet des objets et à la robotique, et en accompagnant leur développement industriel à l’échelle européenne - Traduire sur internet les principes généraux du droit : si Internet a pu bénéficier d’exemptions, sa diffusion massive et l’imbrication de plus en plus forte des mondes matériel et immatériel l’imposent désormais - Etablir des principes généraux de partage de la valeur dans les transactions numériques et redéfinir les règles fiscales applicables sur la base de ces transactions dont le suivi et le traitement sont rendus aujourd’hui possibles - Anticiper les mutations industrielles et les nouvelles organisations du travail en termes de normes, de droits, de fiscalité et de localisation et adapter le droit en conséquence, en particulier celui du travail - Mettre en œuvre de façon volontariste le numérique dans la santé et l’éducation - Construire une politique française d’e-inclusion et de cohésion sociale numérique pour endiguer la montée des disparités sociales liées au numérique</w:t>
      </w:r>
    </w:p>
    <w:p>
      <w:r>
        <w:rPr>
          <w:b/>
          <w:color w:val="FF0000"/>
        </w:rPr>
        <w:t>id 254</w:t>
      </w:r>
    </w:p>
    <w:p>
      <w:r>
        <w:rPr>
          <w:b w:val="0"/>
        </w:rPr>
        <w:t>Pour briller en société, voici une nouvelle vague d'anecdotes historiques, drôles ou incongrues de ce merveilleux monde qu'est la mode ! mode PerrineP Après une première flopée d’infos mode que tu as sans doute déjà épuisée lors de discussions animées, voici une nouvelle vague d’anecdotes de modasse à retenir pour impressionner les foules. Ou juste te coucher moins bête. Si toi aussi tu pensais que ce terme nous provenait de la langue de Shakespeare, détrompe-toi = le Denim est made in France. La plus célèbre des toiles de coton bleu tient son nom d’un sergé (un type de tissage textile) de laine et de soie utilisé pour la confections des pantalons. Ce fameux sergé était produit à Nîmes, ce qui a donné la contraction : sergé de Nîmes = denim. Heureusement que c’était pas à Saint-Yrieix-la-Perche, ça sonnerait vachement moins bien. 2. Le premier défilé de Christian Dior a aidé la relance du système économique français d’après-guerreAu lendemain de la guerre, c’était pas jojo en terme d’économie, ni en terme de moral non plus d’ailleurs. Mais c’était sans compter sur l’ami Christian qui a littéralement fait exploser le marché avec ses créations avant-gardistes. Lors de son premier défilé en 1947, il présente sa collection New Look qui a remis du baume au coeur à ces dames encore dévastées par cette sombre période : robes cintrées, jupes amples, poitrine haute, mollets à l’air et chapeaux XXL… le succès est tel que tout le monde s’arrache les créations de Dior. Mais alors vraiment tout le monde puisque ce défilé a suffi à relancer l’économie du pays. Beau gosse Christian. 3. La robe la plus chère du monde vaut la douce somme de 17,7 millions de $La styliste britannique Debbie Wingham a créé cette année la robe la plus chère de la planète à la suite d’un voyage à Dubaï : une robe aux allures d’abaya (robe arabe) en diamants d’une valeur de 17,7 millions de $. La robe est ornée d’un diamant rouge tellement rare que les joailliers feraient un infarctus à sa seule vue : un diamant sur 100 millions seulement possède cette fameuse teinte rouge naturelle. Forcément, le prix suit la rareté. Ce diamant rouge est entouré de 50 diamants noirs, 1 899 diamants blancs et noirs et 1 000 rubis, sans oublier de l’or 14 carats. La créatrice n’a pas prévu de vendre cette robe indécente de richesse : cette dernière sera seulement exposée à de très hauts risques de cambriolage. 4. Défier la gravité et porter son baggy sous les fesses n’a pas toujours été une tendance urbaineSi porter son pantalon XXL en plein milieu du cucul est une tendance en vogue chez les cultures street comme le hip hop ou le skateboard, ce n’a pas toujours été le cas. La pratique du « sagging » (l’art de montrer la quasi totalité de son popotin) est née dans les prisons de Los Angeles à la fin des années 70 : les membres des gangs et notamment des fameux Crips et des Bloods (les bleus et les rouges) se faisaient retirer leurs ceintures et leurs lacets dès leur entrée en prison. Résultat ?  Le jean qui tombe sur le fessier et les genoux écartés pour essayer de maintenir tout le bazar en place. Aujourd’hui, la référence aux prisonniers noirs américains est passée à la trappe mais vous pourrez toujours en boucher un coin à tous ces jeunes déculottés. 5. Pendant la seconde guerre mondiale, les femmes se peignaient les gambettes pour donner l’illusion de porter des basLe nylon est connu pour être un matériau extrêmement résistant. Il était d’ailleurs tellement résistant que les soldats de la seconde guerre mondiale l’ont réquisitionné par manque de munitions : clous, pierres, vis, bris de verre… les bas de ces dames se sont transformés en projectiles meurtriers. Seulement les usines de nylon ont été obligé d’arrêter de produire des</w:t>
      </w:r>
    </w:p>
    <w:p>
      <w:r>
        <w:rPr>
          <w:b/>
          <w:color w:val="FF0000"/>
        </w:rPr>
        <w:t>id 255</w:t>
      </w:r>
    </w:p>
    <w:p>
      <w:r>
        <w:rPr>
          <w:b w:val="0"/>
        </w:rPr>
        <w:t>Vous rêver d'une flexibilité vous permettant à tout moment de voir vos interlocuteurs depuis n'importe quel dispositif et où que vous soyez? Vous avez besoin de Lifesize Cloud Vous souhaitez accéder à notre application de visioconférence primée pour bureau/dispositif mobile? Aucun problème. Notre abonnement clous vous permet de commencer et de joindre des réunions depuis n'importe quel dispositif, où que vous soyez. Vous cherchez une solution de conférence audio et vidéo de qualité pour votre salle de réunion? Jetez donc un œil à la série Icon Avec notre série Icon 400/600/800, ne choisissez plus entre la qualité et l'efficacité. Cette série associe les meilleurs terminaux et une application de visioconférence primée. Les produits Lifesize sont protégés par un ou plusieurs brevets ou sont en instance de brevet aux États-Unis, en Europe et dans d'autres pays, y compris les suivants: Lifesize® Room™ est protégé par un ou plusieurs des brevets suivants: Numéros de brevets aux États-Unis: 5,924,064; 5,657,096; 5,737,011; 7,692,683; 7,688,345 Numéro de brevet de modèle aux États-Unis: D540753 Numéro de brevet de modèle en Europe: EP 000341573-0003 Numéro de brevet de modèle en Chine: ZL200530016521.8 Lifesize® Room 200™, Lifesize® Room 220™ et Lifesize® Bridge 2200™ sont protégés par un ou plusieurs des brevets suivants: Numéros de brevets aux États-Unis: 5,924,064; 5,657,096; 5,737,011; 7,692,683; 7,688,345 Lifesize® Team MP™, Lifesize® Team 200™ et Lifesize® Team 220™ sont protégés par un ou plusieurs des brevets suivants: Numéros de brevets aux États-Unis: 5,924,064; 5,657,096; 5,737,011; 7,692,683; 7,688,345 Lifesize® Express 200™ et Lifesize® Express 220™ sont protégés par un ou plusieurs des brevets suivants: Numéros de brevets aux États-Unis: 5,924,064; 5,657,096; 5,737,011; 7,692,683; 7,688,345 Lifesize® Team™ est protégé par un ou plusieurs des brevets suivants: Numéros de brevets aux États-Unis: 5,924,064; 5,657,096; 5,737,011; 7,688,345 Lifesize® Express™ est protégé par un ou plusieurs des brevets suivants: Numéros de brevets aux États-Unis: 5,924,064; 5,657,096; 5,737,011; 7,688,345 Numéro de brevet de modèle aux États-Unis: D569,354 Lifesize® Passport™ est protégé par un ou plusieurs des brevets suivants: Numéros de brevets aux États-Unis: 5,924,064; 5,657,096; 5,737,011; 7,688,345 Lifesize® Phone™ est protégé par un ou plusieurs des brevets suivants: Numéros de brevets aux États-Unis: 5,924,064; 7,688,345; 7,593,539; 7,720,236 Numéro de brevet de modèle aux États-Unis: D536327 Numéro de brevet de modèle en Europe: EP 000341573-0001 Numéro de brevet de modèle en Chine: ZL200530016519.0 Lifesize® Camera™, Lifesize® Camera 200™ et Lifesize® Camera 10X™ sont protégés par un ou plusieurs des brevets suivants: Numéro de brevet aux États-Unis: 7,473,040; 7,717,629; autres brevets en instance Numéro de brevet de modèle aux États-Unis: D536719 Lifesize® Focus™ est protégé par un ou plusieurs des brevets suivants: Numéro de brevet aux États-Unis; 7,473,040; autres brevets en instance Numéro de brevet de modèle aux États-Unis: D536719 Lifesize® Networker™ est protégé par un ou plusieurs des brevets suivants: Numéro de brevet aux</w:t>
      </w:r>
    </w:p>
    <w:p>
      <w:r>
        <w:rPr>
          <w:b/>
          <w:color w:val="FF0000"/>
        </w:rPr>
        <w:t>id 256</w:t>
      </w:r>
    </w:p>
    <w:p>
      <w:r>
        <w:rPr>
          <w:b w:val="0"/>
        </w:rPr>
        <w:t>La société française Eurofeedback (EFB), créée en 1989, s’est progressivement spécialisée dans la conception et la fabrication d'alimentations haute tension, spécifiques et de séries, pour les domaines spatial, militaire et industriel. Les produits fabriqués servent à piloter des tubes dont les tubes à lumière pulsée. En créant un pôle recherche et développement très actif, l’entreprise a diversifié son activité de lumière pulsée en produisant du matériel pour des marchés aussi divers que la cuisson du toner pour imprimante rapide, le séchage d’encre ou de peinture, la décontamination, la photothérapie pour les domaines esthétique et médical. Dès 1999, la société est certifiée ISO 9001 puis ISO 13485 quelques années plus tard afin de notifier son respect des exigences de la directive Européenne 93/42/CEE pour la fabrication du matériel médical. La machine galaxy black répond à toutes les exigences des normes internationales. Elle est contrôlée à tous les niveaux de la chaîne de fabrication et avant la mise sur le marché. Leader dans la conception et la fabrication d'appareils professionnels de lumière pulsée (IPL) pour OEM, Eurofeedback se lance en 2001 dans la fabrication de ses propres modèles d'IPL. En 2009, Eurofeedback devient membre actif de l’Union des Marques du Matériel (UMM) et participe activement à l’établissement de normes techniques pour les appareils utilisant des nouvelles technologies dans le cadre des soins de beauté et de bien-être. L'UMM est un syndicat professionnel français qui regroupe la filière des fabricants et distributeurs de matériel à usage esthétique ; syndicat lui-même confédéré au sein de la CNEP, Confédération Nationale Esthétique Parfumerie. En 2011, création de la marque EFB beauté® qui regroupe la gamme d'IPL fabriquée par Eurofeedback, destinée au marché esthétique et médical. Eurofeedback reçoit en 2011 le trophée de la meilleure réussite à l'international. Les IPL qu'elle conçoit et fabrique dans son usine d'Evry (91) l'ont propulsée au rang des leaders mondiaux de la production d'IPL. En 2012, grâce à son département R&amp;D très actif, la société EFB est détentrice de 18 brevets sur la lumière pulsée. En 2013, EFB beauté® s'adapte aux besoins du marché et lance de nouveaux IPL conviviaux avec logiciel de suivi clients intégré et statistiques d'utilisation. EFB a su démontrer son savoir-faire auprès de ses clients dans des domaines aussi variés que l'industrie, le médical et l'esthétique. La renommée de ses IPL est aujourd'hui reconnue de par le monde. Son département Recherche et Développement explore de technologies afin d’apporter toujours plus d’efficacité et de qualité à ses produits.</w:t>
      </w:r>
    </w:p>
    <w:p>
      <w:r>
        <w:rPr>
          <w:b/>
          <w:color w:val="FF0000"/>
        </w:rPr>
        <w:t>id 257</w:t>
      </w:r>
    </w:p>
    <w:p>
      <w:r>
        <w:rPr>
          <w:b w:val="0"/>
        </w:rPr>
        <w:t>Ce poème résume avec beaucoup de justesse et d’amour ce qu’est une maman. Une mère est irremplaçable : elle est la personne avec qui nous avons un premier contact, celle qui apporte amour, tendresse. Cette femme, par ses conseils, son éducation et sa façon de nous guider marquera inconsciemment toute notre vie et la façon dont nous gérerons celle-ci. Bien sûr, il ne faut oublier ni dévaloriser le rôle des pères qui est lui aussi primordial et complémentaire de celui de la mère. Si au Québec la Fête des Mères a lieu de second dimanche de mai, en France, traditionnellement les mères sont fêtées le dernier dimanche de mai. Bonjour Colette jolie photo de toi et ta maman , bonne fête a toutes les mamans du Canada merci de tes visites , pas souvent sur le net j’ai pas le temps pluvieux Paris et attente de déjeuner car petit déj 10 heures en attendant un peu PC et voir info télé pas réjouissant, hier attentat juste derrière ma rue , mon quartier a feux et a sang police partout, je pense que ça va reprendre de plus belle les attentats tant que le gouvernement ne prendra pas des décisions d’expulsion des intégristes et il y en a en pagaille partout c’est comme les moustiques ça grouille de partout big bisou bon dimanche et une aussi bonne semaine les saintes glaces seront passés ❤ Bonjour Stéphane, Merci beaucoup à toi … c’est tout à fait gentil … ah ! Ces attentats, hélas … ici, l’on prévoit 19° avec du ☼ … belle poursuite de ce dimanche et bonne semaine également … gros bisous ❤ … amitié … Merci beaucoup Renée … ce simple petit poème, j’ai choisi de le publier aujourd’hui, parce que je savais que nous étions plusieurs à célébrer les mamans en ce jour … parties pour plusieurs d’entre nous, mais dans nos coeurs … bonne soirée … bisous♥ … amitié … Que vaut le temps, s'il n'en reste plus pour s'émouvoir, s'attendrir, aimer ? Ce n'est pas nous qui décidons de notre temps, mais le temps qui tisse les jours ... -Lauréanne Harvey Citation L'amitié est une chose rare, vraie et belle qui ne peut s'acheter. Si par bonheur tu l'as trouvée, empresse-toi de la cultiver ... -Dorothée Beaudoin Beauté de l’amitié … Même si on montait jusqu'au ciel, on ne retirerait aucun plaisir de la contemplation du panorama si on n'avait personne à qui la raconter. La nature n'aime pas la solitude. C'est ce qui fait la beauté de l'amitié. -Cicéron Rose63 Mai 13, 2018 @ 00:59:22 Une photo au sourire qui en dit long 🙂 Une Maman , on en a qu’une Tes mots sont si vrais Pensons à toutes les Mamans que nous ne pouvons plus serrer dans nos bras Bonne journée Colette colettedc Mai 13, 2018 @ 08:14:02 Comme c’est gentil Rose … merci beaucoup à toi … oui, pensons fort à elles … bonne poursuite de ce dimanche … amitié♥ … sevylivres Mai 13, 2018 @ 02:03:26 Merci, nous c’est dans 15 jours. Bonne journée. colettedc Mai 13, 2018 @ 08:15:02 Bien oui, Séverine … merci beaucoup à toi … bonne poursuite de ce dimanche … amitié♥ … bernard25 Mai 13, 2018 @ 03:27:48 Bonjour Colette Une maman ne s’oublie jamais et bonne fête à ta maman et toutes les mamans de ton pays bisous Bernard et que de souvenir cette photo colettedc Mai 13, 2018 @ 08:17:57 Bonjour Bernard, merci beaucoup à toi … ma maman aurait eu 108 ans ce 9 mai … photo du souvenir, oui … bonne poursuite de ce dimanche … bisous♥ … amitié … renejeanine Mai 13, 2018 @ 04:52:31 bonne fête aux mamans du Quebec ! merveilleuse photo chère Colette, gros becs colettedc Mai 13, 2018 @ 08:19:24 Merci beaucoup cher René … c’est tout à fait gentil … bonne poursuite de ce dimanche … gros becs♥ … amitié … nathie Mai 13, 2018 @ 04:56:52 je suis très émue, tu sais</w:t>
      </w:r>
    </w:p>
    <w:p>
      <w:r>
        <w:rPr>
          <w:b/>
          <w:color w:val="FF0000"/>
        </w:rPr>
        <w:t>id 258</w:t>
      </w:r>
    </w:p>
    <w:p>
      <w:r>
        <w:rPr>
          <w:b w:val="0"/>
        </w:rPr>
        <w:t>Sujet: hood scoop ou pas hood scoop (Lu 6863 fois) Citation de: Vincent le 03 mai 2012, 13:10:16 pmen fait l'originalit� c'est de ne pas en avoir fait toi les couper alors ... Hors-Sujet:s'cuzez, ca m'a echapp� IP archiv�e Citation de: Romuald le 03 mai 2012, 13:21:04 pmCitation de: Vincent le 03 mai 2012, 13:10:16 pmen fait l'originalit� c'est de ne pas en avoir fait toi les couper alors ... Hors-Sujet:s'cuzez, ca m'a echapp� Yo p� d'mal un hood scoop fonctionnel =&gt; OUIun hood scoop non fonctionnel =&gt; NON (apr�s si la voiture est d�j� comme �a, ben c'est dessus) ca m'interesse car je pense en poser un dans pas tres longtemps Est ce qu'il y a un gabarit pour le positionner correctement sur le capot IP archiv�e celui que j'ai achet� n'avait pas de gabarit, c'est vrai qu'il y en a avec un gabarit que l'on positionne avec les gicleurs de lave glace Sympa la "m�canote", mais toujours f�ch�s avec le traitement anti-corrosion les am�ricains... ... Quid du traitement du per�age ?Pour revenir au sujet, +1000 pour les "scoops" IP archiv�e sympa le petit hood scoop, meme si perso je suis plus pour le coter fonctionnel de ce genre d accessoire. quand j ai acheter l auto elle en avait deja un que je compte remplacer par un ram air IP archiv�e bon ben voil� �a fait une semaine que je roule avec le hood scoop, les avis sont partag�s, certain r�ticents me disent finalement que �a fait bien, d'autres n'aiment d�finitivement pas et d'autres ne s'en aper�oivent m�me pas que je l'ai mis enfin bref, moi �a me plait, ce qui est quand m�me le principal IP archiv�e Citation de: Vincent le 03 mai 2012, 13:24:07 pmun hood scoop fonctionnel =&gt; OUIun hood scoop non fonctionnel =&gt; NON (apr�s si la voiture est d�j� comme �a, ben c'est dessus)+1 A l'origine de la Mustang les hood scoops �taient fonctionnels et m�me si �a ne sert pas � grand chose, �a fait partie de l'histoire de la Mustang. Par contre quand c'est pos� sur un capot non d�coup�, je trouve que �a fait un peu Jacky, mais juste un tout petit peu. IP archiv�e m�me les personnes qui n'aiment pas ne m'ont pas dit que �a fait jacky �a donne une voiture au look plus agressif mais qui perd un peu de sa classe Les hood scoop c'est les �copes de capot et je suis pas certain qu'elles �taient toutes fonctionnelles mais sur les Shelby elles l'�taient:Pour les fausses ou�es lat�rales des coup�s et cabriolets par contre c'�tait pour faire joli. Apr�s pour tout ce qui est plac� pour faire joli mais qui ne donne que l'impression de servir � quelque chose, on peut dire que c'est aussi "jacky" que l'�quivalent sur une voiture tuning europ�enne pour celui qui ne trouvera pas �a joli. IP archiv�e autant pour moi sur ls cot�s ce sont des side scoop Les hood scoop n'�taient pas tous fonctionnels, sur ma 69 j'en avais un (d'origine ainsi que les retro sport) avec les clignotants int�gr�s et il n'�tait pas fonctionnel Oui apparement tu as raison. Il n'y avait que les 68 qui avaient un hood scoop fonctionnels et c'est les "shaker hood" � partir de 69 qui apportaient de l'air frais au moteur. Voil� un sujet interessant sur un forum qu�b�cois:http://amateurdebeauxchars.forumactif.com/t21956-shaker-votre-shaker-favori Bah moi je trouve que m�me s'il n'est pas fonctionnel, c'est quand m�me sympa, mais apr�s c'est juste une question de gout. Quant aux Jacky, il y en a que j'aime bien, Jackie Chan par exemple. Bon,</w:t>
      </w:r>
    </w:p>
    <w:p>
      <w:r>
        <w:rPr>
          <w:b/>
          <w:color w:val="FF0000"/>
        </w:rPr>
        <w:t>id 259</w:t>
      </w:r>
    </w:p>
    <w:p>
      <w:r>
        <w:rPr>
          <w:b w:val="0"/>
        </w:rPr>
        <w:t>Face à la rareté des logements étudiants et la hausse des loyers, notamment dans le secteur de la location de studio, la formule de la colocation immobilière en France apparaît comme la solution la plus cohérente pour les étudiants en termes de coût, d’espace habitable et de convivialité. Sans surprise, Paris occupe la première place des villes les plus prisées par les demandeurs de location partagée, suivie par Lyon, Bordeaux, Toulouse et Nantes. Un quinté qu’on retrouve pratiquement dans le même ordre au top 10 des villes où la recherche de colocation immobilière est la plus difficile. Strasbourg, Montpellier, Lille et Aix-en-Provence complètent ce classement. Rançon du succès, cette situation s’explique dans la majeure partie des cas par un cadre de vie agréable, un dynamisme sur le plan de l’emploi et de la formation, ainsi que les prix attractifs des colocations. Répondant haut la main à tous ces critères, Toulouse, capitale de la région Occitanie et quatrième commune la plus peuplée de France, est plébiscitée par la communauté des colocataires. Centre étudiant de premier ordre, la Ville rose cumule les bons points, au nombre desquels figurent en tête : le taux d’ensoleillement, l’ambiance festive et des loyers tout à fait raisonnables. Combinant tissu économique dynamique et proximité des pistes de ski, Grenoble se hisse en haut du classement des cités où il fait bon vivre en colocation. Grande gagnante du palmarès des villes étudiantes de France, elle attire aussi bien les étudiants que les jeunes diplômés en début de carrière. Célèbre pour ses Trans Musicales, Rennes offre une qualité de vie optimale entre architecture au charme ancien, culture et profusion d’espaces arborés. Pour ajouter à ses attraits, le chef-lieu de l’Ille-et-Vilaine caracole en tête des cités où les loyers sont les plus abordables. À l’autre bout de la Bretagne, Nantes, classée au 5e rang des villes étudiantes, clôt la marche des agglomérations les plus accessibles au titre des colocations immobilières en France, juste devant Lille. Envie de soleil et de douceur de vivre ? Soif de culture et de sorties festives ? À la recherche d’une chambre à louer dans un noyau étudiant ? Ce qui suit est fait pour vous! Parmi les villes de France élues au titre de paradis de la colocation, cinq se trouvent au sud du pays. En commençant par Bordeaux, capitale aquitaine, entre vignes et océan. Active, la ville classée au patrimoine mondial de l’UNESCO est aussi une place forte de la culture et de la fête. Pôle universitaire dynamique, marchés de l’emploi et de la formation en excellente santé... la cité offre une opportunité unique d’emménager dans une colocation étudiante au cœur d’un centre historique remarquablement remis en beauté. Ici foisonnent les appartements au cachet ancien, dévoilant cheminées, parquets et moulures, ainsi que de charmantes maisons de ville avec jardinet. Au bord de la Méditerranée, Montpellier, dont la population compte plus d’un tiers d’étudiants, exerce son magnétisme sur les colocataires avides de soleil et d’ambiance festive. Le chef-lieu de l’Hérault recèle de très vieilles institutions universitaires, dont sa faculté de médecine, considérée comme la faculté de médecine la plus ancienne du monde toujours en activité. En poursuivant sur la côte entre France et Italie, Cannes et Nice font figure de perles rares, difficiles à conquérir. Longeant toutes deux la technopole Sophia Antipolis, ces deux villes de la Côte d’Azur affichent des loyers un peu plus élevés que la moyenne en France. La demande dépasse ici l’offre, avec un ratio de 5,3 colocataires en recherche de chambre pour une sous-location disponible. La situation se confirme à Aix-en-Provence, où 45 % des colocataires sont étudiants. Les derniers chiffres ont fait apparaître qu’ils étaient 7 prétendants pour une location. Lyon, quant à elle, a vu la demande de colocation fortement augment</w:t>
      </w:r>
    </w:p>
    <w:p>
      <w:r>
        <w:rPr>
          <w:b/>
          <w:color w:val="FF0000"/>
        </w:rPr>
        <w:t>id 260</w:t>
      </w:r>
    </w:p>
    <w:p>
      <w:r>
        <w:rPr>
          <w:b w:val="0"/>
        </w:rPr>
        <w:t>Album: Pain Sardine (Single) Année: 2018 FICHE DE L'ARTISTE TOUTES SES PAROLES Alors mes chers messieurs, écoutez-moi bien Prenez vos cahiers, et marquez dictée Car le sujet du jour, c’est la femme africaine Alors faut faire attention Toutes les femmes d’Afrique sont des merveilles Si c’est jolibilité, Dieu leur a tout donné ééh Si c’est lolo, elles ont ça Si c’est botcho, elles ont ça Si c’est le piment, elles ont ça Eeh si c’est le miel, elles ont ça Car la femme Africaine, elle est trop sucrée A la fois salée, elle est même pimentée Car la femme africaine, elle est trop salée eeh A la fois sucrée, et elle est bonne comme le pain sardine [REFRAIN] Le pain sardine ooh sardine Sardine ooh sardine Comme le pain sardine ooh sardine Elle est comme le pain sardine Sardine ooh sardine Comme le pain sardine ooh sardine Elle est comme le pain sardine Le pain sardine… J’aime le pain sardine Si on t’explique des choses et que t’as tout compris Saches qu’on t’a mal expliqué Ou t’as même pas compris Humm elle est bonne au lit (Dix sur Dix) Je répète elle est bonne au lit (Dix sur Dix) Elle sait préparer (Dix sur Dix) Elle sait préparer (Dix sur Dix) Elle est très très gentille (Dix sur Dix) La femme Africaine ooh (Dix sur Dix) Elle est homogène (Dix sur Dix) Elle a un jolie derrière (Dix sur Dix) Un joli sourire (Dix sur Dix) Le cœur de famille (Dix sur Dix) Elle me rappelle toujours mon sacré pain sardine Elle me rappelle toujours mon sacré pain sardine [REFRAIN] Le pain sardine ooh sardine Sardine ooh sardine Comme le pain sardine ooh sardine Elle est comme le pain sardine Sardine ooh sardine Comme le pain sardine ooh sardine Elle est comme le pain sardine Le pain sardine… J’aime le pain sardine On y va A Eb olowa aah c’est gâté Tout le monde va danser C’est Dynastie le Tigre featurig Kedjevara (on va danser) On y va on prend position Yélélé mama chekum chekam Eeh chekum dansa Yélélé mama chekum chekam Eeh chekum dansa Les gos là vont nous tuer mama Elles sont bien bien bien oh Quand tu goûtes, tu ne peux plus t’en passer C’est comme pain sardine Les go là vont nous tué mama Elles sont bien bien bien Quand tu goûtes, tu ne peux plus t’en passé C’est comme pain sardine La petite est bien bien bien Les gos la sont mimi pain sardine Dynastie le tigre là miguili iih [REFRAIN] Le pain sardine ooh sardine Sardine ooh sardine Comme le pain sardine ooh sardine Elle est comme le pain sardine Sardine ooh sardine Comme le pain sardine ooh sardine Elle est comme le pain sardine Le pain sardine J’aime le pain sardine Le pain sardine eehh A yeah yeah yaiii Zoumana Bakayoko, Roland le Mbenguiste Maitre Waffo Hamed Bakayoko ooh</w:t>
      </w:r>
    </w:p>
    <w:p>
      <w:r>
        <w:rPr>
          <w:b/>
          <w:color w:val="FF0000"/>
        </w:rPr>
        <w:t>id 261</w:t>
      </w:r>
    </w:p>
    <w:p>
      <w:r>
        <w:rPr>
          <w:b w:val="0"/>
        </w:rPr>
        <w:t>Gabigaël : l'heure de la... Parution : 14/02/2017 ISBN papier : 978-2-8191-0125-3 ISBN ebook : 978-2-8191-0126-0 Jeune auteure lyonnaise, J. Robin (J.R.) écrit des Romans Fantasy pour la jeunesse depuis son enfance. Graphiste de métier, elle réalise de nombreux dessins numériques afin d’illustrer ses univers variés. Avec un style simple et distrayant, elle mise avant tout sur l’humour et l’aventure pour permettre au lecteur de s’évader. Véritable passionnée, elle a déjà achevé plusieurs romans mais Gabigaël est le premier à être publié. D’autres suivront bientôt. Démons, faucheuses, magiciens… Découvrez son univers à la fois sombre et hauts en couleurs, avec des personnages attachants qui vous feront rire… et pleurer.</w:t>
      </w:r>
    </w:p>
    <w:p>
      <w:r>
        <w:rPr>
          <w:b/>
          <w:color w:val="FF0000"/>
        </w:rPr>
        <w:t>id 262</w:t>
      </w:r>
    </w:p>
    <w:p>
      <w:r>
        <w:rPr>
          <w:b w:val="0"/>
        </w:rPr>
        <w:t>Aurélie Helmlinger - Centre de recherche en ethnomusicologie Archives sonores et audiovisuelles conservées au CREMAxes de recherchePrenant pour axe central le corps –social ou individu en performance– Aurélie Helmlinger mène ses recherches sur les steelbands de Trinidad et Tobago, abordant tout autant la dimension sociale et politique des orchestres, que les questions de cognition musicale. Elle a ainsi montré comment cette "jeune musique" profondément créole s’est inscrite dans l'histoire de la jeune nation, pétrie du double héritage (polyrythmique et symphonique, mais aussi des idéologies opposées) de la société post-esclavagiste qui l'a façonnée. Elle a envisagé simultanément la question de la mémorisation du répertoire, à mi-chemin entre traditions écrite et orale, analysant la place des images mentales, le rôle de l'ergonomie instrumentale ou l’effet collectif de mimétisme. Aurélie Helmlinger s'intéresse actuellement au rythme du calypso, terme désignant tout autant un type de chanson du carn</w:t>
      </w:r>
    </w:p>
    <w:p>
      <w:r>
        <w:rPr>
          <w:b/>
          <w:color w:val="FF0000"/>
        </w:rPr>
        <w:t>id 263</w:t>
      </w:r>
    </w:p>
    <w:p>
      <w:r>
        <w:rPr>
          <w:b w:val="0"/>
        </w:rPr>
        <w:t>Il faudra débourser entre 12 et 28 euros pour un "repas Tradition", "bio", ou carrément "dolce vita". Le menu basique demeurant heureusement offert. Les voyageurs en trajet long-courrier Air France peuvent dorénavant commander un menu gastronomique pour un prix variant entre 12 et 28 euros, en alternative au menu du jour- qui demeure gratuit. La réservation se fait en ligne sur le site de la compagnie, entre 90 jours et 24 heures avant le départ. Ainsi, cinq menus sont disponibles à bord des vols à destination de Dubaï, Hong Kong, Libreville, Los Angeles, Luanda et Tokyo. Foie gras et confit de canard constituent la formule tradition (18 euros), tandis qu'un pressé de courgette et poivron suivi de merlu et d'un morceau de beaufort sont proposés dans la sélection Lenôtre (28 euros). Pour les amateurs de vert, le menu bio, élaboré à partir d'"ingrédients de saison", choisis par le chef Christophe Reissfelder est disponible au prix de 22 euros par personne. Parmi les autres repas proposés à la carte: le "menu océan", ou "dolce vita". En 2011, Air France avait déjà fait appel au célèbre Joël Robuchon pour signer des plats en cabine affaires sur ses vols long-courriers au départ de Paris-Charles de Gaulle. Les menus peuvent être réservés sur le site d'Air France entre 90 jours et 24 heures avant le départ, pour un prix allant de 12 euros à 28 euros. Ils sont disponibles sur les vols au départ de Paris-Charles de Gaulle et Paris-Orly, à destination de Dubaï, Hong Kong, Libreville, Los Angeles, Luanda et Tokyo. Une opération pour convaincre les détracteurs du plateau-repas de la bonne volonté de la compagnie!Les menus peuvent être réservés sur le site d'Air France entre 90 jours et 24 heures avant le départ, pour un prix allant de 12 euros à 28 euros. Ils sont disponibles sur les vols au départ de Paris-Charles de Gaulle et Paris-Orly, à destination de Dubaï, Hong Kong, Libreville, Los Angeles, Luanda et Tokyo.</w:t>
      </w:r>
    </w:p>
    <w:p>
      <w:r>
        <w:rPr>
          <w:b/>
          <w:color w:val="FF0000"/>
        </w:rPr>
        <w:t>id 264</w:t>
      </w:r>
    </w:p>
    <w:p>
      <w:r>
        <w:rPr>
          <w:b w:val="0"/>
        </w:rPr>
        <w:t>La Ville de Paris encourage et soutient les porteurs de projets innovants dans des secteurs en forte croissance, qui fondent la prospérité économique et inventent les modes de vie urbains de demain. La Ville s'engage, notamment au travers des Grands Prix de l'Innovation de la Ville de Paris (www.innovation-paris.com), depuis 2001. L'innovation est au coeur de votre projet ? Votre projet touche à l'un des secteurs suivants : Contenus Numériques, Eco-Innovations, Technologies Numériques, Santé / Biotech, Services Innovants ? Alors concourez dès aujourd’hui aux Grands Prix de l'Innovation 2012 et accélérez le cycle de développement de votre projet en gagnant l'un des 5 prix de 12 000€ et en intégrant (sous conditions) l'un des incubateurs de la Ville de Paris. En jeu également la mention spéciale Design accompagnée d'un prix de 5 000€ (cumulable avec un autre prix), décernée par le jury et qui récompensera la démarche adoptée par l’entrepreneur dans la conduite générale de son projet et particulièrement dans la conception de son offre. Pour participer à ce grand concours de projets innovants, remplissez votre dossier de candidature avant le 13 juillet 2012 à midi sur www.innovation-paris.com. Les Grands Prix de l'Innovation de la Ville de Paris vous offrent une réelle opportunité de booster le développement de votre projet innovant !</w:t>
      </w:r>
    </w:p>
    <w:p>
      <w:r>
        <w:rPr>
          <w:b/>
          <w:color w:val="FF0000"/>
        </w:rPr>
        <w:t>id 265</w:t>
      </w:r>
    </w:p>
    <w:p>
      <w:r>
        <w:rPr>
          <w:b w:val="0"/>
        </w:rPr>
        <w:t>Bonne nouvelle pour les producteurs, la consommation de vin est orientée à la hausse, et ce, après un sérieux coup de mou à la suite de la crise de 2008. Les consommateurs non européens donnent le ton, alors que le Vieux Continent se stabilise à peine. France (30 millions d’hectolitres) et États-Unis (29 millions d’hectolitres) sont les deux plus gros marchés de consommation de la planète. La Chine continue de progresser (18 millions d’hectolitres), tandis que l’Italie et l’Espagne poursuivent leur recul. Au chapitre production, 2012 est à un niveau historiquement faible. En Europe, notamment en France et en Espagne, les récoltes ont été faibles, ce qui d’ailleurs raffermit les prix, en particulier sur les transactions en vrac. Le marché mondial est donc plutôt équilibré, ce qui n’était plus arrivé depuis des années (où la production dépassait la consommation). À noter que la Chine, pays vers lequel tout le monde a les yeux tournés, compte officiellement 570 000 hectares de vignes (soit une surface qui équivaut à cinq fois celle du vignoble bordelais). Italie, en tête des exportateursPrès de 40 % du vin produit sur la planète fait l’objet d’échanges transfrontaliers. Ce qui en fait un marché très dynamique, bien que 2012 marque le pas par rapport à 2011. L’Italie arrive en tête des vignobles exportateurs (21,5 millions d’hectolitres), devant l’Espagne (19,1 millions). Loin derrière, avec 15 millions d’hectolitres vendus hors de ses frontières, la France complète le podium.</w:t>
      </w:r>
    </w:p>
    <w:p>
      <w:r>
        <w:rPr>
          <w:b/>
          <w:color w:val="FF0000"/>
        </w:rPr>
        <w:t>id 266</w:t>
      </w:r>
    </w:p>
    <w:p>
      <w:r>
        <w:rPr>
          <w:b w:val="0"/>
        </w:rPr>
        <w:t>Magnétiseur Carbone Tout ce que vous avez toujours voulu savoir sur les magnétiseurs. Trouvez toutes les réponses : tarifs, durée d’une séance, pour qui, histoire des magnétiseurs, informations, traitement à distance, avis et témoignages. Et beaucoup d’autres choses. Procédure sanitaire applicable dans le cadre de la lutte contre le coronavirus. Prendre rendez-vous de préférence avec l'accès direct à l'agenda en cliquant sur l'onglet "Prendre rendez-vous" en haut. J'évite de répondre aux appels téléphoniques, pendant les consultations. Merci de votre compréhension. Le travail du magnétiseur débute par une analyse précise du fonctionnement énergétique, mental, circulatoire, nerveux et mécanique qui donne une vision pertinente des perturbations, dysfonctions, tensions et blocages et les régénère par harmonisation magnétique. Je vous reçois depuis 42 ans à Royan (17) Je traite à mains nues sans médicaments. Mon magnétisme est basé sur une approche causale. Je m'attache à soigner la cause des maux avec raisonnement. Je considère que tout effet à une cause et traite donc la cause en amont des symptômes et les symptômes eux-même. J'étudie le corps humain comme un ensemble de systèmes en interaction permanente entre eux et avec les milieux qui entoure le corps humain sur les multiples plans. Le but n'est pas de devenir une cane anglaise, mais de donner le coup de pichenette pour relancer la « mécanique ». C'est pour cela, mis à part les pathologies particulières, problématiques, il vaut mieux que se soit le patient lui-même qui décide de venir consulter. Il est inutile de venir au bout d'une semaine alors que ça va bien comme il ne sert à rien de donner un rendez-vous dans 5 semaines, alors que cela ne va plus au bout de 10 jours. Le magnétisme curatif n'est pas un acte médical, il a pour but de traiter les différents maux et est compatible avec tout traitement médical. Ludovic Carbone, de réputation nationale et internationale, peut vous aider tout au long de votre vie avec le magnétisme. Grâce au magnétisme humain, nous savons que l'organisme absorbe et véhicule de nombreux flux énergétiques. Le magnétiseur harmonise ces flux d'énergie qui agissent sur le plan psychique et physique. Le corps. Pour nos sages anciens, la source de la guérison est dans la capacité de changer notre vie, car les maladies arrivent pour cela.. Même si cela est parfois vrai, la maladie devenant une chance, cela est loin d’être toujours le cas. Le magnétiseur permet une prise de conscience et accompagne le changement. Le magnétisme fait merveille pour avoir ou bien retrouver confiance en soi. Cette énergie vitale agit sur les protéines qui ont un rôle sur la longévité, elle permet l'allongement des télomères situés sur les chromosomes, limitant les dégâts occasionnés par certaines maladies chroniques. « Quand il est paisible, ils sont joyeux » dit l’ancien texte. Le fonctionnement du vrai cerveau influence le cerveau physique, puis par cascade, toutes les cellules de notre corps. La stimulation par magnétisme entraîne des réactions à la fois sur le psychisme, le mental, le cœur, etc. Au printemps et à l’automne, l’organisme ne se réveille pas et ne s’endort pas, mais il y a des modifications pour faire face aux changements extérieures, il peut alors être utile pour certaines personnes de se faire rééquilibrer énergétiquement. Comme tout appareil électrique, le cerveau est la source la plus puissante d’énergie électromagnétique. En se servant du système nerveux, il a une action sur l’activité des cellules. Mes recherches me permettent d’utiliser les émissions électromagnétiques du cerveau en complément. Le cerveau est capable de remodeler ses connexions, c’est la plasticité neuronale. Le magnétiseur est capable d’agir sur la plasticité génétique. Le magnétiseur va activer, stimuler, réparer ou dynamiser une ou plusieurs intersections. Intersection avec deux, trois ou quatre « ondulations » qui conduit à des réactions en chaînes. Ou bien il transmet l’énergie, la</w:t>
      </w:r>
    </w:p>
    <w:p>
      <w:r>
        <w:rPr>
          <w:b/>
          <w:color w:val="FF0000"/>
        </w:rPr>
        <w:t>id 267</w:t>
      </w:r>
    </w:p>
    <w:p>
      <w:r>
        <w:rPr>
          <w:b w:val="0"/>
        </w:rPr>
        <w:t>Glanures Que dit Dieu à propos du coronavirus Posted by Désiré Rusovsky in Traductions, Uncategorized on 9 mars 2020 par RICK RIDINGS 4 mars 2020 (traduit avec permission) Récemment, David Demian de Watchmen for the Nations m’a demandé de participer à un webinaire mondial sur le coronavirus. Ils ont diffusé un extrait de mon discours lors de leur réunion à Hong Kong en juillet dernier, partageant la vision que j’avais reçue sur les secousses croissantes qui vont s’abattre sur le monde. (visions of increasing shakings coming on the world) J’avais exprimé qu’il était important de ne pas céder à la peur pendant les secousses et le chaos croissants. De se rappeler que c’est le Seigneur qui est responsable de la durée des secousses, et que les buts ultimes en étaient l’émergence du Royaume de Dieu, qui ne peut être ébranlé, et la Moisson. J’ai prophétisé lors de ce rassemblement que les secousses à Hong Kong ne seraient pas ingérables. Mais qu’elles se calmeraient ultérieurement, puis qu’il y aurait de nouvelles secousses. Et que la Chine serait sévèrement secouée après Hong Kong. Puis en janvier 2020, j’ai prophétisé en Corée que de grandes secousses y surviendraient dans les trois prochains mois. C’est à présent le pays qui compte le deuxième plus grand nombre de cas de coronavirus et de décès après la Chine. (Aujourd’hui dépassée par l’Italie, ndtr) J’ai prédit que ces secousses révéleraient des mensonges dans le gouvernement et les médias de la Chine et de la Corée du Sud En fin de compte, les secousses seraient fortes, mais se calmeraient à chaque fois après une période, comme entre deux contractions d’accouchement. Puis, une nouvelle contraction et une nouvelle secousse se produiront. Mais ces secousses entraîneront une plus grande diffusion de guérisons, de miracles, de moissons, et de plus grandes dimensions de la manifestation du Royaume. Après que j’ai participé au webinaire mondial, une pasteur de Wuhan (le centre de l’épidémie de coronavirus en Chine) a pris la parole sur le webinaire. Elle a dit que la parole que le Seigneur m’avait donnée à Hong Kong les avait aidés à surmonter la peur qui les avait saisis. Ensuite, ils sont allés dans les rues pour aider les personnes contaminées par le virus, ce qui a impressionné les responsables du gouvernement, et ils ont vu de nombreuses guérisons. Ci-dessous le texte de la vidéo de ce que j’avais partagé à Hong Kong en juillet 2019 : Nous habitons à Jérusalem. Notre maison de prière, Succat Hallel, regarde le Mont du Temple. Alors que nous étions en train d’adorer, le Seigneur a commencé à me donner une vision de l’Éternel sur son trône au-dessus de cette colline où Il finira par régner. Et dans cette vision, Il m’a montré qu’il y avait une coupe qui était remplie grâce à l’intercession du peuple. Et Il a ordonné que le bol soit vidé, car il y avait un point de bascule. Et cette énorme goutte d’eau est descendue, et quand elle a frappé Jérusalem, elle a fait des vagues jusqu’au bout de la Terre. Et Il a dit, « Cette eau représente ce que je vais faire en cette saison pour apporter de l’eau aux endroits les plus secs du monde. » Des endroits comme de nombreuses nations du Proche-Orient. Et puis Il a commencé à montrer la prochaine étape de ce processus. Il avait une énorme corbeille de battage ronde. Au Proche-Orient, on met le grain dans ce type de corbeille, puis on le jette en l’air et le vent emporte la balle. Et il a pris le Mont du Temple et le Mur occidental, il les a mis dans cette corbeille. Il a dit : « Ça commencera ici, mais ça ira jusqu’au bout de la Terre. » Et il a dit : « Je vais secouer tout ce qui peut être secoué. Pour que ce qui ne</w:t>
      </w:r>
    </w:p>
    <w:p>
      <w:r>
        <w:rPr>
          <w:b/>
          <w:color w:val="FF0000"/>
        </w:rPr>
        <w:t>id 268</w:t>
      </w:r>
    </w:p>
    <w:p>
      <w:r>
        <w:rPr>
          <w:b w:val="0"/>
        </w:rPr>
        <w:t>Dans cet article, je vous propose d’analyser les tenants et aboutissants de la démarche créative simulationniste à travers les particularités de Prosopopée. Pour rappel : une démarche créative est la manière selon laquelle les participants d’une partie de JDR prennent plaisir ensemble et mettent en œuvre une manière de jouer en phase avec le plaisir recherché. Les trois démarches identifiées par Ron Edwards sont appelées le ludisme (ou Gamism), le narrativisme et le simulationnisme. On dit qu’un jeu « soutient » une démarche créative dans la mesure où ses règles, son univers et sa création de personnages et de situations encouragent à une certaine démarche créative, sans pour autant pouvoir la garantir. Le jeu n’enferme pas les joueurs dans une démarche créative, il les invite à l’explorer. J’affirme que la démarche créative soutenue par Prosopopée est le simulationnisme et voici pourquoi. 1) Narrativisme et simulationnisme La principale confusion que l’on fait au sujet de Prosopopée, c’est de considérer qu’il soutient une démarche narrativiste, je vais donc me concentrer sur les différences entre les démarches narrativiste et simulationniste. La démarche narrativiste consiste à créer ensemble une histoire sur le moment (le sous titre du narrativisme est Story now en anglais : L’histoire maintenant). Le point central de cette démarche, est le sens moral et éthique donné aux actes des personnages. Pour qu’un acte ait du sens, il faut qu’il ait été librement choisi par le joueur (éventuellement, parmi plusieurs choix possibles) à partir d’une situation où aucun choix proposé n’est strictement meilleur que l’autre et que chaque choix implique une perte. De plus, il faut que l’histoire même se développe à partir des conséquences de ces actes. Si les actes des personnages engendrent l’histoire, chaque choix est important. Les situations jouées sont toujours problématiques dans la mesure où il n’y a pas de « meilleure » solution ou même de « bonne » solution. Elles interrogent les participants (ce que l’on appelle la prémisse : la question que pose une histoire au sens dramaturgique ; et à laquelle les protagonistes de l’histoire répondront par leurs actes.1) et les personnages y répondent par leurs actes. Les actes expriment les valeurs morales de son personnage : la réponse aux questions posées. Les participants seront ainsi amenés à prendre position moralement par rapport aux actes des personnages et à formuler des jugements. C’est là le cœur de la démarche narrativiste. (Plus de précisions dans un article précédent ou dans l’essai de Ron Edwards) Jouer selon une démarche simulationniste, c’est faire en sorte que le style, la logique et la cohérence de la fiction soient ce qui préoccupe le plus les participants. Cela signifie qu’ils développeront un cadre appelé canon esthétique et qu’ils chercheront à dire des choses qui séduiront leurs partenaires de jeu, en étayant les éléments de ce canon sans jamais le transgresser. Jouer simulationniste, c’est célébrer le canonde la fiction, c’est-à-dire produire un ensemble d’images et d’événements fictifs conformes aux attentes et aux exigences des participants et y prendre plaisir. Les participants établiront préalablement et au fil de la partie, des limites à leur cadre, en des proportions très variables selon les tables et les jeux. Le cœur des parties simulationnistes se situe dans les interstices : le cadre défini avant de jouer étant par définition incomplet, les participants le développent généralement dans des directions inattendues de leurs partenaires. À partir du moment où les participants parviennent à développer efficacement la fiction sans devoir être recadré, on peut dire que le canon est solide. Plus ils peuvent ajouter d’éléments inattendus au cadre initial, plus on peut dire que le canon est élastique. Ron Edwards appelle Constructive denial : Le déni constructif. Enfin, tout cela passe par le soin de ne pas briser l’illusion de la fiction, ne pas rappeler que tout ceci est imaginaire, d’où le besoin d’éviter d’avoir à recadrer les participations des participants (le sous titre du simulationnisme est The right to dream : Le</w:t>
      </w:r>
    </w:p>
    <w:p>
      <w:r>
        <w:rPr>
          <w:b/>
          <w:color w:val="FF0000"/>
        </w:rPr>
        <w:t>id 269</w:t>
      </w:r>
    </w:p>
    <w:p>
      <w:r>
        <w:rPr>
          <w:b w:val="0"/>
        </w:rPr>
        <w:t>Détroit de Jacques-Cartier Le détroit de Jacques-Cartier est un passage maritime situé sur le fleuve Saint-Laurent entre l'Île d'Anticosti et la péninsule du Labrador au Québec. Ce détroit à une longueur d'environ 35 kilomètres. Il est le pendant du détroit d'Honguedo qui sépare l'île d'Anticosti et la péninsule de Gaspé. En 1934, la Commission de géographie du Québec a officiellement adopté le nom de Jacques Cartier pour célébrer le 400e anniversaire de l'arrivée de Jacques Cartier en Amérique du Nord. Liens externes[modifier | modifier le code] - « Détroit de Jacques-Cartier », Banque des noms de lieux du Québec, sur Commission de Toponymie (consulté le 29 janvier 2012) - Portail du Québec - Portail du monde maritime - Détroit au Québec - Fleuve Saint-Laurent - Golfe du Saint-Laurent</w:t>
      </w:r>
    </w:p>
    <w:p>
      <w:r>
        <w:rPr>
          <w:b/>
          <w:color w:val="FF0000"/>
        </w:rPr>
        <w:t>id 270</w:t>
      </w:r>
    </w:p>
    <w:p>
      <w:r>
        <w:rPr>
          <w:b w:val="0"/>
        </w:rPr>
        <w:t>De l'art ou du cochon Les �l�ves de CM2 de l'�cole Suzanne et Raymond Grison de Saint M�en Le Grand ont �t� d�sign�s grand gagnant du concours de l'art ou du cochon organis� par le CRP Bretagne. Le jury a flash� sur leur tr�s color� disco pig (� droite sur la photo), tandis que l'�cole d'Argol (29), l'�cole Ste Jeanne ... Cr�dit � l'export�: Bruxelles fait machine arri�re Le dispositif europ�en de cr�dits � l�exportation pour les produits agricoles demand� par un certain nombre d��tats membres, dont la France, et sur lequel le commissaire � l�agriculture Phil Hogan avait promis de se pencher ne devrait pas voir le jour. Le 20 juin, lors de la r�union des experts ... H�line championne jeune � Colmar H�line (Chelios), tr�s belle jeune Prim'Holstein issue de l'�levage de Patrick et Cl�ment Rabin de Carentoir dans le Morbihan, arrive premi�re de sa classe et devient championne interm�diaire (jeune) de la comp�tition europ�enne de Colmar. Edgar Pisani Artisan de la grande r�volution agricole des ann�es 60, Edgar Pisani s'est �teint lundi � l'�ge de 97 ans. La France lui doit, entre autres, les lois d'orientation agricole, qu'il a mises en place lorsqu'il �tait ministre de l'agriculture de 1961 � 1966, appel� � cette fonction par le g�n�ral de ... Innov'action Depuis mardi et jusqu'� ce vendredi 24 juin, 32 exploitations bretonnes ouvrent leurs portes dans le cadre de l'op�ration Innov'action, comme ici sur notre photo prise mardi � Javen� (35) o� les exploitants ont mis en avant leur d�marche vers plus d'autonomie prot�ique, une initiative � laquelle se ... La CFDT veut d�fendre les droits des saisonniers "L�agriculture est un domaine � investir, il faut aller beaucoup plus loin" a d�clar� In�s Minin, secr�taire nationale de la CFDT, � l�occasion du lancement de la 18e "campagne saisonniers" du syndicat. L�agriculture compte le plus de saisonniers (750�000 environ) devant les h�tels, caf�s et ... Les salari�s de Partag'emploi soutiennent les agriculteurs Partag'emploi compte une trentaine de salari�s, qui travaillent sur une centaine d'exploitations finist�riennes, essentiellement en lait et porc. Un sch�ma gagnant-gagnant, qui permet aux agriculteurs de b�n�ficier de salari�s comp�tents � temps partag� et � ces derniers d'avoir un emploi � plein ... France, Allemagne et Pologne signent un accord pour endiguer la crise du lait Un accord qualifi� d' "exceptionnel" par St�phane Le Foll a �t� valid� entre la France, l�Allemagne et la Pologne le 9 juin, afin "d�endiguer la crise du lait". A l�occasion d�une rencontre � Varsovie, les ministres de l�Agriculture de ces trois pays ont "convenu de la n�cessit� de mettre en place ...</w:t>
      </w:r>
    </w:p>
    <w:p>
      <w:r>
        <w:rPr>
          <w:b/>
          <w:color w:val="FF0000"/>
        </w:rPr>
        <w:t>id 271</w:t>
      </w:r>
    </w:p>
    <w:p>
      <w:r>
        <w:rPr>
          <w:b w:val="0"/>
        </w:rPr>
        <w:t>Une neuvième bêta pour la 10.8.5 Par Lionel - Jeudi 05 septembre 2013, 07:33 - Catégorie : Mac OS X - Source : Appleinsider Apple a envoyé aux développeurs une nouvelle bêta de la 10.8.5 après une période de silence. Portant la numérotation 12F36 elle ne recence pas de bugs connus et pourrait fort bien être celle qui sera ensuite mise à la disposition du grand public. Elle est accompagnée d'une nouvelle bêta de Safari 6.1.</w:t>
      </w:r>
    </w:p>
    <w:p>
      <w:r>
        <w:rPr>
          <w:b/>
          <w:color w:val="FF0000"/>
        </w:rPr>
        <w:t>id 272</w:t>
      </w:r>
    </w:p>
    <w:p>
      <w:r>
        <w:rPr>
          <w:b w:val="0"/>
        </w:rPr>
        <w:t>Jouez aux meilleurs jeux de styliste gratuitsLES SITES LES PLUS CLASSÉS 2018Si vous appréciez les titres basés sur la mode et sur la beauté, la sélection de jeux de styliste gratuits que nous mettons à votre disposition vous conviendra assurément. Ces titres ont été choisis avec grand soin afin de vous faire profiter d'une expérience unique. Pour les fashionistas que vous êtes, il ne fait aucun doute que vous prendrez beaucoup de plaisir à en profiter. À la recherche des meilleurs jeux du genre ? Vous pouvez en trouver sur casino-play2win.fr. Ce site offre une multitude de variétés, dont plusieurs sur le stylisme. Faites un tour sur cet établissement en ligne dès maintenant pour découvrir son portefeuille de titres en profitant de ses généreux bonus. Des titres divertissants et d'excellente qualitéNotre plateforme fait partie des meilleurs sites de jeux de stylisme. Vous n'avez donc aucune crainte à avoir concernant la qualité des divertissements qui vous sont recommandés. En mettant ces divertissements à votre disposition, nous vous donnons ainsi l'opportunité de démontrer vos talents de styliste, de coiffeur, d'esthéticienne, etc. C'est donc non seulement une excellente façon pour vous de vous amuser, mais aussi de vous exercer en attendant d'avoir des clients réels. Dans cet univers virtuel, vous pourrez faire tout ce qui vous a toujours plu, sans même vous soucier de ce que cela vous coûtera. Entre autres, vous pouvez faire des folies de shopping, créer des coiffures ou des tenues extravagantes comme vous en avez toujours rêvé, etc. Bien que ce soit virtuellement, certains titres vous donnent la possibilité d'habiller vos stars préférées. Vous pouvez jouer aux meilleurs jeux de styliste gratuits sur Cosmik casino.   Vous pouvez jouer à des jeux gratuits de machines à sous dans casinoonlinefrancais.fr portant sur le stylisme. Ce guide est une véritable référence sur internet lorsqu'il s'agit de casinos, et il propose une liste de tous types de divertissements imaginables. Visitez-le dès maintenant. Etant donné que vous pouvez profiter de tous les titres disponibles sur notre plateforme sans rien payer, vous n'aurez pas à dépenser le moindre centime pour en profiter. En fait, les développeurs prennent conscience de l'importance des titres non payants et en conçoivent donc de plus en plus aujourd'hui. Nous veillons à choisir uniquement les meilleurs divertissements libres d'accès, afin de vous faire profiter d'une superbe expérience. Vous n'avez donc rien à craindre en décidant d'opter pour nos jeux gratuits pour les stylistes de cheveux. Vous pouvez également accédez aux meilleurs tournois de casinos en ligne pour gagner de belles sommes l'argent qui vous permettront de vos offrir vos soins de beauté préférés.  WinPalace a une formidable offre sans dépôt de 25 € que vous pourrez utiliser pour essayer ses meilleurs jeux de stylisme et autres types de divertissement sans dépenser un seul centime. Visitez le site pour réclamer ce bonus gratuit dès maintenant. Plus de distractions pour vousPlusieurs autres types de distractions sont disponibles sur ce site, et vous pourrez choisir en fonction de ce que vous appréciez le plus. Ainsi, vous pourrez faire votre choix parmi la kyrielle de jeux de tir, de tour, de casino et autres que nous offrons. Ces divertissements sont disponibles en version gratuite et payante. Il ne revient donc qu'à vous de choisir ce qui vous convient le mieux, si vous voulez essayer un autre type de divertissement après avoir profité de nos jeux de styliste gratuits.</w:t>
      </w:r>
    </w:p>
    <w:p>
      <w:r>
        <w:rPr>
          <w:b/>
          <w:color w:val="FF0000"/>
        </w:rPr>
        <w:t>id 273</w:t>
      </w:r>
    </w:p>
    <w:p>
      <w:r>
        <w:rPr>
          <w:b w:val="0"/>
        </w:rPr>
        <w:t>Informations en lien avec la COVID-19 Plusieurs activités sont annulées. Consultez la page dédiée à la COVID-19 pour avoir toutes les informations à jour au sujet des activités de plein air, de sports et de loisirs. En raison des consignes de la Santé publique, toutes les activités sportives et récréatives intérieures sont interdites jusqu'à nouvel ordre. Par conséquent, toutes les activités libres intérieures sont annulées. Patinoires extérieures Afin de respecter les consignes de la Santé publique, les patinoires extérieures fermeront à 19 h 30, et ce, jusqu'à nouvel ordre. Consultez les horaires et les modalités dans cette page pour tout savoir sur les périodes e patin et de hockey libres sur les patinoires extérieures et ronds de glace de la Ville de Lévis. - Charny (59 Ko) * Deux sentiers de glace à Lévis pour patiner en famille : Parc de l'Anse Tibbits et Parc de la Paix Pendant le temps des Fêtes, lors des journées pédagogiques et pendant la relâche scolaire Consultez la grille horaire détaillée de votre patinoire pour connaître les activités autorisées aux heures d’ouverture ci-dessous : De 10 h à 18 h : activités identiques à l’horaire du samedi de votre patinoire Après 18 h : activités identiques à l’horaire régulier de votre patinoire selon le jour de la semaine concernée Conditions en lien avec la COVID-19 Afin de répondre aux exigences gouvernementales en lien avec la COVID-19, les capacités d’accueil des patinoires extérieures ont été revues à la baisse. Consignes à respecter - COVID-19 Consulter les consignes suivantes en lien avec la COVID-19 afin de vous préparer avant votre arrivée et afin de connaître les règles qui s'appliquent durant votre activité. - Il est recommandé aux personnes âgées de plus de 70 ans et celles atteintes de maladies chroniques ou immunosupprimées de rester à la maison - Lavez vos mains à l’entrée et à la sortie - Aucun regroupement dans les entrées menant à la patinoire ou autres lieux - Le port du masque est obligatoire pour tous en tout temps à l’intérieur des chalets. Aucun masque ne sera vendu ou fourni à l’entrée. - Maintenez une distance de 2 mètres entre les participants, et ce, en tout temps - Aucun prêt de matériel - Seuls les chalets et vestiaires qui permettent le respect de la distanciation sont ouverts. Le nombre de places disponibles est calculé selon la règle des deux mètres. Les autres chalets et vestiaires demeurent fermés jusqu’à nouvel ordre - En zone rouge :Nombre de personnes réduit sur les surfaces glacées. Il est important de respecter les ratios, maximum 25 personnesPar courtoisie, limitez votre présence à 1 heure sur la glace afin de permettre à plus de personnes d’y avoir accèsUne distance minimale de deux mètres est maintenue en tout tempsLe hockey peut être pratiqué seul ou en bulle familialeAucune activité de groupe Réglementation et information générale Hockey : équipement de protection Le règlement sur les équipements protecteurs requis pour la pratique de hockey sur glace stipule qu’une personne doit porter un casque protecteur, un protecteur facial et un protège-cou lorsqu'elle participe à une activité de hockey sur glace. La Ville se dégage de toute responsabilité quant aux blessures pouvant survenir durant la pratique de l’activité. Hockey libre Ouvert à tous les groupes d’âge. La surface peut être divisée en plusieurs sections. Patinage libre Seul le patinage sans bâton de hockey est autorisé. Patinoires de quartier Notez qu’il n’y pas de surveillance des installations pour les patinoires de quartier. Il appartient aux résidents de respecter l’horaire. Température Rendez-vous à la page Info-intempérie pour savoir quelles patinoires extérieures sont ouvertes ou fermées en raison de la température. L’horaire des activités prévues peut être perturbé si nous devons procéder à un entretien de dernière minute. Prenez note que la priorité sera toujours donnée à l'entretien de la patinoire lorsque cela s'avérera nécessaire. Location Il est possible de louer des patinoires extérieures dans chaque arrondissement. Pour en savoir</w:t>
      </w:r>
    </w:p>
    <w:p>
      <w:r>
        <w:rPr>
          <w:b/>
          <w:color w:val="FF0000"/>
        </w:rPr>
        <w:t>id 274</w:t>
      </w:r>
    </w:p>
    <w:p>
      <w:r>
        <w:rPr>
          <w:b w:val="0"/>
        </w:rPr>
        <w:t>On connaît le nom du successeur de Marc Dal Maso à la tête des avants de Mont-de-Marsan la saison prochaine: il s'agit de Marc Dantin, qui quitte Périgueux pour rejoindre le club landais, promu en Top 14 après sa victoire sur Pau en finale d'accession dimanche (29-20). Ce sera finalement Marc Dantin. Les dirigeants montois avaient constitué une "short list" visant à trouver un successeur à Marc Dal Maso: parmi les quatre favoris, c'est l'entraîneur de Périgueux qui a été élu. Ce dernier, arrivé au CAPD il y a deux saisons marquées par une montée en Pro D2 et une descente directe en Fédérale 1 (comme ce fut le cas précédemment avec Lannemezan), avait prolongé son contrat en novembre dernier. Mais il a finalement décidé de quitter le club ces derniers jours. La confirmation de sa venue au Stade montois pour les deux prochaines saisons est intervenue ce lundi en fin d'après-midi. Elle a d'abord été officialisée par le CAPD. Cazeaux : "Un profil dans la continuité"Il fera donc équipe avec Stéphane Prosper. Dimanche, à l'issue de la victoire en finale d'accession face à Pau, le président du Stade Montois, Jean-Robert Cazeaux, affirmait avoir retenu "un profil dans la continuité de ce qui a été fait pendant cinq ans (autour de Dal Maso, ndlr)", précisant que le choix se portait sur un entraîneur français. "On ne va pas être dans le star-system, on préfère rester près de nos racines, de notre culture avec des gens qui viendront travailler avec un état d'esprit qui, je le souhaite, restera le même". Le nom de Serge Laïrle, qui a quitté Aix-en-Provence il y a quelques semaines et qui offre aussi le profil de spécialiste des avants recherché par les dirigeants landais, revenait avec insistance jusque dans les dernières heures. Mais c'est finalement l'ancien demi de mêlée de 41 ans qui a été retenu pour prendre la succession de Dal Maso. Il devra toutefois patienter pour prendre place sur le banc de touche montois. En effet, la commission de discipline de la LNR l'a suspendu 90 jours pour des propos déplacés envers les arbitres du match.... contre Mont-de-Marsan le 21 avril. Sanction qui ne prend pas en compte la trêve estivale.</w:t>
      </w:r>
    </w:p>
    <w:p>
      <w:r>
        <w:rPr>
          <w:b/>
          <w:color w:val="FF0000"/>
        </w:rPr>
        <w:t>id 275</w:t>
      </w:r>
    </w:p>
    <w:p>
      <w:r>
        <w:rPr>
          <w:b w:val="0"/>
        </w:rPr>
        <w:t>Les éléments du protocole doivent être adaptés à chaque situation pratique, appliqués dans chaque centre après consensus au sein de l’équipe de soins en chirurgie réglée. La liste des éléments à mettre en oeuvre n’est ni limitative ni figée. Le protocole ci-après est inspiré des recommandations internationales (Nelson G et al. Gynecol Oncol 2016;140:313-22 et 23-32.) ainsi que des publications factuelles récentes (liste disponible sur le site www.grace-asso.fr ou sur demande à contact sur le site de GRACE). La collaboration étroite entre les différents intervenants dans les soins périopératoires (chirurgiens, anesthésistes, infirmiers, kinésithérapeutes, nutritionnistes/diététiciens, médecins traitants) est essentielle pour la réussite du protocole. Des critères de sortie de l’hôpital prédéfinis et validés par de nombreuses études doivent être appliqués (cf Tableau plus loin). Par ailleurs, le protocole doit intégrer une organisation facilitant la réadmission ainsi qu’un numéro de téléphone d’urgence 24h/24 en cas de nécessité. 1. Patients éligibles Critères d’éligibilité des patients Sont éligibles pour ce protocole les patientes : – ayant une affection utéro-ovarienne, jugée résécable et nécessitant hystérectomie réglée (en dehors du contexte de l’urgence) associée ou non à un curage pelvien ou lombo-aortique. – âgées de plus de 16 – classées ASA 1-3 – informées sur les principes de la réhabilitation améliorée par le chirurgien et l’anesthésiste + document écrit (accessible sur le site www.grace-asso.fr). – pouvant retourner à domicile après leur sortie de l’hôpital, disposant d’un téléphone et pouvant contacter leur médecin traitant ou le service en cas de nécessité ou transférés dans une maison de convalescence à leur demande. Critères de non-éligibilité de manière systématique – Patientes classées ASA ≥4 – Patientes ayant des affections associées sévères ou mal équilibrées (diabète, immunodépression, corticothérapie au long cours), contre-indications pouvant être temporaires si elles sont corrigées. – Impossibilité à la patiente de contacter son médecin ou le service hospitalier en cas de besoin 2. Le protocole a. Période pré opératoire – Informations à la patiente : La patiente aura une information orale et écrite sur le déroulement de l’hospitalisation et les modalités du protocole de réhabilitation améliorée. Les patientes sont informées des avantages de ce protocole mais aussi des risques de complications et du déroulement de la convalescence (annexe). Elles reçoivent une information précise sur la manière de gérer leur convalescence après l’intervention et à leur retour à domicile. – Sevrage de la consommation alcoolique et tabagique Il est fortement conseillé selon les recommandations de Sociétés Savantes (idéalement 4 à 6 semaines avant l’intervention, en tous les cas au minimum une quinzaine de jours). Le recours à des consultations de tabacologie ou d’alcoologie sera organisé. – Prise en charge nutritionnelle Selon les recommandations en vigueur : Nutrition et/ou immunonutrition préopératoires (de préférence) orales en cas d’affection cancéreuse et/ou de déficit nutritionnel. Cette prise en charge nutritionnelle doit être adaptée à une éventuelle obstruction digestive (par exemple en cas de carcinose sur néoplasie ovarienne). Elle doit être poursuivie en postopératoire chez les patientes dénutries ou si l’apport alimentaire couvre moins de 60% des besoins quotidiens. Il convient néanmoins de signaler le faible niveau de preuves sur la place de l’immunonutrition pré- et postopératoire dans le contexte de la réhabilitation améliorée. – Depistage et traitement de l’anémie : Une éventuelle anémie doit être dépistée et traité en préopératoire. – Prémédication : Elle ne doit pas être systématique, seulement en cas d’anxiété importante, le type de pré</w:t>
      </w:r>
    </w:p>
    <w:p>
      <w:r>
        <w:rPr>
          <w:b/>
          <w:color w:val="FF0000"/>
        </w:rPr>
        <w:t>id 276</w:t>
      </w:r>
    </w:p>
    <w:p>
      <w:r>
        <w:rPr>
          <w:b w:val="0"/>
        </w:rPr>
        <w:t>Association Joël Le Theule Jeanne FOUCAUD Buenos-Aires La bourse Joël le Theule m’a été accordée une seconde fois pour réaliser un stage dans une organisation de la société civile argentine. Je remercie l’association de m’avoir fait confiance et de m’avoir aidée à réaliser mon projet. Étudiante en deuxième année de master en sciences politiques à l’IHEAL (Institut des Hautes Études sur l’Amérique Latine, Université Paris 3- La Sorbonne-Nouvelle), j’ai réalisé mon stage de quatre mois à Buenos Aires au CADAL (Centre pour l’ouverture et le développement en Amérique latine), un think tank engagé en faveur de la défense de la démocratie et des droits humains en Amérique latine. Cette organisation contribue à faire connaître les atteintes aux droits humains qui ont lieu dans la région. J’ai participé à diverses tâches auprès des salariés du CADAL comme l’écriture d’articles, la réalisation d’une revue de presse hebdomadaire sur la situation cubaine, l’organisation d’événements et des recherches sur la situation politique des pays. Cette expérience a été enrichissante tant au niveau professionnel que personnel. J’ai eu l’opportunité de rencontrer des défenseurs des droits humains de différents pays ainsi que des diplomates étrangers et d’améliorer mon niveau en espagnol. J’ai pu valoriser mes qualités relationnelles et rédactionnelles lors de ce stage. Être actrice de ce projet m’a donné envie de continuer dans cette voie pour mon avenir professionnel. J’ai également profité de ma présence au CADAL pour réaliser une investigation sur le fonctionnement des organisations internationales et leur insertion dans les réseaux transnationaux de défense de la démocratie et des droits humains. J’ai réalisé une vingtaine d’entretiens avec des membres du CADAL qui vont être des sources indispensables pour la rédaction de mon mémoire de fin d’étude. Les quatre mois passés à Buenos Aires ont été intenses et très enrichissants. J’ai évolué dans un environnement largement argentin ; le maté, la musique latino et les « asado » (barbecue ») ont rythmé mon séjour dans le pays. Je remercie sincèrement l’association Joël Letheule pour sa bienveillance et son soutien financier qui m’a permis de réaliser deux expériences inoubliables en Argentine cette année et au Chili l’année dernière. Clémence Sallé Malaga Présentant un engouement certain pour les langues et les voyages depuis mon plus jeune âge, je me suis alors orientée vers des études à visée internationale. Depuis 2016, je suis étudiante au sein de l’université d’Angers en licence de Langues Étrangères appliquées (LEA). Les différences de cultures me passionnent, c’est pourquoi j’adore voyager. Après un stage de trois mois dans un hôtel 4**** de Malte, un an d’Erasmus à Málaga (Espagne), et quelque dix pays visités cette dernière année, la mobilité est tout ce qui me caractérise et ma soif de découverte est loin d’être assouvie. En effet, si je devais résumer ces expériences à l’étranger, je dirais que les années 2018/2019 ont été magiques, remplies de rencontres, d’échanges, de voyages, d’ouverture sur le monde. J’ai eu la chance de découvrir la vie professionnelle dans un autre pays, et faire face aux différences avec la France (sur les salaires par exemple). J’ai aussi pu découvrir la vie universitaire en Espagne, et grâce aux cours que j’ai reçus ici, différents de ceux que j’aurais pu avoir en France, j’ai su y voir plus clair quant à mon avenir professionnel. Je vais donc m’orienter dans des études de management interculturel, communication et évènementiel. Évidemment, ces études seront une nouvelle fois parsemées de stages à l’étranger. L’aide dont j’ai pu bénéficier a réellement contribué à mener à bien ces projets, et aller au-delà de ce que j’aurais pu imaginer. Votre bourse a principalement été investie dans les premiers frais de voyage et d’hébergement, mais elle m’a aussi permis de voyager et découvrir le monde dans lequel on vit, plus particulièrement les pays dans lesquels j’ai résidé et les pays frontal</w:t>
      </w:r>
    </w:p>
    <w:p>
      <w:r>
        <w:rPr>
          <w:b/>
          <w:color w:val="FF0000"/>
        </w:rPr>
        <w:t>id 277</w:t>
      </w:r>
    </w:p>
    <w:p>
      <w:r>
        <w:rPr>
          <w:b w:val="0"/>
        </w:rPr>
        <w:t>ECOLE DES MINES DE PARIS .Spécialité : Dynamique et Ressources des Bassins Sédimentaires .Alexandre éGRETEAU . Résumé : En exploration pétrolière, la technique d’imagerie la plus couramment utilisée reste l’imagerie par sismique réflexion. Elle permet d’obtenir une première représentation des structures géologiques mais aussi une estimation du coefficient de réflexion des interfaces du sous-sol. Les variations de ce coefficient dépendent des paramètres pétrophysiques des milieux situés de part et d’autre de la discontinuité donnant naissance à la réflexion (densité et vitesses des ondes de compression et de cisaillement). Une analyse de ces variations permet ainsi d’évaluer les paramètres élastiques qui sont des données indispensables et complémentaires l’interprétation des réservoirs.Les traitements classiques consistent à étudier ces variations directement sur des données enregistrées en fonction du déport et du temps de propagation. L’analyse s’effectue par inversion d’une approximation linéaire des équations de Zoeppritz régissant les variations théoriques de l’amplitude. Nous proposons ici d’étudier les variations de l’amplitude après la phase d’imagerie, directement dans le domaine profondeur. Pour réaliser cette analyse, nous proposons un traitement spécifique après l’imagerie et avant l’analyse de l’amplitude pour corriger les impacts liés à la qualité du modèle de vitesse, à l’interférence des ondelettes entre deux réflexions proches et à l’étirement de l’ondelette. Ce traitement a aussi permis l’obtention d’un squelette du sous-sol conduisant à une première interprétation en profondeur des réflecteurs majeurs. 1 Introduction générale .1.1 Cadre général . 1.2 L’imagerie par la sismique réflexion . 1.3 Effet AVA : variation d’amplitude en fonction de l’angle . 1.4 AVA : Méthodes classiques . 1.5 Imagerie quantitative et AVA . 1.6 Déroulement et plan de la thèse . I Définition et obtention de la réflectivité . 2 Réflectivité .2.1 Introduction . 2.2 Propagation des ondes sismiques . 2.2.1 Equations de l’élastodynamique . 2.2.2 Vitesses . 2.2.3 Effets de fluide sur la propagation des ondes . 2.3 Variations du coefficient de réflexion . 2.3.1 Coefficients de réflexion et de transmission . 2.3.2 Equations de Knott-Zoeppritz . 2.4 Conclusion . 3 Calcul de la réflectivité en sismique 393.1 Introduction . 3.2 Méthodes classiques pour le calcul de R(x, y, z, t, θ) . 3.2.1 Pré-traitements . 3.2.2 Corrections d’amplitude . 3.2.3 Corrections dynamiques (NMO) . 3.2.4 Corrections de pendage (DMO) . 3.2.5 Migration . 3.2.6 Complexité du champ de vitesse . 3.2.7 Conversion déport à angle . 3.3 Migration quantitative en profondeur . 3.3.1 Problème direct . 3.3.2 Problème inverse . 3.3.3 Migration d’attributs . 3.3.4 Vers la migration par classe d’angles . 3.4 Conclusion . II Inversion AVA . 4 Introduction .5 Approximations des équations de Zoeppritz .5.1 Introduction . 5.2 Approximation de Bortfeld . 5.3 Approximation de Aki, Frasier et Richards . 5.4 Approximation de Shuey . 5.5 Approximation de Smith et Gidlow . 5.6 Approximation de Fatti . 5.7 Approximation de Goodway . 5.8 Conclusion . 6 Régressions linéaires robustes .6.1 Introduction . 6.2 Régressions linéaires pondérées robustes . 6.3 Conclusion . 7 Comparaison des différentes approximations .7.1 Introduction . 7.2 Approximation du premier réflecteur . 7.3 Approximation du deuxième réflecteur .</w:t>
      </w:r>
    </w:p>
    <w:p>
      <w:r>
        <w:rPr>
          <w:b/>
          <w:color w:val="FF0000"/>
        </w:rPr>
        <w:t>id 278</w:t>
      </w:r>
    </w:p>
    <w:p>
      <w:r>
        <w:rPr>
          <w:b w:val="0"/>
        </w:rPr>
        <w:t>Texte grec : οἳ ῥόδον ἀμφεπλέκοντο διάνδιχα κοσμηθέντες. Κρητὴρ δὲ Βρομίου ἐκεράννυτο, πίνετο δ´ οἶνος Λέσβιος, οὗ δὴ πλεῖστον ἀνὴρ ὑπὲρ ἄνδρα πεπώκει. Δεύτεραι αὖτε τράπεζαι ἐφωπλίζοντο γέμουσαι· (137b) ἐν δ´ αὐταῖσιν ἐπῆν ἄπιοι καὶ πίονα μῆλα), ῥοιαί τε σταφυλαί τε, θεοῦ Βρομίοιο τιθῆναι, πρόσφατος ἥν θ´ ἁμάμαξυν ἐπίκλησιν καλέουσι. Τῶν δ´ ἐγὼ οὐδενὸς ἦσθον ἁπλῶς, μεστὸς δ´ ἀνεκείμην. Ὡς δὲ ἴδον ξανθόν, γλυκερόν, μέγαν ἔγκυκλον, ἄνδρες, Δήμητρος παῖδ´ ὀπτὸν ἐπεισελθόντα πλακοῦντα, (137c) πῶς ἂν ἔπειτα πλακοῦντος ἐγὼ θείου ἀπεχοίμην - - - Οὐδ´ εἴ μοι δέκα μὲν χεῖρες, δέκα δὲ στόματ´ εἶεν, γαστὴρ δ´ ἄρρηκτος, χάλκεον δέ μοι ἦτορ ἐνείη. Πόρναι δ´ εἰσῆλθον, κοῦραι δύο θαυματοποιοί, ἃς Στρατοκλῆς ἤλαυνε ποδώκεας ὄρνιθας ὥς).» ΚΕΦΑΛΑΙΟΝ ΣΤ'. (14) Ἄλεξις δ´ ἐν Συντρέχουσιν ἐπισκώπτων τὰ Ἀττικὰ δεῖπνά φησιν· «Ἔγωγε δύο λαβεῖν μαγείρους βούλομαι (137d) οὓς ἂν σοφωτάτους δύνωμ´ ἐν τῇ πόλει. Μέλλοντα δειπνίζειν γὰρ ἄνδρα Θετταλὸν οὐκ Ἀττικηρῶς οὐδ´ ἀπηκριβωμένως λιμῷ παρελθεῖν ἃ δεῖ καθ´ ἓν ἕκαστον αὐτοῖς παρατιθέντα - - - μεγαλείως δέ - - - » Εὐτράπεζοι δ´ εἰσὶν ὄντως οἱ Θετταλοί, καθὰ καὶ Ἔριφός φησιν ἐν Πελταστῇ οὕτως· «Τάδ´ οὐ Κόρινθος οὐδὲ Λαίς, ὦ Σύρε, οὐδ´ εὐτραπέζων Θετταλῶν ξένων τροφαί, ὧν οὐκ ἄμοιρος ἥδε χεὶρ ἐγίνετο.» (137e) Ὁ δὲ τοὺς εἰς Χιωνίδην ἀναφερομένους Πτωχοὺς ποιήσας τοὺς Ἀθηναίους φησίν, ὅταν τοῖς Διοσκούροις ἐν πρυτανείῳ ἄριστον προτιθῶνται, ἐπὶ τῶν τραπεζῶν τιθέναι «τυρὸν καὶ φυστὴν δρυπεπεῖς τ´ ἐλάας καὶ πράσα«, ὑπόμνησιν ποιουμένους τῆς ἀρχαίας ἀγωγῆς. Σόλων δὲ τοῖς ἐν πρυτανείῳ σιτουμένοις μᾶζαν παρέχειν κελεύει, ἄρτον δὲ ταῖς ἑορταῖς προσπαρατιθέναι, μιμούμενος τὸν Ὅμηρον. Καὶ γὰρ ἐκεῖνος τοὺς ἀριστεῖς συνάγων πρὸς τὸν Ἀγαμέμνονα « Φύρετο δ´ ἄλ</w:t>
      </w:r>
    </w:p>
    <w:p>
      <w:r>
        <w:rPr>
          <w:b/>
          <w:color w:val="FF0000"/>
        </w:rPr>
        <w:t>id 279</w:t>
      </w:r>
    </w:p>
    <w:p>
      <w:r>
        <w:rPr>
          <w:b w:val="0"/>
        </w:rPr>
        <w:t>Lecture du Haïku Calligramme: gauche, bas, haut. Une fumée bleue Le phosphore s’embrase La nuit s’allume ◊ Comme beaucoup d’entre vous, je ferai une pause de quelques jours pour Noël. Je reprendrai mes publications mercredi ou jeudi soir prochain. Vos commentaires sont les bienvenus même si je ne serai pas toujours en mesure de commenter vos contributions. Je vous souhaite de passer de bons moments de convivialité avec vos proches. Mes pensées solidaires et chaleureuses vont à ceux qui n’ont pas de toit et à ceux éprouvés par la solitude. Toute mon amitié. 86 réflexions sur « Rouge Coeur » je reste muette devant l’effet comme c’est beau Heureux Noël pour toi Ossiane et ta famille. Heureux Noël pour mes amis du Blog. Je vous embrasse tous avec toute mon amitié. Par les trompettes de l’Apocalypse ! Wahou ! Je ne vous connaissais pas et comme vous m’avez manqué ! Il y a quelque chose de Michal Batory dans celle du bas… Bravo. Et puis merci. Et puis aussi encore, d’accord, je reviendrai. on demandait à cocteau : » s’il y avait le feu chez vous qu’emporteriez vous ? » et cocteau répondit »: « s’il y avait le feu chez moi,j’emporterais ..le feu! » c’est ce qu’il faut garder de » l’oeil ouvert » Bon noël et bonnes fêtes de fin d’année à toutes et tous et un bouquet de roses de décembre pour Ossiane ! agrandir les toiles le rouge vif comme un cadeau mon pinceau reprend espoir L’entrée de l’hiver..le craquement d’une allumette…une fleur de noel….reflets roses et blancs nacrés….un bouquet de pensées…pour les femmes de ce Blog…qui me font rêver… Et pour les hommes …toute mon amitié…. Pour Ossiane…pour son Blog..cet écrin offert à nos mots déposés…un « je t’embrasse » qui ne soit ni d’écran..ni de papier… Et moi, je pense à la TERRE… si fragile sur son axe dans le ciel… petite rose déchirée du silence qui scintille pour un monde sans toi ni moi… pour un au-delà de l’Homme? sur la scène rouge, sang et coeur, si nous-mêmes, n’existons pas, que nous reste-t-il qui ne parte en fumée ? au coeur de ma nuit tes mots comme une coulée d’or mon coeur de sang au grand jour A tous sur ce blog, en cette fin d’année, je souhaite des heures heureuses, d’exister, d’exister vraiment… de cueillir un peu de cette force qui prend vie au pouls des étoiles… au coeur de ma nuit tes mots comme une coulée d’or nos coeurs de sang au grand jour ..après réflexion………………… Ossiane Je te souhaite de Bonnes fêtes et à tous tes visiteurs . Bises Bonjour Ossiane magnifique et très évocatrice photo tellement chargée d’émotion, la plus belle représentation de cette flamme qui brûle dans nos coeurs qui nous guide et nous réchauffe dans l’immensité noire et froide sans nom, et qu’il nous faut veiller à ne pas laisser s’ éteindre… merci beaucoup pour ces moments forts, prends bien soin de toi, je pars à Paris mais je ne vous oublie pas. Je te serre sur mon coeur. rectif. au pouls des étoiles merci Ossiane prends mon poignet et sens et ressens il palpite il vit plus chaque instant par chacun, par chacune qui vient déposer son pétale délicat que la flamme si émue allume et vibre d’un désir si ardent que les pétales en rougissent se voilent par pudeur et se dressent si vivants chère Ossiane, ton album est LA VIE, et je te remercie! mille pluies de tendresses sur tes pages merveilleuses, que les rayons d’étoiles scintillent dans ton coeur, et dans le coeur des tous qui passez par ici…. Allumette, gentille allumette, allumette, je te</w:t>
      </w:r>
    </w:p>
    <w:p>
      <w:r>
        <w:rPr>
          <w:b/>
          <w:color w:val="FF0000"/>
        </w:rPr>
        <w:t>id 280</w:t>
      </w:r>
    </w:p>
    <w:p>
      <w:r>
        <w:rPr>
          <w:b w:val="0"/>
        </w:rPr>
        <w:t>Commençons avec une courte définition de ce qu’est un appareil auditif: Un appareil auditif est un équipement médical qui amplifie les sons pour améliorer ou tenter de rétablir l’audition d’une personne. Il est composé d’un ou de plusieurs microphones, d’un écouteur et d’un circuit électronique. Cela dit, nous verrons que les appareils auditifs d’aujourd’hui sont de véritables outils technologiques qui permettent un ajustement précis par l’audioprothésiste. Imaginez que même Google peut se retrouver dans vos appareils par une application de traduction ou en vous indiquant le meilleur itinéraire à prendre en voiture! Les avancées dans le domaine ont permis de garder l’utilisation des appareils très simple tout en permettant aux gens ayant une perte d’audition d’avoir un plus grand contrôle sur les sons. Avec le temps, la sensibilisation et la technologie, les barrières face à l’appareillage auditif s’estompent. Nous sommes à l’ère où un plus grand nombre de personnes désirent reconnecter avec leur environnement sonore. Comment choisir le bon appareil auditif ? Choisissez le modèle d’appareil auditif qui vous convient Ça y est, votre test d’audition est passé et a confirmé vos soupçons et ceux de vos proches. Vous désirez maintenant corriger la situation et acquérir des appareils auditifs pour entendre et surtout mieux comprendre ! Vous découvrirez bien vite que plusieurs modèles d’appareils auditifs existent et que le choix n’est pas si simple. Actuellement sur le marché vous trouverez 5 différents modèles de prothèses auditives qui peuvent avoir plus d’une appellation : - les contours d’oreille réguliers (BTE — Behind the ear); - les mini-contours d’oreille (RITE — Receiver in the ear ou RIC — Receiver in the canal); - les intra-auriculaires qui se retrouvent seulement à l’intérieur de l’oreille (IIC — Invisible in the canal , CIC — Completely in the canal); - demi-conque; - et pleine-conque. Le choix du modèle dépend de 5 critères: - de l’esthétisme que vous recherchez; - du degré de votre perte auditive; - de votre dextérité; - de la configuration de votre oreille; - et aussi des organismes payeurs. Vous voudrez peut-être avoir le plus petit appareil auditif, mais une perte auditive trop importante, un conduit auditif trop petit, ou le fait que la Régie d’Assurances Maladie du Québec (RAMQ) ne couvre pas ce type d’appareil pourrait réorienter votre décision. Il ne s’agit ici que d’un exemple, mais vous comprendrez qu’il existe une panoplie de combinaisons qui guidera la recommandation de l’audioprothésiste. Il est alors important de discuter avec ce dernier pour comprendre les raisons qui justifient le choix du modèle selon votre profil. Il existe plusieurs marques d’appareils auditifs, sachez que celles-ci peuvent avoir des philosophies quelque peu différentes, mais leurs produits sont similaires. Selon vos besoins, l’aisance de votre audioprothésiste avec des marques en particulier, vous pourrez convenir du modèle approprié. Il existe également des amplificateurs personnels, qui bien que ressemblant beaucoup à des appareils auditifs, n’en sont pas. Pour connaître la différence et savoir si se procurer ce genre d’appareil en ligne est une bonne idée, consultez notre article de blogue à ce sujet! Décidez du niveau technologique souhaité de vos appareils auditifs Une fois le modèle choisi, reste à décider du niveau technologique souhaité. Bien que cela puisse paraître assez simple, il s’agit d’une étape cruciale qui peut être facilement négligée. Pourtant, le choix du niveau technologique des appareils auditifs est directement lié au prix “C’est un peu comme choisir une télévision. Une télévision de base permettra d’écouter la télévision de manière satisfaisante pour la plupart des situations. Une télévision plus avancée aura une meilleure définition et permettra d’apprécier les films en situation plus sombre. Enfin la meilleure télévision offrira tout ce qu’il y a de plus récent, un écran incurvé pour l’expérience immersive, la connectivité à internet et des applications, etc.”</w:t>
      </w:r>
    </w:p>
    <w:p>
      <w:r>
        <w:rPr>
          <w:b/>
          <w:color w:val="FF0000"/>
        </w:rPr>
        <w:t>id 281</w:t>
      </w:r>
    </w:p>
    <w:p>
      <w:r>
        <w:rPr>
          <w:b w:val="0"/>
        </w:rPr>
        <w:t>Le Corrigé d'Anglais LV1 du Bac S et ES 2012 : Le Nouvel Observateur Tout pour réviser et réussir le Bac 2015 : Les dates et coefficients par série, les sujets probables, les sujets et corrigés des épreuves du Bac 2015. Le Corrigé d'Anglais LV1 du Bac S et ES 2012 Après avoir passé l'épreuve d'Anglais LV1 cet après midi, nous vous proposons une correction complète de l'épreuve d'Anglais pour les séries scientifiques et économiques et sociales. Pour télécharger gratuitement ces corrigés du Bac S et Bac S en LV1 d'Anglais, il vous suffit de cliquer sur les boutons présents dans cet articles. Pour rappel, le sujet est divisé en deux parties ou trois parties avec une compréhension de texte et une expression écrite. Les Corrigés d'anglais LV1 du Bac général 2012 Que vous soyez en L, ES ou S, retrouvez ci-dessous une correction complète des deux exerices proposés dans le sujet d'Anglais LV1 2012 au Bac S et au Bac ES Le texte proposé est extrait de l'oeuvre "Mudbound" de Hillary Jordan, 2008. Il y a 7 questions en relation avec le texte, notées au total sur 10 points. Vous pouvez maintenant télécharger directement les corrigés de cette épreuve en cliquant sur les boutons ci-dessus, en fonction de votre série au Bac 2012 : Pourquoi ES et S ont-ils droit aux corrigés tandis que les L attendent encore..</w:t>
      </w:r>
    </w:p>
    <w:p>
      <w:r>
        <w:rPr>
          <w:b/>
          <w:color w:val="FF0000"/>
        </w:rPr>
        <w:t>id 282</w:t>
      </w:r>
    </w:p>
    <w:p>
      <w:r>
        <w:rPr>
          <w:b w:val="0"/>
        </w:rPr>
        <w:t>Beppe Grillo, le vote de "rébellion" de la jeunesse italienne Ils sont quatre millions de jeunes, âgés de 18 à 23 ans, à avoir, dimanche 24 et lundi 25 février, voté pour la première fois à une élection nationale. Vers qui se sont-ils tournés ? Alors qu’aucune majorité claire ne se dessine et qu’un nouveau vote pourrait intervenir dans les prochaines semaines, l’incroyable succès du comique Beppe Grillo reste la seule certitude. Et la jeunesse italienne n’y est pas pour rien. (De Turin) Mardi 26 février, la ville de Turin se réveille. Journaux télévisés et radio ne parlent que de l’élection et de ses résultats. La ville et ses habitants, eux, ne semblent pas s’être métamorphosés dans la nuit. Une chose a changé cependant, ici, et dans toute la péninsule pour quatre millions de personnes, les 18-23 ans : pour la première fois de leur vie, ils ont pu voter à l’occasion d’une élection nationale. Dans une société italienne où la crise étouffe les projets d’avenir, où les scandales de corruption n’en finissent pas d’amocher la confiance envers les élus, les jeunes ont semble-t-il contribué au succès de la contestation menée par Beppe Grillo. Le désormais célèbre bloggeur italien, fort de plus de 25% des suffrages exprimés à la chambre des députés et de presque 24% au Sénat (où les moins de 25 ans ne peuvent pas voter) a réussi à séduire un large panel d’électeurs, mais surtout, il a caracolé en tête chez les plus jeunes. Un sondage réalisé peu avant l’élection notait ainsi que plus de 30% des 18-25 ans voulaient voter pour le leader du mouvement Cinq étoiles. Un choix électoral qualifié lundi soir par Emmanuel Letta, le vice-secrétaire du Parti démocrate (centre-gauche), d'"entrée en rébellion", l'homme regrettant toutefois que "beaucoup d’Italiens aient suivis des propositions idéologiques". "J’ai voté Grillo car jusqu’à aujourd’hui, j’ai toujours été déçu par les politiques" Nouveau venu sur la scène politique italienne, Beppe Grillo a réussi à s’imposer comme la figure du changement, en opposition à "la vieille classe politique" décriée, repue de privilèges. Une dimension intégrée par Luca Marzolino, pizzaiolo turinois de 23 ans et électeur de Beppe Grillo : «Hier, j’ai voté Grillo car je n’en peux plus… Je n’en peux plus de tout ce qui nous entoure. L’utopie de gauche de Bersani (PD)… Les moqueries de la droite (PDL)… Le néofascisme de la Ligue du Nord…» Un discours qui s’inscrit dans un climat de méfiance généralisée des Italiens à l’égard des parlementaires et des institutions. En effet, selon le 24e rapport de l’Eurispes en 2012, c’est au Parlement que les Italiens se fient le moins : seulement 9,5% de ces derniers concèdent une grande ou relative confiance aux parlementaires. Pire, les jeunes de 25 à 34 ans exprimeraient le plus fort sentiment de défiance vis à vis des institutions et du politique (74.6%). Luca s’interroge : "Pourquoi ne pas essayer de gouverner avec des gens normaux, qui vivent avec un salaire normal et qui touchent du doigt la réalité quotidienne de ce pays ? J’ai voté pour Grillo car jusqu’à aujourd’hui, j’ai toujours été déçu par les politiques." Une opinion que partage Ernes Franco, étudiant de 21 ans au Polytecnico de Turin : «J’ai voté pour le mouvement Cinq étoiles car lui seul proposait des arguments nouveaux. Selon moi, Beppe Grillo est très cohérent dans ses propos : il veut laisser la place aux jeunes, alors il ne se présente pas (NDLR : ce dernier n’est pas candidat à la présidence du Conseil en raison d’une condamnation pour homicide suite à un accident de la route en 1981). Il voit la politique comme un service social et non comme un métier</w:t>
      </w:r>
    </w:p>
    <w:p>
      <w:r>
        <w:rPr>
          <w:b/>
          <w:color w:val="FF0000"/>
        </w:rPr>
        <w:t>id 283</w:t>
      </w:r>
    </w:p>
    <w:p>
      <w:r>
        <w:rPr>
          <w:b w:val="0"/>
        </w:rPr>
        <w:t>COMMUNIQUÉ DE PRESSE DU 10 mai 2002 Farm Bill et Doha : le Sénat prend acte du revirement américain L'augmentation de 70% des subventions agricoles dans le projet de loi-« farm bill »- en cours d'adoption aux Etats-Unis préoccupe les sénateurs, qui n'ont pas oublié les termes de l'accord conclu à Doha par les membres de l'Organisation mondiale du Commerce (OMC). Alors que « l'agenda pour le développement » adopté à Doha prévoit une réduction des subventions publiques à l'agriculture, quelle que soit leur forme, le « farm bill » représente un déni complet de l'engagement qu'avaient alors souscrit les Américains. Les sénateurs de la Commission des Affaires économiques, membres du groupe de travail sur l'OMC, prennent acte de ce revirement, condamnable au regard des règles de l'OMC. Ce revirement intervient à l'heure où la Commission européenne étudie les modalités d'une prochaine révision de la Politique agricole commune (PAC) : les Sénateurs veilleront à ce que cette réforme de la PAC n'accentue pas l'asymétrie des politiques agricoles entre les deux rives de l'Atlantique. Envoyer à un amiAjouter à mon sénat Mon S�nat</w:t>
      </w:r>
    </w:p>
    <w:p>
      <w:r>
        <w:rPr>
          <w:b/>
          <w:color w:val="FF0000"/>
        </w:rPr>
        <w:t>id 284</w:t>
      </w:r>
    </w:p>
    <w:p>
      <w:r>
        <w:rPr>
          <w:b w:val="0"/>
        </w:rPr>
        <w:t>Grégoire fait une douloureuse révélation à Élisa. Le destin est en marche… NB : pour les autres chapitres suivez les liens 1 2 3 4 5 6 7 8 9 10 11 12 13 14 15 16 17 18 19 20 21 22 25 26 27 à 30 LA NUIT SUR LES TOITS Chapitre 23 Le lendemain matin, je me réveille tard. Je n’en reviens pas d’avoir autant dormi. Guillaume, me pensant souffrante, a amené les enfants à l’école sans faire de bruit puis est parti travailler. Dès que j’allume mon téléphone je guette un message de Grégoire, j’ai besoin d’évoquer avec lui ce tsunami que nous avons vécu ensemble hier. Il ne se fait pas attendre. « Tu as bien dormi ? » « Oui… Je suis seule si tu veux m’appeler » Quelques minutes plus tard, sa voix me fait chavirer, encore et toujours. – Ma chérie, je pense tellement à toi, à nous… c’était extraordinaire… – Oui, c’est si fort de t’avoir retrouvé. J’ai l’impression de ne jamais t’avoir quitté. On a fait l’amour comme si… – Comme si nos corps avaient gardé en eux la mémoire de ce qu’on a vécu. – Oui, voilà ! C’est exactement ça ! – Tu es toujours aussi belle, j’ai adoré te redécouvrir tu sais… – … – Tu ne dis rien ? – Moi aussi j’ai aimé ça Grégoire, trop, beaucoup trop… Ma voix se brise un peu, j’en ai plus qu’assez de me cogner aux limites de notre amour, il est bien trop grand pour se laisser enfermer, et je m’abîme, je me blesse à tous les angles à force de le contenir. – On n’aime jamais trop. Tu te souviendras toujours de ces instants merveilleux, moi je les prends comme un cadeau, un soleil dans ma vie que je n’attendais plus… Fais pareil s’il te plaît, Élisa, mon amour… apaise-toi, je t’en supplie, ne gâche pas ce que nous vivons, ce que nous avons. C’est à nous, en nous, pour toujours, tu le sais ? Je pleure, émue par ses paroles à la fois profondes et tristes. Il y a comme une acceptation, un renoncement chez Grégoire, mais de quoi ? Que veut-il me dire, me transmettre ? Il sent peut-être mes interrogations muettes. – Il faudrait qu’on se voie Élisa, juste pour parler cette fois. Tu veux bien ? – Oui, bien sûr. Quand ? Après avoir tant lutté, je suis maintenant impatiente de le revoir, je n’ai plus de forces contre cette puissance, cet élan, je ne résiste même plus. – Je te le dirai plus tard, il faut que je raccroche. Je t’aime. Notre conversation se finit rapidement, et je reste seule, l’écho de sa voix encore en moi. Que veut-il me dire de si important ? Est-ce que je vais enfin avoir les explications que j’attends ? Je ne me sens pas très bien, il y a quelque chose de si définitif dans sa voix, un fatalisme serein que je ne lui connais pas. Un peu comme lorsqu’il me parlait de Théo, et qu’il rendait les armes devant son impuissance à changer le cours des choses. Guillaume m’appelle juste après, il veut savoir si je vais mieux. Quel carambolage dans ma tête à ce moment-là… Je le rassure, je n’ai plus mal au ventre, je me suis bien reposée, je le remercie. – Tu n’avais vraiment pas l’air bien hier soir, je me suis inquiété. – Je t’assure que ça va beaucoup mieux. C’est gentil d’avoir emmené les enfants en tous cas. Je les récupère ce soir, si tu veux prendre ton temps fais-le. – D’accord. Je dois faire un point avec les médecins sur certains dysfonctionnements du service, j’en profiterai peut-être alors. Tu es sûre que ça va toi ? Cela fait trois fois qu’il me pose la question. Il sent quelque</w:t>
      </w:r>
    </w:p>
    <w:p>
      <w:r>
        <w:rPr>
          <w:b/>
          <w:color w:val="FF0000"/>
        </w:rPr>
        <w:t>id 285</w:t>
      </w:r>
    </w:p>
    <w:p>
      <w:r>
        <w:rPr>
          <w:b w:val="0"/>
        </w:rPr>
        <w:t>[Tuto] Ajout et utilisation de ressources dans votre EXE. Tutoriel "La programmation avec Autoit" : https://openclassrooms.com/fr/courses/1 ... vec-autoit [Tuto] Ajout et utilisation de ressources dans votre EXE. Les informations décrites ci-dessous proviennent du forum Anglais, et vous pourrez trouver les dernières mise à jour, ou informations sur le lien suivant : http://www.autoitscript.com/forum/index ... opic=51103 Il à déjà été décrit dans le forum, comment inclure des ressources dans une DLL, et comment les utilisées (http://www.autoitscript.fr/forum/viewto ... f=11&amp;t=310). Il est aussi possible d'inclure des ressources avec la fonction Fileinstall(). Mais cette méthode implique la 'décompression' de la ressource dans un dossier temporaire. Zedna (Membre du forum Anglais) à donc réaliser un UDF, qui permet d'utiliser les ressources ajoutées à votre exécutable grâce certaines directives de Scite4AutoIt3. Le type de directive dépend de la version de Scite4AutoIt que vous utilisez : - Scite4AutoIt antérieure au 06/02/2010 : Vous devez avoir installé Reshacker (Voir ici) et utiliser la directive #AutoIt3Wrapper_run_after. Exemple : Code : Tout sélectionner - Scite4AutoIt à partir du 06/02/2010, alors vous pouvez utiliser la directive #AutoIt3Wrapper_Res_File_Add. Exemple :* N'oubliez pas que pour ajouter des icônes il vous suffit d'utiliser la directive #AutoIt3Wrapper_Res_Icon_Add. Code : Tout sélectionner Exemple : Code : Tout sélectionner Liste des fonctions disponibles : _ResourceGet($ResName, $ResType = $RT_RCDATA, $ResLang = 0, $DLL = -1) _ResourceGetAsString($ResName, $ResType = $RT_RCDATA, $ResLang = 0, $DLL = -1) _ResourceGetAsStringW($ResName, $ResType = $RT_RCDATA, $ResLang = 0, $DLL = -1) _ResourceGetAsBytes($ResName, $ResType = $RT_RCDATA, $ResLang = 0, $DLL = -1) _ResourceGetAsImage($ResName, $ResType = $RT_RCDATA, $DLL = -1) _ResourceGetAsBitmap($ResName, $ResType = $RT_RCDATA, $DLL = -1) _ResourceSaveToFile($FileName, $ResName, $ResType = $RT_RCDATA, $ResLang = 0, $CreatePath = 0, $DLL = -1) _ResourceSetImageToCtrl($CtrlId, $ResName, $ResType = $RT_RCDATA, $DLL = -1) _SetBitmapToCtrl($CtrlId, $hBitmap) _ResourcePlaySound($ResName, $Flag = 0, $DLL = -1) Notes : * Pour compiler tous les scripts d'exemple vous devez avoir installé Scite4AutoIt3 ainsi que reshacker.exe/upx.exe dans le "path de recherche Windows" ou dans le répertoire du script -&gt; vous devez compiler le script avec F7 depuis Scite4AutoIt. * Pour compiler tous les scripts d'exemple les ressources doivent ce trouvées dans le répertoire du script (depuis le fichier resource_data.zip) * _ResourceGet() retourne toujours le pointeur de donnée (pour RT_BITMAP retourne hBitmap), le retour d'autres types peut être obtenu par des fonctions 'wrapper' additionnelles telle que _ResourceGetAsString() ou _ResourceGetAsBytes() * _ResourceGetAs</w:t>
      </w:r>
    </w:p>
    <w:p>
      <w:r>
        <w:rPr>
          <w:b/>
          <w:color w:val="FF0000"/>
        </w:rPr>
        <w:t>id 286</w:t>
      </w:r>
    </w:p>
    <w:p>
      <w:r>
        <w:rPr>
          <w:b w:val="0"/>
        </w:rPr>
        <w:t>Après deux semaines d'une terrible bronchite mal soignée (par médecin de garde), je consulte mon médecin habituel qui me dit qu'il craint des complications au niveau poumons. Il me conseille de faire une radiographie thorax-poumons. J'ai rendez-vous cet après-midi. Evidemment, mon gynéco ne consulte pas le lundi. J'ai peur des conséquences pour le bébé. On a beau me dire qu'il y a un "tablier de plomb" pour protéger, j'angoisse... Pouvez-vous me renseigner sur les risques ou me rassurer ? J'en ai vraiment besoin. Merci. Bonjour Zivie,&lt;P&gt;ne t'inquiète pas trop, explique la situation au radiologue et si ça comporte réellement un risque, il ne fera pas de radio, ça c'est sûr. &lt;IMG SRC="http://www.magicmaman.com/ubb/images/icons/wink.gif"&gt; mais surtout soigne toi bien, c'est important pour le bb. Zivie, &lt;P&gt;Alors que je ne savais pas que j'étais enceinte, j'ai eu une radio des poumons à faire. Sans tablier de plomb donc. Evidemment, une fois que j'ai su que BB était là, j'ai eu très peur des conséquences de cette radio. La gynéco m'a tout de suite rassurée en me disant que les radiations pour ce type de radio sont très faibles. Surtout que la région du corps visée n'est pas directement le ventre. Ne t'inquiète pas, avec une protection et si on ne te fait pas beaucoup de prise, pas de souci ! Ne t'inquiète pas, avec un tablier de plomb, tu es bien protégée. D'ailleurs je trouve que l'on devrait toujours revêtir ce tablier de plomb, que l'on soit enceinte ou non : il n'y a pas de raison de s'exposer inutilement aux radiations quand il existe un moyen simple de se protéger ! Je vous remercie toutes pour vos messages. J'étais déjà plus rassurée. En fait, j'ai donc fait cette fameuse radio, avec le tablier de plomb. Heureusement puisque je suis en train de faire une petite pneumonie qui n'est pas bonne non plus pour le bébé. Aujourd'hui, j'ai pu en parler avec mon gynéco qui m'a rassurée également.</w:t>
      </w:r>
    </w:p>
    <w:p>
      <w:r>
        <w:rPr>
          <w:b/>
          <w:color w:val="FF0000"/>
        </w:rPr>
        <w:t>id 287</w:t>
      </w:r>
    </w:p>
    <w:p>
      <w:r>
        <w:rPr>
          <w:b w:val="0"/>
        </w:rPr>
        <w:t>Création de la politique moderne American way of life et “Touvabiénie” Le texte qui suit est la transcription d’une conférence privée donnée par Pierre Lassalle à un petit groupe de lecteurs. Même si ce texte est accessible au plus large public, ressentant le besoin de se déniaiser, il faut préciser la chose suivante : les personnes ayant assisté à cette conférence privée connaissaient les enseignements de base donnés par Pierre Lassalle dans ses livres. Il serait donc préférable de lire, au minimum, l’ouvrage La Vie Spirituelle de cet auteur (aux éditions Terre de Lumière) pour acquérir les bases de son enseignement, ce qui aiderait à la compréhension de l’exposé ci-dessous. De même la lecture de l’ouvrage Artémis &amp; Apollon, de Céline &amp; Pierre Lassalle (même éditeur) est hautement recommandée, en tant que livre apportant des solutions concrètes à ce qui est exposé ci-dessous. Transcription d’une conférence (novembre 2012) Comment la matrice est-elle née ? Elle est née principalement dans les années vingt (du 20ème siècle), et elle s’est ensuite développée, dans les années trente, et après dans les années cinquante et soixante, et puis encore, récemment. Il y a eu comme cela plusieurs étapes. Au début du 20ème siècle, c’était le début de la production de masse. Il faut savoir que le tout début de l’origine, c’est 1917. Et avant ça, on peut dire que ça n’existait pas vraiment : avant ça, l’être humain travaillait pour gagner de l’argent afin de satisfaire ses besoins. Tout l’argent qu’il gagnait c’était juste pour acheter des choses dont il avait impérativement besoin, pour la nourriture, les produits pour sa maison, l’habillement, enfin, que des choses dont il avait besoin. Et puis, quand par exemple, un marchand voulait vendre son produit – la publicité existait déjà – il disait : – « Ben voilà, j’ai créé un produit de telle et telle manière, il a la capacité de faire ci et ça, en vous y prenant comme ci et comme ça, alors ça vous apportera tel et tel résultat. » Et point ! C’était vrai. Il avait créé son produit pour obtenir un certain but pour les gens et il le disait carrément : – « On peut faire ça avec ce produit. » Et il se disait : – « Les gens ont du bon sens comme moi, donc avec le simple bon sens, ils vont comprendre que ce que je dis c’est vrai et ils pourront tester mon produit – de toute façon c’est vrai qu’il fait ça – et forcément, ils l’achèteront ! » De même, en politique, pour se faire élire, les gens disaient leur programme ; ils avaient envie de faire des choses pour leur pays, donc ils annonçaient ce qu’ils voulaient atteindre comme but puis ils se disaient : – « Ben, avec le simple bon sens, les gens vont comprendre que ce que je dis c’est ce que j’ai vraiment envie de faire et, si ce que j’ai envie de faire les intéresse et qu’ils ont envie de le faire avec moi, eh bien, ils voteront pour moi ! ». C’était simple, c’était direct, c’était normal. Ça, c’était avant la première guerre mondiale (pour simplifier). Bien sûr, il existait déjà certaines formes de propagandes, des publicités et autres tentatives d’influences… mais elles demeuraient « primitives » voire naïves, et non systématiquement organisées, comme la propagande qui est née à la fin de la première guerre mondiale. Donc, de ce point de vue-là, on peut dire qu’il n’y avait pas encore vraiment de « matrice », c’est-à-dire de système organisé de manipulation des masses. Même s’il y avait des choses qui se préparaient depuis longtemps, c’est-à-dire depuis le XIXème siècle (car des informations avaient filtré, dont une carte de l’Europe qui montrait l’Europe telle qu’elle serait après les guerres mondiales,… donc bien avant qu’elles n’aient lieu). Ainsi, il y avait des projets dans l’ombre, qui préparaient déjà</w:t>
      </w:r>
    </w:p>
    <w:p>
      <w:r>
        <w:rPr>
          <w:b/>
          <w:color w:val="FF0000"/>
        </w:rPr>
        <w:t>id 288</w:t>
      </w:r>
    </w:p>
    <w:p>
      <w:r>
        <w:rPr>
          <w:b w:val="0"/>
        </w:rPr>
        <w:t>CRÉDIT-BAIL AUX PETITES ET MOYENNES ENTREPRISES: Crédit-bail offert par Services Financiers Dell Canada Limitée suite à approbation de crédit aux clients commerciaux admissibles. Un montant de transaction minimal de 499 $ est exigé. Le paiement mensuel mentionné dans la publicité est calculé sur une période de 36 mois, avec option d’achat à la juste valeur marchande à l’échéance du crédit-bail. Les loyers mensuels varieront selon le montant du crédit-bail et la solvabilité du client. Les modalités peuvent changer sans préavis. Pour plus d’information, veuillez communiquer avec Dell.</w:t>
      </w:r>
    </w:p>
    <w:p>
      <w:r>
        <w:rPr>
          <w:b/>
          <w:color w:val="FF0000"/>
        </w:rPr>
        <w:t>id 289</w:t>
      </w:r>
    </w:p>
    <w:p>
      <w:r>
        <w:rPr>
          <w:b w:val="0"/>
        </w:rPr>
        <w:t>Mais, ce n’est pas tout. Continuez à faire défiler cette page, car une de ces occasions pourrait vous convenir. Carrières de Futureshaper Que vous soyez un expert en chaînes d’approvisionnement, un ingénieur, un représentant du service à la clientèle, un représentant commercial ou un professionnel de la finance, nous avons votre emploi de rêve. Logiciel Nous sommes une entreprise numérique qui propulse la prochaine révolution industrielle. Ingénierie Comme pierre angulaire de notre entreprise, nos ingénieurs aspirent toujours à être les meilleurs au monde. Chaîne logistique et approvisionnement intégrés Accédez aux rouages d’une chaîne d’approvisionnement complexe. Honeywell aide nos clients à atteindre leur potentiel d’affaires. Gestion des affaires Favoriser des partenariats stratégiques et des transactions pour accélérer la croissance. Ressources humaines et communications Défendre les employés et aider à favoriser le changement culturel. Expérience client Jouer un rôle essentiel pour aider les clients à réaliser la transformation des applications industrielles. Finances Partenaire à l’échelle de l’entreprise pour offrir une expertise financière qui favorise la rentabilité. Services commerciaux, installations et sécurité Planifier, concevoir et fournir des solutions prévisibles et mesurables pour les programmes d’affaires efficaces. Service juridique S’assurer que nos investissements sont protégés partout dans le monde. S’assurer que les employés ont une excellente expérience en collaborant avec leurs collègues, clients et partenaires.</w:t>
      </w:r>
    </w:p>
    <w:p>
      <w:r>
        <w:rPr>
          <w:b/>
          <w:color w:val="FF0000"/>
        </w:rPr>
        <w:t>id 290</w:t>
      </w:r>
    </w:p>
    <w:p>
      <w:r>
        <w:rPr>
          <w:b w:val="0"/>
        </w:rPr>
        <w:t>Quand je vais en Bretagne chez mes parents je m'arrête toujours devant les bateaux, je n'arrive pas à m'en détacher. Bonne fin de journée. Bisous Bonjour Laure, Pardonne-moi, je suis bien peu présente sur ekla et je viens juste de découvrir ton gentil commentaire sur ma page avec les photos du lac, ainsi que l'image offerte. Je t'en remercie sincèrement. Mon passage sur ta page du jour me permet de découvrir ces beaux bateaux de pêche - de superbes photos ! un bel univers aussi chez toi ! A bientôt peut-être ? très bon week-end Paula Bonjour Bouton d'Or Un petit coucou pour vous souhaiter une bonne journée, bisous à vous deux Bonjour ma gentille Laure Je tenais à te souhaiter un très beau samedi et un doux week end. J'espère que tu auras du soleil. Chez moi il fait doux. Je t'offre un café ou ce que tu aimes, puis je file dans le bel univers suivant. En te souhaitant d'aller bien ou bien mieux, je referme doucement la porte de ton petit monde jusqu'à demain. Prends soin de toi et n'oublie pas de sourire. Merci pour ton amitié. Lolli très jolies photos, il y a longtemps que je ne suis allé sur un port. cette nuit encore, il a plu, et ce matin le ciel est bien gris je vous souhaite un bon samedi Bonjour chers amis . Une petite visite avant de partir pour le week end . Je te le souhaite agréable . Je vous embrasse . bonsoir Bouton d'or, Jolie compile de ses chalutiers de pêche avec leur filets de traine . merci pour ses belles photos. bon weekend amitiés De très jolis bateaux de pêche bien colorés Le premier est de l'île d'oléron . (IO) Passe un bon week-end Bises une très belle série de bâteaux mis en valeur par tes clichés. Bonne soirée Bonjour, une autre très belle série de bateaux de pêches, ils sont superbes. J'aime beaucoup, de très bons cadrages et des couleurs magnifiques. Un reportage très sympa. Passe une bonne fin de semaine. merci bouton d'or trés contente de ta visite c'est vrai qu'on est malheureux quand il nous quitte j'éspére que ton pépére va mieux bisous mireille recoucou ,j ai oublier de te remercier d e m avoir envoyer tes animaux ,j espère que tu vas un peu mieux et que Boule est remise de son problème de santé ,tellment dur de ne plus les avoir et partager avec eux ,surtout qu ils sont irremplaçables mème si on accorde a nouveau notre amour ,biosus ma belle et encore merci d eme les avoir fait connaitre coucou ma belle ,merci pour ton commentaire laissé pour mon amie pour la perte de sa chienne Opium ,moi aussi je sais ce que c est ,et je redoute encore ,mais bon je vais profiter d elle un max encore ,j ai regardé la région provence y es tu allée ,c est très beau ,je connais tout ce que tu as mis ,et oui je suis marseillaise donc c e ne st pas loin de chez moi ,je te souhaite un bon week end ma belle avec de gros bisous Bonjour, J'adore les bateaux et la navigation. Toutes ces photos sont superbes. Bien amicalement et bonne fin de semaine. Henri. hello bouton dòr c;est très joli ses photos bon week end amitié bisou Marcelle Une très bonne journée cdlt sylvie J'aime tous ces bateaux qui me rappelle les balades que j'ai pu faire sur les côtes de France. Merci pour ton partage. Belle journée sous le soleil, ici il brille. Bises. bonjour ! une jolie bannière, et des chaluts très colorés, belles prises de photos, bravo ! bonne journée, MIAOU !!!! Ils sont très jolis ces bateaux de pêche, j'adore le rose, bisous ! Bonjour Bouton d'Or Ils doivent être nombreux à prendre la mer et ramener de beaux poissons Bonne journée, bisous bonjour Boutondor , les ports avec leurs bateaux sont des lieux qu'on aime</w:t>
      </w:r>
    </w:p>
    <w:p>
      <w:r>
        <w:rPr>
          <w:b/>
          <w:color w:val="FF0000"/>
        </w:rPr>
        <w:t>id 291</w:t>
      </w:r>
    </w:p>
    <w:p>
      <w:r>
        <w:rPr>
          <w:b w:val="0"/>
        </w:rPr>
        <w:t>Programmez vos sorties dans la Région de Sélestat Haut-Koenigsbourg, grâce à notre agenda des manifestations ! Concerts, festivals, expositions, fêtes folkloriques, évènements sportifs… il ne vous reste plus qu’à choisir ! Ne manquez pas nos évènements incontournables : le Carnaval des Machores à Sélestat, le Schiweschlaje à Dieffenthal, le Slow up sur la Route des Vins, le Corso Fleuri à Sélestat, la fête des Rempart à Châtenois, le sentier gourmand à Scherwiller,Les heures musicales dans l’abbatiale d'Ebersmunster, la fête du Céleri à Mussig et les traditionnelles festivités de Noël sur l’ensemble de nos communes. Toute l’année, tous les jours, vous trouverez de quoi vous divertir.</w:t>
      </w:r>
    </w:p>
    <w:p>
      <w:r>
        <w:rPr>
          <w:b/>
          <w:color w:val="FF0000"/>
        </w:rPr>
        <w:t>id 292</w:t>
      </w:r>
    </w:p>
    <w:p>
      <w:r>
        <w:rPr>
          <w:b w:val="0"/>
        </w:rPr>
        <w:t>Agences de Voyage et EntreprisesAutres sites du groupe SixtNotre agence de location de voitures Sixt est située à proximité du quartier d'affaires de Saint Denis Pleyel (Métro ligne 13), du Stade de France (Gare SNCF RER D) et de la Porte de Clignancourt. Notre agence vous propose des véhicules de tourisme et véhicules plus adaptés pour vos déménagement et livraisons (cf. cette page spéciale pour la région de Saint Ouen : location utilitaire Saint Ouen). Nous vous offrons un service cinq étoiles et des véhicules standards et hauts de gamme afin que votre séjour à Paris soit le plus agréable possible. Nous disposons d'une large gamme de véhicules allant de la petite citadine (Fiat 500, VW Polo) aux berlines (Mercedes Classe B, BMW X1) en passant par les compactes (Peugeot 308,  Audi A1, BMW Serie 1). Louer une voiture à Saint Ouen est idéal pour vous déplacer dans le nord de la capitale et à Saint Denis. Dans les environs de notre agence, vous trouverez notamment le marché aux puces de Saint Ouen, l'hôtel de ville et ses peintures ou encore la basilique cathédrale de Saint Denis. Le 18e arrondissement de Paris n'est pas bien loin, où vous pourrez vous délecter de la vue et de l'atmosphère agréable de la butte Montmartre, un incontournable de la ville Lumière !</w:t>
      </w:r>
    </w:p>
    <w:p>
      <w:r>
        <w:rPr>
          <w:b/>
          <w:color w:val="FF0000"/>
        </w:rPr>
        <w:t>id 293</w:t>
      </w:r>
    </w:p>
    <w:p>
      <w:r>
        <w:rPr>
          <w:b w:val="0"/>
        </w:rPr>
        <w:t>Ne respirez plus ! dit le radiologue. Alors, on ne respire plus. Mais à la fin de la séance de clichés, le médecin oublie de dire : "Respirez !". Alors on...Mais non, on se remet à respirer, c'est ainsi, on ne peut pas faire autrement ! "Compte tenu de la cessation d'Adobe Flash player, vous ne pouvez plus écouter les enregistrements musicaux que nous proposons Eklablog est en train de faire le nécessaire, ils seront de nouveau ,disponibles dans quelques temps. Soyez les bienvenus pour voyager dans les textes et liens qui accompagnent les Chants de Reliance" (13/1/21) L'école EDEN, démarre une nouvelle promotion de son enseignement professionnel d'enseignant de Qi Gong. Une formule sur 4 ans avec possibilité de passer les diplômes fédéraux dès la troisième année. Tous les renseignements sur Un nouvel animateur rejoint la MJC d’Espéraza : Benoît. Il propose des cours d’initiation à la guitare pour enfant et pour adulte ainsi que des cours d’espagnol, basés sur la communication orale.Tout ça le mercredi après-midi. La respiration abdominale est parfois appelée "ventrale" ou Respiration diaphragmatique. En effet, le diaphragme est le muscle respiratoire le plus important. Il est nécessaire de le rééduquer car sa mobilisation apporte de nombreux bienfaits. À l'inspiration, il descend ; à l'expiration, il remonte. Ce mouvement fait simultanément monter et descendre les reins (surtout le gauche). Il tonifie donc la fonction rénale. Elle est anti-stress. La respiration des angoissés est souvent haute et superficielle. Ainsi, le plexus solaire n'est plus massé et la respiration ne peut être profonde ; de plus, les Japonais placent le centre de gravité à quelques centimètres sous le nombril ; ils l'appellent le Hara.La vie des moines zen, mais aussi celle de nombreux Japonais, est dirigée vers ce Hara. D'après eux, sans une connaissance profonde de ce centre, la vie est déséquilibre. Or, la respiration abdominale touche ce point et le réveille. Comme il est un des centres vitaux de l'homme, il est primordial de le stimuler, de le conscientiser. Il se situe d'ailleurs à la même hauteur qu'un centre d'énergie très important en Yoga et qu'un point d'acupuncture baptisé Élixir de longue vie. Il y a 7 centres d'énergie très importants - Chakras. Ils correspondent chez différents individus à autant de nœuds d'angoisse. Il en existe un situé au niveau de la gorge.Chez certaines personnes, l'angoisse se place à cette hauteur et provoque une sensation de gorge nouée. Chez d'autres, cette tension se place au niveau du plexus solaire. Les bienfaits de la respiration par le ventre sur YouTube [https://www.youtube.com/watch?v=OF-CM_M6Ruk] 06 juillet 2019 Les postures et les respirations ont pour but de dénouer ces régions, puis de les éveiller Concentration sur le passage de l'air dans les narines ou dans la gorge, ou mieux sur la région abdominale. Conscience du rythme. Difficultés Le diaphragme est le muscle respiratoire le plus important. Pourtant, de nombreuses personnes ne le perçoivent pas ou, plus exactement, elles ne savent plus le mobiliser ayant pris la mauvaise habitude de respirer uniquement avec le thorax. La seconde difficulté, c'est le contrôle abdominal. Lorsque vous abordez pour la première fois la respiration abdominale, le contrôle des muscles doit être laissé de côté. Mais, dès que vous aurez retrouvé cette respiration naturelle, il deviendra nécessaire (surtout pour les respirations ou prânayâmas pratiqués assis) de contracter légèrement les muscles abdominaux. Cela permet de maintenir les viscères en place, de les dégorger de leur sang veineux, bref de stimuler toutes les fonctions organiques. Cette contraction, à laquelle il faut s'entraîner, doit avoir lieu durant l'inspir, l'exp</w:t>
      </w:r>
    </w:p>
    <w:p>
      <w:r>
        <w:rPr>
          <w:b/>
          <w:color w:val="FF0000"/>
        </w:rPr>
        <w:t>id 294</w:t>
      </w:r>
    </w:p>
    <w:p>
      <w:r>
        <w:rPr>
          <w:b w:val="0"/>
        </w:rPr>
        <w:t>La Prog Fonctionnelle, Annexe: MapReduce Faisons maintenant une petite parenthÃ¨se a propos de MapReduce, le framework thÃ©orique utilisÃ© pour l'exÃ©cution de grosses requÃªtes dans Hadoop ou MongoDB. Dans MapReduce, la structure de donnÃ©es de base est le dictionnaire (aka hash, aka table associative). Une requÃªte MapReduce se compose de deux fonctions, un mapper et un reducer . Le mapper sera d'abord exÃ©cutÃ© sur toutes les paires clef-valeur de l'input, et retourne (Ã©ventuellement) une (ou plusieurs) nouvelle(s) paire(s) clef-valeur. Ensuite, pour chaque clef dans les rÃ©sultats fournis par le mapper , le reducer reÃ§oit toutes les valeurs correspondantes. Il Ã©met ensuite une valeur finale, et c'est cette valeur qui est stockÃ©e, avec la clef correspondante, dans l'output. Une contrainte supplÃ©mentaire est que le reducer doit Ãªtre une fonction associative (oui oui, comme l'associativitÃ© de l'addition que vous avez vu a l'Ã©cole) et commutative. Le rÃ©sultat de reduce([reduce([a,d]), reduce([b, reduce([c,e]), f])), par exemple, doit Ãªtre identique Ã reduce([a,b,c,d,e,f]). Enfin, le mapper comme le reducer ne peuvent pas avoir d'effets de bord. Interdites donc les variables globales ou la communication avec l'extÃ©rieur. Prenons un exemple extrÃªmement simple: le comptage des mots dans une collection de documents (ce que ferait un moteur de recherche pour trouver les mots les plus populaires.) Notre input est donc une collection de documents, on peut imaginer Code : input = {'0001': 'blah bli blu', '0002': 'YOU LOST THE GAME', ... } Notre mapper va compter les mots, et Ã©mettre la valeur 1 pour chaque mot trouvÃ©: Code : def mapper(key, value): for word in value.split(): emit(word, 1) # emission de la paire clef-valeur en sortie Notre reducer va calculer la somme des valeurs: Code : def reducer(key, values): return sum(values) On soumettra la requÃªte a la base, avec quelque chose du genre Code : output = runMapReduce(input, mapper, reducer) Oui oui, mais quel intÃ©rÃªt ? Il se trouve que ce modÃ¨le est particuliÃ¨rement adaptÃ© pour exÃ©cuter, sur des gros clusters, des requÃªtes de type analytique, qui ont besoin de lire une table entiÃ¨re, pas juste accÃ©der Ã un index. On peut stocker les donnÃ©es sur un Ã©norme cluster de machines relativement modestes. Chaque machine est responsable de son propre disque, et peut le lire entiÃ¨rement en un temps raisonnable. Pour augmenter la puissance du cluster, on ajoute simplement des machines, mais leur taille ne change pas. Quand un systÃ¨me pareil grandit, le coÃ»t des communications rÃ©seau devient de plus en plus Ã©levÃ©, alors que les coÃ»ts d'I/O ou de calcul ne changent pas. Les coÃ»ts rÃ©seau finissent donc par dominer le temps d'exÃ©cution de la requÃªte. Les tables clef-valeur sont stockÃ©es distribuÃ©es sur toutes les machines; chaque machine est responsable d'un petit sous-ensemble de clefs. L'allocation se fait en utilisant une fonction de hachage, de cette maniÃ¨re n'importe quel noeud sait instantanÃ©ment sur quel autre machine se trouve une clef donnÃ©e. Comme les mappers s'exÃ©cutent clef par</w:t>
      </w:r>
    </w:p>
    <w:p>
      <w:r>
        <w:rPr>
          <w:b/>
          <w:color w:val="FF0000"/>
        </w:rPr>
        <w:t>id 295</w:t>
      </w:r>
    </w:p>
    <w:p>
      <w:r>
        <w:rPr>
          <w:b w:val="0"/>
        </w:rPr>
        <w:t>Air vicié dans les écoles La qualité de l’air dans nos écoles laisse à désirer, conclut le Vérificateur général qui blâme les commissions scolaires et le ministère de l’Éducation pour des taux de CO2 anormalement élevés et la présence de moisissures. Dans un rapport accablant déposé jeudi, le VG par intérim Michel Samson déplore des «situations préoccupantes» et de graves lacunes qui peuvent entraîner des problèmes de santé pour les enfants. La mauvaise qualité de l’air peut provoquer des maux de tête, de la fatigue, des difficultés respiratoires et de concentration. Le Québec devrait s’inspirer du Minnesota et du Connecticut où «c’est beaucoup plus règlementé», a-t-il fait valoir. Les seuls standards qui existent actuellement chez-nous concernent l’amiante et le radon. L’encadrement de la qualité de l’air intérieur par les commissions scolaires est «souvent insatisfaisant». Quant au ministère de l'Éducation, sa surveillance n'est pas adéquate, martèle-t-il. Six écoles au hasard Le VG a visité des écoles au hasard (qu'il n'a pas identifiées publiquement) à la Commission scolaire de Montréal, la Commission scolaire des Navigateurs sur la rive-sud de Québec et la Commission scolaire de Sorel-Tracy. Il a constaté la présence de moisissure dans 4 des 6 écoles passées au peigne fin. En classe, on a même découvert des concentrations de dioxyde de carbone (CO2) deux fois plus élevées que la norme acceptable de 1 200 ppm. Il pointe du doigt, notamment, «l'empoussièrement vraiment excessif des systèmes de ventilation». Les locaux sont parfois «surchauffés», avec des taux d’humidité très élevés ou très bas. Fissures dans les fondations, mauvais drainage de la toiture, matériaux endommagés contenant de l’amiante figurent aussi dans la liste de ces découvertes. De surcroît, «l’entretien ménager de 5 des 6 écoles visitées est négligé», apprend-on. Bien qu'il s'agisse d'un mince échantillon des quelques 1 800 écoles publiques (dont l'âge moyen est de 53 ans), le VG voulait un portrait représentatif du parc immobilier scolaire. «C'est certain qu'on ne peut pas extrapoler les résultats à l'ensemble de toutes les écoles au Québec. Il n'en demeure pas moins que, pour la plupart des lacunes qu'on a relevées, on a souvent cinq des six écoles qui présentent ces lacunes-là. Donc il y a quand même une situation préoccupante». Entretien «variable» Aucune des 3 commissions scolaires vérifiées n’assure une inspection visuelle des bâtiments. À Montréal, l’entretien préventif «est variable et peu organisé», peut-on lire dans le rapport. Bien que la CSDM se soit dotée d’un programme sur la qualité de l’air intérieur en mars 2012, les mesures mises en place méritent d’être bonifiées, juge le VG. «C’est une histoire d’horreur ce rapport», a réagi la députée caquiste Nathalie Roy. «C’est inacceptable que des enfants fréquentent des écoles qui sont pratiquement insalubres. On est en 2012!», s'est-elle insurgée, réclament une intervention de la ministre de l'Éducation Marie Malavoy. Il a été impossible de joindre cette dernière pour réagir aux conclusions du rapport.</w:t>
      </w:r>
    </w:p>
    <w:p>
      <w:r>
        <w:rPr>
          <w:b/>
          <w:color w:val="FF0000"/>
        </w:rPr>
        <w:t>id 296</w:t>
      </w:r>
    </w:p>
    <w:p>
      <w:r>
        <w:rPr>
          <w:b w:val="0"/>
        </w:rPr>
        <w:t>Et si, d’aventure, l’un de vos personnages mourait ? Plusieurs solutions s’offrent à vous, dont notamment celles-ci : - faites-le ressusciter (un objet magique récupérable dans Le Dépouillement Dernier vous le permettra, si vous n’avez pas un puissant nécromancien parmi vos amis) ; - jouez-le soit en tant que mort-vivant, soit en tant que fantôme (ce qui est tout à fait possible dans T&amp;T, nous y reviendrons) ; - recyclez-le comme PNJ, comme ça, il ne sera pas tout à fait perdu ; - écrivez ou faites créer une aventure pour le récupérer du monde des morts d’une façon ou d’une autre (par un groupe de nouveaux personnages) ; - inventez-lui une soeur, un frère, un enfant ou un petit cousin qui récupérera ses biens et reprendra le flambeau. Dans un monde de magie tel que la Terre des Trolls, tout est possible. Par exemple, envoyer de nouveaux personnages au royaume des morts ou au walhalla pour récupérer les personnages passés dans l’autre monde. Ou alors, les personnages morts peuvent avoir été ranimés par un nécromancien ou avoir été « sauvés » par un dieu maléfique, mais devoir payer leur liberté en accomplissant quelques menues missions dans une dimension démoniaque, etc. Cela dit, avant de vous lancer, assurez-vous bien que les joueurs auxquels appartenaient les personnages à récupérer soient bien d’accord pour tenter l’aventure. Dans la négative, mieux vaut repartir sur un nouveau pied avec des personnages tout neufs (raison pour laquelle il est conseillé de jouer plusieurs personnages, et non toujours le même). Pour un éclairage supplémentaire sur la mort des personnages dans les jeux de rôle en général, voir également ce débat intéressant mené par Guillaume Besançon (de JDR Magazine) et Benoît Chérel (des Chroniques d’Altaride) : Jouer un fantôme | Tunnels &amp; Trolls 23 février 2013 à 12:01 […] annoncé précédemment dans l’article votre personnage est mort… que faire ?, voici quelques indications sur la manière de le faire revivre… d’une certaine […] Une pièce old school | Tunnels &amp; Trolls 22 mars 2013 à 21:23 […] Les victimes du diamant-crâne sont réanimées au bout de trois tours de combat après leur mort. Ce sont alors des zombies ayant toutes les capacités d’origine des aventuriers morts (y compris magiques), à ceci près que c’est maintenant le maléfique MJ qui les contrôle… (il sera toujours possible aux joueurs de les récupérer, éventuellement, voir « Votre aventurier est mort… que faire ?« ). […] Vos personnages gagnants | Tunnels &amp; Trolls 30 août 2014 à 13:03 […] absolus sont ceux qui sont morts, c’est le pôle extrême négatif, bien qu’il y ait, comme nous l’avons vu, des manières d’atténuer les dégâts ou de donner à ce personnage une seconde vie. Les […]</w:t>
      </w:r>
    </w:p>
    <w:p>
      <w:r>
        <w:rPr>
          <w:b/>
          <w:color w:val="FF0000"/>
        </w:rPr>
        <w:t>id 297</w:t>
      </w:r>
    </w:p>
    <w:p>
      <w:r>
        <w:rPr>
          <w:b w:val="0"/>
        </w:rPr>
        <w:t>Titre : Une assemblée de chacals Auteur : S. Craig Zahler Édition : Gallmeister (06/10/2017) Résumé : Après avoir tiré un trait sur leurs jeunesses de braqueurs et d’assassins, les quatre membres du « Gang du grand boxeur » mènent désormais des existences rangées et paisibles. Jim a si bien réussi à refaire sa vie qu’il est sur le point d’épouser la sublime fille d’un shérif. Mais un fantôme ressurgi du passé annonce qu’il compte s’inviter à la cérémonie et profiter de la fête pour régler de vieux comptes. La mort dans l’âme, les quatre anciens amis n’ont plus qu’à se donner rendez-vous au mariage, où il faudra vaincre ou mourir. Mais ce qui les attend dépasse de très loin tout ce qu’ils avaient pu imaginer… Entre La Horde sauvage et les films de Tarantino, un western noir terriblement efficace. Critique : Une assemblée de chacals a tout d’un épisode bien connu des fans de GOT : les noces pourpres… En version western, bien entendu. J’avais lu que certains trouvaient ce western noir fort violent, et, dans mon imagination, je m’attendais à un déchaînement de fureur dès les premières pages. Mais non, ce n’est pas si violent que ça ! Certes, le final est assez sanglant, avec un happy end disparu sans demander son reste, mais au vu des chacals et des hyènes qui s’invitèrent à la noce, on ne pouvait pas terminer sur une note style « l’île aux enfants » ! Restons sérieux… La violence ne commence qu’à se faire sentir sur le final, dans les 100 dernières pages, mais malgré l’agressivité de certaines scènes, il ne pouvait en être autrement avec un tel personnage à la tête d’une horde sauvage. Pour les miracles, veuillez vous adresser à Lourdes et prévoir 48h de délai. Bon, lorsque Oswell écrit une lettre expliquant tout son passé à son épouse, on aura droit à quelques scènes de violences, nous parlons de braquages, aussi. Mais Jim, Oswell, Godfrey et Dicky, nos bandits, sont des anges face à un sadique tel que Quilan. Moi, j’ai littéralement pris mon pied dans ce western plus sombre que les caleçons des mercenaires, surtout en sentant la tension monter d’un cran et les révolvers sortir de leur gaines. Le point culminant étant le mariage de Béatrice avec Jim, un ancien du gang. Il y a un peu de « Unforgiven » dans ce roman car nos anciens bandits se sont calmés et ont pris un tournant radical dans leur vie, passant de braqueurs de banques meurtriers à paisibles fermiers, menuisiers, ou dragueur de bonnes femmes riches. Oui, c’est un western noir, sombre, violent sur le final, prenant et bourré de tensions. Du Sergio Leone qui se serait accouplé avec Quentin Tarantino. C’est vif, c’est précis, tu sens que ça va mal se terminer, tu sens que la poudre va parler, que le sang va couler et mine de rien, tu agrippes un peu plus ton roman. Les dialogues sont courts, brefs, percutants, sans grands discours, ils vont droit au but et certaines répliques m’ont fait sourire. Pas de temps mort, même lorsque l’auteur nous présente nos quatre anciens bandits, James « Jim » Lingham, Richard « Dicky » Sterling, Oswell et Godfrey Danford, qui se complaisent dans des petites vies bien rangées. L’écriture simple, mais non simpliste, va droit au but et pourrait très bien aller pour un scénario de film tant elle est visuelle. Manque plus que la musique d’Ennio pour te croire sur un grand écran ou carrément dans un bled du Montana. Tout en restant sur la ligne rouge, tout en jouant au funambule entre le sérieux et le grotesque, l’auteur ne tombera jamais du mauvais côté car il maîtrise son récit, et, bien que mené à un bon</w:t>
      </w:r>
    </w:p>
    <w:p>
      <w:r>
        <w:rPr>
          <w:b/>
          <w:color w:val="FF0000"/>
        </w:rPr>
        <w:t>id 298</w:t>
      </w:r>
    </w:p>
    <w:p>
      <w:r>
        <w:rPr>
          <w:b w:val="0"/>
        </w:rPr>
        <w:t>#1 Le 23/03/2013, à 13:00 - gisclace Problème Samba (ou pas !!!) Bonjour à tous, J'ai un petit soucis que je n'arrive pas à résoudre, je viens de réinstaller un Ubuntu serveur, y ai mis tout mon bazar et ai configuré un partage Samba. Sous windob, et Xbmc, pas de soucis j'arrive à me connecter aux dossiers partagés par contre avec mon ubuntu j'ai le bon vieux message d'erreur suivant : Impossible de monter l'emplacement L'obtention de la liste des partages du serveur a échoué Voila en gros mon installation : ubuntu serveur : fichier Samba (commande testparm -s) : [serveur] force user = nobody read only = No create mask = 0777 force create mode = 0777 directory mask = 0777 force directory mode = 0777 guest ok = Yes sync always = Yes locking = No delete readonly = Yes Celui-ci à été généré par webmin, et voici celui que j'ai fait à la mano : [samba-partage] comment = Données du serveur path = /home/bip read only = No guest ok = Yes hosts allow = 192.168.1. Les deux sont accessible. (hormis par ubuntu hein ) Sur mon ubuntu : Dans explorer le réseau j'ai : mon nas (ok en accès), openelec (raspberry avec xbmc, ok en accès), ma box (sfr, ok en accès) et réseau windows Dans réseau windows, j'ai WORKGROUP qui contient tout les systèmes enregistrés dans le partage WORKGROUP (y compris mon partage samba unbuntu serveur) Je pense donc que cela ne vient pas de l'ubuntu serveur mais plutôt de l'ubuntu, mais rien à faire... Merci d'avance si quelqu'un à une idée. #2 Le 25/03/2013, à 09:32 - remi82 Re : Problème Samba (ou pas !!!) Bonjour gisclace, Sur ton poste client ubuntu, as-tu bien smbfs (cifs) et smbclient d'installé ? #3 Le 25/03/2013, à 13:58 - gisclace Re : Problème Samba (ou pas !!!) Bonjour remi82 Oui ces outils sont bien installés et fonctionnel #4 Le 25/03/2013, à 14:17 - remi82 Re : Problème Samba (ou pas !!!) As-tu essayer de les monter via le terminal ? mount -t cifs -o username=ton_nom_utilisateur //ip_du_serveur/nom_du_partage /mnt Ne met pas l'option -o si tu n'as pas de nom d'utilisateur sur tes partages. #5 Le 25/03/2013, à 14:31 - gisclace Re : Problème Samba (ou pas !!!) Oui j'ai essayé, j’obtiens un message d'erreur : Retrying with upper case share name mount error(6): No such device or address Refer to the mount.cifs(8) manual page (e.g. man mount.cifs) #6 Le 25/03/2013, à 15:19 - remi82 Re : Problème Samba (ou pas !!!) Est-ce que ça fonctionne avec nautilus ? (avec l'interface graphique) #7 Le 25/03/2013, à 15:58 - gisclace Re : Problème Samba (ou pas !!!) Non ça ne fonctionne pas, je le vois mais ne peux l'ouvrir, j'ai le message d'erreur suivant : Impossible de monter l'emplacement L'obtention de la liste des partages du serveur a échoué #8 Le 25/03/2013, à 17:22 - toutafai Re : Problème Samba (ou pas !!!) Bonsoir, en ouvrant les ports se sera peut etre mieux ! Voir ici #9 Le 25/03/2013, à 17:33 - gisclace Re : Problème Samba (ou pas !!!) J'y avais pensé... et ai donc rajouter les règles pour les ports en questions et ai même désactivé ufw pou vérifier si cela ne venait pas de là, mais non. #10 Le 25/03/2013, à 19:32 - toutafai Re : Problème Samba (ou pas !!!) désactivé ufw ne sert à rien, y a toujours iptables (et netfilter) qui sont la.... retour de su</w:t>
      </w:r>
    </w:p>
    <w:p>
      <w:r>
        <w:rPr>
          <w:b/>
          <w:color w:val="FF0000"/>
        </w:rPr>
        <w:t>id 299</w:t>
      </w:r>
    </w:p>
    <w:p>
      <w:r>
        <w:rPr>
          <w:b w:val="0"/>
        </w:rPr>
        <w:t>Toute action de changement comporte trois phases, qu’il importe de bien discerner et de vivre. Trop souvent, les entreprises, « le nez dans le guidon », bâclent les deux premières… Investir dans les deux premières phases, c’est avoir le courage de d’abord ralentir… pour une action finalement plus juste, plus pertinente et plus efficace. Prise de poste, phase de changement à fort enjeu… Un coaching individuel vous permet de clarifier vos ambitions, de discerner l’essentiel et de faire de véritables choix. Le coaching individuel est un accompagnement personnalisé fondé sur une relation de confiance et de parité entre un coach et un coaché. Ni formation, ni conseil ni thérapie (tout en empruntant des outils à ces différents champs), il consiste en une co-élaboration, une co-construction et une exploration conjointe par le coach et le coaché d’un nouveau regard sur la réalité, et par conséquent de nouvelles solutions et de nouvelles façons de faire pour le coaché. Le coaching de développement Il est adapté dans des contextes de prise de poste, de changement de fonction, de promotion, de développement du leadership, de dépassement d’un obstacle professionnel qui nécessite de mieux appréhender ses forces et axes de progrès pour pouvoir assumer ses nouvelles responsabilités. Il permet la réflexion sur le développement professionnel avant la prise de poste ou l’accompagnement personnalisé une fois en fonction. Le coaching de résolution Centré sur la personne, il est utilisé quand le coaché a besoin de résoudre un problème professionnel d’ordre relationnel, managérial qui l’implique sur un plan individuel (gestion de conflits, gestion du stress, blocages relationnels…). Notre démarche est fondée sur un processus structuré autour de : – Un entretien préalable avec le coaché, prise de contact réciproque pour approfondir ses besoins, ses attentes et déterminer le contexte d’intervention. – Un entretien tripartite entre coach, entreprise (généralement le n+1 du coaché) et coaché, pour formaliser un contrat sur les objectifs et les changements attendus. – Une proposition de prestations personnalisée qui définit le cadre et le programme d’intervention, et précise le nombre de séances en fonction du besoin exprimé tant par l’entreprise que par le coaché. – L’espace entre deux séances (deux à trois semaines en moyenne) permet d’ancrer et d’expérimenter les pistes et solutions envisagées en séance. En option, un entretien tripartite complémentaire en milieu de mission pour évaluer les premiers changements constatés et redéfinir éventuellement les objectifs si le contexte l’exige. Un entretien tripartite en fin de mission pour évaluer les progrès du coaché en fonction des objectifs cibles. Aider chacun à trouver sa juste place, faire grandir son équipe et favoriser l’intelligence collective. Nous accompagnons les équipes dirigeantes dans des phases de changements à forts enjeux: prise de fonction de nouveaux membres au sein de celles-ci, évolution du rôle d’une instance dirigeante (COMEX ou CODIR), changement de stratégie ou d’organisation, situations de crise… Parmi nos partis pris pédagogiques dans la conception et l’animation de séminaires toujours sur-mesure : Nous utilisons la dynamique de groupes de participants : nous alternons travail individuel, en sous-groupes de tailles différentes, et activités plénières dans des rythmes variés. Cela favorise la coopération et met en évidence la contribution individuelle à la performance collective. Nous faisons vivre une expérience : l’exploration et l’ancrage de nouvelles façons de faire est d’autant plus fort que les participants sont acteurs et vivent une expérience. Celle-ci peut passer par des mises en situation, ou par des jeux pédagogiques. Nous développons une pédagogie de mobilisation autour des enjeux et des talents : nous faisons travailler chacun à partir de ses enjeux personnels et collectifs, de la r(e)découverte de ses talents individuels et des complémentarités au sein de l’équipe. Pour être performant et serein dans une organisation complexe, il est nécessaire de pouvoir porter son attention sur : – La relation à soi : celle que l’on entretient avec son envie, ses capacités, ses émotions, son énergie vitale. – La relation aux autres : ses clients, ses actionnaires, sa hiérarchie, ses collègues, ses collaborateurs, ses partenaires. – La relation</w:t>
      </w:r>
    </w:p>
    <w:p>
      <w:r>
        <w:rPr>
          <w:b/>
          <w:color w:val="FF0000"/>
        </w:rPr>
        <w:t>id 300</w:t>
      </w:r>
    </w:p>
    <w:p>
      <w:r>
        <w:rPr>
          <w:b w:val="0"/>
        </w:rPr>
        <w:t>- 10 - 10 - 8.8 - ✅ 【 Longueur réglable 】 Il est très pratique de régler la longueur des bâtons de trekking afin de s’adapter au mieux à votre hauteur et d’améliorer la stabilité sur différents terrains. La longueur peut être ajustée de 112 à 130 cm, ce qui est adapté pour les hommes, les femmes et les adolescents. - Pliable et léger : pour ceux qui veulent voyager léger, ces bâtons de trekking sont votre meilleur choix. Il peut être plié en 3 sections (environ 36,8 cm après pliage), et est livré avec un sac pour transporter les bâtons, qui s’adapte bien à votre sac à dos ou valise. - Système de choc intégré : fabriqué en alliage d’aluminium – essentiel pour la randonnée ou la randonnée sur des terrains accidentés et supporte des poids plus lourds, ce qui offre un niveau élevé de résistance à la corrosion. Système d’absorption des chocs intégré pour réduire les dommages causés par la force causée par différents terrains lors de l’utilisation. - Construit pour votre confort : la poignée ergonomique en mousse EVA avec dragonne, absorbe la transpiration, conception rainurée antidérapante, plus robuste et confortable que la poignée en liège. Ne vous inquiétez pas du risque de décollement et de casse. - ✅ 【 Bouton de verrouillage caché 】 Vous devez d’abord connecter les 2 sections desserrées au soufflet. Le bouton se trouve sur la section 3 avec les mots « Down Stretch ». Si vous ne voyez pas le bouton, veuillez tirer avec force. Il peut être verrouillé très étroitement pour assurer la sécurité. - Les bâtons de trekking disposent d’un système de pliage unique et facile à utiliser, de sorte que vous pouvez rapidement plier ou prolonger vos bâtons de 35 cm à 135 cm. - Lorsqu’ils ne sont pas utilisés, ils peuvent facilement être pliés à moins de 35 cm et rangés dans votre sac à dos. - Le bâton de randonnée en aluminium 7075 peut mieux résister à la pression et aux chocs que le carbone qui provoque des douleurs dans les articulations et les muscles et évite les chutes en améliorant considérablement votre équilibre. - La poignée ergonomique en mousse EVA avec sangle de poignet, absorbe la transpiration, rainure antidérapante et plus robuste et confortable que le manche en liège. - Convient pour la plupart des terrains – Avec quelques bâtons de randonnée en caoutchouc interchangeables et quelques assiettes pour la neige vous pouvez affronter tous les terrains. - ◾◾ CONFORT ET LÉGÈRETÉ ◾◾ Bâtons de trekking carbone pour randonneurs très exigeants : meilleure réduction des vibrations et gain de poids pour les plus minimalistes. - ◾◾ FACILE A REGLER ◾◾ Ajustement simple, rapide, et fiable grâce à un système de clips robuste, les batons de randonnée télescopiques s’adaptent à votre taille en quelques secondes (105cm/135cm). - ◾◾ SANTE &amp; BIEN-ETRE ◾◾ Améliorez votre condition physique. Soulage articulations, genoux, dos: gagner en stabilité et en endurance. Trouver de meilleurs appuis. Limiter la fatigue. Les bâtons SpOutdoor vous apportent une meilleure sécurité lors de vos balades. - ◾◾ LE CADEAU IDÉAL ◾◾ Cet accessoire incontournable de marche ravira vos proches. a coup sûr, un cadeau original pour un évènement spécial : anniversaire, fête, pot de départ, une randonnée mythique, nouvelle saison sportive. - ◾◾ VOTRE SATISFACTION 100% GARANTIE ◾◾ SpOutdoor : c’est avant tout une équipe humaine et à l’écoute de ses clients. 30 jours pour changer d’avis et une garantie de 3 ans. Pourquoi hésiter? Ajoutez ces cannes de marche à votre panier 😉 - Nouveau design pour 2019 avec un prix de lancement limité dans le temps ! Commandez votre paire de bâton de marche Maintenant ! Notre bâton en aluminium 7075 pèse jusqu’à 115 grammes de moins que les bâtons en aluminium</w:t>
      </w:r>
    </w:p>
    <w:p>
      <w:r>
        <w:rPr>
          <w:b/>
          <w:color w:val="FF0000"/>
        </w:rPr>
        <w:t>id 301</w:t>
      </w:r>
    </w:p>
    <w:p>
      <w:r>
        <w:rPr>
          <w:b w:val="0"/>
        </w:rPr>
        <w:t>• MINI poursuit l’extension de sa gamme avec rigueur. Dernier rejeton : Le MINI Roadster, sixième modèle de l’offre actuelle de la marque et première biplace décapotable de son histoire ; Interprétation moderne, typiquement MINI du concept de voiture sportive compacte à deux places avec capote textile à ouverture manuelle Premier véhicule premium de ce type dans le segment des petites voitures Offre unique pour clients exigeants qui apprécient une sportivité élégante, le plaisir spontané de la conduite décapotée et un style irrésistible Maniabilité enthousiasmante grâce aux moteurs puissants et aux technologies sophistiquées du châssis D’innombrables possibilités de personnalisation • Transposition authentique du langage des formes MINI aux proportions d’un roadster Nette focalisation sur le caractère de biplace et le plaisir de rouler capote ouverte Allure sportive avec porte-à-faux courts typiquement MINI, une carrosserie qui s’appuie vigoureusement sur les roues et une ligne scapulaire haute Style unique et détails caractéristiques soulignant l’appartenance à la marque • Silhouette tricorps avec coffre décroché Allure longiligne élégante de roadster grâce aux montants avant très inclinés, une ligne scapulaire légèrement ascendante en continu et une partie arrière fuyant doucement vers le bas Hauteur de la voiture réduite de plus de 20 millimètres par rapport à celle de la MINI Cabriolet Capote en toile à commande manuelle actionnable d’une seule main permettant une ouverture ou fermeture ultrarapide et facile. • Sensations typées karting inégalées et niveau de sécurité hors du commun grâce à un réglage spécifique du châssis, un centre de gravité bas, une carrosserie très rigide en torsion et une aérodynamique optimisée Direction électromécanique et Contrôle dynamique de la stabilité DSC proposés en série, Contrôle de traction dynamique DTC et fonction de blocage électronique du différentiel EDLC proposés en option (de série sur la MINI John Cooper Works Roadster) Arceaux anti-retournement en acier inox poli Aileron actif se déployant automatiquement à 80 km/h MINI John Cooper Works Roadster dotée en série du pack aérodynamique John Cooper Works. • Concept strictement biplace offrant des capacités de rangement et de chargement élargies derrière les sièges conducteur et passager, une trappe de chargement et un compartiment à bagages de 240 litres Grand capot arrière pivotant largement vers le haut pour faciliter le chargement En option : filet anti-remous à insérer entre les arceaux de sécurité. • Quatre cylindres de la toute dernière génération Moteurs à essence et diesel les plus puissants de la gamme des moteurs MINI Technologie MINI TwinPower Turbo MINI John Cooper Works Roadster forte de 155 kW (211 ch), MINI Cooper S Roadster de 135 kW (184 ch), MINI Cooper Roadster de 90 kW (122 ch), MINI Cooper SD Roadster de 105 kW (143 ch) Efficience exemplaire grâce à la technologie MINIMALISM. • Choix de coloris et de matériaux exclusif pour les garnitures de sièges et couleurs de médaillons de porte, les inserts décoratifs et les Colour Lines Options exclusives supplémentaires du programme MINI Yours et «bandes sport» de couleur contrastée permettant une personnalisation encore plus prononcée Dotation standard haut de gamme comprenant assistance à la direction asservie à la vitesse, rétroviseurs extérieurs à réglage électrique, détecteur d’obstacles Park Distance Control, climatisation (MINI Cooper S Roadster, MINI Cooper SD Roadster, MINI John Cooper Works Roadster) ainsi que système audio avec lecteur CD compatible MP3 et prise auxiliaire (AUX-In) de série Gamme des options avec, entre autres, boîtiers de phares noirs, phares au xénon, éclairage directionnel adaptatif, accès confort, climatisation automatique, compteur Always Open Timer grand choix de fonctions de divertissement et de communication : système audio HiFi Harman Kardon, système de navigation MINI, fonctions MINI Connected, telles que l’application</w:t>
      </w:r>
    </w:p>
    <w:p>
      <w:r>
        <w:rPr>
          <w:b/>
          <w:color w:val="FF0000"/>
        </w:rPr>
        <w:t>id 302</w:t>
      </w:r>
    </w:p>
    <w:p>
      <w:r>
        <w:rPr>
          <w:b w:val="0"/>
        </w:rPr>
        <w:t>Voici les speakers qui sont intervenus ou dont l’intervention est prévue au Ch’ti JUG : - Architecte senior, Antonio Goncalves intervient chez ses clients comme consultant et formateur. Ancien consultant Weblogic chez BEA Systems, il s’est spécialisé depuis 1998 dans l’architecture logicielle et les technologies Java. Antonio est l’auteur du livre Java EE 5 aux éditions Eyrolles ainsi que le livre Beginning Java EE 6 Platform with GlassFish 3 édité chez APress. Il est membre du JCP et intervient sur les JSR 316 (Java EE 6), JSR 317 (JPA 2.0) et JSR 318 (EJB 3.1). Il enseigne également la plate-forme Java EE au Conservatoire National des Arts et Métiers. Il est rédacteur technique pour les sites DevX et developpez.com. Antonio est co-fondateur et co-responsable du Paris Java User Group. Antonio a animé la session sur Java EE 6 du 13 mai 2009. - Arnaud Héritier est expert senior spécialisé dans les technologies Java/JEE. Que cela soit en tant que développeur, architecte ou responsable de projet, il a été impliqué dans d’importants projets pour différentes entreprises françaises. En travaillant sur le développement d’applications, il fût rapidement confronté au problème d’améliorer continûment la qualité tout en apportant simplicité et productivité aux développeurs. Un des points faibles sur les développements de logiciels en Java était le système de construction: difficile à automatiser proprement et coûteux à maintenir. C’est ainsi qu’il s’intéressa et qu’il rejoint le projet Apache Maven en Avril 2004 pour offrir à tous un mécanisme de construction stable, automatisable, et efficace. Son implication dans le projet, le conduit à rejoindre son comité de direction en Juin 2005. - Diplômé de Supélec, Emmanuel Bernard a passé quelques années dans le secteur de la grande distribution où il a commencé à s’impliquer dans le monde de l’ORM. Il a rejoint l’équipe Hibernate en 2003 et est maintenant leader technique chez JBoss de Red Hat. Emmanuel est le développeur principal d’Hibernate Annotations et Hibernate EntityManager, 2 projets clés qui s’appuient sur Hibernate Core pour implémenter la spécification Java Persistence™ et dirige également Hibernate Search et Validator. Emmanuel est membre de l’expert group JPA 2.0 et spec lead de la JSR 303: Bean Validation. Il intervient régulièrement dans diverses conférences et JUGs, dont JavaOne, JBoss World, Devoxx et est le co-auteur d’Hibernate Search in Action publié par Manning. - Olivier Grisel est ingénieur R&amp;D chez Nuxeo depuis 5 ans. Il participe au développement de la plateforme et il intervient aussi chez les clients de Nuxeo en consulting / assistance. Olivier travaille tout particulièrement sur des projets qui visent à intégrer dans le produit des techonologies d’analyse de la langue naturelle (NLP) et des images pour extraire des connaissances sémantiques (RDF + OWL) à partir de contenu non structuré en utilisant des chaines UIMA. - Je suis Didier Girard Didier Girard, j’ai un PhD en Machine Learning et je suis actuellement Directeur des Opérations chez SFEIR et je suis Google Developer Expert depuis 2012. Au jour le jour, je pratique l’analyse de données sur des très gros volumes à travers des technologies cloud et bigdata. Avant d’être chez SFEIR, j’ai d’abord été développeur chez Atos, puis Directeur Technique de Improve. - Peter Lubbers est le directeur formation et documentation de Kaazing Corporation. Il développe aussi des solutions d’automatisation documentaires dont deux sont maintenant brevetées. Il est aussi l’auteur principal de Html 5 Design Patterns for Ria With Web Sockets. Avant de joindre Kaazing, Peter a travaillé chez Oracle d’où il a écrit de nombreux livres dont le « Oracle Application Server Portal Configuration Guide » et « Oracle Application Server Developer’s Guide for Microsoft Office. » - Jean-Philippe Ravillion est Scrum Master chez MC3SI et a présenté Scrum lors de la soirée Agilité du Ch’ti JUG qui a eu lieu en mars 2010. - David Alia est Manager dans le pôle Médias/Internet chez OCTO Technology</w:t>
      </w:r>
    </w:p>
    <w:p>
      <w:r>
        <w:rPr>
          <w:b/>
          <w:color w:val="FF0000"/>
        </w:rPr>
        <w:t>id 303</w:t>
      </w:r>
    </w:p>
    <w:p>
      <w:r>
        <w:rPr>
          <w:b w:val="0"/>
        </w:rPr>
        <w:t>1.0 �toiles sur 5 Confus et embrouillé La présentation thématique ne donne pas envie... 1.0 �toiles sur 5 Confus et embrouillé, 15 janvier 2015 Un livre bordélique, qui combine approche culturelle de la danse et approche purement technique. Le lecteur se perd dans ces quelques 950 pages, et s'il recherche quelques informations précises sur la danse, se retrouve pris au dépourvu par un surplus d'informations assez inutiles. La présentation thématique ne donne pas envie à quiconque qui travaille sur ce livre d'en poursuivre la lecture. L'effort d'assimilation est beaucoup plus difficile que pour un livre qui procède de manière chronologique. Ce livre est à avoir absolument si on s'intéresse à la danse de la première moitié du XXe siècle. Il est très documenté. Il ne se contente pas de parler de la danse contemporaine comme beaucoup d'ouvrage sur ce sujet. Il traite de toutes les formes de danses en activité à cette époque et démontre comment chacune d'elles a subi de multiples influences. Cette étude s'étend au monde entier et démontre bien l'imbrications des différentes danses des différents pays. Le style est clair et plaisant.</w:t>
      </w:r>
    </w:p>
    <w:p>
      <w:r>
        <w:rPr>
          <w:b/>
          <w:color w:val="FF0000"/>
        </w:rPr>
        <w:t>id 304</w:t>
      </w:r>
    </w:p>
    <w:p>
      <w:r>
        <w:rPr>
          <w:b w:val="0"/>
        </w:rPr>
        <w:t>Nettoyage du visage Vous allez pouvoir jouer au jeu nettoyage du visage, un des meilleurs jeux de beauté ! Ce jeu a été un joué par 14045 autres joueurs et possède une note de 4 sur 5. Commentaires et Solution pour le jeu nettoyage du visage Tros top je l'ador ce jeux si j avais sa je serais toujours belle no no no no no c'est pas super Le nettoyage du visage hum ce jeux me plait tro ce je me plait tellement C'est super j'aime bien gooooooooooooooooooooooooooooooooooooooooooooooooood job very good Ouai cv ... Mdrrr ... Vous vener de la maternelle ou quoi ... Votre langage ... nn mais allo quoi hi je l'aime bien slt çe jeu est super super tu fai ton commentaire mai ne nous insulte pas ce jeu est cccccccccccccoooooooooooooooollllllllllllllllllllllllllllll amami ahdro m3aia * n'est pas super Jaime se jeux il est super mieu que les autre jeux 20/2 les jeux je les trouves super mais allo koi</w:t>
      </w:r>
    </w:p>
    <w:p>
      <w:r>
        <w:rPr>
          <w:b/>
          <w:color w:val="FF0000"/>
        </w:rPr>
        <w:t>id 305</w:t>
      </w:r>
    </w:p>
    <w:p>
      <w:r>
        <w:rPr>
          <w:b w:val="0"/>
        </w:rPr>
        <w:t>“La Joie d’un monde nouveau” Plus rapidement qu’il n’a été possible ces derniers milliers d’années, de plus en plus de personnes sont en train de s’éveiller spirituellement et réaliser leur véritable nature, hors du temps et en communion avec tout ce qui vit. Dans le même temps, la science découvre aujourd’hui la façon dont l’univers fonctionne de manière totalement unifiée, de l’infiniment petit à l’infiniment grand, que tout se trouve dans tout et émerge de l’énergie du vide, et que tout est information, ou conscience. Cette réconciliation entre science et spiritualité provient d’un changement de cycle cosmique prédit dans toutes les civilisations anciennes à l’origine des religions, traditions et philosophies de l’humanité. En réinstaurant des principes naturels et universels, la nouvelle conscience apporte un regard cohérent qui résonne dans le coeur sur la nature de la réalité et le sens de l’existence. S’abandonner dans la vague Nous vivons ainsi une période charnière dans l’évolution de l’humanité où tandis que l’ancien se meurt, chaque coeur qui s’ouvre installe les piliers du monde nouveau. Ces piliers sont l’Amour et la Connaissance. De là peuvent découler toutes les plus belles vertus de la nature humaine, qui transcendent les notions de bien et de mal. La Connaissance n’est pas un apprentissage mental, elle s’expérimente à travers le bon sens et la cohérence. Elle permet de valider ce que nous savons déjà au fond de nous, et libère ainsi de toute dépendance vis-à-vis du monde extérieur. Elle embrasse l’univers en entier pour ne laisser que l’Amour prendre place entièrement dans le corps. Ainsi la Connaissance est Amour. Celle-ci ne peut se reconnaître qu’au sein d’une communion au-delà de la forme. L’Amour est d’abord vibratoire, il installe un climat qui nourrit et guérit, tandis que la Connaissance est la Lumière qui purifie. Ce site est une manifestation de la vague de la nouvelle conscience. Vous pouvez communier avec les énergies nouvelles qui s’y trouvent, et disposez des moyens de reprendre votre liberté en vous abandonnant dans la cohérence universelle qui se vit au présent. Mais le travail ne peut pas être fait à votre place. C’est donc à chacun de prendre ses responsabilités. Il est temps de renoncer à l’ancien, de tourner le regard vers l’intérieur et de redevenir comme des enfants. Tous ceux qui font le choix de s’abandonner dans la vague du nouveau prennent progressivement conscience que nous sommes tous une expérience universelle unique. Étant issus de la même origine, nous sommes ainsi tous Frères et Soeurs. Ceci est le fruit du bon sens. Seul un esprit de fraternité au-delà du temps et de l’espace permet le repos éternel d’un monde qui vit au présent. Dans l’Amour, la Joie et la Paix du présent, Quentin</w:t>
      </w:r>
    </w:p>
    <w:p>
      <w:r>
        <w:rPr>
          <w:b/>
          <w:color w:val="FF0000"/>
        </w:rPr>
        <w:t>id 306</w:t>
      </w:r>
    </w:p>
    <w:p>
      <w:r>
        <w:rPr>
          <w:b w:val="0"/>
        </w:rPr>
        <w:t>Thème Fashion Modern WooCommerce Woncep – WooCommerce Fashion Minimal WordPress Theme avec un design minimal et élégant ferait un choix parfait pour tous ceux qui recherchent un excellent thème pour leurs boutiques de mode e-commerce, sites Web de mode, magasins de vêtements ou magasins d’accessoires en ligne. De plus, Woncep est livré avec de nombreuses fonctionnalités et fonctions pour vous aider à créer une boutique et un magasin merveilleux pour la mode homme et femme, des vêtements pour enfants, des chaussures, des lunettes, des sacs, des chapeaux, des ceintures, des bijoux, des accessoires, même des meubles, etc. Le thème Woncep vous permet de choisir parmi plus de 10 superbes mises en page de page d’accueil, chacune étant unique et étonnante à sa manière, ce qui peut impressionner les clients à première vue. Ce thème minimal et moderne est construit avec le puissant générateur de pages par glisser-déposer Elementor, WooCommerce, Slider Revolution et d’autres plugins WordPress puissants. En outre, Woncep fournit des pages de boutique et de produits WooCommerce dédiées, de nombreuses mises en page de blog, des pages intérieures bien conçues et de nombreuses autres fonctionnalités qui aideront votre site Web de mode à se démarquer de la foule. Explorez Woncep maintenant! Excellentes conceptions pour un thème WordPress de boutique de mode 10+ mises en page de pages d’accueil accrocheuses 10+ designs étonnants qui seraient le début parfait pour différents types de magasins de vêtements de mode. Lancez votre boutique de mode en ligne avec Woncep maintenant! Conception entièrement réactive La disposition de Woncep est entièrement responsive, fonctionne parfaitement sur les smartphones, les tablettes et les ordinateurs de bureau. Il est également entièrement compatible avec tous les navigateurs. De nombreuses pages de boutique fantastiques Woncep – Le thème WordPress Stylish Fashion vous offre un large éventail de mises en page fantastiques. Il suffit de sélectionner la mise en page que vous aimez, toutes les choses seront affichées comme vous le souhaitez. Pages de produits bien conçues Avec la règle de prendre le produit au centre de l’attention, dans Woncep – Thème WordPress de mode minimaliste, tous les articles de mode apparaissent d’une manière étonnante d’eux-mêmes. Un thème parfait pour le site Web de magasin de mode De nombreuses fonctions sont fournies avec Woncep pour vous permettre d’avoir un excellent site Web de mode, tel qu’un lookbook vidéo pour afficher une nouvelle collection, un méga menu, un filtre et une section de compte à rebours. Beaux modèles de blog Woncep prend en charge divers types de publications que vous pouvez partager librement sur la mode, la tendance de la mode, la collection ou tout autre élément lié à la mode. De plus, chaque article de blog est optimisé pour le référencement pour avoir un meilleur résultat sur le moteur de recherche. Excellentes pages fonctionnelles Rend votre magasin de vêtements de mode en ligne plus convivial avec diverses sections internes utiles telles que Panier, Liste de souhaits, Commander, Mon compte, À propos de nous, FAQ, Contact. Woncep – Thème WordPress Minimal &amp; Clean Fashion Générateur de pages Elementor inclus Construisez n’importe quoi avec le mode glisser-déposer du plugin Page Builder – Elementor! Le manque de compétences en codage n’est plus un obstacle. Importation de démonstration en un clic Importez les démos de mode Woncep en un clic et utilisez-les immédiatement grâce à l’aide du plugin One Click Demo Import. Cela vous fait gagner beaucoup de temps! Compatibilité des plugins WordPress populaires De plus, ce grand nettoyage et responsive Le thème est entièrement compatible avec de nombreux plugins de thème WordPress impressionnants pour la meilleure boutique de mode WooCommerce avec la meilleure expérience client. Styles d’en-têtes et de pieds de page multiples Vous pouvez choisir n’importe lequel parmi les en-têtes et pieds de page prédéfinis et les ajuster comme vous le souhaitez. De plus, ce thème Trendy &amp; Minimal Fashion Woncep vous apporte de nombreuses autres fonctionnalités exceptionnelles pour le meilleur thème WordPress WooCommerce de mode. Boostez vos ventes avec Woncep maintenant! UN DES MEILLEURS THÈME WORDPRESS WOOCOMMERCE MODE MINIMAL MAIS SUPERBE! - Construit sur WordPress Drag &amp; Drop Page Build</w:t>
      </w:r>
    </w:p>
    <w:p>
      <w:r>
        <w:rPr>
          <w:b/>
          <w:color w:val="FF0000"/>
        </w:rPr>
        <w:t>id 307</w:t>
      </w:r>
    </w:p>
    <w:p>
      <w:r>
        <w:rPr>
          <w:b w:val="0"/>
        </w:rPr>
        <w:t>Les inscriptions sont ouvertes pour la 5ème promotion de l’Institut d’Anthropologie 1 – Accès au programme et dossier d’inscription en cliquant sur ce lien 2 – Accès au règlement intérieur de l’institut en cliquant sur ce lien 3 – Accès au formulaire d’adhésion ARIGAH en cliquant sur ce lien Pour tout renseignement n’hésitez pas à écrire à arigah.contact@gmail.com L’Institut d’Anthropologie Spirituelle créé par Annick de Souzenelle et Agnès Desanges est constituant d’Arigah depuis 2017 Un peu d’histoire Voulue par Annick de Souzenelle, l’association Arigah tire son nom de l’hébreu אריגה : tissage. Elle a pour mission de tisser un lien entre les nombreux groupes créés en France et dans le monde autour de son enseignement. Il s’agit de donner la possibilité à tous ceux qui se réunissent en France, mais aussi en Italie, Belgique, Suisse, Espagne, Colombie, Argentine et Québec , de se rencontrer, de se connaître et d’échanger ; d’établir leur travail à partir des livres d’Annick de Souzenelle, de ses interventions, des enregistrements de ses conférences ou séminaires. L’Institut d’Anthropologie Spirituelle (IAS) a été créé en 2010, à l’instigation d’Agnès Desanges et d’Annick de Souzenelle, indépendamment du projet associatif Arigah qui commençait à voir le jour. Il s’agissait de proposer une formation, non pas orientée directement sur l’enseignement d’Annick de Souzenelle, mais sur les grandes traditions de l’Humanité sous la forme d’un cheminement de 3 ans. Chaque étudiant est invité à rencontrer en profondeur, dans un cheminement personnel et expérientiel, les grands fondements de la philosophie grecque, de la pensée chinoise, de l’hindouisme, de l’Islam, de la tradition Juive et du christianisme. En 2017, le Prieuré St Augustin d’Angers qui l’avait accueilli pour les deux premières promotions, s’orientant vers d’autres projets, l’Institut a été placé sous la direction associative d’Arigah. Depuis lors la mission d’Arigah conjugue son fonctionnement autour de ces 2 piliers, favorisant un double tissage : intérieur et extérieur par : - un cheminement initiatique (une expérience personnelle) s’incarnant dans la formation longue proposée à l’Institut d’Anthropologie Spirituelle - l’opportunité dans les groupes Arigah, d’un apprentissage ou d’un approfondissement de la connaissance plus directe de l’enseignement d’Annick de Souzenelle. Les fondements de l’association sont définis par une charte éthique. Le message d’Annick de Souzenelle A l’occasion de la création officielle d’Arigah. ‘’Comme l’enfant qui a quitté son berceau pour rejoindre la chambre qui lui a été préparée, l’Institut d’Anthropologie Spirituelle trouve dans le nom d’ARIGAH qui signifie le tissage en hébreu, une réponse essentielle à cette quête. Ce mot hébreu est présidé par les deux lettres, א et ר, qui, réunies dans la dynamique de tissage dont elles sont le fil, formeront le mot ‘’lumière’’. C’est un fil de lumière qui fuse à travers la chaîne du métier, lancée par le ‘’chameau’’ qui est la lettre Guimel ג. Le chameau est l’homme qui traverse le désert, MIDEBAR et ne peut plus être sécurisé que de ce qui lui vient du verbe divin DABAR. L’exemple fondateur en est la traversée du désert des Hébreux après qu’ils ont quitté l’Egypte, terre d’esclavage. Le ‘’chameau’’ n’aura cependant la force de cette désécurisation pour tisser son nouveau chemin que s’il s’entoure (s’identifie presque !) de YAH, יה soit de son Seigneur intérieur, son NOM יהוה que disent les deux lettres qui entourent le Guimel. Le mot ARIGAH אריגה ramasse donc en lui seul</w:t>
      </w:r>
    </w:p>
    <w:p>
      <w:r>
        <w:rPr>
          <w:b/>
          <w:color w:val="FF0000"/>
        </w:rPr>
        <w:t>id 308</w:t>
      </w:r>
    </w:p>
    <w:p>
      <w:r>
        <w:rPr>
          <w:b w:val="0"/>
        </w:rPr>
        <w:t>Expérience Vieux-Montréal vous propose une collection des hôtels, restaurants, bars, terrasses et spas parmi les meilleurs et bien appréciés du Vieux-Montréal, offrant tous un service et hospitalité hors pair! Découvrez aussi des événements et autres suggestions de sorties pour rendre votre visite dans le Vieux-Montréal inoubliable! Notre portail est aussi l'endroit idéal pour commencer la planification des vos événements, réunions, banquets et mariage dans le Vieux-Montréal!</w:t>
      </w:r>
    </w:p>
    <w:p>
      <w:r>
        <w:rPr>
          <w:b/>
          <w:color w:val="FF0000"/>
        </w:rPr>
        <w:t>id 309</w:t>
      </w:r>
    </w:p>
    <w:p>
      <w:r>
        <w:rPr>
          <w:b w:val="0"/>
        </w:rPr>
        <w:t>Note: Ce chiour a suscite beaucoup de questions auxquelles le Rav Aviges a repondu. Nous vous conseillons d'en faire lecture apres avoir lu ce dvar torah sur Leh Leha. La parasha de Leh Leha nous parle d’Abraham, Abraham symbolise la bonté “le hessed”, le verset dit “donne la vérité à Jacob et la bonté à Abraham. Abraham symbolise la bonté par ce qu’il avait une tente qui était ouverte aux quatre directions dans laquelle il invitait les invites d’où qu’ils viennent. J’ai choisi de faire cette semaine une étude sur le hessed dans la torah. Le mot hessed apparait à plusieurs reprises dans la torah. Cependant il y a un passage dans la torah ou le mot parait complètement hors contexte, c’est sur ce passage très étonnant de la torah que je veux m’arrêter d’abord. Dans le lévitique 20:18 il est écrit Si un homme épouse sa sœur, fille de son père ou fille de sa mère, qu'il voie sa nudité et qu'elle voie la sienne, c'est un acte de bonté (hessed), et ils seront exterminés à la vue de leurs concitoyens: il a découvert la nudité de sa sœur, il en portera la peine. Le mot hessed ici parait complètement hors contexte, pourquoi le fait d’avoir des rapports avec sa sœur serait un acte de bonté?, et si c’est un acte de bonté alors pourquoi cet acte est-il condamné par la peine de mort? Rashi donne deux explications au verset, il dit C’est un inceste (‘hessed) La honte, en araméen, se dit : ‘hassouda. Quant à l’explication midrashique, elle est la suivante : Si Qayin (Caïn) a épousé sa sœur, c’est que Hachem a accompli un acte de grâce pour construire le monde par lui, comme il est écrit (Tehilim 89, 3) : « Le monde sera construit par ‘hessed » (Sanhédrin 58b). La première explication de Rashi parait étonnante rashi explique que le mot hessed utilisé dans le verset n’est pas un mot en hébreux mais plutôt un mot en araméen qui veut dire “la honte”. C’est une explication difficile car les mots en arameen sont rares dans le lévitique. Les mots en araméen apparaissent le plus souvent dans la genèse quant les protagonistes de l’histoire parlent araméen. Dans tous les chapitres précédent ce verset et les suivants, il n’y a aucune trace d’araméen. Pourquoi utiliser un mot en araméen alors que le mot en hébreux existe pour dire “une honte”?, et pourquoi créer une équivoque par un mot en araméen qui a une autre signification en hébreux comme le mot “hessed” ? La deuxième explication apportée par Rashi interprète le mot hessed dans son sens littéral, et il nous dit que c’est par la bonté que D a permis à l’humanité de se développer dans un premier temps par des rapports incestueux. On a du mal à comprendre en quoi c’est une bonté que d’avoir des rapports entre frères et sœur. Ce qui parait évident du verset c’est que la torah pense que les rapports sexuels interdits sont des actes de bienfaisance. Car donner de la jouissance à quelqu’un c’est le plus grand acte de hessed que l’on peut faire. Si c’est un acte de bonté de donner à manger à un étranger à plus forte raison que l’on peut dire que c’est acte de bonté de lui donner du plaisir sexuel. C’est pour cela que la torah appelle les rapports interdits du hessed de la bienfaisance. La question qui se pose donc maintenant c’est de savoir pourquoi D a interdit des rapports sexuels avec des étrangers, alors qu’il a commandé à l’homme d’accueillir des étrangers à sa table, quelle est la différence? (Il est clair que les interdits sexuels sont des “hukim” “des décrets”, mais un des rôles de l’étude de la torah c’est de chercher</w:t>
      </w:r>
    </w:p>
    <w:p>
      <w:r>
        <w:rPr>
          <w:b/>
          <w:color w:val="FF0000"/>
        </w:rPr>
        <w:t>id 310</w:t>
      </w:r>
    </w:p>
    <w:p>
      <w:r>
        <w:rPr>
          <w:b w:val="0"/>
        </w:rPr>
        <w:t>Boucles d’oreilles de perles de culture d’eau douce plates en or blanc 14 carats (6 mm) Deux perles de culture d’eau douce blanches et lumineuses sont montées sur des broches en or blanc 14 carats brillant avec des fermoirs à fond à pousser pour oreilles percées. Elles confèrent ainsi un style essentiel et polyvalent à un look classique. L'article que vous avez sélectionné est exceptionnel et mérite une attention particulière. Veuillez contacter un consultant diamants et bijoux pour vous aider à terminer votre commande. Articles similaires Boucles d’oreilles de perles de culture d’eau douce plates en or jaune 14 carats (7 mm) 100 $ Disponible en 2 métaux Boucles d’oreilles de perles de culture d’eau douce plates en argent sterling (6-6,5 mm) 60 $ Puces d’oreilles de perles de culture d’Akoya classiques en or blanc 18 carats (6-6,5 mm) 160 $ Boucles d’oreilles de perles de culture d’eau douce plates en or jaune 14 carats (8 mm) 110 $ Disponible en 2 métaux Boucles d’oreilles de perles de culture d’eau douce plates en or jaune 14 carats (9 mm) 140 $ Disponible en 2 métaux Détails du produit Boucles d’oreilles de perles de culture d’eau douce plates en or blanc 14 carats (6 mm) Informations sur les boucles d’oreilles - Nº de référence - 3481 - Métal - or blanc 14 carats - Support - Fond à pousser - Plaqué rhodium - Oui Informations sur les perles d'eau douce - Améliorations - Blanchiment - Couleur minimum: - Blanc - Éclat - Moyenne - Forme - Presque ronde - Uniformité - Bonne - Marquages de surface - Légèrement tachetée - Dimension minimum - 6,0 mm - Type de monture - Sertissure à pivot Détails d’expédition - Commande passée avant : - 16 h heure de l'est le lundi pour une expédition le lundi 23 mars - Livraison estimée : - 1 à 5 jours pour les États-Unis contigus* - Livraison gratuite via : - FedEx Ground® - Livraison gratuite - Retours gratuits Remarque : les prix et la disponibilité sont sujets à modification sans préavis. Pour plus d’informations, veuillez lire nos Conditions générales. Des limitations s’appliquent aux retours gratuits. Veuillez consulter notre politique de retour pour en savoir plus.</w:t>
      </w:r>
    </w:p>
    <w:p>
      <w:r>
        <w:rPr>
          <w:b/>
          <w:color w:val="FF0000"/>
        </w:rPr>
        <w:t>id 311</w:t>
      </w:r>
    </w:p>
    <w:p>
      <w:r>
        <w:rPr>
          <w:b w:val="0"/>
        </w:rPr>
        <w:t>C'est en novembre 1980 que Thierry Mornet alias Terry Stillborn créa le Garde Républicain dans le cadre d'un concours pour le magazine Mustang. Il aura fallu attendre 23 années pour que le personnage revienne au premier plan. Tout d'abord au début de l'été avec la sortie des premières aventures dans Strangers Universe t.5 puis cet automne avec Le Garde Républicain t.2. Particulièrement emballés par de tels débuts, nous avons posé nos nombreuses questions au scénariste (Terry) et au dessinateur Christophe Hénin pour qu'ils nous parlent un peu plus de ce fameux Garde... Réalisée en lien avec les albums Le Garde Républicain T2, Strangers Universe T5 Lieu de l'interview : Le cyber espace Lieu de l'interview : Le cyber espace</w:t>
      </w:r>
    </w:p>
    <w:p>
      <w:r>
        <w:rPr>
          <w:b/>
          <w:color w:val="FF0000"/>
        </w:rPr>
        <w:t>id 312</w:t>
      </w:r>
    </w:p>
    <w:p>
      <w:r>
        <w:rPr>
          <w:b w:val="0"/>
        </w:rPr>
        <w:t>Sujet: plaques US (Lu 21718 fois) Sur states plates juste parce qu'il peuvent mettre les tirets et pas le site o� tu les as prise IP archiv�e Ok c'est bon � savoir mais c'est pas le genre de truc � changer tous les 4 matins IP archiv�e C'est pour �a que je voulais les tirets, je mets toute les chances de mon c�t� Les photos viendront quand je les aurais re�u IP archiv�e Je pense pas que �a soit le genre de caisses sur lesquelles on est emmerd�! a moins de tomber sur un flic z�l�... C'est clair, je n'ai jamais eut aucun soucis par rapport aux plaques m�me avec un contr�le de routine Donc let's go Ils sont tellement � se focaliser sur la mumu, la plaque c'est une autre dimension IP archiv�e Tant mieux ! c'est pas moi qui vais m'en plaindre ! IP archiv�e Toujours pas de nouvelle de mes plaques IP archiv�e c'�tait assez long pour moi aussi! mais �a arrive t'inquiete! Vite vite vite Par contre ils sont anglais ou fran�ais, parce que sur la page contact il y a une adresse fr IP archiv�e Recu Tout comme je voulais Excellent boulot ! Tu nous dira si les forces de l'ordre sont p�nibles avec toi ou pas IP archiv�e Si c'est le cas je d�m�nage pour garder mes plaques IP archiv�e Euh non... elles devraient IP archiv�e Pour les fixer c'est mieux!! Mais peut-�tre que tu compte les coller � la glue?! IP archiv�e Plaques et entourage de plaques. Avis?? Rouler avec des plaques non conforme</w:t>
      </w:r>
    </w:p>
    <w:p>
      <w:r>
        <w:rPr>
          <w:b/>
          <w:color w:val="FF0000"/>
        </w:rPr>
        <w:t>id 313</w:t>
      </w:r>
    </w:p>
    <w:p>
      <w:r>
        <w:rPr>
          <w:b w:val="0"/>
        </w:rPr>
        <w:t>vendredi, 21 février, 2014-Sortie nationale Désolés, aucun cinéma dans un rayon de -1 km du code postal 33463 où le film "Pompeii" le vendredi, 9 octobre.S.v.p. essayer:- d'élargir votre champ de recherche, ou- d'entrer un nouveau code postal- de choisir une autre date. Si, après avoir essayé différentes options, votre film n'apparaît toujours pas avec l'horaire des représentations, c'est que votre film n'est peut-être pas à l'affiche dans votre région avec les options choisies. Pompeii Après une heure et quelques minutes de «Pompeii », le volcan se réveille. On aurait cru qu’il aurait été au centre de l’histoire pendant toute la durée du film – on s’attendait même à ce que les habitants du malheureux village italien soient occupés par le dangereux volcan pendant la totalité des 110 minutes. Après tout, les films tournant autour de volcans ont déjà eu bien du succès. «Volcano» en est un exemple. Et il y en a un autre aussi. Mais pour une raison pas très évidente, «Pompeii» s’est efforcé de remplir trois quarts du film de scènes de batailles dans le colisée, de la politique de la Rome antique, de récits d’amitiés improbables et d’une histoire d’amour. Mais cela nous est égal et ne nous intéresse pas. Rien de tout cela n’éveille notre intérêt. Et dites-moi après tout, où se trouve-t-il déjà ce volcan? Pour répondre à votre question : il est juste à côté— et il gronde. Il lance de la fumée. Parfois le volcan établit des fissures géologiques ou des brèches architecturales. Cette grande montagne reste omniprésente mais sans réellement s’imposer dans l’histoire. C’est seulement quand Paul W.S. Anderson lance «La dernière annonce » que le film nous plonge dans les dernières 20 minutes d’un désastre inqualifiable. Si vous ne vous êtes pas assoupi après le discours tissé autour de l’histoire de «Pompeii», vous serez prêts à vous amuser durant la scène finale. Elle resserre tout ce que vous attendiez du film et en fait une livraison spectaculaire! La fumée qui oblige les villageois à fuir de leurs maisons en courant en avant aussi vite que possible. Des personnages qui arrivent tard dans le film ont l’occasion de sauver des princesses malheureuses qui ont mal choisi l’endroit où construire une maison de vacances, soit aux pieds d’une montagne qui jette des flux de laves. Le tout peut être résumé en quelques éclats de rire. Mais rien de plus qu’un dessert qui vaut à peine le long dîner qu’on a dû avaler avant. Notre recommandation afin que vous arriviez à endurer une bonne partie de «Pompeii» est que vous écartiez toute votre attention de l’esclave/ gladiateur/ héros insipide Kit Harington — excusez-moi, Jon Snow — pour diriger votre attention vers son acolyte: le colérique Adewale Akinnuoye-Agbaje — excusez, Mr. Eko — qui se lie d’amitié avec son collègue de combats et récite ses lignes avec une certaine élégance. Dans la peau d’un sénateur romain se trouve Kiefer Sutherland — pardon, Jack Bauer —qui est d’une vanité si extrême qu’il vous rappellera Basil Fawlty (Fawlty Towers) et qui offre la main de sa fille Emily Browning de la façon la plus stupide— Emily? Désolé, aucune idée d’où cette actrice vient. Mais les douteuses références aux séries télévisées et les quelques interprétations amusantes offertes par Eko et Jack ne suffisent pas à nous faire oublier l’ennui et l’idiotie que «Pompeii »voudrait faire passer pour de la narration… jusqu'à ce qu’arrive ensuite le grand spectacle. À vrai dire, la dernière scène est un joyau. C’est amusant et énergisant et on pourrait même oser dire que «Pompeii» expose la futilité de la vie, de l’amour, de l’amitié, de la politique et de</w:t>
      </w:r>
    </w:p>
    <w:p>
      <w:r>
        <w:rPr>
          <w:b/>
          <w:color w:val="FF0000"/>
        </w:rPr>
        <w:t>id 314</w:t>
      </w:r>
    </w:p>
    <w:p>
      <w:r>
        <w:rPr>
          <w:b w:val="0"/>
        </w:rPr>
        <w:t>Athol Fugard, l'autre Africain du Praemium Impériale A 82 ans, le dramaturge sud-africain a été distingué dans la catégorie Théâtre-Cinéma de la plus haute distinction culturelle japonaise. Par Roger Maveau et Malick Diawara Il était temps. Il aura fallu attendre 26 ans pour qu'un Africain soit distingué par le Praemium Imperiale. Et cette année, l'Afrique est particulièrement gâtée. Le prix d'encouragement "jeune artiste" a été décerné à la Fondation Zinsou basée à Cotonou, et le Praemium Imperiale lui-même est revenu au Sud-Africain Athol Fugard. Pour en comprendre la portée, il y a lieu de noter d'abord ce qu'est le Praemium Imperiale. Ce prix est aux arts ce que la médaille Fields est aux mathématiques, d'autres disent le "Nobel des Arts". Il couvre cinq disciplines artistiques contemporaines : la peinture, la sculpture, l'architecture, la musique et le théâtre-cinéma. A son origine, la plus ancienne fondation culturelle du Japon, la Japan Art Association, qui l'a crée en 1988. Son président d'honneur n'est autre que le prince impérial Hitachi, frère cadet de l'empereur Akihito. Parmi les lauréats des années précédentes, de prestigieuses personnalités : en 1995, l'Italien Renzo Piano, architecte du Centre Pompidou de Paris ; en 2004, le Brésilien Oscar Niemeyer, concepteur en 1960 de la ville de Brasilia ; en 2001, le jazzman Ornette Coleman ; en 2013, le musicien Placido Domingo et le cinéaste américain Francis Ford Coppola. Le 16 juillet dernier, Jean-Pierre Raffarin, successeur de Jacques Chirac au sein de la Japan Art Association, a dévoilé le palmarès de cette 26e édition au musée du quai Branly à Paris. Un farouche opposant à l'apartheid Et voilà le théâtre africain à l'honneur avec le dramaturge, metteur en scène et acteur natif du Cap oriental, Athol Fugard. De mère afrikaner et de père irlandais, Athol Fugard est un humaniste qui s'est engagé en devenant directeur d'une troupe de théâtre The Serpent Players. Sa particularité : elle est composée quasi exclusivement d'acteurs noirs. De fait, dès 1962 il soutient publiquement les mouvements anti-apartheid. Cela lui a valu d'être mis sous surveillance et de se voir confisqué son passeport. Athol Fugard se distingue alors en plus par ses écrits, notamment par son roman Tsotsi écrit en 1980 et adapté au cinéma en 2006. Ses oeuvres post-apartheid sont plus intimistes que politiques. L'homme de l'art prend le dessus sur le politique. Revenant à la cuvée 2014 du Praemium Imperiale, il y a lieu d'indiquer les noms des autres lauréats : le Français Martial Raysse dans la catégorie peinture. Il est exposé en ce moment au centre Pompidou. Il y a également l'Italien Giuseppe Penone pour la sculpture, l'américain Steven Holl pour l'architecture et le compositeur estonien Arvo Pärt pour la musique. Tous se verront remettre leur récompense le 15 octobre prochain à Tokyo.</w:t>
      </w:r>
    </w:p>
    <w:p>
      <w:r>
        <w:rPr>
          <w:b/>
          <w:color w:val="FF0000"/>
        </w:rPr>
        <w:t>id 315</w:t>
      </w:r>
    </w:p>
    <w:p>
      <w:r>
        <w:rPr>
          <w:b w:val="0"/>
        </w:rPr>
        <w:t>Où trouver un Gynécologue à Paris ? Gynécologue à Paris : vous souhaitez prendre un rendez-vous ? Pour prendre rendez-vous avec le Docteur Benchimol, gynécologue-obstétricien à Paris : Adresse : 11 Place de la Nation, 75011 Paris Tél : 01 46 59 28 19 Fax : 09 70 62 75 50 Apportez tous vos documens et examens en rapport avec le motif de la consultation. Hébreu / Hebrew / ברוכים הבאים לאתר האינטרנט של ד"ר בנשימול (דוקטור בנשימול), רופא נשים ומיילד, מומחה ביילוד וגניקולוגיה ,דובר עברית, פריס, צרפת Le secrétariat téléphonique est ouvert le Lundi, Mardi, Mercredi, Jeudi, Vendredi de 08h00 à 20h00 ; Samedi de 08h00 à 12h00 (janvier, février, mars, avril, mai, juin, juillet, août, septembre, octobre, novembre, décembre). Ma secrétaire (Sandrine) est présente le Lundi de 09h00 à 13h00 et de 14h00 à 18h30, le Mercredi et le Vendredi de 09h00 à 13h00 et de 14h00 à 19h00. Le cabinet est fermé le samedi et le dimanche. Le cabinet est ouvert tous les mois de l'année. Je reçois les urgences sur rendez-vous. Pour des urgences vitales présentez-vous à l'hôpital. Horaires et adresse de consultation Les cliniques où j'exerce Je pratique la chirurgie gynécologique à la Clinique Geoffroy Sainte Hilaire et à la Clinique de Bercy. Clinique de Bercy, Charenton-le-Pont Clinique de Bercy, Charenton-le-Pont Je pratique les accouchements à la Clinique Sainte Thérèse. Clinique Sainte Thérèse, Paris 75017 Le choix de la clinique vous appartient. Vous pouvez visiter les différents sites internet de ces cliniques afin de faciliter votre choix. Docteur Benchimol Yéhouda Numéro RPPS : 10001418150 Conventionné secteur II Non signataire du CAS ni de l'OPTAM Membre d'une AGA Inscrit au General Medical Council (GMC) de Londres en Gynécologie-Obstétrique depuis le 10 juillet 2014 (Full registration with a licence to practise) : GMC reference number (7478808). Accès La place de la Nation, autrefois appelée « place du trône » puis « place du trône renversé » est une place située dans l’est parisien, à cheval entre le 11ème et le 12ème arrondissement (75011 et 75012). Le nom actuel de la place provient de la fête nationale du 14 juillet 1880. Deux colonnes sont installées à l’entrée de la place. Elles sont surmontées de deux statues, celles de Philippe Auguste et de Saint Louis. Mesurant 252 m de diamètre, la place est plantée d’arbres et agrémentée d’un jardin central. Un groupe en bronze, œuvre du sculpteur Aimé Jules Dalou est placé au centre de la place en 1889 : le Triomphe de la République. Le cabinet est situé au 11 Place de la Nation, 75011 Paris. En voiture ou en Taxi En bus : Lignes 26, 56, 57, 86, 351. (Place de la Nation, côté numéros impairs) Projets de réaménagement de 7 places parisiennes dont celle de la Place de la Nation (places de la Bastille (IVe, XIe et XIIe arrondissements), de la Nation (XIe et XIIe), du Panthéon (Ve), Gambetta (XXe), de la Madeleine (VIIIe), des Fêtes (XIXe) et d'Italie (XIIIe) : - Désencombrer les places, donner plus d’espace pour des usages diversifiés - Faciliter les cheminements des cyclistes et des piétons, en privilégiant les traversées en une seule fois - Favoriser l’accès aux transports en commun et l’intermodalité - Végétaliser les places, créer des espaces verts conviviaux à investir - Mettre en valeur l</w:t>
      </w:r>
    </w:p>
    <w:p>
      <w:r>
        <w:rPr>
          <w:b/>
          <w:color w:val="FF0000"/>
        </w:rPr>
        <w:t>id 316</w:t>
      </w:r>
    </w:p>
    <w:p>
      <w:r>
        <w:rPr>
          <w:b w:val="0"/>
        </w:rPr>
        <w:t>Le site www.votre-site-en-1ere-page.fr est développé par l’Agence IMPAAKT, société spécialisée dans la création de site internet et le référencement de site internet. Avec plus de 20 ans d’expérience en référencement de site internet et 100% de ses clients web en 1ère page de Google, notre société sort désormais des belles régions Champagne-Ardenne et Picardie afin de proposer son savoir-faire aux partenaires situées partout en France Métropolitaine. Contenus du site internet Les informations diffusées sur le site www.votre-site-en-1ere-page.fr (Référencement naturel de site internet) ne sont fournies qu’à titre indicatif et ne revêtent aucun caractère contractuel. L’ensemble de ce site relève de la législation française sur le droit d’auteur et la propriété intellectuelle. La reproduction de tout ou partie de ce site réalisée en dehors d’un usage strictement privé est expressément interdite. L’ensemble des éléments présents sur le site incluant les textes, photographies, logos ou marques… constituent des œuvres. Toute reproduction (ou adaptation intégrale ou partielle) qui pourrait être faite sans le consentement de leurs auteurs ou de leurs ayants-droit, est totalement illicite. 8 rue Jules Méline 51430 Bezannes – Reims Publication, conception et développement : Agence IMPAAKT Hébergement : LWS – 4 rue Galvani – 75838 Paris Cedex 17 – France. L’éditeur s’engage à respecter les lois concernant la mise en place et la création de site internet. L’éditeur du présent site internet a pour principe et obligation de protéger la vie privée de tous ses utilisateurs. En effet, nous collectons des informations, incluant des données personnelles, lorsque vous vous inscrivez ou naviguez sur le site. Également, lorsque vous nous envoyez des messages ou bien lorsque vous remplissez un formulaire sur le site. Ces informations et données personnelles vous concernant, comprennent par exemple : votre nom, prénom, société, adresse postale, e-mail, numéro de téléphone, ainsi que toute autre information personnellement identifiable. Dans tous les cas, nous ne louons, ni vendons pas vos données personnelles à des tierces parties. Ces dernières servent exclusivement à vous apporter les meilleurs réponses et services (devis, facturation, newsletter…). Sachez que nous conservons les données marketing 3 ans maximum et les données liées à la facturation des commandes 6 ans maximum. A tout moment, vous avez le droit de rectifier, modifier, supprimer ou recueillir (au format .csv) vos données à caractère personnel. Pour cela, il vous suffit simplement de nous contacter en utilisant le formulaire de contact mis à votre disposition sur ce site. Nous mettons toutes les mesures de sécurité en place pour assurer la protection de vos données, ainsi que la manière dont vous pouvez exercer votre droit de modification ou de suppression de ces données. A savoir : hébergement sur nos serveurs infogérés, certificat SSL domaine (HTTPS – cryptage), sauvegarde quotidienne, infogérance sécurité (surveillance active des serveurs), actions de prévention des attaques (mécanismes anti-DDoS), mises à jour de sécurité, information client et CNIL dans les 72 heures en cas de faille de sécurité. L’éditeur du présent site internet détient et exploite ce site. Son utilisation implique que vous en acceptez l’ensemble des termes, conditions et notifications contenus et cités dans ce document (mentions légales/conditions d’utilisation). Ces dernières ne s’appliquent qu’au présent site et à ses services, et en aucun cas à un site tiers. Dans le cas où vous n’acceptez pas ces conditions, merci de ne pas utiliser ce site. Nous nous réservons le droit, à notre discrétion, de mettre à jour ou de modifier les mentions légales et conditions d’utilisation. Par conséquent, veuillez vérifier régulièrement ces dernières afin de savoir si elles ont été modifiées ou pas. Nous considérons que vous acceptez une modification des conditions d’utilisation si vous continuez à utiliser le site après publication de cette modification. Merci de votre compréhension. N’hésitez-pas à nous contacter pour plus d’informations sur le sujet.</w:t>
      </w:r>
    </w:p>
    <w:p>
      <w:r>
        <w:rPr>
          <w:b/>
          <w:color w:val="FF0000"/>
        </w:rPr>
        <w:t>id 317</w:t>
      </w:r>
    </w:p>
    <w:p>
      <w:r>
        <w:rPr>
          <w:b w:val="0"/>
        </w:rPr>
        <w:t>Sudoku Sudoku est un jeu qui ressemble à un puzzle numérique. Stimule le raisonnement logico-mathématique et la réflexion stratégique. Au début, cela peut sembler très difficile, mais vous verrez qu'avec un peu de pratique, en connaissant les bonnes stratégies, chaque journée deviendra plus facile et plus divertissante. Sudoku: comment jouer étape par étape 🙂 Vous trouverez un immense carré divisé en plusieurs petits carrés, et ces petits carrés sont regroupés en carrés du milieu. Chaque carré moyen a 9 petits carrés à l'intérieur. Le but du jeu est de remplir les cases vides avec des nombres, de sorte que: - Toutes les lignes (horizontal) ont tous les nombres de 1 à 9, sans en répéter aucun. - Toutes les colonnes (vertical) ont tous les nombres de 1 à 9, sans en répéter aucun. - Toutes les carrés du milieu ils ont tous les nombres de 1 à 9, sans en répéter aucun. Qu'est-ce que le Sudoku? En bon japonais, le nom que nous connaissons tous n'est rien de plus qu'une simplification de la phrase "suji wa dokushin ni kagiru", Que signifie "les nombres doivent être uniques«Et cela se réfère à un passe-temps numérique très simple avec des instructions très simples dont l'objectif est de remplir toutes les cases vides par une séquence numérique ordonnée. Cela nécessite de la logique et du raisonnement pour la résolution. Histoire de Sudoku 🤓 Malgré son nom, le sudoku n'a pas été créé au Japon, l'invention est attribuée au mathématicien suisse Leonhard Euler. Au XVIIIe siècle, a créé ce qu'il a appelé "carrés latins", un jeu dans lequel les chiffres ne doivent apparaître qu'une seule fois dans chaque ligne et dans chaque colonne. 9 lignes et 9 colonnes est devenu populaire quand a commencé à être publié aux États-Unis. Dans les années 1970. C'était là dans 1984, quand les japonais Maki Kaji a rencontré le jeu. De retour dans sa patrie, Kaji a amélioré le jeu (Il a donné les numéros d'indices, qui figurent déjà dans la boîte, et a créé différents degrés de difficulté, l'a baptisé et l'a transformé en fièvre chez ses compatriotes: aujourd'hui, le Japon compte plus de 600,000 XNUMX magazines spécialisés dans le Sudoku. En Occident, le jeu est devenu fou en 2005. La première étape a été franchie en 1997, lorsque le Néo-Zélandais Wayne Gould a visité le Japon, a appris le Sudoku et a développé un programme informatique pour le jeu, sorti en 2004. Il y a 8 mois, ses créations du jeu ont commencé à être publiées quotidiennement par le journal The Times, qui a été bientôt suivi par une compétition dans le monde entier. Types de Sudoku Types de sudoku en plus du classique: - Diagonale: Pour jouer, vous devez suivre les mêmes règles que le Sudoku traditionnel, c'est-à-dire remplir toutes les cases en utilisant les nombres de 1 à 9, sans répétition dans les lignes horizontales et verticales. L'aspect le plus remarquable de ce puzzle sudoku est qu'en plus de relier les lignes verticales et horizontales, vous devez faire deux diagonales centrales formant un X, avec des nombres de 1 à 9 et qu'elles ne se répètent pas. - Irrégulières: il a les mêmes règles que le classique, sauf que les carrés sont irréguliers. - Kakuro: Jouer au kakuro n'est pas très difficile, bien qu'il soit considéré comme plus compliqué que le sudoku. L'objectif est de placer les nombres de 1 à 9 de telle manière qu'ils ne se répètent pas dans la séquence de la ligne et dans la séquence de la colonne, étant nécessaire que la somme des nombres (horizontalement ou verticalement) soit égale au point lié . - Tueur: c'est une combinaison de Sudoku et de Kakuro. Par conséquent, il existe des zones délimitées où il ne peut y avoir aucun nombre répétitif et dont la somme doit donner la valeur indiquée. - Megasudoku: vous devez faire appar</w:t>
      </w:r>
    </w:p>
    <w:p>
      <w:r>
        <w:rPr>
          <w:b/>
          <w:color w:val="FF0000"/>
        </w:rPr>
        <w:t>id 318</w:t>
      </w:r>
    </w:p>
    <w:p>
      <w:r>
        <w:rPr>
          <w:b w:val="0"/>
        </w:rPr>
        <w:t>salut tlm sa va bien? Nom: Manon Ville: Wilocrik Code:1332 5883 0401 Msn: horse063@hotmail.fr mon adresse msn pour mon code ami c horse@hotmailfr Nom: Manon Ville: Wilocrik Code:1332 5883 0401 Msn: horse063@hotmail.fr Bonjour a tous code ami : 3222 3374 6013 nom : Chii ville : animal mon msn si vous m'ajoutez death-angel_666@hotmail.fr Bonsoir Ã tous code ami: 116071361436 Ma ville: LoveCity Nom du personnage Lolotte J'ouvre mes portes le plus souvent le soir ditent moi si vous m'avez rajoutÃ© merci et peut Ãªtre Ã BientÃ´t merci et peut Ãªtre Ã BientÃ´t Bonsoir Ã tous code ami: 116071361436 Ma ville: LoveCity Nom du personnage Lolotte J'ouvre mes portes le plus souvent le soir ditent moi si vous m'avez rajoutÃ© merci et peut Ãªtre Ã BientÃ´t Salut mon code c 034470714275 et tu me dira sur canard wifi si tu ma ajouter ok? Nom: Manon Ville: Wilocrik Code:1332 5883 0401 Msn: horse063@hotmail.fr Je vous signale que mon code ami pour animal crossing CEST 034470714275 et pour savoir si vous m'avez ajouter, ditent le sur canard wifi ou sur mon adresse MSN qui est horse063@hotmail.fr MA VILLE: mimimal MON NOM: manon Nom: Manon Ville: Wilocrik Code:1332 5883 0401 Msn: horse063@hotmail.fr kikou Nom: Manon Ville: Wilocrik Code:1332 5883 0401 Msn: horse063@hotmail.fr Y A QUELQUN tchousse !! Voici mon code 107486052220 ville italie nom aline mic boul je t'enregistre ouvre t portes je vien chÃ© toi tchousse !! y a quelqun tchousse !! Salut a tous voila mon code ami 472558426964 mon nom karima et ma ville malo merci d'avance salut a tous je suis vraiment dsl mais g un nouveau code ami c ville mimimale nom manon @+ Nom: Manon Ville: Wilocrik Code:1332 5883 0401 Msn: horse063@hotmail.fr Yop, mon code amis c'est 2663-9972-0096, mon pseudo c'est reGnak puis ma ville Ocaria. Pour ceux qui m'ajoute, n'oubliez pas de me donnÃ© vous aussi vos coordonnÃ© coucou mon adresse msn c horse063@hotmail.fr voila Nom: Manon Ville: Wilocrik Code:1332 5883 0401 Msn: horse063@hotmail.fr ville italie nom aline Voici mon code 107486052220 ville italie oui micboule mais ta msn moi c horse063@hotmail.fr et toi? Nom: Manon Ville: Wilocrik Code:1332 5883 0401 Msn: horse063@hotmail.fr je ne sais pas si qqn peut m'aider est ce que sa vous a fait une fois, marret dit: je ne sais pas pk mais tu ne peu pas sortir et code d'erreur 86420 qqn peut m'expliker ce code d'erreur? Nom: Manon Ville: Wilocrik Code:1332 5883 0401 Msn: horse063@hotmail.fr MERCI BOCOUP A TOUS POUR CE QUI MAIDE! Nom: Manon Ville: Wilocrik Code:1332 5883 0401 Msn: horse063@hotmail.fr voila enregistrer moi et dite moi vous c koi et ptete ke vos amie etait mes ex amie car jai eu 1 probleme ac ma ds jen et racheter 1 otre et sa a changer mon code amie donc mes ancien amie non pas mon nouvo code bref voila enregistrer moi onb voi sa sur la ds biss voila enregistrer moi et dite moi vous c koi et ptete ke vos amie etait mes ex amie car jai eu 1 probleme ac ma ds jen et racheter 1 otre et sa a</w:t>
      </w:r>
    </w:p>
    <w:p>
      <w:r>
        <w:rPr>
          <w:b/>
          <w:color w:val="FF0000"/>
        </w:rPr>
        <w:t>id 319</w:t>
      </w:r>
    </w:p>
    <w:p>
      <w:r>
        <w:rPr>
          <w:b w:val="0"/>
        </w:rPr>
        <w:t>L’Institut Mines-Télécom pionnier en France des MOOC avec le premier cours disponible dès 2013, poursuit leur développement et fait évoluer la pratique au service des étudiants et des professionnels qui veulent mettre à jour ou acquérir de nouveaux savoirs. La réouverture pendant la crise sanitaire de MOOC archivés a montré le succès de ce dispositif. L’IMT enrichit sa collection de MOOC qu’il veut certifiants et crée des parcours de formation, un atout indispensable pour la rentrée en cas de confinement et pour les étudiants internationaux potentiellement empêchés de voyager. Cette formule de MOOC répond également aux besoins des professionnels qui accompagnent la transformation digitale de leurs entreprises ou qui souhaitent donner une nouvelle orientation à leur carrière. Engouement pour les MOOC Au début du confinement, l’IMT s’est engagé dans plusieurs initiatives pour assurer la continuité pédagogique de ses étudiants et pour toucher un vaste nombre d’apprenants dans le cadre de ses missions de service public. Aujourd’hui, la collection de l’IMT compte 40 MOOC dont 10 ont été ré-ouverts pour répondre aux besoins accrus et urgents de formation à distance au mois de mars. Avec un total de 110 000 nouvelles inscriptions sur les 5 premières semaines du confinement, triplant ainsi les chiffres de l’année précédente à la même époque. Agnès Pannier-Runacher, secrétaire d’État auprès du ministre de l’Economie et des Finances, salue ces résultats qui démontrent la pertinence de l’offre de cours en ligne proposée par l’IMT. Cette collection permet de se former à distance à son rythme, pendant ses études et tout au long de sa carrière. Ainsi, le MOOC Transformation digitale au service de l’entreprise et de l’industrie du futur a touché plus de 7000 personnes, dont deux tiers de professionnels, en activité ou en recherche d’emploi. Sur les différentes plateformes de MOOC, l’IMT monte en puissance et développe sa présence. Il cherche également à faciliter l’accès aux ressources des plateformes. Création de nouveaux MOOC L’IMT travaille actuellement à la production ou à la conception d’une vingtaine de nouveaux MOOC dont trois nouveaux parcours certifiants. Ils traiteront de thématiques sur les réseaux, l’informatique et la programmation, le numérique et l’entreprise, l’économie circulaire, la Blockchain, la fabrication numérique, l’Internet des objets ou encore la Cybersécurité. La thématique de l’industrie du futur sera abordée à travers deux MOOC en cours de création portés par l’IMT et la TUM (Technische Universität München) dans le cadre l’Académie franco-allemande pour l’industrie du futur, cofondée par les deux institutions. Le développement de la collection de l’IMT et sa diffusion sur les grandes plateformes (Coursera, edX, Fun-Mooc,) est notamment possible grâce au soutien de la Fondation Patrick et Lina Drahi, mécène du programme de MOOC de l’IMT. Création de parcours d’apprentissage Les thématiques choisies pour la création de ces nouveaux cours en ligne s’inscrivent dans l’ADN et les missions de l’IMT : la triple transition numérique, industrielle et écologique. Les ressources pédagogiques qui les constituent sont conçues par des équipes d’enseignants-chercheurs, chacune dans leur domaine de prédilection et selon leurs besoins et objectifs pédagogiques. Ces différentes ressources viendront alimenter une pédagothèque destinée à faciliter la mise en œuvre de parcours d’apprentissage internes à l’IMT. Chaque enseignant y sélectionnera les ressources pour concevoir ainsi un parcours d’apprentissage dont il définira les modalités d’usage adaptées à ses étudiants : classe inversée, acquisition de connaissances de base avant de commencer un TP, développement d’une culture générale sur une matière … La création de parcours d’apprentissage est également destinée à assurer la continuité pédagogique en cas de nouveau confinement ou auprès des étudiants internationaux qui ne pourraient pas voyager, en octroyant des équivalences de crédits universitaires pour chaque certificat obtenu, ou en combinant des</w:t>
      </w:r>
    </w:p>
    <w:p>
      <w:r>
        <w:rPr>
          <w:b/>
          <w:color w:val="FF0000"/>
        </w:rPr>
        <w:t>id 320</w:t>
      </w:r>
    </w:p>
    <w:p>
      <w:r>
        <w:rPr>
          <w:b w:val="0"/>
        </w:rPr>
        <w:t>Papier vraiment très intéressant qui rejoint mes impressions sur les innovation labs. En effet, je crois que l’innovation doit émerger et être portée par chacun dans son activité et non trouver ses racines dans un laboratoire dédié. Les innovation labs relèvent, à ce que j’ai pu constater, le plus souvent Lire la suite d’une stratégie « peinture digitale » . Une stratégie qui fait de moins en moins illusion. Les innovations labs comme les projets de transformations digitales sont de vrais pièges pour les entreprises car elles s’imaginent que grâce à ce type de stratégie elles peuvent faire l’économie d’une transformation majeure… → Durant la NRF 2020 nous avons eu le plaisir d’accueillir et d’accompagner plusieurs dizaines de visiteurs. Dans ce petit post je souhaite revenir sur les cinq points qui ont eu le plus de succès lors des visites. Lire la suite Regard décalé sur l’innovation Amazon Go – Commerce ou Distribution. Merci à Maud pour m’avoir lancé sur le sujet. Lire la suite Résumé: Tout le monde en parle: Experience utilisateur first! Mais ça veut dire quoi? Une expérience fluide, agréable et intuitive? Ne manquerait-il pas la réponse à une promesse perçue par le client? L’expérience utilisateur se compose de deux éléments: l’exécution et la réponse à la promesse. Si le premier point est largement traité, le deuxième est, curieusement, très souvent absent. Il est pourtant probablement le plus important et ne peut être apporté par l’extérieur ou acheté. Proposer une ambition ou proposer la solution à un problème? C’est souvent le même sujet mais la dynamique n’est pas du tout la même. Verre à moitié vide ou moitié plein? Lire la suite La transformation vers une entreprise data-driven passe d’abord par la mise en place d’une infrastructure capable d’aider chacun ainsi que l’organisation à piloter son activité par la data. Bonne nouvelle, c’est par défaut dans l’offre Office365! Et ça s’appelle MyAnalytics pour les utilisateurs et Workplace Analytics pour les organisations. Lire la suite La transformation vers une entreprise data-driven passe d’abord par la mise en place d’une infrastructure capable d’aider chacun ainsi que l’organisation à piloter son activité par la data. Bonne nouvelle, c’est par défaut dans l’offre Office365! Mes regrets, c’est souvent méconnu. Il urgent pour chacun comme pour les organisations d’exploiter cet immense potentiel. Ce potentiel est immatériel par exemple dans l’épanouissement des collaborateurs et très matériel avec des économies bien réelles en temps et donc en argent. Et quoi de plus efficace pour promouvoir une culture data-driven que donner l’opportunité à chacun de l’utiliser au quotidien pour la gestion de sa propre activité? Lire la suite</w:t>
      </w:r>
    </w:p>
    <w:p>
      <w:r>
        <w:rPr>
          <w:b/>
          <w:color w:val="FF0000"/>
        </w:rPr>
        <w:t>id 321</w:t>
      </w:r>
    </w:p>
    <w:p>
      <w:r>
        <w:rPr>
          <w:b w:val="0"/>
        </w:rPr>
        <w:t>RIDGID® ajoute la tête de caméra avec mise à niveau automatique au système de caméra SeeSnake® Max™ rM200RIDGID®, un innovateur leader de la technologie d'inspection numérique du secteur de la plomberie, annonce une nouvelle tête de caméra avec mise à niveau automatique pour son système de caméra SeeSnake® Max™ rM200. Avec sa conception toujours d'aplomb et à mise à niveau automatique, la nouvelle tête a été ajoutée afin d'éliminer l'approximation des inspections. Les utilisateurs peuvent maintenant compter sur une image ou une vidéo nette et droite, même dans les conduites les plus compliquées.RIDGID offre une tête de caméra avec mise à niveau automatique gratuite aux propriétaires existants de rM200. Les formulaires de demande de la tête de caméra peuvent être téléchargés à partir de http://www.ridgid.com/Tools/rM200/. Le formulaire inclut les instructions. Au sujet du système de caméra SeeSnake Max rM200Lancé à la mi-2012, le système d'inspection présente une manière efficace de faire face aux tâches les plus difficiles. Capable d'inspecter des conduites de 200 pieds de long et de 1,5 à 6 pouces de diamètres, il est équipé d'un système d'accueil permettant de fixer des moniteurs d'affichage à venir et il est compatible avec les moniteurs d'enregistrement numérique RIDGID Seesnake CS10 et CS1000. De plus, le rM200 est doté d'un système intégré de transport qui le rend facilement transportable vers un chantier. Les utilisateurs peuvent transporter l'enrouleur ou utiliser le système à roues en fonction des besoins du site de travail.</w:t>
      </w:r>
    </w:p>
    <w:p>
      <w:r>
        <w:rPr>
          <w:b/>
          <w:color w:val="FF0000"/>
        </w:rPr>
        <w:t>id 322</w:t>
      </w:r>
    </w:p>
    <w:p>
      <w:r>
        <w:rPr>
          <w:b w:val="0"/>
        </w:rPr>
        <w:t>Ingénieur Contrôle Technique de Construction H/F Company: APAVE Pour accompagner nos 300 000 clients dans la gestion de leurs risques techniques, humains et environnementaux. Pour exprimer vos talents dans des missions toujours plus techniques et passionnantes. Pour révéler tout votre potentiel grâce à un parcours apprenant et évolutif. Pour partager 150 ans d'expérience, de savoir-faire et d'aventure humaine. Pour maîtriser les risques et donner du sens à votre métier…Ensemble ! Job description Profile description Vous avez un goût marqué pour la rigueur et l'organisation. La relation client et le développement commercial sont au cœur de vos préoccupations. Les Cvs des débutants seront également examinés avec soin car les opportunités sont nombreuses. Les prétentions salariales pourront être revues selon le profil du candidat, sa compétence technique, son implantation locale, son expérience dans un bureau de contrôle. Salary and benefits Salary: Salaire selon profil</w:t>
      </w:r>
    </w:p>
    <w:p>
      <w:r>
        <w:rPr>
          <w:b/>
          <w:color w:val="FF0000"/>
        </w:rPr>
        <w:t>id 323</w:t>
      </w:r>
    </w:p>
    <w:p>
      <w:r>
        <w:rPr>
          <w:b w:val="0"/>
        </w:rPr>
        <w:t>19 octobre 2011 Nchoof, un contrôle citoyen des élections tunisiennes Au pays des premières élections libres, la vigilance est de mise. Outre les quelques milliers d’observateurs tunisiens et internationaux dépêchés pour contrôler le bon déroulement du scrutin du 23 octobre pour élire l’Assemblée constituante tunisienne, appel est fait à tout un chacun à jouer le rôle de vigie. Et ce, de façon simple : en se rendant sur la plate-forme Nchoof (sa page Facebook) lancée par les associations Sawty, Conscience politique et Société de l’Internet en Tunisie (ISOC Tunisie). Comment témoigner sur la plate-forme Nchoof ? Plusieurs moyens sont mis à la disposition des Tunisiens pour rapporter les incidents dont ils sont témoins. Sur le site, les réclamations concernant le déroulement du processus électoral peuvent être visualisées sur une carte du pays et leur nombre est totalisé dans un graphique. Depuis le 1er octobre, déjà quelques centaines d’incidents ont été rapportés grâce à la fonction « soumettre un incident ». Et, s’il est possible de s’en tenir à des rapports écrits, photos et vidéos sont les bienvenus à l’appui de ces témoignages. Il est alors possible pour tout citoyen vigilant de se tenir informé des incidents rapportés en s’inscrivant à la réception des alertes. Au nombre des incidents ayant attiré l’attention des citoyens, l’on retrouve notamment les achats de voix, les campagnes électorales dans des lieux interdits, les affiches déchirées, l’empêchement pour certains électeurs de s’inscrire, des bureaux de vote considérés comme partisans ou encore diverses agressions sur des candidats ou groupes de militants. Une vérification des faits est effectuée par l’équipe de la plate-forme, qui mentionne ainsi aux côtés de chaque rapport « vérifié/non vérifié ». Rapport avec photo à l'appui d'un "Affichage politique dans l'édition du 15 octobre du quotidien Al-Shourouk" Le site propose également des éclairages, en français et en arabe, sur les textes juridiques et les procédures réglementaires relatifs au processus électoral, ainsi que des analyses publiées dans la presse sur ce thème. 12 commentaires à Nchoof, un contrôle citoyen des élections tunisiennes Je suis une plante rouge Qui jouit et se réjouit Du pur plaisir de coexister Vous n’imaginez pas le bonheur Une pour toutes et une fois pour toutes Encore de la propagande pro nahda et ettakatol, les deux partis les plus démagogues. Les deux partis alliés qui veulent une chambre unique et un gouvernement de transition pendant 3 ans, afin de pouvoir verrouiller la constitution en faveur des islamistes. L’article d’hier partisan, propagandiste et mensonger était déjà malhonnête et condamnable, celui d’aujourd’hui en rajoute une couche. Si les choses tourne mal et que les obscurantistes prennent le pouvoir les tunisiens n’oublieront pas votre collaboration!! Si un quelconque parti prend le pouvoir cela aura été le choix des Tunisiens que vous l’acceptez ou non! Les sociétés du Maghreb dont fait partie la société tunisienne et des pays arabes veulent revenir aux principes et aux véritables valeurs de l’Islam en alliant foi et démocratie les 2 ne sont pas incompatibles!!! JE VIENS DE RECEVOIR UN MESSAGE AU TELEPHONE M’INCITANT A VOTER POUR ENNAHDA. l association tunisienne pour ,intégrité la démocratie des élections qui pour rôle de lutter contre la corruption et la fraude électorale c est avéré le 1er voleur !! la loi interdit strictement les associations des élections d avoir un but lucratif mais cette association mal honnête exige des tarifs 10 dt ( étudiant) 30 dt (travailleur) tarif obligatoire!!! Alors ISIE DEMANDE A TOUTES PERSONNE QUI A DONNER DE L ARGENT A atide de JOINDRE l isie POUR RÉCUPÉRER SON ARGENT OU DONNER SON NUMÉRO DE CARTE D IDENTITÉ POUR DÉPOSER UN PLAINTE COLLECTIVE UNISSONS NOUS POUR UNE TU</w:t>
      </w:r>
    </w:p>
    <w:p>
      <w:r>
        <w:rPr>
          <w:b/>
          <w:color w:val="FF0000"/>
        </w:rPr>
        <w:t>id 324</w:t>
      </w:r>
    </w:p>
    <w:p>
      <w:r>
        <w:rPr>
          <w:b w:val="0"/>
        </w:rPr>
        <w:t>La treizième réunion du Processus consultatif officieux ouvert à tous sur les océans et le droit de la mer (Processus consultatif ou PCO-13) s'est ouverte le mardi 29 mai 2012, au siège de l'ONU à New York. Le matin, les délégués se sont réunis en séance plénière, abordant les questions d'organisation et menant un échange de vues général sur le thème de la réunion: les Énergies marines renouvelables (EMR). L'après-midi, une table ronde a porté sur les EMR: leurs types, leurs utilisations et leurs rôles dans le développement durable. SÉANCE PLENIERE Ouverture: Le coprésident, l'amb. Milan Jaya Meetarbhan (Maurice) a ouvert la PCO-13, en notant que le thème de cette année fait partie d'un débat plus large sur le développement durable. Il a souligné la demande croissante en énergie et le besoin de sources d'énergie plus durables, rappelant que cette année a été déclarée l'Année internationale de l'Énergie durable pour tous. Le coprésident, l'amb. Don MacKay (Nouvelle-Zélande) a mis l'accent sur les défis relatifs: aux coûts; au cadre juridique; au financement; et aux possibles impacts environnementaux des EMR. Il a souligné leur possibilité de contribuer aux défis énergétiques auxquels les petits États insulaires en développement (PEID) sont confrontés. Sha Zukang, Secrétaire général adjoint aux affaires économiques et sociales, a rappelé les objectifs suivants de l'initiative "Énergie durable pour tous": l'accès universel à l'énergie; le doublement de l’efficacité énergétique mondiale; et le doublement des sources d'énergies renouvelables mondiales, tout cela d’ici 2030. Mettant en exergue le fait que les océans abritent des réserves au potentiel inexploité, Stephen Mathias, Sous-Secrétaire général aux affaires juridiques, a souligné, au nom du Secrétaire général et de Patricia O’Brien, Sous-Secrétaire générale aux affaires juridiques et conseillère juridique, que la PCO-13 offre une opportunité unique d'améliorer la sensibilisation aux EMR et d'identifier des domaines de coopération. Le coprésident Meetarbhan a présenté l'ordre du jour provisoire annoté (A/AC.259/L.13), qui a été adopté sans amendement. Les délégués ont également approuvé le programme de travail. ÉCHANGE DE VUES GENERAL LES ÉNERGIES MARINES RENOUVELABLES: Le Danemark, au nom de l'UE, a mis l'accent sur l'importance du transfert de technologies et du renforcement des capacités entre les pays développés et en développement, soulignant le rôle que l'Agence internationale pour les énergies renouvelables (IRENA) pourrait jouer dans ce domaine. L'Algérie, au nom du G-77/CHINE, s'est dite satisfaite de la participation équilibrée de panélistes originaires de pays développés et de pays en développement, et a demandé des clarifications sur la portée et la définition des EMR. Plusieurs délégués, notamment la MALAISIE, TRINITÉ-ET-TOBAGO, le BRÉSIL, les PHILIPPINES, l'ARGENTINE, et l'INDONÉSIE, ont soutenu la déclaration du G-77/CHINE. La Nouvelle-Zélande, au nom du FORUM DES ÎLES DU PACIFIQUE, a mis l'accent sur la signature de la Déclaration de Waiheke en 2011 pour la promotion d'énergies renouvelables propres et abordables. Les États fédérés de Micronésie, au nom des PEID DU PACIFIQUE, ont conseillé de prendre garde aux impacts sociaux, culturels et environnementaux des EMR. La MALAISIE a émis le souhait de jouer un rôle dans l'avancée de discussions sur les EMR qui seront pertinentes pour d'autres pays en développement. Le BANGLADESH, soutenant le G-77/CHINE, a mis l'accent sur les contraintes auxquelles il est confronté dans l'exploitation des océans pour accroître son développement, étant donné son littoral limité.</w:t>
      </w:r>
    </w:p>
    <w:p>
      <w:r>
        <w:rPr>
          <w:b/>
          <w:color w:val="FF0000"/>
        </w:rPr>
        <w:t>id 325</w:t>
      </w:r>
    </w:p>
    <w:p>
      <w:r>
        <w:rPr>
          <w:b w:val="0"/>
        </w:rPr>
        <w:t>L 'association "Enfance et Sainteté" est une association privée de fidèles de l'Eglise Catholique reconnue par décret de Monseigneur Jean-Pierre Cattenoz, Archevêque d'Avignon, le premier novembre 2013 en la fête de tous les Saints, en référence aux canons 298 et suivants du code du droit canonique. Le but de l'association est d'aider ses membres à entrer dans le mystère de l'enfance spirituelle et de conduire les enfants à grandir en sainteté. Tous veulent devenir davantage enfants de Dieu sous la conduite de l'Esprit Saint. - DEFENDRE : le caractère sacré de toute vie humaine dès la conception. - INFORMER ET FORMER: le grand public, les responsables politiques, les médias et les militants pro-vie sur les pratiques qui portent atteinte à la vie ou à la dignité de l’être humain non encore né. - SOUTENIR : les femmes enceintes en difficultés et toutes les initiatives en faveur de la Vie. Si vous ressentez le besoin de parler de votre grossesse, de l'enfant qui se fait attendre, d'une question autour de l'accueil de l'enfant à naître : appelez-nous . Nous sommes là pour vous ! Quelle est la vocation des Sœurs de la Vie et quelles activités avez-vous concrètement en faveur de la Vie ? Comme l’a dit notre fondateur, « que feront les Sœurs de la Vie ? Elles vont aimer. Elles vont aimer. Elles vont aimer. » Le cœur de notre vie est une relation d’amour avec la Sainte Trinité, cultivée par la prière. Une Sœur de la Vie veut être comme Notre Dame, qui a conçu Jésus et s’est empressée d’aider sa cousine Élisabeth. De même, la vie de Dieu dans nos âmes nous pousse à aller à la hâte pour servir ceux qui sont dans le besoin, en proclamant le caractère sacré de leur vie. Nous faisons cela en accompagnant les femmes enceintes vulnérables, y compris certaines qui demeurent avec nous, car elles vivent côte à côte avec les sœurs dans un cadre spirituel. Nous apportons aussi le message de l’amour de Dieu par notre ministère de retraite spirituelle et par la sensibilisation des jeunes. « Allez, ramassez les morceaux de peur qu’ils ne se perdent » (Jn 6, 12). Par ces paroles, le cardinal O’Connor dirigea également les Sœurs de la Vie vers un ministère de réconciliation et de respect pour les femmes et les hommes qui souffrent à la suite de la tragédie de l’avortement. Enfin, les Sœurs voyagent pour donner des conférences sur la beauté de la vie humaine et de l’amour. L’apostolat de la prière d’intercession est la plus récente expression de notre charisme pour la vie. Qu’est-ce qu’un Accueil Louis et Zélie ? Un Accueil Louis et Zélie est un centre d’orientation familiale ouvert à tous : jeunes, couples, célibataires, personnes agées... C’est un lieu d’écoute et d’accompagnement missionnaire dont l’objet est de faire rayonner l’Evangile de la famille et de la vie. Il s’agit d’accompagner toute personne, chrétienne ou non, qui cherche à sortir d’une situation difficile. Aux Editions Life des livres pour rejoindre des réalités familiales concrètes. Imprimatur de Mgr Aillet. Revue mensuelle pour l'éducation chrétienne des enfants</w:t>
      </w:r>
    </w:p>
    <w:p>
      <w:r>
        <w:rPr>
          <w:b/>
          <w:color w:val="FF0000"/>
        </w:rPr>
        <w:t>id 326</w:t>
      </w:r>
    </w:p>
    <w:p>
      <w:r>
        <w:rPr>
          <w:b w:val="0"/>
        </w:rPr>
        <w:t>Le Sommet des Indignés Pour un rassemblement citoyen dénonçant les abus du capitalisme financier, pour une grande concertation entre tous les indignéEs permettant ainsi un partage d’expériences, un réseautage, des formations et l’aide l’auto-organisation, pour dénoncer le démantèlement des différents campements au niveau mondial, Occupons La Pocatière, Occupons Québec, Occupons Rimouski et Occupons Victoriaville lancent officiellement une invitation à tous les indignéEs et à tous les mouvements d’occupations à venir à Québec le 2, 3 et 4 décembre pour un campement de 3 jours et 2 nuits. Nous faisons appel à tous et à toutes pour dons de matériel et de nourriture, propositions d’activités et de conférences et pour tout bénévolat quel qu’il soit. Le lieu précis de l’occupation et le calendrier des activités seront précisés sous peu. Cette occupation est la vôtre! Pour plus d’infos, voir la page Facebook de l’événement Contacts : Rimouski : logistique.occupons.rimouski@hotmail.ca La Pocatière : occuponslapoc@hotmail.ca Québec : sommetindignequebec@hotmail.ca Forum : http://occuponsquebec.org/forum_wp/</w:t>
      </w:r>
    </w:p>
    <w:p>
      <w:r>
        <w:rPr>
          <w:b/>
          <w:color w:val="FF0000"/>
        </w:rPr>
        <w:t>id 327</w:t>
      </w:r>
    </w:p>
    <w:p>
      <w:r>
        <w:rPr>
          <w:b w:val="0"/>
        </w:rPr>
        <w:t>par loulou06000 le Lun 22 Juil 2019 - 22:37 Encore de bien belles images Bebert, un coté de la presqu'ile de St Mandrier que je ne connaissais pas, j'ai meme revu le Duquesne maintenant brise-lames sur lequel j'ai embarqué 3 ans ! De l'autre coté du batiment d'essai de torpilles, coté Mourillon, le fond etait parsemé de boulets datant du siege de Toulon par Napoleon. Un pote qui etait plongeur de bord en ramenait regulièrement, je n'ai jamais pensé à lui en demander un . En ce qui concerne le "drole de bateau", si ce n'est pas l'Aunis c'est peut-etre un batiment "special" , lorsque j'etais au Liban qui ramenait discretement de nuit les missiles sam7 piqués aux palestiniens afin de les etudier mais chut ! faut pas le dire !</w:t>
      </w:r>
    </w:p>
    <w:p>
      <w:r>
        <w:rPr>
          <w:b/>
          <w:color w:val="FF0000"/>
        </w:rPr>
        <w:t>id 328</w:t>
      </w:r>
    </w:p>
    <w:p>
      <w:r>
        <w:rPr>
          <w:b w:val="0"/>
        </w:rPr>
        <w:t>A un peu moins d’un mois de la sortie de GTA V, on sait désormais quels défis il faudra relever pour obtenir tous les succès du jeu puisqu’ils viennent d’être dévoilés. La Coca-Cola zero Gaming Zone vous en dit plus. A en croire cette liste de missions disponible sur le site des succès de la Xbox 360, vous devrez passer de nombreuses heures sur GTA V pour tous les déverrouiller, que ce soit en solo ou sur le multijoueur, GTA Online, dont le teaser a été dévoilé. On retrouve, pas moins, de 49 objectifs allant des plus faciles aux plus compliqués, en passant même par des succès secrets que vous débloquerez au fil du jeu. Ainsi, parmi ces tâches à effectuer, il faudra, par exemple, finir le jeu à 100 %, explorer complètement les villes disponibles, atteindre le niveau 50 en multijoueur ou encore dépenser un total de 200 millions de dollars avec vos trois personnages. Plus d'actu sur GTA VGTA V : Ce qui vous attend à Los Santos On retrouve aussi un succès très original puisque selon son titre, vous devrez « collecter et renvoyer toutes les pièces du vaisseau spatial ». On peut donc se demander si on retrouvera une menace extra-terrestre dans cet opus de GTA, si un vaisseau spatial sera disponible parmi tous les autres véhicules ou bien s’il s’agit juste d’une mission comme les autres. Pour le savoir, il faudra donc encore attendre quelques semaines puisque le jeu doit sortir le 17 septembre sur les consoles actuelles. Pour patienter, de nouvelles images inédites de GTA V ont été révélé. Allez-vous déverrouiller tous les succès ?</w:t>
      </w:r>
    </w:p>
    <w:p>
      <w:r>
        <w:rPr>
          <w:b/>
          <w:color w:val="FF0000"/>
        </w:rPr>
        <w:t>id 329</w:t>
      </w:r>
    </w:p>
    <w:p>
      <w:r>
        <w:rPr>
          <w:b w:val="0"/>
        </w:rPr>
        <w:t>LITERIE POUR UN SOMMEIL DE QUALITÉ Située dans la zone commerciale de Trignac près de Saint-Nazaire (44), votre magasin vous conseille et vous oriente dans le choix du lit idéal parmi les marques de literie à très fortes renommées. Soucieuse de vous offrir un sommeil de haute qualité, le Magasin de la Literie met à votre disposition, au sein de son showroom tout ce dont vous avez besoin pour un sommeil réparateur, tout en respectant votre budget. Vous trouverez des corners de marques prestigieuses et une équipe très professionnelle, formée en usine, qui pourra vous informer et vous conseiller au mieux. Prenez le temps de bien choisir, vos nuits en dépendent. TEMOIGNAGES Témoignage de Chantal J. « Difficile de choisir sa literie soi-même, le constat est clair : c’est très technique ! Pour moi, acheter un lit, c’est avant tout un bon matelas, et là, j’apprends que les matelas ont des technologies de fabrication, de matériaux, de finitions très différentes et que le sommier à une importance dans le confort final » Témoignage d’Arnaud G. « Le choix de sa literie est primordial pour un confort de vie. J’ai passé un peu de temps avec les conseillers du Magasin afin de trouver une literie personnalisée…. MA literie. Aujourd’hui mes nuits sont très reposantes et de ce fait mes journées bien plus agréables ! Témoignage de Béatrice F. « Trop contente !!, je suis arrivée au magasin de la literie avec mes petits soucis de santé : mal au dos, aux épaules et toujours trop chaud….. J’ai enfin trouver le matelas qu’il me faut » Soucieuse de vous offrir un sommeil de haute qualité, le Magasin de la Literie met à votre disposition, au sein de son showroom tout ce dont vous avez besoin pour un sommeil réparateur, tout en respectant votre budget. Vous trouverez des corners de marques prestigieuses et une équipe très professionnelle, formée en usine, qui pourra vous informer et vous conseiller au mieux.</w:t>
      </w:r>
    </w:p>
    <w:p>
      <w:r>
        <w:rPr>
          <w:b/>
          <w:color w:val="FF0000"/>
        </w:rPr>
        <w:t>id 330</w:t>
      </w:r>
    </w:p>
    <w:p>
      <w:r>
        <w:rPr>
          <w:b w:val="0"/>
        </w:rPr>
        <w:t>RESIDENCE LES VILLEGIALES DU PORT Résidence de standing, 4 étages avec ascenseur, située à 150m de la plage avec appartements donnant sur port et montagnes. RESIDENCE LES VILLEGIALES DU PORT Résidence de standing, 4 étages avec ascenseur, située à 150m de la plage avec appartements donnant sur port et montagnes.</w:t>
      </w:r>
    </w:p>
    <w:p>
      <w:r>
        <w:rPr>
          <w:b/>
          <w:color w:val="FF0000"/>
        </w:rPr>
        <w:t>id 331</w:t>
      </w:r>
    </w:p>
    <w:p>
      <w:r>
        <w:rPr>
          <w:b w:val="0"/>
        </w:rPr>
        <w:t>Notre histoire Le Groupe ESPI : près de 50 ans d’histoire, d’expertise et de savoir-faire dans l’immobilier ! Créé en 1972 par de grands acteurs de l’immobilier, le Groupe ESPI – fondé sous statut associatif (Loi de 1901) – est un établissement d’enseignement supérieur privé dont les titres sont certifiés reconnus par l’État niveau II (Bac+3) et I (Bac+5) et enregistrés au Répertoire National des Certifications Professionnelles (RNCP), avec un cycle Bachelor et un cycle Mastère Professionnel (5 spécialités). Près de 50 ans d’existence ont permis au Groupe de s’enraciner dans l’intégralité des métiers de l’immobilier. Aujourd’hui, plus de 1 800 étudiants sont répartis sur les campus de Paris, Nantes, Marseille, Bordeaux et Lyon, et l’antenne de Montpellier. Dès sa création, le Groupe ESPI affiche sa différence : ses intervenants – professionnels ou enseignants-chercheurs – tous experts dans leur domaine, et la cohérence des programmes pédagogiques, sont les clés d’un enseignement qualitatif et professionnel. Son puissant réseau ne cesse de se développer : plus de 7 000 anciens élèves occupent des postes à responsabilités, dont un grand nombre de dirigeants. Ses 600 partenaires, entreprises et syndicats professionnels, et ses 220 intervenants, mettent tout en œuvre pour accompagner les étudiants vers les métiers auxquels ils se destinent. Le taux de placement est la meilleure illustration du sérieux et du professionnalisme de l’école : 97% des étudiants sont en poste à l’issue de leur formation. HISTORIQUE Création du CEFA 2020 Création du Campus de Lyon 2017 Création de l’antenne de Montpellier 2017 Certification du Mastère Professionnel MAGI par le Ministère du travail Manager en Administration et Gestion Immobilière 2017 Création du Campus de Bordeaux 2016 Certification des Mastères Professionnels MAEC et MIFIM par le Ministère du Travail Manager Audit-Expertise-Conseil et Manager en Ingénierie de la Finance Immobilière 2015 Adhésion à la Fédération Européenne des Ecoles (FEDE) 2014 Certification du Mastère Professionnel MAPI par le ministère du Travail Manager en Aménagement et en Promotion Immobilière 2012 Création du Campus de Marseille 2012 Nouveau Président Présidence assurée par Christian Louis-Victor 2010 Certification du Bachelor Gestionnaire d’Affaires Immobilières (GESAI, BAC + 3) Gestionnaire des Affaires Immobilières 2009 Nouveau Président Présidence assurée par Henry Buzy-Cazaux 2007 Création du Campus de Nantes 2006 Nouveau Président 2005 Présidence assurée par Christian Louis-Victor Création ESPI Entreprises 2001 Nouveau Président Présidence assurée par Claude Pux 1999 ESPI est reconnu par l’État Le Groupe est reconnu par l’État 1985 Création de l’ESPI Le Groupe est créé en 1972 par deux juristes et Etienne Le Sidaner, alors représentant du SYNAR (Syndicat National de la Rénovation). Il a personnellement créé l’ESPI, dans le cadre de ses activités de promotion : en effet, il a pris conscience, notamment dans le cadre de toutes les nouvelles lois et de l’instauration de nouveaux règlements et de la nouvelle introduction de la TVA, qu’il était temps de former des spécialistes en matière de promotions individuelles et collectives.</w:t>
      </w:r>
    </w:p>
    <w:p>
      <w:r>
        <w:rPr>
          <w:b/>
          <w:color w:val="FF0000"/>
        </w:rPr>
        <w:t>id 332</w:t>
      </w:r>
    </w:p>
    <w:p>
      <w:r>
        <w:rPr>
          <w:b w:val="0"/>
        </w:rPr>
        <w:t>Nokia SeaRay sous Windows Phone 7 Lors d’une discussion avec le site AllThingsDigital, le président de Nokia Chris Weber s’est montré particulièrement clair : « Lorsque nous lancerons nos Windows Phones, nous serons pour l’essentiel déjà sorti du business Symbian, S40, etc. Il ne s’agira plus que de Windows Phone et des accessoires autour. En réalité, si nous ne rencontrons pas le succès avec Windows Phone, ce que nous ferons n’aura plus d’importance (sur le reste). » La dernière phrase reflète directement la situation actuelle de Nokia dont les ventes s’érodent graduellement. Le marché de la téléphonie a très clairement évolué vers les smartphones, toujours plus puissants et fonctionnels au point d’en devenir des compléments presque essentiels aux ordinateurs classiques… qu’ils remplacent même chez certains utilisateurs. Et avant de lancer son premier smartphone Windows Phone 7 (nom de code SeaRay), le constructeur finlandais va donc d’abord arrêter les ventes de modèles basés sur Symbian. Engadget indique pour sa part que le N9, un téléphone très intéressant basé sur MeeGo, ne sera pas commercialisé aux États-Unis. Selon The Inquirer, même la commercialisation au Royaume-Uni serait compromise. Nokia N9 sous MeeGo La firme prévoit également un vaste plan marketing pour être certain de la visibilité de son futur produit, dont la date de sortie n’est pas encore connue. Chris Weber indique en effet : « Sans entrer dans les chiffres, il est significativement plus grand que tout ce que nous avons fait dans le passé ». Un fait intéressant, car Nokia s’est dirigé vers Windows Phone 7 pour se débarrasser de plusieurs problèmes… tout en en rencontrant de nouveaux. En effet, même si Nokia se lance réellement sur le marché des smartphones puissants et entièrement tactiles, il ne faut pas oublier que le constructeur ne sera plus qu’un parmi d’autres. HTC, Samsung, LG et le reste de la concurrence dispose de ses propres modèles et l’arrivée de la grosse mise à jour Mango à l’automne va accélérer la tendance puisqu’au moins une dizaine de nouveaux modèles sont attendus.</w:t>
      </w:r>
    </w:p>
    <w:p>
      <w:r>
        <w:rPr>
          <w:b/>
          <w:color w:val="FF0000"/>
        </w:rPr>
        <w:t>id 333</w:t>
      </w:r>
    </w:p>
    <w:p>
      <w:r>
        <w:rPr>
          <w:b w:val="0"/>
        </w:rPr>
        <w:t>Le jeu de société a beau être de retour sur le devant de la scène, pas toujours facile de savoir vers qui se diriger pour acheter un produit spécifique. Hypermarché, boutique spécialisée, Internet ? Voyons ensemble quel est le meilleur choix. À l’hypermarché, un choix limité C’est dommage, mais contrairement aux jeux vidéo, les jeux de société n’ont pas une place de choix dans les hypermarchés. Même pendant les périodes de fêtes, l’assortiment reste désespérément peu garni. Pas de problème pour trouver un Monopoly ou un Cluedo, par contre. Mais pour le dernier 7 Wonders, il faudra repasser. La boutique spécialisée, pour les passionnés par des passionnés Les boutiques spécialisées offrent de nombreux avantages, et contrairement aux idées reçues, elles ne sont pas forcément plus chères, certaines proposant même des programmes de fidélité. Mais surtout, elles proposent un choix conséquent, avec les dernières nouveautés disponibles dès leur sortie. Enfin, les avantages d’un tel endroit sont nombreux : vous bénéficierez à coup sûr des conseils de vrais passionnés qui pourront vous orienter vers un jeu en fonction de l’âge de la personne ou de ses goûts. En outre, les boutiques spécialisées organisent régulièrement des soirées permettant de découvrir des nouveautés, ou des tournois pour les passionnés. En ligne, oui, mais pas n’importe où Impossible de passer à côté et pourtant, sur Internet aussi, il faut bien sélectionner son point de vente. Les gros sites de vente en ligne comme Amazon ne sont pas spécialisés dans le domaine du jeu de société, et des titres spécifiques ne sont généralement proposés que par des vendeurs indépendants les proposant parfois à des prix légèrement gonflés. Comme pour les boutiques physiques, le mieux est de se diriger vers un site spécialisé. Pour ma part, j’ai choisi Philibert, qui propose des prix intéressants, un système de fidélité, et surtout un choix incroyable. Si ce sont des conseils que vous cherchez, direction les réseaux sociaux où des spécialistes vous répondront avec plaisir. Et l’occasion ? Les brocantes et vide-greniers sont également une excellente alternative pour trouver la perle rare ou le jeu qui manquait à votre collection, à prix doux. Évidemment, il y a peu de chances que vous tombiez sur un jeu très récent, mais personne n’est à l’abri d’un coup de chance. Enfin, sachez qu’il existe de nombreux groupes Facebook et autres forums qui permettent aux passionnés de revendre leurs jeux ou d’en trouver certains. Lancez une petite recherche, il en existe sûrement un dans votre région ! personnellement je prone plus pour une boutique specialisé que du e-comerce. Le plus beau dans le jeu de société c’est la racontre d’autre passionnez. Chose que l’on ne trouve pas sur le e-commerce C’est effectivement le gros point positif des boutiques spécialisées, et les boutiques en ligne auront du mal à égaler ce lien, même si les réseaux sociaux peuvent aider… Hey Keyk ! Je te suis depuis ton blog sur Gamekult et j’apprécie vraiment la tournure de ce nouveau blog! Tout ça, c’est très sympa. Bonne continuation à toi! Hey, ça fait un bail. Un grand merci pour ton commentaire et surtout de me suivre depuis si longtemps. Ravi que le nouveau blog te plaise, je m’amuse beaucoup en tout cas. À bientôt ! Salut, En tous cas je vous conseille de ne surtout jamais acheter vos jeux de société sur les plates forme de vente en ligne comme Amazon etc… C’est le meilleur moyen pour tuer les boutiques spécialisé. Je viens de découvrir ton blog ! Je suis passionné de jeux et je trouve ta vulgarisation de l’univers ludique super chouette ! par ailleurs pour les jeux d’occasions une adresse : okkazeo ! Un grand merci, ça me fait plaisir. C’est justement mon but, des articles clairs, accessibles sans prise de tête ou jargon qui permettent j’espère de faire découvrir les jeux de société modernes à un public moins connaisseur. Content que ça te plaise ! Et oui effectivement, j’ai découvert Okazeo récemment, il faudrait que je fasse un article spécifique pour les occasions un de ces jours.</w:t>
      </w:r>
    </w:p>
    <w:p>
      <w:r>
        <w:rPr>
          <w:b/>
          <w:color w:val="FF0000"/>
        </w:rPr>
        <w:t>id 334</w:t>
      </w:r>
    </w:p>
    <w:p>
      <w:r>
        <w:rPr>
          <w:b w:val="0"/>
        </w:rPr>
        <w:t>Le Laboratoire de Physique des Lasers est une U nité M ixte de R echerche du CNRS ( UMR 7538 ) et de l' Université Sorbonne Paris Nord (anciennement Université Paris 13 ). Nous étudions les interactions entre la lumière et la matière. Nos expériences vont des domaines les plus fondamentaux à la recherche appliquée : physique quantique , atomique et moléculaire , dispositifs photoniques , optique biomédicale... Les thématiques scientifiques du laboratoire s'étendent jusqu'aux interfaces avec la chimie, la biologie et les nanotechnologies. La recherche au laboratoire est structurée en cinq axes et elle bénéficie du soutien de cinq services généraux. Il est constitué d’environ quatre-vingts personnes (10 chercheurs C.N.R.S., 30 enseignants-chercheurs, 15 personnels techniques, plus de 25 doctorants et post-doctorants) auxquelles s’ajoutent des stagiaires et des visiteurs étrangers. Bonne visite ! Anne Amy-Klein, directrice du laboratoire</w:t>
      </w:r>
    </w:p>
    <w:p>
      <w:r>
        <w:rPr>
          <w:b/>
          <w:color w:val="FF0000"/>
        </w:rPr>
        <w:t>id 335</w:t>
      </w:r>
    </w:p>
    <w:p>
      <w:r>
        <w:rPr>
          <w:b w:val="0"/>
        </w:rPr>
        <w:t>Appartement neuf de qualité design entièrement climatisé, accès direct au port, dans une marina calme à 5 minutes de Saint-Tropez. Wi-Fi haut debit, 2 Climatiseur chambre et salon. Miejsce Une chambre avec un grand lit, une fenêtre, un grand mirroir avec dressing intégrée. Equipée d’une TV écran plat et d'un climatiseur dans la chambre. Salle de bain avec douche à l'italienne, WC indépendant de la salle de bain. La cuisine est intégrée dans le salon est toute équipée avec lave vaisselle, frigo grande capacité, congélateur, plaque de cuisson induction. Parking privée payant sur place Parking gratuit dans la rue Appartement 1 chambre (capacité max de 5 personnes) Avec belle terrasse bien exposer. Dans une marina (Les marines de Cogolin) Centre commercial, Restaurant, Bar, Plage, navette bateau pour Saint-Tropez. Tous ce trouve à proximité. Wi-Fi haut debit, 2 Climatiseur chambre et salon. Miejsce Une chambre avec un grand lit, une fenêtre, un grand mirroir avec dressing intégrée. Equipée d’une TV écran plat et d'un climatiseur dans la chambre. Salle de bain avec douche à l'italienne, WC indépendant de la salle de bain. La cuisine est intégrée dans le salon est toute équipée avec lave vaisselle, frigo grande capacité, congélateur, plaque de cuisson induction. Parking privée payant sur place Parking gratuit dans la rue Appartement 1 chambre (capacité max de 5 personnes) Avec belle terrasse bien exposer. Centre commercial, Restaurant, Bar, Plage, navette bateau pour Saint-Tropez. Tous ce trouve à proximité. Appartement neuf de qualité design entièrement climatisé, accès direct au port, dans une marina calme à 5 minutes de Saint-Tropez. Wi-Fi haut debit, 2 Climatiseur chambre et salon. Miejsce Une chambre avec un grand lit, une fenêtre, un grand mirroir avec dressing intégrée. Equipée d’une TV écran plat et d'un climatiseur dans la chambre. Wi-Fi haut debit, 2 Climatiseur chambre et salon. Miejsce Une chambre avec un grand lit, une fenêtre, un grand mirroir avec dressing intégrée. Equipée d’une TV écran plat et d'un climatiseur dans la chambre. Les marines de Cogolin, Var, Provence-Alpes-Côte d'Azur, Francja A 3km de Saint-Tropez, encadrés par la plage et Port-Grimaud, les Marines de Cogolin s’organisent autour de 4 bassins pour une capacité d’accueil de 1600 bateaux. Tournée vers le Golfe de Saint-Tropez, la Marina propose tous les services nécessaires aux plaisanciers :chantier naval, loueurs et vendeurs de bateaux, bateau école, station service, plongeurs… Les Marines, c’est également un lieu de villégiature. Le long des quais, un large choix d’appartements et de locations à flot sont proposés, ainsi que restaurants, bars, épicerie, laverie automatique, navettes maritimes. Pour vos loisirs, club de plongée, location de bateaux, excursions, sorties en mer, piste cyclable, base nautique et plage avec parking ombragé s’offrent à vous en saison. Les Marines, c’est également un lieu de villégiature. Le long des quais, un large choix d’appartements et de locations à flot sont proposés, ainsi que restaurants, bars, épicerie, laverie automatique, navettes maritimes. Pour vos loisirs, club de plongée, location de bateaux, excursions, sorties en mer, piste cyclable, base nautique et plage avec parking ombragé s’offrent à vous en saison. A 3km de Saint-Tropez, encadrés par la plage et Port-Grimaud, les Marines de Cogolin s’organisent autour de 4 bassins pour une capacité d’accueil de 1600 bateaux. Tournée vers le Golfe de Saint-Tropez, la Marin… Gospodarzem jest Thomas Je reste disponible pour vous pendant toute la durée du séjour.</w:t>
      </w:r>
    </w:p>
    <w:p>
      <w:r>
        <w:rPr>
          <w:b/>
          <w:color w:val="FF0000"/>
        </w:rPr>
        <w:t>id 336</w:t>
      </w:r>
    </w:p>
    <w:p>
      <w:r>
        <w:rPr>
          <w:b w:val="0"/>
        </w:rPr>
        <w:t>Vous souhaitez construire ou rénover votre piscine ? ... Découvrez notre sélection d'équipements de piscine pour tous les budgets. Vous cherchez une pompe de piscine ou un filtre en particulier ? ... Nous vous aidons à choisir le matériel de filtration adapté à votre piscine et à votre budget. Vous souhaitez acquérir un dispositif de traitement ? ... Nous vous aidons à choisir le système de traitement adapté à votre besoin et à votre budget. Vous cherchez un dispositif de chauffage pour chauffer votre piscine ? ... Nous vous aidons à choisir le système adapté à votre piscine et à votre budget. Vous cherchez un robot de piscine ? ... Consultez nous : nous trouverons ensemble le robot de piscine adapté à votre piscine et à votre budget. Pour protéger ou sécuriser votre bassin : découvrez notre sélection de bâches à bulles, bâches à barres et autres bâches de sécurité. Profitez pleinement de votre piscine avec nos équipements de confort : douche solaire, plongeoir, toboggan, échelle ou escalier, nage à contre courant ... Laissez vous tenter par les joies de la piscine hors sol : découvrez notre sélection de bassins et d'accessoires pour piscine hors sol. Pour vous détendre, seul ou à plusieurs : découvrez notre sélection de spas gonflables, vélos aquatiques, douches de jardin et saunas d'intérieur. TOUS LES MODÈLES DE PLONGEOIRS POUR PISCINE Le plongeoir se fixe solidement à la plage, du côté de la zone la plus profonde de la piscine. Pour l'installation, il est indispensable de disposer d'une surface plane, qui soit stable et non friable. Pensez également à prévoir une zone de recul suffisamment grande pour permettre d'accéder au plongeoir en toute sécurité. Il existe différentes formes de plongeoirs pour piscine. D’un modèle à autre, la longueur de la planche et sa largeur ne sont pas forcément les mêmes. Optez pour un plongeoir piscine adapté à la taille de votre piscine. Le plongeoir peut être droit ou légèrement courbé. De même, le socle peut être extra plat ou sur élevé, avec ou sans mains courantes. Plongez en toute sérénité avec ces équipements ultra résistants PLONGEOIR DELFINO pour piscine Un plongeoir sans socle, à fixer directement sur la plage de la piscine ! Plongeoir de piscine avec planche flexible de 1,60 mètres, de couleur ivoire, plongeoir réalisé en polyester armé et fibres de verre, muni d'une surface antidéparante, plongeoir sans socle, ancrage fourni pour l'installation. PRIX SPECIAL : Un plongeoir de piscine très design, proposé en bleu et en blanc ! Plongeoir de piscine haut de gamme, modèle design, d'une longueur de 1,60 m, couleur blanc, plongeoir très résistant aux agressions externes, muni d'une couche antidérapante sur toute la surface, plongeoir livré avec système d'ancrage. PRIX SPECIAL : Un plongeoir en fibres de verre qui est à la fois robuste et élégant ! Plongeoir en fibre de verre de 2 mètres, modèle très élégant, de couleur blanc, poids maximal de 150 kg, plongeoir fourni avec tous les composants pour la fixation, et sa notice de montage. PRIX SPECIAL : Un plongeoir avec planche droite de 1,40 ou 1,80 au choix ! Plongeoir avec planche droite flexible de couleur bleu ciel, support en acier galvanisé, surface anti déparante, plongeoir livré avec ancrages pour l'installation côté zone profonde de la piscine. PRIX SPECIAL : Un plongeoir très robuste et peu encombrant avec ses 1,20 mètres ! Plongeoir avec planche flexible de 1,20 mètres de longueur, couleur bleu, structure très résistante aux agressions externes, muni d'une couche antidérapante sur toute la surface, plongeoir pour piscine livré avec ancrages. PRIX SPECIAL : Un plongeoir de piscine qui mise sur le confort et la sécurité ! Plongeoir haut de gamme, modèle design, d'une longueur de 2,30 m, couleur blanc, plongeoir très résistant et muni de 2 arceaux de chaque côté, plongeoir équipé d'une couche antidérapante sur toute la surface, plongeoir piscine livré avec système d'ancrage. PRIX SPECIAL :</w:t>
      </w:r>
    </w:p>
    <w:p>
      <w:r>
        <w:rPr>
          <w:b/>
          <w:color w:val="FF0000"/>
        </w:rPr>
        <w:t>id 337</w:t>
      </w:r>
    </w:p>
    <w:p>
      <w:r>
        <w:rPr>
          <w:b w:val="0"/>
        </w:rPr>
        <w:t>Par Chris Niles NEW YORK, 27 janvier 2012 â La crise actuelle dans la Corne de l'Afrique continuera de prendre une part significative de la réponse humanitaire mondiale de l'UNICEF dans l'année à venir,conformément au rapport de l'organisation sur l'Action humanitaire pour les enfants 2012, lancé aujourd'hui. Dans son rappport, l'UNICEF demande 1,28 mlliard de dollars É.-U. pour pouvoir satisfaire aux besoins des enfants et de leurs familles les plus vulnérables dans 25 pays et territoires. Cela représente une diminution de 9 pour cent par rapport à l'appel de l'année dernière. La crise en Somali et dans les autres pays de la Corne de l'Afrique compte pour un tiers du montant total demandé. La demande de financement de l'UNICEF reflète une inquiétude sérieuse concernant la vie de centaines de milliers d'enfants dans la région qui reste menacée parce qu'ils n'ont pas assez à manger â Près de la moitié des fonds demandés pour Djibouti, l'Éthiopie, le Kenya et la Somalie ira aux achats et aux approvisionnements alimentaires et nutritionnels. « Nous maintiendrons en 2012 notre attention sur la Corne de l'Afrique, et tout particulièrement cette année sur la Somalie et la situation des réfugié de Dadaab dans l'est du Kenya » déclare le Directeur des Programmes d'urgence de l'UNICEF, Louis-Georges Arsenault. Le rapport souligne également les besoins des enfants et des familles déplacées par la violence en Côte-d'Ivoire et au Soudan du Sud, les inondation pour la deuxième année consécutive au Pakistan et la reconstruction en cours en Haïti après le séisme de janvier de 2010. « Nous avons obtenu beaucoup de résultats positifs dans le cadre des urgences en 2011, mais les besoins urgents et à long terme de millions d'enfants et de leurs familles vont continuer en 2012. L'UNICEF demande des financements adéquats afin de tenir ses engagements envers les enfants. Ils représentent non seulement l'avenir, mais sont les plus vulnérables et méritent un soutien généreux et conséquent de la communauté des donateurs », affirme Rima Salah, qui fait office de Directrice générale adjointe de l'UNICEF. L'appel de fonds permettra également de répondre aux urgences dites « silencieuses » comme en République démocratique du Congo où depuis juin 2011, 1,5 million de personnes, dont pour la moitié des enfants, ont été déplacées par les violences ethniques. Des millions d'autres ont été victimes d'agressions sexuelles et affectées par une scolarisation insuffisante. « Au Sahel, nous sommes confrontés à une crise nutritionnelle d'une plus grande ampleur quâà l'ordinaire ; la République démocratique du Congo, le Tchad et la République centrafricaine, pour n'en citer que quelques-uns, sont tous en situations dâurgences qui vont nécessiter des financements si l'on veut que les populations les plus vulnérables, comme les enfants et les femmes, puissent survivre », déclare Rima Salah. Le rapport insiste sur le besoin critique de financements prévisibles et flexibles pour répondre aux situations d'urgence majeures et « silencieuses ». « Une des raisons principales est d'être en mesure de répondre là où l'on n'accorde aucune attention et d'avoir suffisament de flexibilité pour agir très vite là où survient soudainement une urgence, sans avoir à attendre un financement », explique Louis-Georges Arsenault. Cette réactivité permettra à l'UNICEF, comme le stipule le rapport, de respecter son engagement de « réaliser le plus complètement les droits de tous les enfants dans toutes les situations ».</w:t>
      </w:r>
    </w:p>
    <w:p>
      <w:r>
        <w:rPr>
          <w:b/>
          <w:color w:val="FF0000"/>
        </w:rPr>
        <w:t>id 338</w:t>
      </w:r>
    </w:p>
    <w:p>
      <w:r>
        <w:rPr>
          <w:b w:val="0"/>
        </w:rPr>
        <w:t>Photo érotique vintage C'était les belles années de ma jeunesse ! Les filles à l'époque était plus jolie que celle actuellement ! Pas de squelette ou de chirurgie esthétique, mais que des belles femmes bien dans leur corps et d'ailleurs leur beauté passait aussi par la ! photo de Photo érotique vintage - 12 Sept 2011 à 12h40 - 785x1054px - 152.44 Ko - vue 4013 fois</w:t>
      </w:r>
    </w:p>
    <w:p>
      <w:r>
        <w:rPr>
          <w:b/>
          <w:color w:val="FF0000"/>
        </w:rPr>
        <w:t>id 339</w:t>
      </w:r>
    </w:p>
    <w:p>
      <w:r>
        <w:rPr>
          <w:b w:val="0"/>
        </w:rPr>
        <w:t>Prix régulier €39,99 PROMO Des lunettes de soleil en bois polarisées pour homme ou femme. Offrez-vous un style unique grâce à ces lunettes de soleil originales et terriblement tendances ! Un look rétro / moderne à adopter d'urgence ou à offrir à une personne chère à vos yeux. Ces lunettes de soleil haute qualité offrent une protection optimale pour vos yeux : - verres polarisés UV 400, qui éliminent les reflets pour une vision claire et un confort visuel amélioré. - verres miroir anti UVA et UVB qui vous protègent des rayons nocifs du soleil. - une forme rectangulaire qui s'adapte bien à toutes les formes de visage et offrent un haut pouvoir couvrant. - des branches en bambou, matériau écologique et recyclable - monture transparente design Livrées dans une belle boîte en bois sculpté idéale pour un cadeau homme ou un cadeau femme au charme authentique et original. CARACTERISTIQUES Marque : Bobo Bird Matériaux : acétate, bambou Dimensions : Largeur : 148 mm Hauteur : 48 mm Largeur d'un verre : 53 mm Ecartement nasal : 16 mm Longueur des branches : 143 mm</w:t>
      </w:r>
    </w:p>
    <w:p>
      <w:r>
        <w:rPr>
          <w:b/>
          <w:color w:val="FF0000"/>
        </w:rPr>
        <w:t>id 340</w:t>
      </w:r>
    </w:p>
    <w:p>
      <w:r>
        <w:rPr>
          <w:b w:val="0"/>
        </w:rPr>
        <w:t>J’aurais pu titrer ce post « chatte, bite, couilles », mais je me suis retenue, l’objet de mon article n’étant pas la vulgarité, et je ne tiens pas à attirer tous les pervers du Web (quoi qu’avec le contenu, ça risque. bienvenue à toi, pervers. Google est ton ami). (au passage: Maman si tu lis ce post, tu peux t’arrêter là) (ce message s’adresse aussi à mes beaux parents, mon boss, et tout autre personne qui ne souhaiterait pas découvrir ma nature profonde de fille vulgaire) (merci) (aller revenons à nos moutons chats) L’origine de ce post, c’est un tweet. Comme on dit sur l’internet mondial deux point zéro, j’ai envie de répondre +1 (la demoiselle ayant ajouté « garage à bites, c’est plus explicite« , à quoi j’ai répondu « ou chatte. parce qu’il faut appeler un chat un chat« ) (CQFD) Assumons le fait que vous puissiez être choqués de ma vulgarité (et j’ai pu en choquer plus d’un, pardon), et soyons réalistes un instant. Mettez de côté votre éducation catho et bien pensante. Oui, toi aussi, la trop polie, tu laisses ton élégance et ta pudibonderie au placard, ou tu t’arrêtes là. C’est bon ? On peut entrer dans le vif du sujet. D’abord, on est enfant, et un enfant, ça a besoin de nommer les choses. Tu te vois toi, maman, dire à ta fille de 5 ans de bien s’essuyer la vulve ? Ou à ton fils de 6 ans de penser à décalotter sa verge quand il se lave ? Non, franchement. Ce sera donc pépète, zézette, foufoune, minette, et autres kiki, zizi, quéquette, bistouquette. Et puis même, pas besoin de nos parents pour ça, les histoires de Toto suffisent à parfaire notre éducation sexuelle. maman, je peux jouer avec ton canard ? On grandit. Préado, dis maman, comment on fait on les bébés ? Alors c’est Papa qui met sa petite graine dans le ventre de Maman. Ca s’appelle faire l’amour, parce qu’il faut s’aimer très fort pour avoir des enfants. Ah oué. Et le sexe dans tout ça ? Adolescent, Difool, Internet et les films pornos viennent compléter notre éducation. Et c’est là qu’on les découvre, ces mots, ces termes. Bite, chatte, couilles, foufe, baiser, niquer. Teub, queue, pine, zob, vier, chibre, zgeg, et j’en passe. On passe à l’action et on découvre les variantes: fourrer, prendre, pipe, sucer, pomper, lécher, doigter, branler (vive les verbes du premier groupe tiens !), et puis jouir (un second groupe !), sperme, foutre, mouille, gode, enculer, partouze, pédé, bander, cracher. Oui, que c’est vulgaire. Alors je ne dis pas, il y a bien certains termes plus « politiquement corrects » pour parler sexualité. Mais franchement, que les mots « officiel » pour décrire notre anatomie et tout ce qu’on en fait sont laids ! Vulve, pubis, lèvres, vagin. Et de l’autre côté, phallus, verge, testicules, pénis. Fellation, coït, masturbation, godemiché, cyprine. Vous trouvez ça joli, comme termes pour désigner notre intimité ? Quelques uns s’en sortent à peu près, de clitoris à cunni, en passant par la sodomie, termes raccourcis ou désignant ce qu’ils décrivent, qui restent encore relativement utilisés. Mais pour la plupart, c’est l’hécatombe et l’oubli, si ce n’est votre gynéco qui vous parlera de col ou de prépuce, ou les bouquins de médecine. On se retrouve donc entre deux, à ne savoir comment nommer les choses. Encore plus lorsqu’on se trouve au milieu de l’action. Que faire, 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