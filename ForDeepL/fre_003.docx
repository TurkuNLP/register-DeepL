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Le designer berlinois Andréas Berlin nous accueille dans son studio Berlin ♥ Berlin Dans l'atelier d'Andreas à Schöneberg Dans l'atelier d'Andreas à Schöneberg Andreas utilise des vases différents qu'il a acheté dans des marchés aux puces de son quartier et il les arrange par taille, style et couleur Dans l'atelier d'Andreas à Schöneberg Dans l'atelier d'Andreas à Schöneberg Dans l'atelier d'Andreas à Schöneberg Andreas Berlin dans son studio Le processus de construction pour les Small Tables d'Andreas Les vases qu'd'Andreas a dénichés dans un marché puces Les outils que Andreas utilise occupe une pièce séparée de son atelier Le processus de construction des Small Tables par Andreas nécessite que les différents vases soient au même niveau Table d'Appoint Oh! Hark! par Andreas Berlin Le processus de construction des Small Tables par Andreas L'appartement est aménagé avec des oeuvres par Andreas et Sabine La série Small Mirrors et la Shelf Sculpture par Andreas L'appartement est aménagé avec des oeuvres par Andreas et Sabine Les Petites Tables contemporaines par Andreas assorties de classiques vintage Une photographie par Sabine Dehnel et une lampe de bureau vintage blanche Nesso par Giancarlo Mattioli pour Artemide Le canapé B Flat par Andreas Berlin est accompagné des collages faits par sa femme et d'autres designs vintage Le canapé B Flat par Andreas Berlin est accompagné des collages faits par sa femme et d'autres designs vintage Le salon lumineux de Andreas est aménagé avec des classiques vintage et des pièces dénichées dans des marchés aux puces Décoration vintage utilisant des jouets d'enfants pour créer une atmosphère bohème Dans le salon de Andreas à Schöneberg « Berlin est une ville particulièrement tolérante ; et cette tolérance laisse de la place pour respirer et penser, » reflète Andreas Berlin alors que nous nous asseyons ensemble dans le salon de l'appartement-studio minimaliste mais éclectique qu'il partage avec son épouse, l'artiste multimédia Sabine Dehnel. « La diversité des peuples et des cultures est très inspirante. Non seulement chaque culture est unique, mais chaque être humain est unique. Parfois, on a l'impression que d’un rue à l’autre, il y a un tout autre monde. Berlin doit veiller à ce que les aspects économiques ne la modifient pas trop. On ne devrait jamais vendre son âme ! » Bien qu'il soit originaire de Weißenburg, une petite ville de Bavière, Andreas aime tellement sa ville d'adoption qu'il en a pris le nom. « Un ami m'a dit qu'il connaissait quelqu'un dont le nom de famille est Berlin, » explique-t-il. « Je me suis dit que c'est comme ça que j'aimerais être appelé. J'ai suivi mon sentiment et je ne l'ai pas regretté. Des bonnes choses sont arrivées grâce à cela. » Tout comme le travail d'Andreas qui marie le vintage et le contemporain, Berlin, la ville, est la fusion d'une histoire extraordinaire et d'une citoyenneté qui réunit l'ancien et le nouveau. Cette confluence peut être vue directement dans les quartiers, comme Andreas l'a déjà souligné, où chacun a son propre microcosme complexe et multiculturel. Les cafés raffinés de Prenzlauer Berg et Charlottenburg complètent les rues couvertes de graffitis et les clubs en plein air de Neukölln et de Kreuzberg. Et tout le monde est le bienvenu. « A Berlin, il y a beaucoup de contrastes, mais ses habitants sont capables de vivre ensemble de façon pacifique, » dit Andreas. Andreas et Sabine ont déménagé à Berlin en 2006. Bien qu'ils aient eu la liberté de s'installer n'importe où dans le monde, ils ont choisi Berlin ; croyant que la capitale servirait de base enrichissante pour construire leurs deux carrières créatives. Berlin est connu comme un lieu qui cultive une liberté artistique totale tout en favorisant de petites communautés au sein de chaque quartier. De plus, il est facile d'accéder aux autres pays d’Europe à partir d'ici. Avec la naissance de leurs jumeaux en 2013, Andreas a ressenti un changement important dans sa carrière de designer</w:t>
      </w:r>
    </w:p>
    <w:p>
      <w:r>
        <w:rPr>
          <w:b/>
          <w:color w:val="FF0000"/>
        </w:rPr>
        <w:t>id 1</w:t>
      </w:r>
    </w:p>
    <w:p>
      <w:r>
        <w:rPr>
          <w:b w:val="0"/>
        </w:rPr>
        <w:t>CPD : FAQ Accès aux services de santé mentale L’accès aux services de santé, particulièrement l’accès aux services de santé de haute qualité en réduisant les temps d’évaluation et de traitement, est un problème de santé clé pour la population canadienne et le gouvernement. Il manque entre autres un point de concentration sur l’accès aux services de santé mentale et aux professionnels de soins de santé qui les fournissent. Attirer l’attention publique et celle du gouvernement sur ce problème demeure une priorité clé de la SCP. La SCP est engagée à attirer l’attention sur les problèmes liés à l’accès au service et au rôle des psychologues dans le cadre d’équipes de santé interdisciplinaires. Rapport du Forum d’accès : table de la santé mentale[1] publié en mai 2011 Il nous fait plaisir de vous fournir une copie du rapport final du Forum de la table de santé mentale, intitulé Quelles portes mènent où? Comment améliorer l’accès au service de santé mentale : obstacles, facilitateurs et occasions pour la santé mentale des Canadiens[2]. Ce rapport est le fruit d’un effort important d’un large éventail d’intervenants en soins de santé au Canada. En octobre 2010, le Forum de la table de santé mentale a accueilli 80 délégués dont des fournisseurs de soins de santé, des fonctionnaires du gouvernement, des consommateurs de soins de santé mentale, ainsi que des organisations représentant les consommateurs et les fournisseurs de soins et d’autres ONG. Le but de cette réunion était de se pencher sur les enjeux et les perspectives entourant la progression de la promotion de la santé mentale et la prestation des soins de santé mentale de première ligne au pays. L’accès aux services de santé est un enjeu primordial pour les Canadiens et les gouvernements à tous les niveaux. L’accès opportun à des soins de santé de haute qualité, tout en réduisant les temps d’attente pour l’évaluation et le traitement demeure certainement l’une des principales priorités des décideurs en soins de santé au pays. Les priorités en soins de santé doivent inclure un point de mire sur la santé mentale : nommément les conditions de santé mentale, comme l’anxiété et la dépression qui touchent annuellement un Canadien sur cinq ainsi que les facteurs psychologiques qui influencent la mesure dans laquelle les personnes conservent leur santé et gèrent leur maladie. Le rapport présente une synthèse des discussions du groupe de travail et les recommandations formulées par les délégués participant qui ont discuté de la façon dont le Canada peut faire un meilleur travail dans le financement des services et des soutiens en santé mentale et les rendre accessibles à la population canadienne. Les recommandations gravitent autour de huit thèmes principaux : Revoir et améliorer les modèles de financement afin d’assurer l’accès aux services et aux soutiens nécessaires. Établir des normes nationales de soins de santé mentale et élaborer des normes de temps d’attente pour les services et le soutien en santé mentale. Créer et maintenir des systèmes qui répondent au besoin du consommateur et facilitent l’efficience et l’efficacité. Améliorer l’organisation, l’intégration et la collaboration avec les intervenants dans tous les secteurs visés. Inclure les consommateurs à la table de prise de décisions. Améliorer la promotion, la prévention et l’identification précoce des problèmes de santé mentale en augmentant les connaissances au sujet de la santé mentale et en réduisant la stigmatisation. Former les fournisseurs de soins de santé à travailler en collaboration et répondre aux besoins des populations dans le cadre d’un système qui favorise la pratique en collaboration. Faire des représentations pour des changements législatifs visant à améliorer l’accès et réaliser la parité pour les traitements de santé mentale. Comme vous le verrez, ce rapport présente un aperçu exhaustif des occasions et des défis qui s’offrent à la communauté de la santé mentale au Canada aujourd’hui. Avec le renouvellement des arrangements de transfert de soins de santé fédéral‑provinciaux qui aura lieu d’ici deux ans, il est maintenant temps d’amener la santé mentale au centre des discussions entourant les soins de santé. Ce rapport et ses recommandations peuvent faciliter les discussions au sujet des soins de santé qui reconnaît que des millions de personnes dans ce pays qui ont des problèmes de santé mentale, mais pour qui des services et des soutiens accessibles et abordables manquent cruellement. L'objectif principal de la Stratégie de recherche axée</w:t>
      </w:r>
    </w:p>
    <w:p>
      <w:r>
        <w:rPr>
          <w:b/>
          <w:color w:val="FF0000"/>
        </w:rPr>
        <w:t>id 2</w:t>
      </w:r>
    </w:p>
    <w:p>
      <w:r>
        <w:rPr>
          <w:b w:val="0"/>
        </w:rPr>
        <w:t>Rétro 2015: Les bonnes nouvelles de l’année pour la planète RETROSPECTIVE Non, la planète n'est pas foutue... On ne va pas se mentir, la planète n’est pas au meilleur de sa forme. Réchauffement climatique, extinction des espèces et pollution atmosphérique ne se sont jamais aussi bien portés. Pourtant, l’année 2015 a été émaillée de quelques bonnes nouvelles pour la planète qui redonnent de l’espoir. L’accord de Paris à la COP21 C’est évidemment LA grande nouvelle de l’année : le monde a conclu le premier accord universel pour limiter le réchauffement climatique. L’objectif est de contenir les températures moyennes mondiales à 2 voire 1,5°C si possible. Mieux vaut tard que jamais. Quelques semaines avant la COP21, Nicolas Hulot « cassait l’Internet » avec sa vidéo réalisée par de YouTubeurs. La pétition « Osons », destinée à faire pression sur les dirigeants pour parvenir à un accord lors de la conférence sur le climat, a recueilli plus de 600.000 signatures. Moins de CO2 et de pétrole, plus d’arbres et d’argent pour la planète Selon une étude parue en décembre, l’année 2015 devrait être la première année où les émissions de CO2 mondiales baissent alors que la croissance économique se poursuit : les émissions dues à la combustion d’énergies fossiles devraient baisser d’environ 0,6 % en 2015. Symbole de la transition des énergies fossiles vers les énergies propres, le président américain Barack Obama a stoppé le projet d’oléoduc Keystone qui devait acheminer, sur 1.900 km, les hydrocarbures issus des sables bitumineux du Canada vers les Etats-Unis. La mobilisation mondiale a également connu un écho en Chine, premier pays consommateur d’ivoire au monde : Pékin a fait détruire 660 kilos d’ivoire pour illustrer sa lutte contre le braconnage. En Afrique, il n’y a pas que les éléphants qui sont en danger : la forêt, grignotée par l’exploitation du bois et l’urbanisation, perd son important pouvoir de captation du carbone de l’atmosphère. Une initiative lancée pendant la COP21 permettra de restaurer 100 millions d’hectares de forêts dans 10 pays d’ici à 2030. Quant à l’acteur Leonardo di Caprio, il continue à prêcher la parole écologique et à user de ses charmes (et surtout de ses relations) pour la bonne cause : il a levé 40 millions de dollars à Saint-Tropez en juillet dernier pour la protection des derniers sites sauvages de la planète. Des animaux qui vont bien Non seulement la population de pandas a augmenté en Chine, avec 1.864 pandas géants soit 17 % de plus qu’il y a 10 ans, mais certaines espèces d’animaux ont été découvertes ou sauvées de la disparition. Parmi les nouveaux venus dans l’espèce animale, on compte des singes éternueurs dans l’Himalaya, une grenouille transformiste en Equateur et une tortue géante aux Galapagos. Certains animaux ont eu la chance de faire un retour gagnant en 2015 : un oiseau rare qui avait disparu en 1941 a refait son apparition en Birmanie, des singes hurleurs sont revenus dans la forêt de Rio cent ans après l’avoir quittée et un lion a rôdé au Gabon pour la première fois depuis vingt ans. Dans le carnet rose, on note plusieurs naissances encourageantes et beaucoup trop mignonnes : une dame rhinocéros de Sumatra devrait donner naissance au printemps à un bébé qui participera à la reconstitution de cette espèce très menacée. Plus près de nous, un bouquetin a vu le jour dans les Pyrénées pour la première fois depuis 100 ans et au zoo de Vincennes près de Paris, trois lionceaux nés au printemps ont rendu les Parisiens gâteux. Nos régions ont du talent Partout en France, des initiatives pour l’environnement ont vu le jour. A Rennes, l’eau des piscines est récupérée pour nettoyer les rues. Le premier parc hydrolien au monde pourrait voir le jour d’ici mars 2016 au large des côtes bretonnes, sur le site de Paimpol-Bréhat</w:t>
      </w:r>
    </w:p>
    <w:p>
      <w:r>
        <w:rPr>
          <w:b/>
          <w:color w:val="FF0000"/>
        </w:rPr>
        <w:t>id 3</w:t>
      </w:r>
    </w:p>
    <w:p>
      <w:r>
        <w:rPr>
          <w:b w:val="0"/>
        </w:rPr>
        <w:t>En 2013, c'était le baptême du feu, suivi d'un tour de France en cartes postales (2014), des séries d'archives en tweets (2015), des photos de famille, avec gifs animés (2016), des outils et logiciels libres utiles pour la généalogie (2017), et enfin comment faire des recherches généalogiques aux Archives nationales (2018). Après une valse-hésitation l'année dernière, le cru 2019 sera consacré à l'autre ascendance de mon fils R.</w:t>
      </w:r>
    </w:p>
    <w:p>
      <w:r>
        <w:rPr>
          <w:b/>
          <w:color w:val="FF0000"/>
        </w:rPr>
        <w:t>id 4</w:t>
      </w:r>
    </w:p>
    <w:p>
      <w:r>
        <w:rPr>
          <w:b w:val="0"/>
        </w:rPr>
        <w:t>[Répertorié : Penner c. Niagara (Commission des services policiers)] Cour d’appel de l’Ontario, les juges d’appel Laskin, Moldaver et R.P. Armstrong Le 27 septembre 2010 Jugements et ordonnances — chose jugée — préclusion découlant d’une question déjà tranchée — le demandeur a déposé une plainte en vertu de la Loi sur les services policiers à l’encontre de deux agents de police, alléguant que son arrestation avait été illégale et que les agents avaient fait usage d’une force excessive au cours de son arrestation et après celle-ci — l’agent d’audition a conclu que le demandeur avait été arrêté de manière légale et qu’aucune force excessive n’avait été employée — le demandeur a intenté une action civile en dommages-intérêts à l’encontre des agents pour arrestation illégale, emploi d’une force excessive, détention arbitraire et poursuites abusives — la préclusion découlant d’une question déjà tranchée fait obstacle à ces demandes — l’application de la préclusion découlant d’une question déjà tranchée n’est ni inéquitable ni injuste. Le demandeur a été arrêté pour avoir causé du désordre au cours d’un procès. Il a déposé une plainte à l’encontre des agents ayant procédé à son arrestation en vertu de la Loi sur les services policiers, L.R.O. 1990, chap. P.15, alléguant que son arrestation était illégale et que les agents avaient fait usage d’une force excessive au cours de son arrestation et après celle-ci. Un agent d’audition a rejeté la plainte, en concluant que le demandeur avait été arrêté de manière légale et qu’aucune force excessive n’avait été employée. Le demandeur a porté cette décision en appel et la Commission civile des services policiers de l’Ontario a infirmé en grande partie la décision de l’agent d’audition. Cependant, la Cour divisionnaire a accueilli la demande de contrôle judiciaire présentée par les deux agents et a rétabli la décision de l’agent d’audition. Le demandeur a intenté une action à l’encontre des deux agents et de la Commission des services policiers. Il prétend notamment qu’il a été arrêté illégalement, qu’une force excessive a été employée à son égard et qu’il a été détenu arbitrairement et poursuivi de manière abusive. Les défendeurs ont présenté avec succès une motion aux termes de la règle 21.01(1) des Règles de procédure civile, R.R.O. 1990, Règl. 194, afin que ces allégations soient radiées de la déclaration sur le fondement de la préclusion découlant d’une question déjà tranchée. Le demandeur s’est pourvu en appel. Arrêt : l’appel est rejeté. La décision de l’agent d’audition était une décision définitive, et le demandeur n’a pas sollicité le réexamen de la décision de la Cour divisionnaire qui l’a confirmée. La décision de l’agent d’audition était également une décision judiciaire pour les fins de la préclusion. Les parties à l’instance disciplinaire étaient les mêmes que les parties à l’action civile. Aux termes du paragraphe 69(3) de la Loi sur les services policiers, lorsque, comme en l’espèce, la plainte a été déposée par un membre du public, le plaignant est partie à l’audience disciplinaire. Même à supposer que le paragraphe 69(3) ne soit pas en lui-même suffisant pour satisfaire à la condition d’identité des parties pour les fins de la préclusion découlant d’une question déjà tranchée, la participation active du demandeur à l’instance disciplinaire démontre que celle-ci est remplie. Les questions de l’arrestation illégale et de l’emploi d’une force excessive ont été tranchées au cours de l’instance disciplinaire. Les défendeurs ont satisfait aux trois conditions d’application de la préclusion découlant d’une question déjà</w:t>
      </w:r>
    </w:p>
    <w:p>
      <w:r>
        <w:rPr>
          <w:b/>
          <w:color w:val="FF0000"/>
        </w:rPr>
        <w:t>id 5</w:t>
      </w:r>
    </w:p>
    <w:p>
      <w:r>
        <w:rPr>
          <w:b w:val="0"/>
        </w:rPr>
        <w:t>26 juin 2019Commentaires fermés sur Trèbes Tout Terrain dans le Sidobre Les vététistes de Trèbes Tout Terrain ont arpenté les terres tarnaises pour leur grande sortie annuelle. Une nouvelle destination dans les paysages du Sidobre avec un étape hébergement au centre d’accueil du Moulin des Sittelles. A travers des périples diversifiés les plus jeunes ont cumulé en trois jours 140km de tours de roues auxquels leurs aînés en ont ajouté 20 de plus. La saison s’achèvera avec une sortie sur les sentiers de la Montagne Noire. ( photo l’indépendant) 28 janvier 2019Commentaires fermés sur Des news de Trèbes Tout Terrain Deux temps forts ont marqué la vie des nos vététistes trébéens Autour du président Jean-Marc Laffont, qui a annoncé son dernier mandat à la tête du Trèbes Tout Terrain, les forces vives du club étaient mobilisées d’une part pour l’AG et pour le loto qui contribue aux finances de l’association. Après des semaines au ralenti, après le 15 oct 2018, le club retrouve sa vigueur. 2019 verra la reconduite de la Ronde des Bourriques, dont la 1ère édition a réuni plus de deux cents participants, le Raid de quatre jours programmé pour le week-end de l’Ascension et pour clore agréablement la saison un week-end à la mer. Autour de Jean Marc Laffont … le vice-président Stéphane Pinto, le secrétaire Patrice Teysseires et son adjoint Éric Brenas, le trésorier Arnaud Barbieret son adjoint Alain Dambrine.Photos l’Indépendant 29 septembre 2018Commentaires fermés sur Trébes Tout Terrain toujours sur les chemins Trèbes Tout Terrain, école VTT affiliée à l’UFOLEP, a retrouvé ses sorties hebdomadaires sur les chemins environnant la cité des 3B. Elle est de ces associations qui cultivent le multi-générationnel et l’on y trouve des père/fille, mère/garçon… qui y apprécie cette activité partagée. L’équipe d’une douzaine d’animateurs et d’accompagnateurs diplômés encadre les jeunes en plusieurs groupes. Le club a ses sections qui par des circuits plus ou moins long s’adaptent aux niveaux et à l’endurance de chacun. L’année à venir sera également marquée par la participation et/ou l’engagement a des manifestations sportives comme le grand rassemblement vététiste pour le téléthon à Trausse. Tout au long de la saison les bénévoles autour du président Jean Marc Lafon savent aussi organiser des moment conviviaux par exemple à l’occasion du partage de la galette. La toute première édition de la Ronde des bourriques, initiée par le club en mai dernier, qui a été une belle réussite réunissant quelques deux cents participants, sera très certainement renouvelée. Pour plus d’informations, vous pouvez rencontrer l’équipe d’encadrants juste avant le départ du samedi (13h30) à leur local dans la cour de l’ancienne école élémentaire du centre ville ou appeler le 06 10 86 53 55. La toute première édition de la Ronde des bourriques, initiée par le club de VTT de la commune Trèbes tout terrain a été une belle réussite. Deux cents vététistes se sont inscrits pour les 2 circuits de 25 et 50 km aménagés et balisés à travers les vignobles et pinèdes des communes de Rustiques, Bouilhonnac, Laure-Minervois… Pour cette organisation, les membres trébéens ont pu compter sur l’aide du club de Cazilhac et de son président, Sylvain Sartoré. Membres, parents, amis se sont mis à disposition des organisateurs pour contribuer, sous de nombreux aspects à la logistique. Avec des départs libres dès 8 heures, les participants ont pleinement profité de cette 1re Ronde bien structurée. Au retour, ils exprimaient le plaisir éprouvé au président Jean-Marc Lafon et son équipe. Ils ont été 75 à se frotter au plus long circuit. Pour les plus jeunes, le club avait constitué des groupes avec accompagnateurs qui les ont en</w:t>
      </w:r>
    </w:p>
    <w:p>
      <w:r>
        <w:rPr>
          <w:b/>
          <w:color w:val="FF0000"/>
        </w:rPr>
        <w:t>id 6</w:t>
      </w:r>
    </w:p>
    <w:p>
      <w:r>
        <w:rPr>
          <w:b w:val="0"/>
        </w:rPr>
        <w:t>Attaqué par sa gestion du dossier Florange, le Premier ministre Jean-Marc Ayrault répond dans les colonnes du Journal du Dimanche: "J'assume et je ne mens pas aux Français" Concernant la nationalisation évoquée un temps, il affirme: "C'est un processus long et semé d'obstacles juridiques", a détaillé Jean-Marc Ayrault, avant de souligner qu'une telle opération "coûterait au moins un milliard d'euros. Mettre autant d'argent pour un résultat hypothétique en matière industrielle et en termes d'emplois n'est pas le choix que nous avons retenu". Pour lui, il était "très important" d'éviter le plan social qui était prévu. "Il y aura des départs à la retraite, des reclassements sur place. Mais les 2.800 salariés du site, dont les 630 salariés des hauts fourneaux, ne seront pas licenciés", fait-il valoir. Vos réactions lorsque l'on regarde la photo, on dirait pas qu'il est premier ministre lorsque l'on regarde la photo, on dirait pas qu'il est premier ministre Et quand le grand Mitterrand était au pouvoir ? A son arrivée ça allait les caisses... après son passage humhum... mais bon il ne faut rien dire... il était parfait... De toute façon, droite ou gauche (les extrêmes inclus) même combat... on veut le pouvoir mais pas aider les français, juste aider les copains... et s'assurer sa propre rente.... À imoen79. C bien ce ke je dit, vous avez la mémoire courte.le dernier gouvernement de gauche était celui de Jospin et à ce ke je me souvienne il avait laisser la France dans un bon état économique et sociale! C'est vrai qu'avant 10ans de droite nous n'avons pas eu 14ans de gauche pour nous préparer à aller droit dans le mur.... Mémoire courte... Comme ont dit les français ont la mémoire courte.10 ans de droite pour finir dans le mur et y en a qui regrette encore !</w:t>
      </w:r>
    </w:p>
    <w:p>
      <w:r>
        <w:rPr>
          <w:b/>
          <w:color w:val="FF0000"/>
        </w:rPr>
        <w:t>id 7</w:t>
      </w:r>
    </w:p>
    <w:p>
      <w:r>
        <w:rPr>
          <w:b w:val="0"/>
        </w:rPr>
        <w:t>Le garçon en pyjama rayé Infos Le roman junior dès 9 ans Le garçon en pyjama rayé est sorti le jeudi 27 août 2009 aux éditions Gallimard Jeunesse sous le numéro ISBN suivant 2070623971. L'auteur est John Boyne. Ci-dessous, vous trouverez un court résumé du livre ainsi que sa couverture en grand format. Résumé Un roman d'une force inoubliable traitant d'un sujet difficile mais néanmoins incontournable. Longtemps vous vous souviendrez de ce garçon au pyjama rayé. Vous ne trouverez pas ici le résumé de ce livre, car il est important [...]</w:t>
      </w:r>
    </w:p>
    <w:p>
      <w:r>
        <w:rPr>
          <w:b/>
          <w:color w:val="FF0000"/>
        </w:rPr>
        <w:t>id 8</w:t>
      </w:r>
    </w:p>
    <w:p>
      <w:r>
        <w:rPr>
          <w:b w:val="0"/>
        </w:rPr>
        <w:t>Saison 2012, prélude aux mondiaux en Autriche. Voici les quelques photos que j'ai à partager avec vous des championnats panaméricains de vélo de montagne en Colombie à Bogota, à 2600m d'altitude, on respire à pleins poumons! L'organisation jusqu'à maintenant est très bonne, on mange bien, nous sommes bien logés et le transport est presque à l'heure. Le parcours est très exigeant, que de la monté et très abruptes en plus, et des descentes qui ne sauront pas vraiment faire la différences. Les courses sont demain, le Canada sera représenté par 12 athlètes dans 4 catégories. ﻿ Voici une vidéo du site des prochains championnats panaméricains de vélo de montagne qui auront lieu à Bogota en Colombie du 1 au 3 avril prochain. Altitude, paysages épiques, une température tempérée et beaucoup de pluie sont aux programmes. J'envisage très positivement cette expérience de compétition unique où les meilleurs athlètes en vélo de montagne de toute l'Amérique se donnent rendez-vous, tous dans le même autobus, tous à la même cafétéria, tous au même hôtel et pour les plus chanceux qui parlent espagnol, quelques échanges culturels qui n'ont pas de prix. Pour moi, ce sera un 18e pays avec mon fidèle compagnon de voyage, mon vélo, ainsi que mes 4e championnats panaméricains. Hasta pronto amigos! Voici deux graphiques intéressants suite à un entrainement à l'aube de la première compétition de l'année. L'entrainement consistait en 3x5x1min avec 2 minutes de repos entre chaque répétition. J'aime analyser ces types d'entrainements et je recherche la constance du rythme cardiaque dans chaque effort, si le rythme était trop élevé en première série, on paie généralement lors de la 2e et 3e série. Cet entrainement s'est fait dans un de mes cols préférés de Santa Monica Mountains appelé Mulholland pour un total de 3 h 30 d'entrainement. Le graphique suivant était lors du short track de la première fin de semaine de compétition de l'année à Bonelli, en faite c'était la troisième épreuve de la fin de semaine. Ainsi, le graphique est d'autant plus intéressant afin de voir si on est capable de faire monter les fréquences cardiaques au maximum et fournir un effort constant en état de fatigue. Le défi a été relevé terminant cette épreuve d'un peu plus de 20 minutes en force. La légère augmentation des fréquences cardiaques tout au long de l'épreuve se traduit par une réduction du drafting tout au long de la course, plus ça allait, mieux je me sentais donc j'ai du faire mon «move» pour remonter de la 10e position en début de course à la 3e position à l'arrivée. Je commence à prendre goût aux short track, l'année dernière j'avais eu de la misère à Fontana en raison de mon rang de départ. J'ai bien hâte de voir cette année ce que ça va donner, définitivement cette épreuve me rappelle le cyclocross ou mes années cadets où les courses sont très très intenses et courtes, on travaille la vitesse et c'est super positif pour les coupes du monde. La préparation pour Fontana dans moins d'une semaine va bon train, mon périple de camp d'entrainement et de compétitions d'un peu moins de deux mois se termine dans 2 semaines avec les championnats panaméricains en Colombie à Bogota, je sens que j'ai réalisé un bon bloc de volume et d'intensité donc je me sens d'autant plus d'attaques pour ces compétitions. Salutations. Raph US Pro XCT #1, Bonelli, Californie. Premier test concluant pour le corps et pour mon nouveau vélo. C'est en fin de semaine qu'avait lieu la première course UCI de la saison en Amérique du Nord. Dans le parc Bonelli à San Dimas en Californie, j'ai réalisé un premier test pour la saison 2011. Après plus de 6 mois d'entrain﻿ement sans compétitions de vélo de montagne, on a tous des points d'interrogation quant à notre niveau de forme. ﻿ Une première boucle de départ puis ensuite, 7 tours. Là, ça montait et j'étais concentré. Le 2e rendez-vous était le super D qui allait durer un peu plus de 6 minutes pour les plus rapides. C'était ma première expérience en super</w:t>
      </w:r>
    </w:p>
    <w:p>
      <w:r>
        <w:rPr>
          <w:b/>
          <w:color w:val="FF0000"/>
        </w:rPr>
        <w:t>id 9</w:t>
      </w:r>
    </w:p>
    <w:p>
      <w:r>
        <w:rPr>
          <w:b w:val="0"/>
        </w:rPr>
        <w:t>ANVERS 2011 D'autres photos dans "Médias - Photos" Le club « Brotherhood of square dance » d’Anvers, en Belgique, fête ses 20 ans ! Il en profite pour mettre les petits plats dans les grands. C’est donc l’occasion d’y participer, même si c’est un peu loin. Nous sommes 11 Lucky Boots à nous lancer. Dominique et Jeanne partent en éclaireurs le vendredi, pour une soirée MS/MS/Plus. Les 9 autres quittent Bonnelles et Forges-les-Bains à 7 h 30, le samedi matin, et arrivent à Kontich, où a lieu la spéciale, vers 11 h 45. Juste le temps de pique-niquer dans un square tout proche, et nous allons nous enregistrer, payer, et récupérer un badge (pour ceux qui ne sont jamais venus), et une barrette dorée « 1992 – 20th anniversary – 2011 » à accrocher au badge. A 13 h 30, c’est parti pour de longues heures de danse ! Il y en a pour tous les niveaux : Mainstream, introduction au Plus, Plus, introduction au A1, A1, A2 (ainsi que du « round dance » et du « contra-dance »). Les deux callers se relaient dans les deux salles : Thorsten Geppert (Allemagne) et Nasser Shukayr (USA). Nous faisons quand-même une pause « goûter » vers 16 h 15, pour une boisson et une part de gâteau offerts. Nous faisons une minute de silence en hommage au caller Kenny Reese, décédé récemment. A 19 h 45, la Grand March est menée par deux couples de danseurs habillés en « old time » : les femmes en belles robes longues, les hommes en redingote. Puis la danse reprend jusqu’à 22 h 30 ! du jamais vu ! Nous n’en pouvons plus ! Nous sommes récompensés de nos efforts par un cadeau : une petite fiole d’eau de vie ! Qu’Isalik s’empresse de goûter ! Dominique, Claudie et Isalik décident de rentrer à l’hôtel. Les autres participent avec bonheur au buffet. C’est un beau buffet varié, et clôturé par un immense gâteau d’anniversaire. Nous rentrons à l’hôtel « le Bristol Internationnal », à 4 km, vers minuit et demi, sous des trombes d’eau. Dimanche matin, après un bon petit déjeuner, nous devons prendre le tramway pour rejoindre le lieu de danse, car c’est « journée sans voitures » dans les grandes villes belges : 25 minutes de trajet jusqu’à la gare centrale d’Anvers, réputée pour son architecture et classée au patrimoine historique (l’année dernière, le magazine Newsweek l’a classée 4 ème belle gare du monde). Nous dansons dans la partie la plus ancienne de la gare, sous un dôme haut de 75 mètres. C’est grandiose !! Nous sommes 5 squares à évoluer devant les voyageurs, qui s’arrêtent un moment, prennent des photos. Ce matin, les Lucky Boots sont les seuls Français, et représentent un quart des danseurs. De 11 h à 14 h, Nasser et Henri (le caller des « Brotherhood ») se relaient pour du Mainstream. Nous avons même droit à une part de gâteau, et à un dangle spécial représentant la gare. Avant de partir, nous demandons à un danseur de prendre notre groupe en photo avec Nasser, qui garde un très bon souvenir de son passage à Bonnelles pour une soirée, il y a 4 ou 5 ans. Nous allons boire l’incontournable bière, sur la place de la gare, puis reprenons le tram. Nous finissons les restes de pique-nique, dans un jardin public, et partons vers 16 h 30, au moment où la pluie commence à tomber. Les deux voitures de Bonnelles arrivent à 21 h. La voiture de Forges-les-Bains n’arrivent qu’à 22 h 15 ! (pas de chance vraiment ! un premier accident les a obligés à sortir de l’autoroute. Un deuxième les a beaucoup retardés). Encore un super week-end de danse, de rigolade, d’amitié !</w:t>
      </w:r>
    </w:p>
    <w:p>
      <w:r>
        <w:rPr>
          <w:b/>
          <w:color w:val="FF0000"/>
        </w:rPr>
        <w:t>id 10</w:t>
      </w:r>
    </w:p>
    <w:p>
      <w:r>
        <w:rPr>
          <w:b w:val="0"/>
        </w:rPr>
        <w:t>Biographie : Quatre ans plus tôt, il faisait partie de l’équipage Canada-2 piloté par Serge Despres aux épreuves de bob à deux et de bob à quatre, quelques mois à peine après son initiation au bobsleigh. Bissett a participé à sa première compétition de bobsleigh au mois de novembre 2005. En janvier 2006, il faisait ses débuts en Coupe du monde à Königssee en Allemagne. Entre ses participations aux Jeux olympiques, Bissett a participé à plusieurs compétitions avec le pilote Pierre Lueders. Ensemble, ils ont remporté des médailles en Coupe du monde en bob à deux et en bob à quatre, ainsi que la médaille d’argent de l’épreuve de bob à quatre lors des Championnats du monde de 2007. Après avoir remporté la médaille de bronze olympique en février 2010, Bissett a pris une pause de la compétition jusqu’en janvier 2011. Après une seule Coupe du monde, il a terminé au 6e rang de l’épreuve de bob à quatre des Championnats du monde de 2011. Bissett s’est ensuite retiré de la compétition pendant les deux saisons suivantes. Faits Saillants en Carière Médaillé de bronze des Jeux olympiques de 2010 (bob à quatre avec Lyndon Rush, Lascelles Brown et Chris Le Bihan). Médaillé d’argent des Championnats du monde de 2007 (bob à quatre). À Propos de L’Athlète Il a joué au football (demi-offensif) à l’Université de l’Alberta. Il était également membre de l’équipe d’athlétisme où il courait le 60 m. Il a rejoint l’équipe du circuit de développement de la Coupe d’Europe quatre jours après l’élimination des Golden Bears de l’Université de l’Alberta de séries éliminatoires du SIC en novembre 2005.</w:t>
      </w:r>
    </w:p>
    <w:p>
      <w:r>
        <w:rPr>
          <w:b/>
          <w:color w:val="FF0000"/>
        </w:rPr>
        <w:t>id 11</w:t>
      </w:r>
    </w:p>
    <w:p>
      <w:r>
        <w:rPr>
          <w:b w:val="0"/>
        </w:rPr>
        <w:t>Snippets : Matchs de la Week 8 Les snippets reviennent cette saison. Vous retrouverez tous les matchs de la semaine qui seront ajoutés au fur et à mesure des résultats, donc n’hésitez pas à revenir consulter l’article. Légende : - c = courses, r = réceptions, t = touches (courses+réceptions), y = yards. - kr = retours de kick, pr = retours de punt. - fbl = fumble perdu. - tck = plaquage, TFL = plaquage à perte. - sk = sack, QBH = QB Hit, prs = pressions (sacks + QB Hits). - FF = fumble forcé, FR = fumble recouvré, PD = passe défendue. NB : Les snippets se basent sur les données d’ESPN (c). Sommaire Seattle Seahawks @ Atlanta Falcons Tampa Bay Buccaneers @ Tennessee Titans Philadelphia Eagles @ Buffalo Bills Carolina Panthers @ San Francisco 49ers Cleveland Browns @ New England Patriots |3||8:33||MIN||FG||Dan Bailey, 27y||6-16| |4||10:36||MIN||FG||Dan Bailey, 40y||9-19| Les Reds sont les spécialistes récents des matchs rapides qui se jouent en environ 2h30, mais ils ont encore perdu : la faute à une défense de Minnesota qui a fait le travail (216 yards totaux), notamment sur 3e tentative (2/7) et en redzone (0/2). Il faut dire que le pass-rush (4 sacks + 6 QB Hits) et la blessure de Case Keenum (12/16, 130y + 1fbl) n’ont rien arrangé ; Dwayne Haskins (3/5, 33y, 1INT) n’est en effet pas encore prêt. Adrian Peterson (16t/103y) a fait son match face à son ancienne équipe, mais il était trop seul pour réaliser un miracle. Les Vikes ont été loin d’être parfaits en attaque avec notamment un trou d’air en redzone (1/4) et quelques problèmes de protection eux aussi (3 sacks + 4 QB Hits), mais ils ont su faire suffisamment pour l’emporter. Le duo Dalvin Cook (28t/171y/1TD) – Alexander Mattison (15t/64y) a fait le gros oeuvre pour absorber le temps de possession (36:36) ; Kirk Cousins (23/26, 285y) a complété sans manquer Adam Thielen grâce notamment à Stefon Diggs (7r/143y + 1fbl) qui a mal démarré avec un fumble avant de se reprendre. L’équipe n’a pas punté une fois, mais du coup ce total de 19 points paraît un peu malingre ; si ça passe contre Washington, il faudra se méfier contre de plus fortes équipes. Seattle Seahawks 27 @ 20 Atlanta Falcons |3||3:25||ATL||FG||Matt Bryant, 47y||24-11| |4||3:08||ATL||TD||Austin Hooper, 1y catch (no 2pt)||27-17| |4||1:17||ATL||FG||Matt Bryant, 37y||27-20| Les Hawks se sont un peu fait peur après avoir totalement dominé (comme attendu) la 1e MT derrière le jeu au sol (33c/151y/1TD) et le jeu de passe boosté par le duo Russell Wilson (14/20, 182y, 2TD) – Tyler Lockett (6r/100y), tout en ayant DK Metcalf (3r/13y/2TD) pour sortir de sa boîte au bon moment. Et puis, en 2e MT, les Falcons se sont réveillés et ont inversé la tendance derrière… le match fantastique de Matt Schaub (39/52, 460y, 1TD, 1INT + 1fbl) ; le remplaçant, qui n’avait pas démarré un match depuis 2015, vient juste de claquer le plus grand total de yards par un QB adverse dans l’histoire de Seattle. Julio Jones (10r/152y) a fait le show, mais Atlanta a fini par payer son manque d’efficacité en redzone (1/3) et sur FGs avec deux ratés de Matt Bryan</w:t>
      </w:r>
    </w:p>
    <w:p>
      <w:r>
        <w:rPr>
          <w:b/>
          <w:color w:val="FF0000"/>
        </w:rPr>
        <w:t>id 12</w:t>
      </w:r>
    </w:p>
    <w:p>
      <w:r>
        <w:rPr>
          <w:b w:val="0"/>
        </w:rPr>
        <w:t>Basilique du Sacré-Coeur de Montmartre Basilique du Sacré-Coeur de Montmartre. Depuis la nuit des temps, Montmartre a été un lieu de culte : les Druides gaulois, les Romains avec les temples dédiés à Mars et Mercure, l’Église Saint-Pierre, la plus ancienne de Paris, reconstruite près de l’Abbaye Royale de Montmartre au XIIe siècle par le roi Louis VI et sa femme Adélaïde de Savoie… Enfin, le Sacré-Cœur, érigé à la fin du XIXe siècle. Aujourd’hui, ce haut-lieu de prière demeure fidèle à sa tradition : Dieu y est bien présent ! Depuis la nuit des temps, Montmartre a été un lieu de culte : les Druides gaulois, les Romains avec les temples dédiés à Mars et Mercure, l’Église Saint-Pierre, la plus ancienne de Paris, reconstruite près de l’Abbaye Royale de Montmartre au XIIe siècle par le roi Louis VI et sa femme Adélaïde de Savoie… Enfin, le Sacré-Cœur, érigé à la fin du XIXe siècle. Aujourd’hui, ce haut-lieu de prière demeure fidèle à sa tradition : Dieu y est bien présent ! Crypte de la Basilique Chapelle Notre Dame de la Médaille Miraculeuse La Chapelle Notre-Dame de la Médaille Miraculeuse est un haut lieu de prière et de pèlerinage qui attire de nombreux fidèles venus du monde entier, désireux de se recueillir et demander la protection de la Vierge Marie. Sainte Catherine Labouré Le 18 juillet 1830, en la veille de la fête de saint Vincent qu’elle aime tant, Catherine recourt à celui dont elle a vu le cœur débordant d’amour pour que son grand désir de voir la Sainte Vierge soit enfin exaucé. A 11 heures et demie du soir, elle s’entend appeler par son nom. Un mystérieux enfant est là, au pied de son lit et l’invite à se lever : « La Sainte Vierge vous attend » Catherine s’habille et suit l’enfant « portant des rayons de clarté partout où il passait. » Arrivée dans la chapelle, Catherine s’arrête près du fauteuil du prêtre placé dans le chœur sous le tableau de sainte Anne (emplacement actuel de la statue de saint Joseph). Elle entend alors « comme le froufrou d’une robe de soie ». Son petit guide dit: « Voici la Sainte Vierge » Elle hésite à croire. Mais l’enfant répète d’une voix plus forte : « Voici la Sainte Vierge. » Catherine s’élance aux pieds de la Sainte Vierge assise dans un fauteuil et appuie les mains sur les genoux de la Mère de Dieu. «Là, il s’est passé un moment, le plus doux de ma vie. Il me serait impossible de dire ce que j’éprouvais. La Sainte Vierge m’a dit comment je devais me conduire envers mon confesseur et plusieurs autres choses.» La Sainte Vierge désigne de la main l’autel où repose le tabernacle et dit: « Venez au pied de cet autel. Là, les grâces seront répandues sur toutes les personnes qui les demanderont avec confiance et ferveur.» Catherine reçoit l’annonce d’une mission difficile et la demande de fondation d’une Confrérie d’Enfants de Marie. Cette dernière sera réalisée par le Père Aladel le 2 février 1840. Un mystérieux enfant est là, au pied de son lit et l’invite à se lever : « La Sainte Vierge vous attend » Catherine s’habille et suit l’enfant « portant des rayons de clarté partout où il passait. » Arrivée dans la chapelle, Catherine s’arrête près du fauteuil du prêtre placé dans le chœur sous le tableau de sainte Anne (emplacement actuel de la statue de saint Joseph). Elle entend alors « comme le froufrou d’une robe de soie ». Son petit guide dit: « Voici la Sainte Vierge » Elle hésite à croire. Mais l’enfant répète d’une voix plus forte : « Voici la Sainte</w:t>
      </w:r>
    </w:p>
    <w:p>
      <w:r>
        <w:rPr>
          <w:b/>
          <w:color w:val="FF0000"/>
        </w:rPr>
        <w:t>id 13</w:t>
      </w:r>
    </w:p>
    <w:p>
      <w:r>
        <w:rPr>
          <w:b w:val="0"/>
        </w:rPr>
        <w:t>Dans un Planétarium, il est difficile pour une personne sourde qui assiste aux ballets des étoiles, des planètes, des galaxies, de pouvoir en même temps bénéficier du spectacle et de la traduction en langue des signes des commentaires. En effet, soit il veut admirer les astres mais dans ce cas il faut éteindre les lumières et l’interprète en langue des signes disparaît dans la nuit artificielle, soit il veut voir l’interprète pour suivre les explications mais les lumières allumées lui interdiront d’observer la voûte céleste.C’est en découvrant ce cruel dilemme qu’un groupe de chercheurs de l’Université Brigham Young aux Etats-Unis a eu l’idée initier un projet intitulé « Sign-Glasses » : il s’agit simplement d’insérer un interprète en langue des signes dans les Google Glass (les fameuses lunettes développées par Google). Dirigée par Michael Jones, professeur adjoint en sciences informatiques, l’équipe de chercheurs s’est associée à l’Institut Jean Massieu, en Utah, qui accueille des élèves sourds, afin de démarrer les tests. Comme le souligne le Professeur Jones, « c’est une chance extraordinaire d’avoir pu s’associer à un groupe de sourds qui s’expriment parfaitement en ASL (American Sign Language). Cela nous a permis non seulement de franchir rapidement les nombreuses étapes pour la mise au point de cet outil mais aussi de mieux comprendre leurs attentes« . Ainsi, c’est grâce aux recommandations des étudiants que l’interprète, qui était au départ visible en bas à droite comme habituellement, a été déplacé au centre du champ de vision, les sourds expliquant qu’il préféraient voir « à travers » les apparitions de l’interprète le spectacle du Planétarium. Cette innovation technologique qui était pensée au départ pour rendre enfin accessible le Planétarium pourrait bientôt se décliner vers d’autres applications, comme la visite de musées ou d’expositions ces lunettes faisant office de « visio-guide ». Autre piste de recherche plus originale, la mise au point d’un outil permettant d’améliorer l’alphabétisation des sourds.C’est justement la nouvelle étape de ce projet « Sign-Glasses » menée  avec l’Université de Georgia Tech. Une personne sourde lisant un livre pourrait grâce à ces lunettes faire apparaître un interprète pour traduire ou donner la définition d’un mot qu’il ne connaîtrait pas. Une sorte de dictionnaire langue des signes en pop-up !Ce sont alors les étudiants de l’Université de Gallaudet, université américaine réservée aux sourds et malentendants qui pourraient s’en emparer, en attendant qu’un jour, peut-être, une entreprise française se décide enfin à adapter ces Google Glass vers la langue des signes française (LSF) et que des interprètes F/LSF surgissent au fond d’un verre… de lunettes. Une démonstration (en anglais) de cette invention :</w:t>
      </w:r>
    </w:p>
    <w:p>
      <w:r>
        <w:rPr>
          <w:b/>
          <w:color w:val="FF0000"/>
        </w:rPr>
        <w:t>id 14</w:t>
      </w:r>
    </w:p>
    <w:p>
      <w:r>
        <w:rPr>
          <w:b w:val="0"/>
        </w:rPr>
        <w:t>Aujourd’hui, journée tag ! J’en ai plusieurs en retard, alors j’ai pioché dans la liste et ressorti celui-ci, que j’avais repéré chez Kim du blog Kimysmile. Parce que j’aime beaucoup parler de séries en ce moment (il y a des périodes comme ça… dans quelques temps, je passerai peut-être au macramé ou au tricot). Et aussi parce qu’il me permettait de parler de quelques séries que je n’avais pas encore évoquées. 1. La première série que tu as regardée ? J’ai l’impression que ça date de la préhistoire, mais la première série que j’ai suivi en entier (14 saisons et 344 épisodes, excusez du peu !), c’est Côte Ouest. J’aimais beaucoup à l’époque ce spin-off de Dallas et j’adorais le personnage de Greg Sumner interprété par William Devane. Et regardez-moi ces merveilleux brushings années 80 ^^ 2. Les séries que tu suis en ce moment ? A l’heure US ou pas, en ce moment je suis : Penny Dreadful, The 100 (dont la saison 2 est une bombe !), The Walking Dead, The Vampire Diaries et l’increvable Supernatural. 3. Ta série favorite ? J’ai aimé beaucoup de séries, mais celle qui m’a rendu totalement fan kikoolol-c’est-trop-dla-balle, c’est Supernatural. Même si elle est en perte de vitesse (10 saisons quand même à l’heure où je vous parle), j’ai pris énormément de plaisir pendant des années à suivre les aventures des frères Winchesters. 4. Une série dont tu regrettes la façon dont elle s’est finie ? Heroes et Prison Break sont les deux exemples pour moi de séries qui avaient très bien commencé, avec un bon casting et deux premières saisons géniales, et qui sont rapidement parties en sucette après, pour finir en jus de navet. Dommage… 5. Une série dont tu as adoré la fin ? J’adore la toute fin de How I met your mother. Si j’avais été scénariste, c’est exactement la scène que j’aurais imaginée, Ted et son cor bleu sous la fenêtre de la belle Robin. 6. Tes personnages préférés masculin et féminin ? Je suis ultra-fan de Rick Grimes dans The Walking Dead. Si je l’apprécie depuis le début de la série, j’ai basculé dans la vénération à l’instant précis où il clame « This isn’t a democracy anymore » à la fin de la saison 2. Pour moi, Robin Scherbatsky dans How I met your mother, c’est un peu la femme idéale : belle, brillante, indépendante… et hilarante. J’aime bien aussi le personnage de Clarke Griffin dans The 100, série où les femmes sont fortes et badass. 7. Tes personnages détestés masculin et féminin ? S’il y a un personnage pour lequel je n’ai jamais éprouvé la moindre once de sympathie, c’est Gaïus Baltar dans Battlestar Galactica, sans doute l’homme le plus faux et le plus égoïste de la galaxie ! Que ce soit dans Battlestar Galactica ou dans The 100, l’actrice Rekha Sharma a le chic pour jouer des personnages détestables qui me hérissent le poil. 8. Ton couple favori ? Elena et Damon dans The Vampire Diaries me font complètement craquer : ils sont beaux, quand ils sont ensemble la température monte de quelques degrés et le regard de Damon quand il regarde Elena… (soupir) 9. Ton acteur de série préféré ? Je n’arrive pas départager Benedict Cumberbatch dans Sherlock et Cillian Murphy dans Peaky Blinders, qui m’ont totalement bluffée tous les deux par leur talent et leur charisme. 10. Ton actrice de série préférée ? Je suis en passe de terminer la première saison de Penny Dreadful et j’ai été estomaquée par la performance d’Eva Green. Elle est tout simplement incroyable dans le rôle de Vanessa Ives, personnage au sein duquel s’affrontent le Bien et le Mal, dans des scènes parfois hallucinantes (et carrément effrayantes, il faut bien le dire</w:t>
      </w:r>
    </w:p>
    <w:p>
      <w:r>
        <w:rPr>
          <w:b/>
          <w:color w:val="FF0000"/>
        </w:rPr>
        <w:t>id 15</w:t>
      </w:r>
    </w:p>
    <w:p>
      <w:r>
        <w:rPr>
          <w:b w:val="0"/>
        </w:rPr>
        <w:t>Trouver concessionnaire Besoin d'aide pour trouver un concessionnaire Cat près de chez vous ? Notre localisateur de concessionnaire fournit les informations les plus récentes sur les concessionnaires Cat à proximité. Il suffit de saisir votre adresse et de sélectionner le type d'équipement que vous recherchez. Si vous connaissez déjà le nom du concessionnaire que vous recherchez, vous pouvez également saisir son nom pour obtenir une liste de lieux. Notez qu'en saisissant des données dans cette application afin d'obtenir un itinéraire, vous fournissez ces données directement à Google LLC et/ou à ses filiales. En cliquant sur « J'accepte » ou en utilisant la fonctionnalité Google Maps pour obtenir un itinéraire, vous reconnaissez et acceptez que l'utilisation de Google Maps est soumise aux Conditions d'utilisation Google Maps/Google Earth supplémentaires alors en vigueur à l'adresse https://developers.google.com/maps/terms-20180207#section_9_3 et à la Politique de confidentialité Google accessible à l'adresse https://policies.google.com/privacy Les compacteurs sont spécialement conçus pour toutes les opérations de compactage.</w:t>
      </w:r>
    </w:p>
    <w:p>
      <w:r>
        <w:rPr>
          <w:b/>
          <w:color w:val="FF0000"/>
        </w:rPr>
        <w:t>id 16</w:t>
      </w:r>
    </w:p>
    <w:p>
      <w:r>
        <w:rPr>
          <w:b w:val="0"/>
        </w:rPr>
        <w:t>Je suis auxiliaire de vie a domicile et je souhaietrais savoir si les frais kilometrique me sont remboursable ? je possede une voiture de fonction une semaine sur deux. Répondre</w:t>
      </w:r>
    </w:p>
    <w:p>
      <w:r>
        <w:rPr>
          <w:b/>
          <w:color w:val="FF0000"/>
        </w:rPr>
        <w:t>id 17</w:t>
      </w:r>
    </w:p>
    <w:p>
      <w:r>
        <w:rPr>
          <w:b w:val="0"/>
        </w:rPr>
        <w:t>Salons de l'habitat du mois de mars Venez nous voir, nous serons présents : ST BRIEUC : le samedi 7, dimanche 8 et lundi 9 mars GUINGAMP : le samedi 21 et dimanche 22 mars PLOERMEL : le samedi 28 et dimanche 29 mars A ne pas manquer Modèle BELLE ÎLE 3 chambres à partir de 121 522 € TJV 2019 : Cre'actuel Côtes d'Armor à la 8ème place L'arrivée Cre’actuel, créateur de maisons individuelles Votre projet, notre concept. La maison qui vous ressemble. La maison qui vous ressemble ! Parce que la maison idéale est avant tout celle qui correspond à vos envies, à notre mode de vie et à votre goût en terme d’architecture, concevons ensemble la maison qui vous ressemble. Une équipe pour votre projet Responsables d’agences, commerciaux, dessinateurs, conducteurs de travaux, une équipe dédiée sur chaque site pour vous assurer un suivi efficace de votre projet de construction en toute sérénité. Conseils et accompagnements Des envies et besoins différents chez nos clients, à chacun sa maison. Votre constructeur Cre’actuel s’engage à vous conseiller et à vous accompagner tout au long de votre projet. Cre’actuel, le constructeur de maisons individuelles proche de vous … Rencontrez nos équipes dans l’une de nos agences des Côtes d’Armor (22), de la Manche (50), de l’Ille-et-Vilaine (35) et de la Loire-Atlantique (44). Agence d’Avranches 60 rue des Champs Jouaux 50300 St Martin des Champs 02 33 60 00 97 Agence de Dinan 43, lotissement La Grande Allée 22100 Taden 02 33 60 00 97 Agence d’Yffiniac ZA la Ferrère 22120 Yffiniac 02 33 60 00 97 Agence de Rennes Rue du Bois de Soeuvres 35770 Vern-sur-Seiche 02 33 60 00 97 Agence de Nantes 16 bis avenue de la Praudière 44700 Orvault 02 33 60 00 97</w:t>
      </w:r>
    </w:p>
    <w:p>
      <w:r>
        <w:rPr>
          <w:b/>
          <w:color w:val="FF0000"/>
        </w:rPr>
        <w:t>id 18</w:t>
      </w:r>
    </w:p>
    <w:p>
      <w:r>
        <w:rPr>
          <w:b w:val="0"/>
        </w:rPr>
        <w:t>Alain Aghedu - Recevoir sa force Nous pouvons parfois avoir un vision de nous-même différente de la réalité. Or, tout est possible à Dieu; la foi … Le cœur touché Actes 2:37 : "Après avoir entendu ce discours, ils eurent le cœur vivement touché, et ils dirent à Pierre et … L’enseignement des guérisons du Christ. La guérison divine, c'est I'action du Saint-Esprit dans un corps humain, duquel il enlève la souffrance, et auquel il rend … Soyons reconnaissants Quand Dieu agit dans nos vies, nous devons en témoigner, afin d’être reconnaissants. En effet, Dieu agit dans toutes les … "Dix lépreux vinrent à la rencontre de Jésus, […] L'un d'eux, se voyant guéri, revint sur ses pas, glorifiant Dieu … Jésus et les dix lépreux "Dix lépreux vinrent à la rencontre de Jésus, […] L'un d'eux, se voyant guéri, revint sur ses pas, glorifiant Dieu … Exhortation lors du culte du 28 octobre 2018 : La guérison des dix lépreux www.egliseprotestantebethel.com/ www.ministerededelivranceetguerison.com/ GARDE SON AMOUR [POUR TOI] SUR ON | Stève Rivière Célébration du samedi 3 octobre 2020 CLIQUEZ SUR LE "PLUS" CI-DESSOUS POUR D'AUTRES INFORMATIONS ▼▼▼▼ RESTEZ CONNECTÉS Pensez à vous … La vraie reconnaissance Dans cette émission "Impact Live" Franck Alexandre nous parle de l'importance de montrer à Dieu une vraie reconnaissance. Avec la … Mission rédemption Dans cette nouvelle émission, Franck partage un message qui va vraiment vous intéresser parce qu'il vous ouvre la voie à … APRES LE JOURDAIN 1) LE PASSAGE DU JOURDAIN . Lecture Josué 3:14-17. Le passage du fleuve revêt la signification biblique suivante: cela consiste … Apprendre à connaitre Jésus Après avoir rencontré les dix lépreux ( Luc 17:11-19) , Jésus et les apôtres se sont probablement arrêtés pour manger … Le réveil NTRODUCTION. De nombreux témoignages et diverses perceptions se recoupent et convergent vers l'idée d'un réveil pour la France. De multiples … Lecture 2 Rois 13 : 14-19. 1) SE LEVER POUR AGIR Joas s'est présenté devant Elisée à un moment crucial. … Soyons reconnaissants La gratitude Nous vous proposons cette semaine le témoignage d'une personne. L'expérience d'une personne n'est pas une norme biblique, c'est la volonté … Dis moi … « Dieu existe-t-Il ? » « A-t-il vraiment créé tout ce qui existe ? » ° Veux-tu seulement entendre ma réponse ? : ‘ Oui … L'autorité du croyant (1/2) - Joyce Meyer - Grandir avec Dieu Texte de Cédric Castella. Narration basée sur l'histoire du fils prodigue (Luc 15, 11-24). Luc 10–24 - Synthèse Redécouvrez le livre de Luc à travers notre série Lire les Ecritures, et saisissez la logique reliant la conception littéraire … Une prédication de l'Église de Pentecôte de Drummondville par le pasteur Jonathan Bersot. Série Connais-tu Jésus ? Les dix lépreux. 11 à 19 Les dix lépreux Luc donne ici une nouvelle indication de ce long voyage de Jésus vers Jérusalem, interrompu et retardé par diverses excursions et de nombreux travaux. (Luc 9.51, note.) Dans ce moment il passait (grec traversait) entre la Samarie et la Galilée, en se dirigeant de l'ouest à l'est vers le Jourdain et la Pérée. Il ne suit point, pour se rendre à Jérusalem, l'une des deux routes ordinaires, par la Pérée ou par la Samarie. C'est ce que Luc indique par ce mot qui se trouve déjà à Luc 9.51 : lui-même, lui de son côté. Cette mention de la Samarie, tout en indiquant le chemin que suivait Jésus, prépare</w:t>
      </w:r>
    </w:p>
    <w:p>
      <w:r>
        <w:rPr>
          <w:b/>
          <w:color w:val="FF0000"/>
        </w:rPr>
        <w:t>id 19</w:t>
      </w:r>
    </w:p>
    <w:p>
      <w:r>
        <w:rPr>
          <w:b w:val="0"/>
        </w:rPr>
        <w:t>Édition 2020 : du 18 au 20 septembre Le Syndicat national de la Librairie Ancienne et Moderne (SLAM), créé en 1914, est l’une des plus importantes associations de libraires de livres rares au monde. Sa vocation est de faire connaître au public le monde du livre ancien. Comment expertiser, estimer, authentifier ou vendre un livre ancien, rare ou précieux, un autographe, une gravure, une affiche, une carte ancienne ou une photographie ? Demandez conseil à un libraire du SLAM. Spécialités : Marine , Livres anciens et rares Livres anciens du XVIe au XVIIIe siècle, plaquettes, manuscrits, ingénierie, marine militaire, histoire(s) et généralités, corsaires, expéditions, aventures, contrées lointaines, navigation, vie à bord, naufrages, bagnes et prisons, ports et phares, îles et littoraux, pêche et mer, nouveautés bretonnes, chansons et littérature, almanachs et périodiques, dessins et documents. [...] Lire plusTéléchargement Spécialités : Marine , Livres anciens et rares Livres anciens du XVIe au XVIIIe siècle, plaquettes, manuscrits, ingénierie, marine militaire, histoire(s) et généralités, corsaires, expéditions, aventures, contrées lointaines, navigation, vie à bord, naufrages, bagnes et prisons, ports et phares, îles et littoraux, pêche et mer, nouveautés bretonnes, chansons et littérature, almanachs et périodiques, dessins et documents. [...] Lire plusTéléchargement Spécialités : Sciences et techniques , Médecine , Philosophie , Sciences occultes , Jeux , Curiosités , Franc-maçonnerie , Religion</w:t>
      </w:r>
    </w:p>
    <w:p>
      <w:r>
        <w:rPr>
          <w:b/>
          <w:color w:val="FF0000"/>
        </w:rPr>
        <w:t>id 20</w:t>
      </w:r>
    </w:p>
    <w:p>
      <w:r>
        <w:rPr>
          <w:b w:val="0"/>
        </w:rPr>
        <w:t>Bonjour à tous et bienvenue sur notre site. Vous trouverez ici une partie de l'activité des équipes qui œuvrent pour la défense des intérêts des agents du ministère de l'intérieur et pour l'amélioration de leurs conditions de travail. Nous sommes aujourd'hui plus que jamais une force de proposition incontournable. Parce que la FPIP est le plus ancien syndicat de Policiers, faites un acte militant, Adhérez. N'hésitez pas à nous contacter : sgfbnfpip@gmail.com David Portes</w:t>
      </w:r>
    </w:p>
    <w:p>
      <w:r>
        <w:rPr>
          <w:b/>
          <w:color w:val="FF0000"/>
        </w:rPr>
        <w:t>id 21</w:t>
      </w:r>
    </w:p>
    <w:p>
      <w:r>
        <w:rPr>
          <w:b w:val="0"/>
        </w:rPr>
        <w:t>Modèle:Actualité : Différence entre versions 2021 Compte rendu des travaux du 16 janvier Quelle journée ! Tout d'abord un petit soucis avec le volet roulant, ça devait arriver depuis le temps que nous avions des problèmes de relevage. Gonflage de tous les blocs après le TIV de la semaine dernière, dégrippage de la roue jockey, finition du support oxygène, montage et modification de la nouvelle échelle.Il reste maintenant un gros défit, la réparation du tracteur. Il a encore quelques soudures à faire sur l'échelle mais ce sera pour la prochaine fois, David devait rentrer tôt ! Emmanuel nous avons goûté à ta bière maison, je pense qu'il faudrait au moins une autre dégustation pour voir tout le potentiel du produit ! Merci à Florence notre trésorière pour la gestion du renouvellement de la bouteille oxygène. Merci à tous TIV Covid oblige cette année, la séance TIV s'est déroulée non pas à Lisieux chez Christophe mais au local. Une nouvelle organisation s'est mise en place, chaque binôme était responsable de la vérification des blocs de A à Z, contrairement aux autres années ou il y avait un atelier démontage, vérification des robinets...Il semble que la méthode 2021 soit plus rapide. Le midi un barbecue avec apéritif pour fêter l'anniversaire de Jean Max qui bascule d'une dizaine ! La nouvelle échelle est arrivée, quelques modifications sont à prévoir, mais l'ensemble semble convenir aux mécanos. Quel plaisir de retrouver ses petits camarades, parler plonger donne un peu d'espoir dans le contexte tristounet du moment. Merci à tous pour cette agréable journée Le président et toute son équipe vous souhaitent une bonne année 2021 et de nombreuses plongées. 2020 Hivernage Une bonne nouvelle pour commencer, les pompes ne sont pas grippées, Le moteur démarre du premier coup après 2 mois d'arrêt et le tracteur aussi. Un réglage de ralenti, un produit dans l'essence, du dégrippant dans les cylindres et des bougies neuves voilà pour l'hivernage. Pour janvier et février, il reste le TIV, la fuite du tracteur et l'aménagement de la réserve et diverses petites choses ! Merci à tous Nouvelles de Normandie Compte rendu des travaux du 17 octobre David est venu finaliser les travaux de la semaine dernière sur le moteur. Premier point positif, le moteur démarre du premier coup, la pompe de gavage n'est pas grippée, réglage du ralenti , vérification du point mort et de la tension du câble d'accélération c'est tout pour aujourd'hui. Les essais en mer sont prévus pour samedi prochain. Merci à David, Gilles et Bruno Compte rendu des travaux du 10 octobre Je pense qu'une troisième section va être créée au club, le HMCC Hippocampe mécanique club Calvados, cette année on aura passé plus de temps à faire de la mécanique qu'à plonger ! Allons positivons, nettoyage, vidange du réservoir, le SP 95 est remplacé par du 98 , fin du colmatage de la pompe de gavage ? On verra. Vidange de l'huile de boite du tracteur, vu la couleur ce n'est pas une mauvaise idée, il reste la fuite hydraulique à réparer, on verra cet hiver. Nono est venu faire l'entretien du compresseur, côté bateau, après vérification auprès d'un spécialiste les injecteurs sont bons, les bougies , la turbine,les filtres sont neufs. La valve TWO a été réglée, il reste le réglage du ralenti et l'essai en mer, pas possible ce samedi vu l'état de la mer. Merci à tous Compte rendu de la semaine épaves du 28 septembre au 2 octobre Un beau programme de plongées épaves à Bormes les Mimosas chez aventure bleue, avec des conditions de mer parfois difficiles. Première plongée de réadaptation sur la Gabinière à 45 mètres, la plongée la plus profonde se fera à 58 mètres. Donator, Grec, Togo, un sous marin le Rubis et deux avions le Hellcat et le Wilcat., les températures varierons de 14°</w:t>
      </w:r>
    </w:p>
    <w:p>
      <w:r>
        <w:rPr>
          <w:b/>
          <w:color w:val="FF0000"/>
        </w:rPr>
        <w:t>id 22</w:t>
      </w:r>
    </w:p>
    <w:p>
      <w:r>
        <w:rPr>
          <w:b w:val="0"/>
        </w:rPr>
        <w:t>Hello theeeere, comment-allez vous ? (vous pouvez répondre en commentaire, ça m’intéresse vraiment (par contre évitez de m’envoyer trop de bonheur à la gueule, je suis pas prête)) On se retrouve aujourd’hui, jour du seigneur (ouais, je sens que cet article va être laborieux, mais c’est pour que vous ne perdiez pas l’habitude), avec NON PAS UN, NON PAS DEUX, MAIS TROIS TAGS ! Autant vous dire que ça risque d’être long. Et de partir un peu en cacahuète. Si vous voulez vous plaindre, je vous propose de déposer les réclamations auprès de Popcorn &amp; Gibberish, Sorbet-Kiwi et Plumes de lune, parce qu’après tout c’est de leur faute, elles n’avaient qu’à pas me taguer. Commençons sans plus attendre par celle qui a lancé les hostilités, j’ai nommé Popcorn and Gibberish (et je maintiens mon avis sur Outlander 😀 ♥) : - Quelle est l’histoire de ton blog ? J’ai découvert Booktube un peu par hasard, et un peu grâce à mon amie Lily, puis l’existence des blogs littéraires (enfin je savais que ça existait hein, je suis pas née en 1805, contrairement à ce qu’on pourrait penser parfois) ET PAF (ça fait des Chocapic). - Quelle est la plus grande joie que t’a apporté la blogosphère ? Les rencontres et les échanges avec des gens géniaux ♥ L’ouverture à plein de nouvelles choses et le léger regain de confiance en ce que je peux faire (juste léger hein, faut pas déconner non plus). - Quels sont les articles que tu préfères écrire ? Ça dépend des périodes, généralement je m’amuse bien en rédigeant les tags, mais j’aime aussi écrire les chroniques des coups de cœur, ou les bilans. A une époque j’aimais aussi beaucoup présenter mes beaux livres, même si ces articles intéressent généralement moins. - Selon toi, quel est ton plus grand défaut ? Un seul ? Mon manque de confiance en moi, qui est à l’origine de nombreux autres défauts (ma chiantise, entre autres). - Quel est le dernier concert que tu es allée voir ? Je ne suis jamais allée en concert, mais j’ai bavé devant les stories Instagram de personnes que je suis (du verbe suivre, je ne suis pas encore schizophrène, rassurez-vous (est-ce qu’ils vont te croire ?)) qui sont allées voir Imagine dragons, ça compte ? - Quels sont tes trois films favoris ? Question difficile parce que j’aime beaucouuuuup de films depuis des années, je dirai Fight club, L’effet papillon et Pulp fiction. Je crois que je fais une sorte de blocage sur les films/musiques de mon adolescence, ce qui fait que j’ai du mal à en découvrir de nouveaux, et mes favoris restent ceux de cette époque-là. (Pas la peine de me psychanalyser, je me doute bien que tout ceci a une signification profonde XD) - Quel est le roman que tout le monde déteste mais que toi tu adores ? (Oui, l’inverse aurait été franchement plus facile.) Ouaaaaaah attendez je reviens. Bon. Après un examen minutieux de ma bibliothèque, je n’ai pas de réponse à cette question. Merci au revoir. (Pour pas que le popcorn dise que je triche, je vais dire Le souffle de Midas d’Alison Germain, je ne pense pas que les gens le détestent, mais disons que mon avis est plus positif que certains avis que j’ai pu lire) - Quelle est la série que tu ne conseillerai pas ? Pourquoi ? C’est pas facile, quand j’aime pas une série généralement je ne m’acharne pas et elle sort très rapidement de ma tête… La seule que j’ai abandonnée après un peu d’acharnement c’est Pretty little liars, parce que ça devenait n’importe quoi. Et pourtant j’aimais beaucoup cette série, même si elle m’a causé quelques frayeurs. Donc je ne la vous</w:t>
      </w:r>
    </w:p>
    <w:p>
      <w:r>
        <w:rPr>
          <w:b/>
          <w:color w:val="FF0000"/>
        </w:rPr>
        <w:t>id 23</w:t>
      </w:r>
    </w:p>
    <w:p>
      <w:r>
        <w:rPr>
          <w:b w:val="0"/>
        </w:rPr>
        <w:t>Depuis environ 3 ans, la tendance du vintage ne s’est toujours pas éclipsée. Et pourtant, les modes changent régulièrement et disparaissent en un éclair. Pourtant, certaines entreprises ont fait le choix de remettre au goût du jour des objets d’antan et le succès dépasse toutes les prévisions. Utiliser la nostalgie du passé, d’une époque où les objets avaient une longue vie et faisaient partie intégrante du quotidien séduit les consommateurs… Ainsi, Casio Casio est l’une des entreprises pionnières pour faire de la nouveauté avec de l’ancien. Elle mise sur des designs très appréciés dans le passé. Elle a ressorti ces dernières années la montre calculatrice qui fait référence au film Retour Vers le Futur avec Marty McFly et Doc. Et un autre ancien modèle est revenu du passé pour désormais s’intituler Vintage. Ces montres ont pour intention de rappeler une époque et elles fonctionnent parfaitement dans cette ère où la nostalgie séduit les plus vieux comme les plus jeunes. Polaroid Emblématique pour les anciennes générations, l’appareil photo séduit désormais les jeunes générations qui peuvent garder leurs photos en version polaroid. Non seulement la marque a fait une réapparition, mais elle a développé des appareils plus performants qu’à l’époque. Elle insère désormais des nouveautés dans un ancien concept. Grâce à cette visibilité et notoriété , elle a attiré la concurrence et elle n’est plus la seule sur le secteur, puisque Fujifilm a lancé un appareil intitulé InstaxMini pour un prix très abordable. K-Way Le fameux anorak plébiscité dans les années 80 pour son aspect coupe-vent qui protège de la pluie est devenu tendance et branché. Pour beaucoup de jeunes, le K-Way est tout nouveau, mais il a su se réinventer par un nouveau design plus moderne. Et même avec sa nouvelle génération aux multiples couleurs, la marque a gardé son incontournable format banane qui consiste à empaqueter son k-way pour le mettre autour de la taille. Même avec des vieux concepts, les tendances reviennent sur le devant de la scène. Nintendo avec la Super NES Pour les amateurs de jeux vidéo, l’entreprise japonaise a fait le choix de recommercialiser la fameuse Super NES. Elle est une des premières consoles de la marque. Disponible désormais avec des prises compatibles pour nos télévisions nouvelles générations, elle satisfait les nostalgiques du jeux vidéo des débuts. Elle comprend tous les jeux de l’époque qui rappelleront de nombreux souvenirs aux enfants des années 90. Cette réapparition a fait le buzz dans le monde du jeu vidéo, puisque le rétro est la nouvelle mode. Nokia : 3310 et 8110 Lors de la sortie des premiers téléphones, Nokia était une des marques les plus performantes dans le secteur. Elle a désormais perdu son image depuis l’émergence d’Apple et Samsung. Mais beaucoup sont nostalgiques des modèles 3310 et 8110. Le premier est réputé comme incassable et résistant à presque comme en témoigne le deuxième évoque le film Matrix. Le 8110, est le téléphone de Néo dans le film. Pour satisfaire ces fans et surfer sur le buzz, Nokia a lancé en 2017, une nouvelle version du 3310 et cette année à l’occasion du MWC elle a dévoilé le 8110 de 2018. Tamagotchi pour ses 20 ans À l’occasion de ses 20 ans, le Tamagotchi va faire son retour. Ce jeu sous forme de mini console avait pour but de s’occuper d’une créature afin qu’elle grandisse. Beaucoup sollicités dans les cours de récréation à l’époque, les Tamagotchi ne susciteront peut-être plus le même engouement cette année. Depuis l’annonce de Bandai, le créateur du jeu, le sujet fait le buzz. Le vintage attire les foules, même si parfois, c’est seulement temporaire. Hachette et le Vinyle Depuis au moins 5 ans, le vinyle a fait son retour. Partout dans le monde, des entreprises se sont lancées dans la création de tourne-disque. La tendance est à l’authentique et les vinyles reviennent clairement à la mode. Même les maisons de disques s’y mettent avec les nouveaux albums d’artistes sous forme de vinyles. Pour répondre aux attentes</w:t>
      </w:r>
    </w:p>
    <w:p>
      <w:r>
        <w:rPr>
          <w:b/>
          <w:color w:val="FF0000"/>
        </w:rPr>
        <w:t>id 24</w:t>
      </w:r>
    </w:p>
    <w:p>
      <w:r>
        <w:rPr>
          <w:b w:val="0"/>
        </w:rPr>
        <w:t>Lettre de Bergame, emblème d’une Europe souffrante et solidaire Nous reproduisons ci-dessous le témoignage personnel de Giovanni Moro, daté du 19 avril 2020. En écoutant le discours du président de la République s'adressant aux Français, le 13 avril, en pleine épidémie, je me suis arrêté pour réfléchir à l'hommage que Monsieur Emmanuel Macron a rendu à ma ville. "Oui, nous ne gagnerons jamais seuls", a déclaré le président, "parce qu’aujourd’hui à Bergame, Madrid, Bruxelles, Londres, Pékin, New York, Alger ou Dakar, nous pleurons les morts d’un même virus". Ces derniers jours, je suis rentré à Bergame, dans le nord de l'Italie, une ville d’environ cent vingt mille habitants érigée aux pieds des “Alpi Orobie”, où je suis né et où j'ai fait mon lycée. C'est cette ville et ces montagnes que j'ai quittées en 2017 pour partir étudier en France, à Sciences Po Paris, où j'ai appris la langue dans laquelle je vous écris. Bergame est une petite ville charmante de Lombardie, en comparaison des grandes métropoles mentionnées par le Président. Une province, qui aujourd'hui est martyrisée par le coronavirus, enregistrant une augmentation, selon l’Institut National de Statistique italien, de 337% des décès par rapport à l'année dernière pour causes imputables à la pandémie. Le maire de Bergame, Giorgio Gori, affirme que près d’un demi-million de personnes pourraient avoir été infectées dans cette province, ce qui représente la moitié de sa population. Comme tous ceux qui vivent loin de chez eux en raison de leurs études ou de leur travail, mais se retrouvent subitement à vivre avec leurs proches en ce temps de crise, je pense pouvoir partager la même appréhension face à une situation inédite qui entraîne des changements majeurs au sein de notre mode de vie. Mais qu'est-ce qui a pu changer dans la vie d'une famille en si peu de temps ? Tout, nous apprend ce virus qui, ici à Bergame, déchire l’affection, la douceur, la chaleur, bouleverse le rythme quotidien, et crée des abîmes. La famille, comme notre ville natale, est tout ce que nous avons : elle reste notre refuge, le lieu de communion vers lequel on ne peut pas se passer de revenir, a fortiori lorsqu’il faut partager la douleur. Bergame est devenue l’épicentre européen d’un drame qui nous plonge dans le deuil des êtres chers. Cela m'attriste de voir des images de rangées de convois militaires transportant les corps hors de la ville pour être incinérés, parce qu’il n'y a plus de places disponibles au cimetière. Cela me fend le cœur de savoir que les personnes qu’on aime meurent à l'hôpital seules, sans leurs proches à leur côté, ou, pire, à la maison, sans avoir accès à des soins médicaux. Cependant, les Italiens serrent les dents et, l’âme stoïque, austère, s’apprêtent à se retrousser les manches, prenant leur courage à deux mains pour rebâtir ensemble tout ce qui a été détruit. Ici chacun contribue dans la mesure où il peut : il y a ceux qui sauvent des vies en travaillant à l’hôpital ; et ceux qui sauvent des vies en restant à la maison. "Je vais renaître, tu vas renaître" sont les mots d'une chanson qu'un auteur-compositeur local a dédiée à Bergame, et qui résonnent dans toute l'Italie, en nous donnant ainsi un nouveau souffle de vie. Sur les balcons on voit nombreuses bannières avec des mots d’encouragement comme « Berghem mola mia », en lombard, « courage, tiens bon, Bergame ». Si aujourd'hui cette ville, bien que durement touchée, réussit à lutter contre le virus, c'est parce que ses citoyens font appel aux valeurs qui la distinguent. C’est pourquoi je souhaiterais que Bergame soit considérée comme un emblème européen non pas seulement pour sa souffrance,</w:t>
      </w:r>
    </w:p>
    <w:p>
      <w:r>
        <w:rPr>
          <w:b/>
          <w:color w:val="FF0000"/>
        </w:rPr>
        <w:t>id 25</w:t>
      </w:r>
    </w:p>
    <w:p>
      <w:r>
        <w:rPr>
          <w:b w:val="0"/>
        </w:rPr>
        <w:t>Selon un sondage commandité par la société-conseil Mercer sept chefs des finances sur dix (71 %) veulent, au cours de la prochaine décennie, abolir les régimes de retraite à prestations déterminées de leurs entreprises. En outre, un chef des finances sur deux (51 %) compte geler leurs régimes d’ici deux ans, ce qui constate Mercer, pourrait être le prélude de leur abolition en bonne et due forme. Un répondant sur cinq (20 %) signale avoir déjà réduit l’utilisation de capital-investissement (placements privés) afin d’avoir des positions plus liquides en préparation de l’éventuelle élimination des régimes de retraite à prestations déterminées. De plus, une entreprise sur deux (55 %) prévoit diminuer la part de capital-investissement d’ici deux ans. Le ratio de solvabilité des régimes de retraite des entreprises américaines jointes par ce sondage est faible. Seulement une entreprise sur quatre (23 %) affiche un ratio actif-passif d’au moins 100 %. L’enquête de Mercer précise qu’afin de réduire leurs coûts, de grandes entreprises établies aux États-Unis recourent à des stratégies d’achats de rentes et de versements de prestations dans des régimes individuels de retraite. Elle donne en exemple la multinationale Schneider Electric et les hypermarchés Kroger. En revanche, l’enquête ne s’applique pas aux entreprises canadiennes. Un récent sondage de Mercer mené au Canada se montre relativement rassurant quant à la pérennité des régimes de retraite à prestations déterminées. On y constate que le ratio de solvabilité médian des régimes canadiens de retraite à prestations déterminées s’établit à 105 %. Mais, car il y a un mais, les cotisations pourraient devoir augmenter jusqu’à 20 % en raison de la faiblesse des rendements des obligations à long terme de plus de 60 ans. Ces régimes pourraient ainsi faire face à « une hausse de 15 % à 20 % des cotisations d’exercice si l’on se base sur la diminution récente des taux de rendement prévus à long terme », prévient Mercer.</w:t>
      </w:r>
    </w:p>
    <w:p>
      <w:r>
        <w:rPr>
          <w:b/>
          <w:color w:val="FF0000"/>
        </w:rPr>
        <w:t>id 26</w:t>
      </w:r>
    </w:p>
    <w:p>
      <w:r>
        <w:rPr>
          <w:b w:val="0"/>
        </w:rPr>
        <w:t>Résumé : Tessa est une fille ambitieuse, volontaire et réservée, qui aime à penser qu’elle contrôle sa vie. Son petit ami Noah est le gendre idéal : celui que sa mère adore, celui qui ne fera pas de vagues. Au moment d’entrer à la fac, son avenir semble tout tracé : de belles études, un bon job à la clé, un mariage heureux… Mais ça, c’était avant qu’un mec étrange la bouscule dans le dortoir. Ce mec étrange, c’est Hardin, le bad boy sexy de la fac : cheveux ébouriffés, tatouages apparents, lèvre et sourcil piercés et « ce p… d’accent anglais ! ». Il est grossier, provocateur et cruel, bref il est la personne la plus détestable que Tessa ait jamais croisée. Et pourtant, le jour où elle se retrouve seule avec lui, elle perd littéralement tout contrôle et ne peut s’empêcher de l’embrasser. Un baiser qui va tout bouleverser. Cet homme ingérable au caractère sombre fait naître en elle une passion incontrôlable.Une passion qui, contre toute attente, semble réciproque, à moins qu’Hardin soit le plus grand des menteurs… Je remercie les éditions Hugo ainsi que Mesdames Decrême et Lenglet pour cette première expérience réussie dans le genre érotique ! French Touch : My first experience in the erotic genre is a success! Chronique : Qui dit nouvelle année, dit nouvelles résolutions : Léa Touch Book se lance dans le genre érotique, le pari a t-il été gagnant ? La réponse est OUI. Je pense que lorsqu'on tente un genre en particulier il faut adapter ses exigences en fonction des attentes du lecteur qui lit ce type de roman. J'ai souhaité me détendre, être divertie et au final j'ai pris un vrai plaisir à faire cette lecture et sans rougir en plus ! After est à la base une fanfiction qui par son succès grandissant sur internet est devenu un roman, roman qui maintenant est le plus gros tirage de cette rentrée d'hiver 2015 ! L'histoire suit un canevas assez classique entre une jeune femme ambitieuse et légèrement coincée et un bad boy ténébreux et sexy. Vu comme ça on se demande : qu'est-ce qu'After apporte de plus ? Personnellement j'ai beaucoup aimé parce que ce couple me plait, les situations sont bien amenées sans trop de mélodrame. En somme ce livre a été écrit pour se faire plaisir et faire plaisir aux autres et cela se ressent : le but n'est pas d'écrire le prochain Zola (heureusement d'ailleurs...)! Je valide aussi à 100% le nombre de pages (près de 600) car même si parfois cela peut donner l'impression que les événements se répètent, je n'avais pas envie de quitter cette ambiance, ces protagonistes. Je me suis réellement attachée à Tessa qui commence à découvrir la vie, l'indépendance et la responsabilité. Et de l'autre Hardin avec ses changements d'humeur récurrents. La fin est excellente, j'ai cherché désespérément la suite sur internet (sans résultat) car l'auteure joue avec nos nerfs en terminant par une révélation stupéfiante. After m'a vraiment donné envie de lire d'autres livres dans ce genre chez les éditions Hugo et j'ai dévoré la trilogie Beautiful : un pur régal ! J'ai tenté en dehors Cinquante nuances de Grey mais je dois vous avouer que je n'ai pas aimé... Ce qui m'a amené à me demander : qu'est-ce qui fait un bon roman érotique ? Les personnages ? L'écriture ? Ou un ensemble qui donne indiscutablement envie de tourner les pages sans s'arrêter ? (600 pages lues en une nuit tout de même !) En définitive, After a réussi à me convaincre que le genre érotique est un genre à découvrir, je n'attends plus qu'une chose : la suite ! Coucou,Et bien pour une chronique, ça donne envie !!!Je l'ai vu depuis quelques jours sur la blogo et autres réseaux sociaux et il titille ma curiosité, j'avais peur que le nombre de pages fassent que ça soit long</w:t>
      </w:r>
    </w:p>
    <w:p>
      <w:r>
        <w:rPr>
          <w:b/>
          <w:color w:val="FF0000"/>
        </w:rPr>
        <w:t>id 27</w:t>
      </w:r>
    </w:p>
    <w:p>
      <w:r>
        <w:rPr>
          <w:b w:val="0"/>
        </w:rPr>
        <w:t>- De l’entrée en 6e jusqu’à 17 ans - Retirer un dossier d’inscription à la structure Pièces à fournir : - 1 attestation d’assurance extrascolaire ou responsabilité civile (avec le nom de l’enfant) - 1 photo d’identité - La photocopie des vaccins - Le numéro d’allocataire CAF ou le dernier avis d’imposition. dossier à télécharger en respectant la couleur de fond : Tarifs : - L’adhésion pour 1 enfant de Gournay en Bray est de 5,oo € à l’année civile (possibilité de s’inscrire à n’importe quel moment de l’année) Pour 2 enfants : 9,50 € ; pour 3 enfants : 12,00 € ; enfants supplémentaires : 1,00 € Pour 1 enfant hors commune : 8,00 € ; 2 enfants : 13,00 € ; 3 enfants : 17,50 € ; enfants supplémentaires : 1,50 € - Cette adhésion permet de venir librement : mardi, jeudi et vendredi soir de 16h00 à 18h30 et le mercredi de 13h30 à 17h30. Coût des activités : Dépend du quotient familial et du lieu de résidence. Les jeunes résidant dans les communes partenaires bénéficient des tarifs gournaisiens. Nous acceptons les Bons Temps Libre de la CAF ainsi que les chèques vacances : - Bezancourt - Cuy Saint Fiacre Coût des séjours : Il existe 3 tarifs pour les gournaisiens selon leur quotient familial. Un tarif unique pour les extérieurs. Les habitants des communes partenaires, peuvent bénéficier d’une aide de leur commune (le service jeunesse fait la demande). Nous acceptons l’Aide aux Vacances Enfant de la CAF ainsi que les chèques vacances.</w:t>
      </w:r>
    </w:p>
    <w:p>
      <w:r>
        <w:rPr>
          <w:b/>
          <w:color w:val="FF0000"/>
        </w:rPr>
        <w:t>id 28</w:t>
      </w:r>
    </w:p>
    <w:p>
      <w:r>
        <w:rPr>
          <w:b w:val="0"/>
        </w:rPr>
        <w:t>Dans le cadre de la Conférence internationale « Changement climatique et biodiversité – quel avenir pour l’Afrique ? », 200 Amis de la Nature provenant du Sénégal, d’autres pays d’Afrique occidentale et d’Europe ont réclamé, le 14 mai, à Dakar/Sénégal, une politique climatique plus durable pour l’Afrique. La conférence organisée en même temps que la Conférence annuelle des Présidents de l’Internationale des Amis de la Nature s’est tenue pour la première fois en Afrique. L’Afrique est particulièrement touchée par le changement climatique et la perte de la biodiversité. La progression de la désertification entraine une diminution des surfaces cultivables et une perte de la végétation sur de grands territoires ce qui réduit l’absorption du gaz CO2 et conduit par conséquent à une accélération du changement climatique. Par ailleurs, la surpêche réduit les biotopes marins ayant une fonction de protection du climat. Dans une déclaration commune, les participants provenant de 9 Etats africains et de 12 Etats européens demandent aux pays d’Afrique ainsi qu’à la communauté internationale de prendre des mesures efficaces en vue de la protection du climat : • Mise en place et élargissement des zones de protection marines pour permettre aux stocks de poissons de se régénérer • Protection exhaustive des zones humides et des parcs nationaux comme réserves naturelles de CO2 afin de préserver l’eau comme ressource vitale • Politiques touristique et énergétique durables afin de réduire les émissions en CO2 • Intégration définitive des transports aériens dans le commerce obligatoire des certificats d’émission et évaluation plus efficace des avantages générés par les mesures prises lors de projets dits MDP (Mécanisme de Développement Propre - c’est-à-dire des projets prévoyant des mesures respectueuses du climat dans les pays en voie de développement). Les pays industrialisés sont appelés avec insistance à lancer des actions visant à minimiser la perte de la biodiversité et le changement climatique en Afrique, plutôt que de rendre plus difficiles l’adaptation de l’agriculture africaine au changement climatique, en accordant des aides à l’exportation pour les produits agricoles moins coûteux, ou en contribuant à la surpêche des océans par d’énormes flottes de pêche. « La diminution de la biodiversité causée par la surpêche et la progression de la désertification n’accélère pas seulement le changement climatique, mais provoque également un grave problème social. Au cours des prochaines années, plus de 400 millions de jeunes Africains à la recherche d’une perspective d’avenir arriveront sur le marché du travail. L’Europe est appelée à fournir son assistance pour empêcher l’aggravation des catastrophes humanitaires qui s’annoncent déjà », a souligné Manfred Pils, Président de l’Internationale des Amis de la Nature, dans son allocution de clôture. « L’Europe doit investir maintenant pour préserver la nature et l’environnement en Afrique, sinon les flux de réfugiés en provenance d’Afrique continueront à progresser. Les fonds que nous dépensons actuellement pour une aide erronée à l’exportation et pour la constitution de « l’Europe forteresse» seraient mieux investis directement en Afrique. Les investissements dans l’agriculture et dans la protection de la nature en Afrique sont également des investissements en faveur de la protection climatique et aussi en faveur d’un développement social plus équitable. L’IAN est la Fédération international du Mouvement des Amis de la Nature comprenant plus de 50 organisations membres et partenaires. Membre des Green10, elle compte avec ses 500.000 adhérents parmi les plus grandes ONG dans le monde entier. Manfred Pils Président Internationale des Amis de la Nature mamadjiby@hotmail.com</w:t>
      </w:r>
    </w:p>
    <w:p>
      <w:r>
        <w:rPr>
          <w:b/>
          <w:color w:val="FF0000"/>
        </w:rPr>
        <w:t>id 29</w:t>
      </w:r>
    </w:p>
    <w:p>
      <w:r>
        <w:rPr>
          <w:b w:val="0"/>
        </w:rPr>
        <w:t>Pour le dernier week-end de l'exposition Laisse pas traîner ton fil, nous vous proposons un Bla Bla Sieste spécial textile, avec une sélection de textes lus à voix haute par les bibliothécaires. A savourer sur un transat au beau milieu des œuvres ! Informations pratiques pratiques 75010 Paris Dates Le samedi 27 avril 2019 de 15h à 16h S'y rendre</w:t>
      </w:r>
    </w:p>
    <w:p>
      <w:r>
        <w:rPr>
          <w:b/>
          <w:color w:val="FF0000"/>
        </w:rPr>
        <w:t>id 30</w:t>
      </w:r>
    </w:p>
    <w:p>
      <w:r>
        <w:rPr>
          <w:b w:val="0"/>
        </w:rPr>
        <w:t>Faites-vous du e-commerce ou voulez-vous commencer et ne savez pas quelles stratégies digitales e-commerce utilisée pour avoir plus de ventes? Ce n’est plus un secret pour personne qu’Internet domine tout, en particulier dans le secteur de la vente. Une entreprise en ligne fonctionne de la même manière qu’une entreprise physique. Vous devez être présent ; séparer l’inventaire ; avoir un bon service ; comprendre et interagir avec votre public et ; surtout, planifier des stratégies pour vendre et promouvoir votre marque. C’est là que se pose la première question: que faire pour réussir en e-commerce? Nous pouvons répondre à cette question avec une réponse simple et directe: le marketing numérique. Dans cet article, nous avons rassemblé les principales stratégies digitales e-commerce; afin que vous sachiez quelles tactiques et quels canaux utiliser dans votre boutique en ligne Stratégies digitales e-commerce : Comment démarrer ? 1. Tenez compte des concepts Produit, Prix et Promotion On ne pouvait pas commencer à parler du digital sans présenter l’un des concepts les plus classiques du domaine. Trois éléments doivent être pris en compte dans chaque approche de votre marque: Produit, prix et promotion. Développer un bon produit est essentiel au succès. Il est important de faire une analyse de marché, d’analyser la demande de produits dans votre industrie et de réfléchir à ce que vos caractéristiques pourraient être un différentiel. Pour ce faire, tenez compte de la mission et de la vision de votre entreprise. S’il se propose de faciliter la vie des personnes occupées, par exemple, il lui faut un produit tout aussi pratique avec un emballage simplifié par exemple. Le prix est un autre enjeu crucial pour vos ventes. Assurez-vous que vous avez une bonne stratégie de prix ; qui a une marge bénéficiaire viable et équitable. Faites en sorte qu’elle ne diffère pas trop de la concurrence. Enfin, la promotion considère les avantages que vous offrirez à vos consommateurs pour choisir votre entreprise. A cet effet, n’oubliez pas votre communication pour les persuader. Cela vaut la peine de le combiner avec certaines techniques de vente pour intensifier les résultats. Quelques suggestions simples: - Vente croisée: Proposer des produits en rapport avec ce que le client recherche; - Vente incitative: Proposer un produit moins cher, similaire à ce que le client recherche, pour déplacer des articles avec un rendement inférieur; - Fixez des dates limites pour les promotions et notifiez les produits en rupture de stock – afin que les parties intéressées soient pressées de les acheter. 2. Stratégies digitales e-commerce : Ciblez votre public cible La deuxième étape de la définition de vos stratégies digitales e-commerce consiste à identifier vos clients potentiels ; et à prioriser les clusters les plus intéressants. Quelles sont les personnes qui pourraient être intéressées par votre service? Et où sont-ils? Vous pouvez utiliser différents types de ciblage: - Géographique: Par région, état et emplacement en général; - Démographique: Par âge, sexe, état matrimonial, etc. - Socio-économique: Selon le revenu et la profession; - Psychographique: selon le mode de vie; - Pour le bénéfice: Considérer ce que la personne appréciera dans votre produit; - Comportementale: Privilégier la commodité et l’occasion d’achat. Choisissez l’une des options et faites des hypothèses sur les besoins et les motivations de vos futurs clients – et comment ils peuvent apprendre à connaître votre entreprise. 3. Connaître le concept de branding Avec les réponses précédentes à l’esprit, vous pouvez commencer à structurer votre emplacement. Pour cela, il est important de connaître le concept de branding ; et tout ce qu’il peut faire pour votre entreprise. Analysez votre rôle sur le marché général et considérez ce qui vaut la peine d’être ajouté à votre proposition de valeur. Vous pouvez utiliser de telles questions: - Quelle est votre marque? - Que propose-t-il? - Quelles sont ses caractéristiques les plus marquantes? - Qu’est-ce qui le distingue de la concurrence? - Quel est votre public? Avec les réponses, définissez votre déclaration de marque ; en créant une idée finale de ce qu’elle propose comme solution et de ses caractéristiques les plus marquantes. Ensuite, transformez cela en</w:t>
      </w:r>
    </w:p>
    <w:p>
      <w:r>
        <w:rPr>
          <w:b/>
          <w:color w:val="FF0000"/>
        </w:rPr>
        <w:t>id 31</w:t>
      </w:r>
    </w:p>
    <w:p>
      <w:r>
        <w:rPr>
          <w:b w:val="0"/>
        </w:rPr>
        <w:t>CITATION(trustytrust @ 21/03/2011, 19:53) le bloc hop up n'a pas mal été installé, apparemment le gain de fps fut assez considérable, je dois donc acheter du 0.3, si ce n'est du 0.35, merci ! C'est pas un canon ou la puissance qu'il ajoute qui changera l'effet hop up, l'effet étant donné avant le canon, donc soit ton joint est mal remis, soit la bille qui fait l'effet, mais un truc cloche dans le remontage si tu n'a pas changé ton block ou joint.</w:t>
      </w:r>
    </w:p>
    <w:p>
      <w:r>
        <w:rPr>
          <w:b/>
          <w:color w:val="FF0000"/>
        </w:rPr>
        <w:t>id 32</w:t>
      </w:r>
    </w:p>
    <w:p>
      <w:r>
        <w:rPr>
          <w:b w:val="0"/>
        </w:rPr>
        <w:t>modifier Antoine Kombouaré est un footballeur français devenu entraîneur, né le 16 novembre 1963 à Nouméa en Nouvelle-Calédonie. Il évolue au poste de défenseur du début des années 1980 à la fin des</w:t>
      </w:r>
    </w:p>
    <w:p>
      <w:r>
        <w:rPr>
          <w:b/>
          <w:color w:val="FF0000"/>
        </w:rPr>
        <w:t>id 33</w:t>
      </w:r>
    </w:p>
    <w:p>
      <w:r>
        <w:rPr>
          <w:b w:val="0"/>
        </w:rPr>
        <w:t>- Reliure à décor de mauresques (centre et coins) aux armes de Henri II, roi de France. Paris, BnF, RLR, RES-X-68 → Reliure en maroquin noir à décor de mauresques (centre et coins) aux armes de Henri II, roi de France, Paris, atelier de Gomar Estienne, vers 1554-1555 Paris. Bibliothèque nationale de France. Réserve des livres rares. RES-R-253 - Keywords - Reliure à décor ♦ Plein cuir • Reliure à la grecque ♦ Maroquin ♦ Centre et coins • Mauresques ♦ Argenture • Dorure • Fers azurés • Fers évidés • Fers pleins • File</w:t>
      </w:r>
    </w:p>
    <w:p>
      <w:r>
        <w:rPr>
          <w:b/>
          <w:color w:val="FF0000"/>
        </w:rPr>
        <w:t>id 34</w:t>
      </w:r>
    </w:p>
    <w:p>
      <w:r>
        <w:rPr>
          <w:b w:val="0"/>
        </w:rPr>
        <w:t>Chronique de Concert Friche Belle de Mai - Marseille 1er octobre 2011 Critique écrite le 02 octobre 2011 par Julien Mon bracelet rose en poche, je fonce a la Cartonnerie pour le début de Stupeflip. Ouf, je suis quasiment devant, entouré de mes potes. Royal. Le concert commence et je saisis rapidement ou j'ai mis les pieds. Un concert de fou ! Les deux chanteurs du CROU mettent tout simplement le feu ! Ca jumpe de partout, une ambiance sombre, des videoprojections de visages font presque peur. Le but de Stupeflip est simple : faire pogoter la foule tout en annonçant le règne du CROU (leur crew donc) sur le monde, qui lutte contre la Menuiserie ( ???). Un bon mélange de leurs trois albums. Une heure de pogo, vraiment hard. Ça sent la sueur &amp; le pétard. Déguisés comme des chevaliers du moyen âge ou comme des mauvais rappeurs cagoulés, Cadillac, King Ju et Mc Salo se font tour a tour insulter, huer et encenser ! J'adore ! Le son est quand même pas top top voire pourri mais bon, a Marseille c'est toujours pareil ;-)Le concert se termine, résultat j'ai perdu 2 litres de sueurs et je suis mort. Bon y a encore 4h a tenir...Ok. Direction, le Cabaret aléatoire pour voir Pigeon John. Plein de monde sur la route, c'est blindé. Les toilettes sont eco-responsables (on pisse dans un seau remplit de paille). Le couloir intérieur de la friche ressemble a un couloir de prison avec des spots blancs tournants et des hauts parleurs qui crachent des messages d'avertissement. Moins joli que l'année dernière mais en tout cas on est plongé dans une ambiance étrange, dérangeante. Le cabaret est plein, Pigeon John chante " So gangster " extrait de son dernier album Dragon Slayer. Le son est bon, les instrus entraînantes, çà envoie du lourd. Le public chante, danse et reprend la quasi-totalité des chansons. Malheureusement, pas le temps de s'attarder, le concert de Xzibit a commencé. Retour a la Cartonnerie. En passant, on chope des tickets pour boire des coups. 3 euros la bière, pas donné mais ça passe quand même. Les vendeuses sont charmantes et très sympathiques ! Xzibit. J'étais curieux de voir un énième rappeur US sur les Terres marseillaises. On arrive pile pour sa chanson fare : X ! Le top ! Ca marche niquel. Tout le monde a les bras en croix ! L'ambiance est forcément West Coast et la salle bien remplie. Xzibit enchaine par un medley des chansons grâce auxquelles il est sorti de l'ombre : what's the difference, bitch please. Malheureusement, il manque Snoop, Dre et Eminem. On peut pas tout avoir.... Tentative de redescente pour aller voir Antony Joseph. Trop de monde. Bloqué dans la descente, on s'arrête a la salle Seita, plutôt vide (surprenant) pour voir Psykik Lyrikah. Pas dégueux du tout. Ca sonne plutôt bien, mais ca manque un tout petit peu d''ambiance. Retour a la Cartonnerie. Theophilus London a commencé. Rappeur originaire de Brooklyn, son son claque sérieusement. Du hip hop chanté a l'ancien style, 9O. Des paroles sexy &amp; suaves. Mélangé avec de l'électro limite house, ca déchire. Habillé d'un tshirt a paillette or, pur style. Excellente surprise ce concert, mais je commence a être légèrement fatigué ! Petite pause par la scène Esplanade, ou mixe les Djs de la Fine équipe. Je crois comprendre que le toaster est un des chanteurs de ASM (les rappeurs qui chantent pour Wax Tailor). Ca fonctionne, une bonne partie du public, qui n'est pas dans les autres salles, est au taquet ! Petite barquette de frite</w:t>
      </w:r>
    </w:p>
    <w:p>
      <w:r>
        <w:rPr>
          <w:b/>
          <w:color w:val="FF0000"/>
        </w:rPr>
        <w:t>id 35</w:t>
      </w:r>
    </w:p>
    <w:p>
      <w:r>
        <w:rPr>
          <w:b w:val="0"/>
        </w:rPr>
        <w:t>Bonnet Enfant – Aimer Sourire Rêver 45.00€ Bonnet enfant tricoté en France, en 75% laine et 25% alpaga et orné de notre mantra « AIMER SOURIRE RÊVER », pour vous tenir chaud aux oreilles et diffuser une dose de bonne humeur au quotidien! Ajouter au panier T-shirt de l’Amour, version enfant. Ce T-shirt présente une coupe classique mixte à manches courtes et col rond. 100% coton organique. Produit certifié Oeko-tex® Standard 100 et GOTS. T-shirt de l’Amour, broderie rouge, version enfant. Ce T-shirt présente une coupe classique mixte à manches courtes et col rond. 100% coton organique. Par delà les nuages…il suffit d’un rêve. Ce T-shirt présente une coupe classique mixte à manches courtes et col rond. 100% coton organique. Le T-shirt pour une dose de positivisme, version enfant. Ce T-shirt présente une coupe classique mixte à manches courtes et col rond. 100% coton organique. Notre nouveau message ! Parce que l’optimisme est contagieux… et qu’il est important de le répandre dès le plus jeune âge! T-shirt mixte, coloris blanc et imprimé aux couleurs de l’été. Coupe classique, manches courtes, et un col rond. 100% coton organique. Ce T-shirt présente une coupe classique à manches courtes et col rond et arbore un imprimé dans un camaïeu de bleu. 100% coton organique. Ce T-shirt présente une coupe classique à manches courtes et col rond et arbore le message positif « LA BANANE », crée à partir d’un motif réalisé à l’aquarelle par « Le Petit Atelier de Ju ». 100% coton organique. Ce T-shirt présente une coupe classique à manches courtes et col rond et arbore le message positif « LE SMILE » tons bleus, crée à partir d’un motif réalisé à l’aquarelle par « Le Petit Atelier de Ju ». Le T-shirt pour une dose de positivisme, version enfant. Un nouveau coloris, tour doux! Qui s’accorde à toutes les jolies tenues! Ce T-shirt présente une coupe classique mixte à manches courtes et col rond. 100% coton organique. Produit certifié Oeko-tex® Standard 100 et GOTS. T-shirt de l’Amour, version enfant. Ce T-shirt présente une coupe classique mixte à manches courtes et col rond. 100% coton organique. Par delà les nuages…il suffit d’un rêve. Ce T-shirt présente une coupe classique mixte à manches courtes et col rond. 100% coton organique. Le T-shirt pour une dose de positivisme, version enfant. Ce T-shirt présente une coupe classique mixte à manches courtes et col rond. 100% coton organique. Le T-shirt au doux mantra : « AIMER SOURIRE RÊVER » se décline en bleu marine! Pour les petits et les grands! Coupe classique mixte à manches courtes et col rond. 100% coton organique.</w:t>
      </w:r>
    </w:p>
    <w:p>
      <w:r>
        <w:rPr>
          <w:b/>
          <w:color w:val="FF0000"/>
        </w:rPr>
        <w:t>id 36</w:t>
      </w:r>
    </w:p>
    <w:p>
      <w:r>
        <w:rPr>
          <w:b w:val="0"/>
        </w:rPr>
        <w:t>- Longueur: 295 mt - Nombre de ponts 12 - Tension électrique: 110/220 AC Extérieure avec balcon et petit coin salon, deux lits bas convertibles, mini-bar, TV/VRC, sèche-cheveux, téléphone, coffre-fort, salle de bain avec douche. Extérieure avec balcon et petit coin salon, deux lits bas convertibles, mini-bar, TV/VRC, sèche-cheveux, téléphone, coffre-fort, salle de bain avec douche. Extérieure avec balcon et petit coin salon, deux lits bas convertibles, mini-bar, TV/VRC, sèche-cheveux, téléphone, coffre-fort, salle de bain avec douche. Extérieure avec balcon et petit coin salon, dotée de deux lits bas convertibles, mini-bar, TV/VRC, sèche-cheveux, téléphone, coffre-fort, salle de bain avec douche. Extérieure Garantie Extérieure avec fenêtre, deux lits bas convertibles, mini-bar, TV/VRC, sèche-cheveux, téléphone, coffre-fort, salle de bain avec douche. Haven Suite La Garden Villa est composée d'un salon, salle à manger, 3 chambres à coucher chacune avec un lit matrimonial, chacune dotée d'une salle de bain privée, mini-bar, TV/VRC, lecteur CD/DVD , sèche-cheveux, téléphone, coffre-fort, ordinateur avec imprimante, piano vertical, luxueuse salle de bain avec douche, séparée d'une baignoire d'hydromassage. Chaque Villa dispose d'un jardin privé avec une baignoire d'hydromassage réchauffée et d'une salle à manger ouverte et meublée en style Thai ou Japonais.Service de conciergerie et majordome à disposition des clients. Suite avec balcon privatif dotée d'un salon, salle à manger, chambre à coucher avec lit matrimonial, mini-bar, TV/VRC, lecteur avec sèlection CD/DVD , sèche-cheveux, téléphone, coffre-fort, luxueuse salle de bain avec baignoire et douche. Service de majordome et conciergerie a disposition. Accès exclusif à la zone piscine et terrasse. Intérieure Family Intérieure avec deux lits bas convertibles, mini-bar, TV/VRC, sèche-cheveux, téléphone, coffre-fort, salle de bain avec douche. Inside Intérieure avec deux lits bas convertibles, mini-bar, TV/VRC, sèche-cheveux, téléphone, coffre-fort, salle de bain avec douche. Suite avec balcon; dispose d'un salon, chambre à coucher avec deux lits bas convertibles, mini-bar, sèche-cheveux, téléphone, coffre-fort, luxueuse salle de bain avec baignoire (Les cabines pour les passagers handicapés sont dotées seulement d'une douche). Extérieure Family Extérieure Family avec fenêtre/hublot, dotée de deux lits bas convertibles, mini-bar, TV/VRC, sèche-cheveux, téléphone, coffre-fort, salle de bain avec douche. Extérieure avec hublot, dotée de deux lits bas convertibles, mini-bar, TV/VRC, sèche-cheveux, téléphone, coffre-fort, salle de bain avec douche. Suite avec salle dotée d'un coin salle à manger, balcon privatif, chambre à coucher avec lit matrimonial, salle de bain avec baignoire et douche, mini-bar, sèche-cheveux, téléphone, coffre-fort. Service majordome e conciergerie. Suite avec balcon; dispose d'un salon, salle à manger, chambre à coucher avec un lit matrimonial, mini-bar, TV/VRC, llecteur de CD/DVD, sèche-cheveux, téléphone, coffre-fort, luxueuse salle de bain avec douche.Service de majordome et de conciergerie. Suite Garantie Suite avec balcon; dispose d'un petit coin salon, chambre à coucher avec deux lits bas convertibles, mini-bar, TV/VRC, sèche-cheveux, téléphone</w:t>
      </w:r>
    </w:p>
    <w:p>
      <w:r>
        <w:rPr>
          <w:b/>
          <w:color w:val="FF0000"/>
        </w:rPr>
        <w:t>id 37</w:t>
      </w:r>
    </w:p>
    <w:p>
      <w:r>
        <w:rPr>
          <w:b w:val="0"/>
        </w:rPr>
        <w:t>"Ayant une assez grande surface à tondre, l'évacuation de l'herbe reste  problématique, comme pour certains propriétaires de terrain. Nous n'avons pas tous un véhicule approprié pour amener les déchets  verts à la déchetterie. Voilà donc ce que je fais depuis cette année : je vide, en gros, mes paniers d'herbes le long de la  cloture délimitant notre propriété, sur une épaisseur de 20 à 30 cm que  j'arrange à la fin de la séance de tonte pour faire propre.1er avantage : les mauvaises herbes, inaccessibles avec la tondeuse le long  de la clôture, est étouffé grâce à l'herbe fraîchement tondu.2ème avantage : du fait de l'épaisseur du tas d'herbe le long de la  barrière, les animaux ne viendront plus gratter la pelouse car ils ne  peuvent plus passer sous la clôture.3ème gros avantage : la corvée de faire des voyages à la déchetterie pour évacuer l'herbe n'est plus à faire.4ème avantage : le passage le long de la clôture est plus facile avec  l'épaisseur d'herbe. Il n'est plus la peine de passer au ralenti de peur  de s'accrocher à la barrière. Puis régulièrement je remets en place, tous les 4 ou 5 tontes, une épaisseur d'herbe. Ayant  une bonne longueur de clôture j'alterne d'une tonte à l'autre (par  exemple: j'installe une épaisseur d'herbes les 20 premiers mètres  durant la première tonte, puis la tonte suivante, les 20 suivant, puis  etc ... jusqu'à en revenir au 20 premiers mètres etc etc...). "Merci à lui, pour ce partage!</w:t>
      </w:r>
    </w:p>
    <w:p>
      <w:r>
        <w:rPr>
          <w:b/>
          <w:color w:val="FF0000"/>
        </w:rPr>
        <w:t>id 38</w:t>
      </w:r>
    </w:p>
    <w:p>
      <w:r>
        <w:rPr>
          <w:b w:val="0"/>
        </w:rPr>
        <w:t>Neil Diamond Date de naissance 24.1.1941 à Brooklyn, NY, Etats-Unis d Amérique Links www.neildiamond.com (Anglais) Neil Diamond Neil Diamond, né le 24 janvier 1941 à Brooklyn, New York), est un auteur-compositeur-interprète et acteur américain. Carrière En 1966 et 1967, il connaît le succès avec Solitary Man (repris par Johnny Cash en 2000) Cherry, Cherry, Girl, You'll Be a Woman Soon, (repris par Urge Overkill B.O. du film Pulp Fiction), Kentucky Woman (repris par Deep Purple) et avec I'm a Believer écrite pour The Monkees ( B.O. du film Shrek, également repris par Robert Wyatt) ou enfin Red Red Wine (repris par UB40). En 1968, il signe en quatre ans pour MCA de nombreux tubes : Sweet Caroline, Holly Holy, Cracklin' Rosie, I Am...I'Said, Song Sung Blue, Play Me, titres repris entre autres par Elvis Presley, Frank Sinatra, Johnny Mathis, U2, Serge Lama ou Joe Dassin. Au Québec, en 1970, Holly Holy a été reprise dans une solide performance par Donald Lautrec sous le titre Hosannah (écouter) alors que l'année précédente Pierre Lalonde interprète de belle façon une adaptation française de Sweet Caroline qui s'intitule simplement Caroline. En 1971, il produit son album qui est sûrement le meilleur sinon le plus accompli, Stones dans lequel il reprend des classiques de Leonard Cohen Suzanne, Randy Newman I think it's going to rain today, Joni Mitchell Chelsea Morning, Roger Miller Husbands and wives. Il reprend même Jacques Brel dans une excellente version de "Ne me quitte pas" en anglais If you go away, Neil a composé trois pièces sublimes pour cet album, soit I am I said qui ouvre la face un, Crunchy Granola Suite qui la clôt. Puis la pièce-titre Stones qui ouvre la face deux et la reprise de I am I said qui la clôt. Le tout dans une très belle pochette dans le style d'une enveloppe qui s'ouvrait par le haut, puis lorsqu'on la refermait, on avait une cordelette avec un bouton pour enrouler celle-ci. En 1972, son double album Hot August Night reprend ses titres les plus marquants dans des versions live. En 1973, Columbia Records, sa nouvelle maison de disques (avec laquelle il signe le plus important contrat discographique jamais conclu à cette époque) réalise la B.O du film Jonathan Livingston Seagull dont Neil Diamond est l’auteur-compositeur-interprète et qui lui permettra d’obtenir un nouveau succès mondial ainsi qu’un Grammy Award. L'album concept Beautiful Noise, sorti en 1976, est réalisé par Robbie Robertson. Neil Diamond repart en tournée aux États-Unis mais aussi en Europe et Australie. Dès lors, il entreprendra des tournées mondiales tous les deux ou trois ans. Il participe au concert filmé de 1976 The Last Waltz. Une soi-disant altercation qu'il y aurait eue avec Bob Dylan n'est rapportée que par Ron Wood. De 1977 à 1982, Neil Diamond dirige sa carrière vers les casinos de Las Vegas (où il se produit pour la première fois en 1976). Son répertoire s’enrichit de collaborations avec Gilbert Bécaud September morn' - C'est en septembre, Burt Bacharach "I'll See You on the Radio (Laura)", Richard Bennett "Forever In Blue Jeans", David Foster The man you need, Michel Legrand If there were no dreams, Carole Bayer Sager Heartlight ou encore Stevie Wonder Lost in Hollywood. Ses disques rencontrent toujours le même succès grâce à des titres tels que Désirée, You don’t bring me flowers en duo avec Barbra Streisand et particulièrement avec Love on the rocks, America et Hello again, trois chansons extraites de la B.O du film The Jazz Singer (sorti en 1980) dans lequel il joue le rôle principal. Ce film n’obtiendra pas le succès attendu et lui vaudra le Razzie Award du pire Acteur</w:t>
      </w:r>
    </w:p>
    <w:p>
      <w:r>
        <w:rPr>
          <w:b/>
          <w:color w:val="FF0000"/>
        </w:rPr>
        <w:t>id 39</w:t>
      </w:r>
    </w:p>
    <w:p>
      <w:r>
        <w:rPr>
          <w:b w:val="0"/>
        </w:rPr>
        <w:t>modifier Under the Dome (trad. litt. : « Sous le dôme ») ou Le Dôme au Québec est un feuilleton télévisé américain développé par Brian K. Vaughan d'après le roman du même nom de Stephen King, diffusé depuis le 24 juin 2013[1] sur le réseau CBS et en simultané sur le réseau Global[2] au Canada. En Suisse, le feuilleton est diffusé depuis le 26 octobre 2013 sur RTS Un[3], en France, depuis le 31 octobre 2013 sur M6[4], en Belgique, depuis le 18 novembre 2013 sur BeTV[5] et depuis le 1er janvier 2015 sur RTL TVI. Au Québec, il a été offert sur le service sur demande Club à volonté de Vidéotron à compter du 20 décembre 2013[6], puis à partir du 2 septembre 2014 sur le réseau TVA[7]. Chester's Mill est une petite ville du Maine où les événements exceptionnels sont rares. Mais un jour, un dôme invisible apparaît et englobe toute la ville. Les habitants de Chester's Mill sont pris au piège, ils ne peuvent plus sortir de la ville, et personne ne peut y entrer. Ils vont alors devoir se soutenir mutuellement pour traverser cette épreuve. Mais l'isolement du monde extérieur va mettre à rude épreuve la communauté.</w:t>
      </w:r>
    </w:p>
    <w:p>
      <w:r>
        <w:rPr>
          <w:b/>
          <w:color w:val="FF0000"/>
        </w:rPr>
        <w:t>id 40</w:t>
      </w:r>
    </w:p>
    <w:p>
      <w:r>
        <w:rPr>
          <w:b w:val="0"/>
        </w:rPr>
        <w:t>VIENNE K+K Hotel Maria Theresia Bienvenue BESOIN D’AIDE POUR RESERVER?Phone: +43-1-521 23Email: hotel.maria.theresia@kkhotels.at Réservation en ligne Un hôtel de grand standing au centre de Vienne Situé en plein centre de Vienne, l’Hôtel Maria Theresia bénéficie d’un emplacement idéalement calme dans le ravissant quartier des artistes de Spittelberg. Particulièrement emblématique de l’hospitalité autrichienne, cet établissement se distingue par un service hautement personnalisé et l’élégance de son décor contemporain. Ce lieu à l’atmosphère unique contribuera à faire de votre séjour un moment inoubliable. Que vous soyez amateur de romantisme impérial ou d’art moderne, vos envies seront comblées par la proximité immédiate du palais du Hofburg et du Nouveau Quartier des Musées. À deux pas également vous attend le boulevard animé de la Mariahilferstraße avec ses restaurants, ses galeries et ses boutiques. Optez dès maintenant pour une réservation à l’hôtel Maria Theresia, Vienne, en ligne!Séjournez dans les boutiques hôtels K+K à Londres, Paris, Barcelone, Munich, Budapest, Prague et Bucarest Voyagez à travers l’Europe et bénéficiez des avantages offerts par les K+K Hotels dans chacune ses merveilleuses villes. Que ce soit au K+K Hôtel Maria Theresia à Vienne ou dans les autres villes européennes, vous bénéficierez de l’emplacement idéal, du confort de haute qualité, du charme et du style caractéristiques des K+K Hotels.</w:t>
      </w:r>
    </w:p>
    <w:p>
      <w:r>
        <w:rPr>
          <w:b/>
          <w:color w:val="FF0000"/>
        </w:rPr>
        <w:t>id 41</w:t>
      </w:r>
    </w:p>
    <w:p>
      <w:r>
        <w:rPr>
          <w:b w:val="0"/>
        </w:rPr>
        <w:t>Le métal à la ferme - découper, percer et souder Pour gagner en autonomie dans le choix et l’utilisation de son matériel, passez le cap et formez vous au travail du métal. Formulaire d’inscription en ligne - Être capable de construire (organisation, découpe, perçage, assemblage, réglementation...). - Savoir entretenir ou adapter son matériel. ⇒ Organiser un chantier d’autoconstruction Les règles de sécurité sur un chantier, réglementation applicable à l’auto-construction, organisation d’un atelier, connaissance des machines, fournisseurs et approvisionnement, nettoyage et rangement d’un atelier. ⇒ Auto-construire, s’approprier les techniques de découpe, perçage, soudure Lecture de plan et de son arborescence, apprentissage et pratique de la meuleuse, de la tronçonneuse à métaux, de la perceuse simple, de la perceuse à colonne et de la soudure à l’arc. ⇒ Reconnaître et déterminer les matériaux Résistance des matériaux, matériaux et composition géométriques, traitements thermiques, accessoires et dispositifs de fixation mécaniques. ⇒ Se préparer à utiliser un outil autoconstruit sur le terrain Risques d’utilisation, montage et réglage de l’outil, transfert d’expérience, procédure d’auto-certification. Programme détaillé PROGRAMME DETAILLE : Formation avancée au travail du métal - 3 jours Durant toute la formation, des temps d’échanges pour adapter les contenus, en lien avec votre situation professionnelle, seront possibles. jour1 8h30 : Accueil, formalités administratives. 9h00 - 12h30 - Tour de table de présentation (attente et niveau des participants). - Rappel des objectifs et du déroulé de la formation. - Mise en place du chantier, déchargement du matériel, installation des postes de travail. - Tour d’atelier : explication du fonctionnement du matériel disponible - Lecture de plans pour la construction de l’outil. 13h30 -17h30 - Le fonctionnement des outils de découpe, démonstration d’utilisation d’une meuleuse, et d’une tronçonneuse à métaux. - Consignes de sécurité et précautions d’utilisation du matériel. - Début des travaux pratiques : découpe. - Les facteurs à prendre en compte pour le perçage de l’acier : présentation théorique. - Apprentissage de l’utilisation d’une perceuse à colonne. - Début des travaux pratiques : perçage. jour2 8h30 - 12h30 - Fonctionnement du soudage à l’arc : présentation théorique. - Exercices de soudage à l’arc à électrodes enrobées. - Poursuite de l’acquisition de compétences en découpe et perçage. 13h30 -17h30 - Travaux pratiques pour la construction de l’outil : découpe, perçage, soudage. - Apports sur le taraudage et l’affûtage des forêts (selon avancement des travaux). jour3 8h30 - 12h30 - Poursuite et finalisation des travaux pratiques pour la fabrication de l’outil : découpe, perçage, soudage. - Apports sur le montage, l’assemblage et le réglage de l’outil. 13h30 - 17h30 - Procédure de l’auto-certification des outils auto-construits. - Apports sur l’entretien et le stockage du matériel électroportatif. - Rangement et nettoyage de l’atelier. - Bilan de la formation. Inscrivez vous en ligne. L’ensemble des informations sur la formation et les documents nécessaires pour valider votre inscription vous sera alors communiqué par mail. Apports théoriques et pratiques / démonstrations / travaux pratiques en petits groupes ou en individuel / auto-construction Aucun ! Du bricoleur débutant à l’autoconstructeur chevronné, tout le monde peut venir apprendre et améliorer ses compétences en travail du métal. Formation dans un atelier de travail du métal, équipements de sécurité obligatoires : chaussures de sécurité, vêtements de travail adaptés et chauds. L’Atelier Paysan fournit des protections auditives, lunettes de travail, casques à souder, gants. BPO Micro Plus d’info</w:t>
      </w:r>
    </w:p>
    <w:p>
      <w:r>
        <w:rPr>
          <w:b/>
          <w:color w:val="FF0000"/>
        </w:rPr>
        <w:t>id 42</w:t>
      </w:r>
    </w:p>
    <w:p>
      <w:r>
        <w:rPr>
          <w:b w:val="0"/>
        </w:rPr>
        <w:t>Serge Beynaud - Ye Dja - Clip officiel EP Mama Africa disponible : backl.ink/143460961 Auteur : Serge Beynaud Compositeurs : Serge Beynaud, Haidara Ines (Braising Girl) Arrangement, mixage, mastering : Serge Beynaud Pour Booking : gaetanhynaux@gmail.com Site internet : www.sergebeynaud.com Twitter : twitter.com/sergebeynaud?lang=fr Snapchat : sergebeynaud Je kiff trop le sons Le beat djaa je kiff graave 😍😍😍 Je kife depuis j'ai écouter benaurd t'envoie du lourd 😍😍 Petit tu dja je le kiffffffffffffff jusqu'au je dja Serge Beynaud mon mari, je suis pdg de 100 millions d’entreprises, je suis enceinte Julien : Facebook : Eylichabet aziale Sa ma djaaaa chanson laaa Je kiffffff cette danse malgré que je ne comprends pas vraiment ce que ça veut dire On est ici pour danser oubinnnnn Le bip est zooo dansant même du je m'enfoutisme à la Yoro weppp j'ai aimé. Ye Dja Ye dja Wallay tu djah ce son est juste magnifique!!! tu es obligé de bouger Ye dja Beynaud tu as tuer ça même 🔥 ❤❤❤❤❤💖💖💖💖. Le son même dja❤👌👌👌 Bon morceau mais le clip n'est pas du tout xa. C juste mon avis😉😉 Trop fort le mec !!! Ye dja Je dja 💖🙏🏿 This jam should have over 20M views. This is a hit. Love from Nigeria Yedja toujours frlift.info/first/vid-o/sYjKz8ukprLfhKw.html Ah chao tes fans de djimi danger hein Love from Cameroon Paul Pogba × Eric Bailey brought me here. 🙌🔥 Paul pogba bought me here Du courage bro🇮🇪🇹🇬 Serge Beynaud tn titre ci c LA tension....LA tuerie!! Labile Pogba brought me here 😂 Ye dja 😍👌 Who's here after PP6's IG story? Instagram brought me here. What a jam. Love from Nigeria L’instru au début 🔥🔥🔥🔥 Ouais @Serge benaur Who else is here from Paul Pogba’s Instagram post? 🔥 loooool same Qui est venu à cause des story de Paul Pogba et Eric Bailly😭🤣👍🏾👍🏾👍🏾👍🏾👍🏾 Pogba Instagram stories!!! Who is here after paul pogba story? Shoutout to Paul Pogba Pogbooom! 🔥🔥🔥 Paul Labille pogba x Eric bailly Tchieu c’est chic deh 😍😍 j'adore Depuis le gabon🥳🥳🥳🥳 tu es fort y'a pas ton deux vieux mogor beynaud J'aime trop 👏👏👏 bon svp il y a quel texte ou quel message dans la chanson ci? après cest vous aigris que vous etes kooo Fally a fait concert 1 000 000. soyez quand meme serieux les artistes ivoiriens, donc du debut a la fin de la chanson tu es la a dire : petit ye dja...........epicetout J'aime bien se la 😘😘😘😘 Serge beynaud aiiiiie 🔥 frlift.info/first/vid-o/zYuon6-B1JvXgm0.html de Mozambique cool les gens ont parlé pour rien, voila tu reste le maitre du coupé decalé... le son déchire de ouf ! avec ecouteurs meme tu deviens fou ! le feu le feu le feu Noooon la chanson là me fatigue troop😍👏🥰👏. On peut chanter bien comme ça, Adama😁. Trop top le clip et la chanson également . Je kiff grave😍👏😍👏💋💋💋❤️❤️❤️❤️❤️💋❤️❤️❤️ Yedja avec un peu plus d'effort le coupé décale retrouvera son piedestal après le deuil..! Petit beynaud tu dja...! Quand tu reviens 😩 Colonel Reyel, tu as bercé notre adolescence avec tes sons</w:t>
      </w:r>
    </w:p>
    <w:p>
      <w:r>
        <w:rPr>
          <w:b/>
          <w:color w:val="FF0000"/>
        </w:rPr>
        <w:t>id 43</w:t>
      </w:r>
    </w:p>
    <w:p>
      <w:r>
        <w:rPr>
          <w:b w:val="0"/>
        </w:rPr>
        <w:t>Les meilleurs films complets à l'affiche, en ligne et gratuits. FULLTV Guide est un guide gratuit en ligne qui offre des renseignements sur les productions françaises ainsi que d'autres régions du monde. Nous avons aussi des informations sur les nouveautés en DVD et BLU-RAY. Narcizas, film complet - Film entier de 2012 réalisé par Dovile Gasiunaite. Vous pouvez regarder le film Narcizas en streaming sur des chaînes de TV ou au cinéma au Montréal (Canada) et en France avec son original en Lithuanian. Le film a été présenté au cinéma en 2012. Narcizas, casting du film: Amvrosios Vlachopoulos, Sigitas Sidlauskas, Asmik Grigorian, Susanna Perry Gilmore, Perminaite Urte et Edvinas Kaziukaitis. Réalisé par Dovile Gasiunaite. U Tous publics peuvent acheter ou louer ce film. Drame 01:35:00 le film entier avec ou sans sous-titres en Français. Cinéma / Streaming gratuit / YouTube - HD Vidéo (film entier en français). Scénario écrit par Dovile Gasiunaite. En charge de Audrius Kemezys. Composé par Giedrius Puskunigis. Ce film a été financé et / ou produit par Ketvirta versija. Produit par Teresa Rozanowska, Tadas Rimdzius et Nikos Moutselos. Sous la direction de Dovile Gasiunaite, le film complet Narcizas (long métrage) avec son original en streaming en Lithuanian, a été produit au Lithuania et est apparu aux cinémas français en 2012. Les spectateurs ont donné une note de trois sur cinq avec 37 votes. Avec FULLTV, vous trouverez plus de 50,000 fiches de films français et du monde entier. Nous vous invitons à nous rendre visite régulièrement, nous téléchargeons tous les jours de nouveaux films complets à voir sur DVD ou BLU-RAY.</w:t>
      </w:r>
    </w:p>
    <w:p>
      <w:r>
        <w:rPr>
          <w:b/>
          <w:color w:val="FF0000"/>
        </w:rPr>
        <w:t>id 44</w:t>
      </w:r>
    </w:p>
    <w:p>
      <w:r>
        <w:rPr>
          <w:b w:val="0"/>
        </w:rPr>
        <w:t>Le Street Marketing et le Guérilla Marketing offrent de nouvelles possibilités inattendues en matière de publicité évènementielle. Urban Act, une agence référence dans ces métiers détient une expertise opérationnelle unique en France. La Rue est pensée comme un média libre créateur de buzz et de résonnance virale. Communiquer c’est faire savoir, c’est aussi toucher, émouvoir et parfois, s’émouvoir ! C’est l’impression partagée par les équipes Urban Act lors du déploiement d’une opération de … Tout le monde a vu les visuels de la dernière campagne Benetton, ou en a entendu parler, ou s’est trouvé au cœur d’un débat sur … Quoi de mieux que la rue et le marketing alternatif pour promouvoir la musique et notamment le rock alternatif du groupe américain 30 Seconds To … Paranormal Activity : la simple évocation de ce film suffit à donner la chaire de poule à bon nombre de spectateurs. Ceci dit, si le phénomène … A l’occasion de la nuit blanche et pour soutenir la sortie du très attendue nouvel album acoustique de Camille. Urban Act a réalisé un nouveau … Que faire en présence d’un malaise, notamment cardiaque ? Lesquels d’entre-nous connaissent même sommairement les gestes qui peuvent sauver une vie. C’est le propos et … L’IDEF (Interactive Digital Entertainment Festival) 2011 a été marqué par le lancement de la campagne de promotion d’un des jeux vidéo les plus attendus de … BETHESDA SOFTWORKS : Brink…La Révolution est en marche. L’un des plus importants développeurs et éditeurs de jeux vidéo. Bethesda Softworks, s’est notamment spécialisé dans les jeux de rôle façon blockbuster. En atteste d’ailleurs … Label indépendant créé en 1976 dont le nom évoque un célèbre album des Rolling Stones, Beggars Banquet représente aujourd’hui plusieurs centaines d’artistes différents au travers … Mobilisez-vous pour Sauvez-les.fr…et les Pokémons A l’occasion de la sortie du jeu Pokémon version Noire et blanche, Urban Act déploie un dispositif web et hors média en 2 temps visant à … Vous êtes jeune et avez du talent mais pas de contacts, de réseaux ou de subventions pour vous faire connaitre. Date Limite…. La Route va être longue Comment rejoindre sa femme sur le point d’accoucher à Los Angeles le plus rapidement possible depuis Atlanta… A priori pas en voiture et encore moins avec … Après avoir annexé La Corée Du Sud et en plein conflit avec les Etats-Unis, la nouvelle coalition coréenne a envahi Paris à l’occasion du Salon … A l’occasion du lancement du nouvel OS Windows Phone 7 par Microsoft, Paris s’est mis au vert l’espace de 3 jours du 21 au 23/10 … Paranormal Activity, le film le plus effrayant de l’histoire du cinéma ne pouvait pas en rester là et laisser les fans sur leur faim…. Ainsi, … Orange Rockcorps, un concept simple et efficace qui permet de sensibiliser et d’encourager les jeunes à s’investir auprès d’associations. Le principe est qu’en échange de quelques … Oakley HD Polarized : La réalité en HD Dans le cadre du lancement des verres Oakley HD Polarized et en partenariat avec le point de vente O’Shop à Annecy, Urban Act se voit … Disneyland Paris : Un travail merveilleux… Disneyland Paris rime bien souvent avec bonheur, divertissement et féérie. Mais pour que ces ingrédients soient réunis il faut un encadrement et un service de … Filed under: Affichage Board, Toute Opération Edition Spéciale aux Galeries Lafayette. Dans le cadre de l’Edition Spéciale qui se tenait du 24/03 au 08/05/2010, Les Galeries Lafayette et différentes marques prestigieuses ont ainsi proposé plus de … A l’occasion de l’ouverture de 2 nouveaux points de vente Mango à Passy et au Kremlin – Bicêtre, Urban Act est sollicitée afin de mettre … Les cultissimes Tamagotchi qui ont bercé l’enfance de millions d’enfants ont finalement attendu assez longtemps avant d’être adaptés au cinéma. C’est désormais chose faite depuis … Nokia vous offre le Monde…. Dans le cadre du lancement de l’application gratuite Ovi Cartes sur les mobiles Nokia, Urban Act déploie un dispositif guérilla</w:t>
      </w:r>
    </w:p>
    <w:p>
      <w:r>
        <w:rPr>
          <w:b/>
          <w:color w:val="FF0000"/>
        </w:rPr>
        <w:t>id 45</w:t>
      </w:r>
    </w:p>
    <w:p>
      <w:r>
        <w:rPr>
          <w:b w:val="0"/>
        </w:rPr>
        <w:t>Guides de dÃ©marrage rapide pour la technologie IntelÂ® Active Management Ce guide contient des instructions de configuration du systÃ¨me de base et des informations sur l'utilisation d'un navigateur Web pour accÃ©der Ã un systÃ¨me client. Les fonctionnalitÃ©s avancÃ©es de la technologie IntelÂ® AMT (Active Management Technology) sont disponibles dans les Logiciels des fournisseurs qui Assistance cette nouvelle technologie de gestion.</w:t>
      </w:r>
    </w:p>
    <w:p>
      <w:r>
        <w:rPr>
          <w:b/>
          <w:color w:val="FF0000"/>
        </w:rPr>
        <w:t>id 46</w:t>
      </w:r>
    </w:p>
    <w:p>
      <w:r>
        <w:rPr>
          <w:b w:val="0"/>
        </w:rPr>
        <w:t>30 avril 2016 à 1 mai 2016 – Centre Ville SEMINAIRE « LES CLEFS DE L’AUTONOMIE » "Libérer nos enfants des blocages et des problèmes comportementaux" animé par Déborah WAKNINE Le week-end des 30 avril et 1er mai 2016 à La Farlède (83) Tarif… Organisé par Vivance &amp; Reliance | Type : 83 30 avril 2016 à 10:00 au 1 mai 2016 à 13:30 – Centre Rabten Djangtchoub Ling à Sanary Pour la journée d'enseignements du samedi, vous pourrez déjeuner sur place si vous le souhaitez et apporter un plat à partager Organisé par Centre Rabten Djangtchoub Ling Provence | Type : 83, 13 1 mai 2016 de 14:30 à 17:30 – 83 Venez vivre une expérience Multidimensionnel à Carqueiranne 83320 avec Corinne Du Sud. Atelier qui dure toute l'après midi. Méditation, soin par le regard, pardon, soin collectif multidimensionnel et… Organisé par corinne du sud | Type : 83</w:t>
      </w:r>
    </w:p>
    <w:p>
      <w:r>
        <w:rPr>
          <w:b/>
          <w:color w:val="FF0000"/>
        </w:rPr>
        <w:t>id 47</w:t>
      </w:r>
    </w:p>
    <w:p>
      <w:r>
        <w:rPr>
          <w:b w:val="0"/>
        </w:rPr>
        <w:t>Chaque année, la fondation Marie-Vincent, qui œuvre à la prévention de la violence sexuelle chez les enfants et les adolescents, organise un événement de collecte de fonds unique à Montréal, Marvin on the Rock. Une douzaine d’équipes montent sur scène pour interpréter une chanson dans une formule qui rappelle celle de La voix. Sauf que plutôt que d’aligner des aspirants artistes, ce sont des gens d’affaires sans talent qui prennent le micro et se déhanchent devant public, à L’Olympia.</w:t>
      </w:r>
    </w:p>
    <w:p>
      <w:r>
        <w:rPr>
          <w:b/>
          <w:color w:val="FF0000"/>
        </w:rPr>
        <w:t>id 48</w:t>
      </w:r>
    </w:p>
    <w:p>
      <w:r>
        <w:rPr>
          <w:b w:val="0"/>
        </w:rPr>
        <w:t>Nos platines sont testées et réglées avant envoi Platine vinyle manuelle Finition bronze ou noire Masse lourde Bras unipivot Livrée sans cellule Capot selon version : - Si bras 9 pouces : capot inclus - Si bras 12 pouces : capot non inclus - Si sans bras : capot non inclus Marque : KUZMA 3 290,00 € Une équipe à votre écoute La platine vinyle Stabi S est la platine disque vinyle d’entrée de gamme du constructeur slovène ! Cependant, elle affiche une musicalité digne de modèles beaucoup plus prétentieux. Associée à l’excellent bras unipivot Stogi S, cette dernière version est équipée pour faire de l’ombre à la concurrence européenne et outre-atlantique ! Sa conception repose sur de nouvelles bases mécaniques. Nous sommes loin de la platine vinyle rectangulaire en MDF ! En effet, la plinthe est ici remplacée par un ‘’T’’ cylindrique en bronze massif de 50 mm de diamètre ! Son poids et sa densité sont très impressionnants : plus de 10 kg. La base du ‘’T’’ reçoit la colonne du bras, et son centre reçoit le pivot et axe du plateau. La barre du ‘’T’’ sert de stabilisateur. Trois anneaux en sorbothane découplent ce châssis du meuble sur lequel il repose. La rigidité et la précision d’usinage sont à citer en exemple… L’entrainement du contre-plateau se fait via une courroie plate. Celle-ci est entrainée par un moteur synchrone totalement désolidarisé de la structure. Il est encapsulé dans un boitier en bronze. Le changement de vitesse (33/45t) est obtenu par l’ajout d’un anneau sur la poulie moteur. Certes cela est précis et efficace, mais peu pratique sur ce genre de tourne disque. Le plateau est usiné avec précision dans une fonte d’aluminium. Il est recouvert d’un revêtement d’un tapis amortissant. Un anneau en sorbothane à sa périphérie interne empêche toute résonnance du plateau. Celui-ci est d’ailleurs d’un diamètre supérieur à 300 mm (plutôt autour de 320 mm) afin de proposer une meilleure inertie. Le palier est en acier enrichi en carbone à grains fins. Le contact ne se fait que sur un point. Son silence de fonctionnement est exemplaire. Cette platine vinyle Kuzma Stabi S est équipée d’un bras 9 pouces unipivot. L’ensemble du bras est fait d’une seule pièce d’aluminium. La base en laiton massif permet un contrôle des vibrations, et surtout d’offrir une excellente stabilité de l’ensemble du bras de lecture. Le point de pivot poli est situé dans un puit qui fournit très peu de vibrations et aucune friction. Le VTA ainsi que l’azimut sont parfaitement ajustables. Un antiskating par fil nylon et contrepoids est aussi présent. Deux contrepoids sont présents permettant un réglage facile et fin de la force de suivi et de l'azimut. Un réglage précis de l'azimut est obtenu par le déplacement d'une vis horizontale dans le contrepoids principal. Le câblage d’excellente qualité (58pF) est de type « Direct wire ». Le même câble sans connexion ou soudure va de la cellule aux RCA. Un couvercle en acrylique fumé protège le plateau et le bras de la platine vinyle. Celui-ci, fourni de série, est assez rare pour être souligné ! La mise en œuvre est simple et ne pose aucun problème pour le commun des mortels ! Le montage de la cellule est lui aussi aisé. Nous vous recommandons une cellule MC (si possible) et de compliance moyenne (entre 10 et 18). Dès les premières mesures, nous pouvons affirmer que le constructeur a pris parti d’offrir une restitution plutôt neutre que démonstrative. Le naturel est totalement au rendez-vous. Si vous cherchez une platine vinyle démonstrative et colorée … passez votre chemin</w:t>
      </w:r>
    </w:p>
    <w:p>
      <w:r>
        <w:rPr>
          <w:b/>
          <w:color w:val="FF0000"/>
        </w:rPr>
        <w:t>id 49</w:t>
      </w:r>
    </w:p>
    <w:p>
      <w:r>
        <w:rPr>
          <w:b w:val="0"/>
        </w:rPr>
        <w:t>Chères clientes, chers clients, pour votre sécurité, nous avons renforcé nos protocoles d’hygiène en intégrant les consignes du gouvernement afin de lutter contre la covid-19. Découvrez nos protocoles d'hygiène très bon accueil l'equipe se plie en 4 pour s'occuper de vous et est pleine de petites attentions cela rend ce moment encore plus agréable! le massage du cuir chevelu au top par la manager je recommande! travail de qualité et conseils professionnels avec bienveillance bravo :) matao - 14/04/2019 Super, accueil et conseil. marie - 25/01/2019 pour une première fois dans ce salon, c'est parfait. couleur demandée réussie, très bon accueil, l'équipe est très attentionnée. bravo. je le recommande sans problème. mew - 17/12/2018 5 Excellent salon, chaleureux et à l’ecoute. Je recommande tout particulièrement Sehea, la manager. Marie-Eve CAMILLE ALBANE VELIZY-2 - 19/12/2018 Bonjour Madame, Nous vous remercions pour cet avis positif mais également votre fidélité ! Chems - 27/03/2018 5 Je vous recommande ce salon, une équipe au top ! Un accueil très chaleureux (on vous propose même une boisson) je suis très heureuse de ma nouvelle coiffure. Jessica est une championne de la coloration, elle a compris ce que je voulais et a même dépassé mes attentes. Merci à Sarah pour la coupe de cheveux, elle a respecté ce que je voulais, je reviendrai. Patricia - 13/02/2018 5 Merci à tous , tout est parfait , accueil , professionnalisme, gentillesse, attention A chaque passage je ressors reboustee Un grand merci Jessica pour les conseils et le gros travail pour la couleur et mèches sur mes cheveux, et aussi à Seiha pour mes coupes et brushing À bientôt CAMILLE ALBANE VELIZY-2 - 13/02/2018 Merci à vous ! C'est un grand plaisir de prendre soin de vous et de vous savoir comblée ! Merci pour cette note positive ! A très bientôt, l'équipe Camille Abane Vélizy 2. Audrey - 13/01/2018 5 Je suis cliente depuis les débuts de l’aventure. C’est un salon exceptionnel et totalement orienté vers la satisfaction de ses clients ! Tout est de qualité : les coupes, les colorations et surtout les coiffeurs et coiffeuses. Le manager Sarah est toujours attentive à tous les détails, dans la bonne humeur et le professionnalisme. A tester immédiatement ! CAMILLE ALBANE VELIZY-2 - 13/01/2018 Bonjour Madame, nous vous remercions de votre fidélité et de cet avis positif. L'équipe Camille Albane Ana74 - 30/11/2017 1 Très déçue par la prestation. J'ai demandé un dégradé et effilage. Je n'ai eu que le dégradé. J'ai demandé des mèches dorés et acajou j'ai eu 4 mèches à peine plus claires que ma couleur normale... Bref. C'est décevant. Le niveau de ce salon a vraiment baissé.. je ne reviendrai pas CAMILLE ALBANE VELIZY-2 - 01/12/2017 Bonjour Madame, nous sommes désolés d'apprendre votre déception. Notre priorité étant votre satisfaction, nous vous invitons à nous recontacter au 0134651267 afin de pouvoir palier votre insatisfaction et trouver une solution pour vous combler. Bonne journée. L'équipe Camille Albane Vélizy 2 Séverine - 12/10/2017 3 Bonsoir, Je vais appelé demain pour prendre rendez-vous, je reviendrai vers vous pour donné mon avis . Séverine Marie - 05/10/2017 5 Voilà une première fois, et qui ne sera pas la dernière! Accueil et professionnalisme était au rendez-vous: merci pour ce moment! ;) CAMILLE ALBANE VELIZY-2 - 06/10/2017 Bonjour Madame, nous sommes ravis d'avoir répondu à vos attentes. A bientôt! L'équipe Camille Albane Vélizy 2 Christel - 04/10/2017 5 Accueil très agréable coloriste et coiffeur top CAMILLE ALBANE VELIZY-2 - 06/10/2017 Bonjour Madame, l'équipe Camille Albane vous remercie de votre visite et de votre confiance. A Bientôt ! Lala - 02/08/2017 4 Je n etais pas sûre de trouver une coiffeuse a mon ecoute ayant l habitude des grandes chaines. J ai</w:t>
      </w:r>
    </w:p>
    <w:p>
      <w:r>
        <w:rPr>
          <w:b/>
          <w:color w:val="FF0000"/>
        </w:rPr>
        <w:t>id 50</w:t>
      </w:r>
    </w:p>
    <w:p>
      <w:r>
        <w:rPr>
          <w:b w:val="0"/>
        </w:rPr>
        <w:t>Notre histoire Pursue Perfection NNée dans les étendues sauvages de la chaîne Côtière canadienne, Arc'teryx est une entreprise d’équipements et de vêtements de haute performance avec un engagement ferme vers le design, le savoir-faire artisanal et la performance. Veilance Arc'teryx Veilance est conçu à partir des techniques développées pour les activités de plein air et les applique ensuite aux produits urbains. veilance.arcteryx.com @arcteryx The Birdblog Vidéo, Photo &amp; Social Série Fission : vêtements isolants et résistants aux intempéries | SL : super léger. Grâce au GORE-TEX® imperméable et respirant et à l'isolation exclusive Thermatek™ d’Arc'teryx, cette veste entièrement imperméable et chaude est la plus légère. Poids: 655 g / 1 lb 7.1 oz Coupe: Coupe athlétique, Longueur sur les hanches Grille de tailles: Coupe athlétique des vestes pour homme Modèle : Vestes-d-Isolation Hardshell (Imperméable) Vestes-d-Isolation Isolation synthétique Vestes-d-Isolation ThermaTek Activité : Toute l'année Revenir aux résultats de recherche Les excursions en montagne nécessitent l'utilisation d'un vêtement isolant avec un rapport de chaleur au poids exceptionnel. La Fission SL est notre veste isolante la plus légère et entièrement imperméable. La Fission SL est notre veste isolante la plus légère et entièrement résistante à l'eau, qui excelle par temps froid et humide. La protection complète GORE-TEX® contre les intempéries est combinée à notre isolation exclusive laminée et non molletonnée ThermaTek™. On obtient ainsi une répartition uniforme de la chaleur qui peut résister à tout. Fini les courants d'air. Il y a des fois où vous êtes en plein effort et vous ne pouvez ou ne souhaitez pas retirer votre isolation. Les fermetures éclair sous les aisselles procurent une source d'aération rapide et efficace sans être forcé d'enlever la veste par temps froid. La capuche StormHood™ isolante vous protège du vent et des intempéries et est entièrement compatible avec un casque. LES FINITIONS Il vous arrivera peut-être de devoir attendre que l'orage ou la tempête se calme, aussi nous avons incorporé deux poches repose-main à fermeture éclair, deux poches fourre-tout internes en maille, une fermeture éclair frontale WaterTight™ Vislon, et un cordon de serrage élastique à l'ourlet très utile qui vous permettra de bien vous protéger et d'avoir tout ce dont vous avez besoin à portée de main. En savoir plus sur ce produit Caractéristiques techniques Imperméable Respirant Isolant(e) Léger Compressible et compact Durable Séchage rapideConstruction Micro-coutures pour une meilleure imperméabilité aux intempéries La finition solide et résistante à l'eau et aux salissures (DWR) permet à la surface du tissu de déperler sous l'eau La marge des microcoutures (1,6 mm) réduit le volume et le poids Tissu intérieur doux avec superposition facile Fabrication non-molletonnée laminée ThermaTek™, élimine les zones de refroidissementCoupe Structure anatomatique pour la coupe et le confort Coudes articulés Soufflets sous les bras Coupe athlétique pour une silhouette plus élancée et flatteuseType de capuche Bord laminé Cordons de réglage sur la capuche Capuche Storm Hood™ isolante et compatible avec un casqueType de col Protège-menton avec microvelours brossé pour plus de confort Panneau ajusté intégré au col pour plus de chaleur et de confort Type de fermetures à glissière Fermetures éclair externes WaterTight™ Fermetures éclair sous les aisselles pour une ventilation facile Les fermetures éclair laminées sous les aisselles permettent une ventilation plus rapide Les fermetures éclair gansées réduisent le bruit et sont faciles à attraper Bouton pression au bas de la fermeture éclair Fermeture éclair WaterTight™ à double sens sur toute la longueurType de manche</w:t>
      </w:r>
    </w:p>
    <w:p>
      <w:r>
        <w:rPr>
          <w:b/>
          <w:color w:val="FF0000"/>
        </w:rPr>
        <w:t>id 51</w:t>
      </w:r>
    </w:p>
    <w:p>
      <w:r>
        <w:rPr>
          <w:b w:val="0"/>
        </w:rPr>
        <w:t>Henry B. Eyring, premier conseiller dans la Première Présidence, dit : « La cellule familiale n’est pas le fondement seulement de notre société et de l’Église mais aussi de notre espérance en la vie éternelle. C’est au sein du foyer, plus petite cellule , que nous mettons en pratique ce qui s’étendra à l’Église et à la société dans laquelle nous vivons ici-bas et que, par la suite, nous exercerons ensemble dans notre famille unie pour toujours par des alliances et par la foi. » Suivre le Maître pédagogue Tous les saints des derniers jours ont la responsabilité d’apprendre et d’enseigner l’Évangile. Pour le faire de façon efficace, les membres doivent connaître le Sauveur par ses enseignements et son exemple. Fortifiez les jeunes, fortifiez la famille Une des meilleures manières de fortifier la famille, selon les prophètes et les apôtres d’aujourd’hui, est de fortifier les jeunes grâce à des pratiques religieuses régulières au foyer. Henry B. Eyring, Robert D. Hales, et Quentin L. Cook ont donné des conseils à ce sujet au cours de la conférence générale d’avril 2012. Thomas S. Monson : Au service du Seigneur « Quand nous sommes suffisamment proches du Seigneur pour ressentir [sa direction] et recevoir une inspiration de l’Esprit, puis agissons en conséquence, alors nous sommes à son service. « C’est ce que j’ai appris du président Monson, a dit Heidi S. Swinton, la biographe officielle du président Monson, au cours d’une interview avec Nouvelles et événements de l’Église sur le site ChurchofJesusChrist.org, il faut simplement se mettre entre les mains du Seigneur et se rendre capable, digne et qualifié. » La famille aujourd’hui : Le rôle éternel de la mère « Il n’y a pas dans la vie de rôle plus essentiel et plus éternel que celui de la maternité », dit M. Russell M. Ballard du Collège des douze apôtres. Les femmes habitent des foyers dans des situations très différentes, mariées, célibataires, veuves ou divorcées, avec des enfants ou non, mais elles sont toutes aimées de Dieu et il a un plan pour ses filles fidèles pour recevoir les plus grandes bénédictions de l’éternité. » Suivez la lumière du temple « Le magnifique temple de Kansas City… brillera comme un phare pour la justice pour tous ceux qui suivront sa lumière, la lumière de l’Évangile, la lumière du Sauveur, » a déclaré le président Thomas S. Monson aux personnes assemblées pour célébrer la consécration du temple de Kansas City dans le Missouri. Nous n’avons pas à craindre Neil L. Andersen, du Collège des douze apôtres, a dit en parlant de la foi au milieu d’une intense adversité spirituelle : « La bataille fait rage, mais nous n’avons pas à avoir peur. Le Seigneur vous aidera, vous, votre famille, et les personnes que vous aimez qui ont besoin d’une aide spéciale. Nous connaissons l’issue finale. Le Sauveur triomphera de tout ! » Le pouvoir de surmonter la pornographie Frère Packer a dit que les personnes qui s’adonnent à la pornographique non seulement détruisent leurs relations conjugales mais perdent également l’esprit du Christ et se privent du pouvoir de la prêtrise. Cependant il a souligné que nous avons tous la capacité de choisir et nous serons bénis si nous choisissons de ne jamais nous adonner à de si mauvaises choses ou, si nous l’avons déjà fait, si nous nous repentons et les abandonnons.</w:t>
      </w:r>
    </w:p>
    <w:p>
      <w:r>
        <w:rPr>
          <w:b/>
          <w:color w:val="FF0000"/>
        </w:rPr>
        <w:t>id 52</w:t>
      </w:r>
    </w:p>
    <w:p>
      <w:r>
        <w:rPr>
          <w:b w:val="0"/>
        </w:rPr>
        <w:t>Alarmes et répétitions minutes Academy Répétition Minutes Chez Zenith, la mécanique se fait aussi acoustique. Sonnerie des heures, quarts d’heure et minutes ou tintement de l’alarme, le temps se vit en musique. Sur demande, les deux marteaux de la répétition minutes font résonner le temps qui s’égrène dans une douce mélodie. Le premier sonne les heures (de 1 à 12) sur un timbre grave, les quarts (de 1 à 3) sont joués par les deux marteaux frappant deux timbres – l’un grave, l’autre aigu –, tandis que les minutes (1 à 14) sont le fait du marteau sur le timbre aigu. Sur demande, les marteaux de la répétition minutes font résonner le temps qui s’égrène dans une douce mélodie Avec son calibre El Primero à répétition minutes, Zenith ne se contente pas de réaliser l’une des complications horlogères les plus exigeantes, mais impose ses propres codes. La Manufacture a créé et breveté un système inédit, construit autour d’un râteau unique pour les trois sonneries. Car l’équation posée est complexe : concilier une répétition minutes avec un chronographe automatique dans un mouvement battant la haute fréquence – 36'000 alternances/heure – et disposant d’une réserve de marche de 50 heures. Fonction alarme, Pilot Doublematic Calibre El Primero 4043 Pure, intense, cristalline, la musique de cette composition mélodieuse joue l’accord parfait, tandis que son dispositif à surprise assure à la sonnerie de l’heure une précision à la seconde près. Et pour rendre plus doux les petits matins ou rappeler un rendez-vous, la Manufacture Zenith a développé une autre complication : l’alarme. Également doté d’un chronographe – haute fréquence comme il se doit –, le calibre est équipé de deux barillets, l’un dévolu à la mesure du temps, l’autre à l’alarme. La progression de ce dernier est suivie par un indicateur de réserve de marche dédié, tandis qu’une ouverture sur le cadran confirme l’enclenchement de l’alarme. Captain Winsor Annual Calendar UNE COMBINAISON UNIQUE Le plus précis des calibres de série battant à la fréquence de 36'000 alternances par heure associé à une complication innovante, le quantième annuel. En savoir plus Ateliers Innovation et tradition Ici naissent les pièces les plus exclusives, porteuses à la fois d’innovation avant-gardiste et de grande tradition horlogère. En savoir plus Centres de service Profitez d'un vaste réseau de centres de service à travers le monde et bénéficiez de l’expertise d'horlogers formés dans la pure tradition pour l'entretien, la réparation de votre montre ou la restauration de pièces anciennes.</w:t>
      </w:r>
    </w:p>
    <w:p>
      <w:r>
        <w:rPr>
          <w:b/>
          <w:color w:val="FF0000"/>
        </w:rPr>
        <w:t>id 53</w:t>
      </w:r>
    </w:p>
    <w:p>
      <w:r>
        <w:rPr>
          <w:b w:val="0"/>
        </w:rPr>
        <w:t>Pharmacie remballage Système Marché 2021 Taille, Action, analyse globale, l’état de développement, tendances régionales, l’évaluation des possibilités et de l’étude de recherche complète Jusqu’à 2026 le statut de marché mondial Pharmacie remballage Système (2021-2026) et la position dans le monde entier et des régions clés, des perspectives des fabricants, les régions, les types de produits et les industries de fin; Ce rapport analyse les entreprises les plus hautes dans les régions à travers le monde et principales, et divise le processus de recherche des tendances du marché marché Pharmacie remballage Système par type de produit et les applications / fin industries.The Pharmacie remballage Système comprend l’analyse des différents facteurs qui influent sur l’industrie, avec la politique du gouvernement, du paysage concurrentiel, données historiques, l’environnement du marché, les tendances actuelles sur le marché, les technologies à venir, l’innovation technologique, et les progrès techniques dans l’industrie liée, et les risques de marché, les obstacles du marché, les opportunités et les défis. Obtenez un échantillon PDF du rapport à @ www.360researchreports.com/enquiry/request-sample/16576104 Le marché mondial Pharmacie remballage Système devrait augmenter à un rythme considérable au cours de la période de prévision, entre 2021 et 2026. En 2021, le marché a progressé à un rythme soutenu et avec l’adoption croissante des stratégies par les principaux acteurs, le marché devrait augmenter à l’horizon projeté. La recherche du marché mondial Pharmacie remballage Système 2021 offre une vue d’ensemble de l’industrie, y compris les définitions, les classifications, les applications et la structure de la chaîne de l’industrie. L’analyse du marché mondial Pharmacie remballage Système Partager est prévu sur les marchés internationaux, y compris les tendances de développement, l’analyse concurrentielle des paysages et des régions clés état de développement. Les politiques de développement et les plans sont discutés, ainsi que la fabrication de processus et des structures de coûts sont également analysées. Ce rapport indique également l’importation / consommation d’exportation, l’offre et la demande chiffres, le coût, le prix, les revenus et les marges brutes. Pour chaque fabricant couvert, ce rapport analyse les sites de production Pharmacie remballage Système, la capacité, la production, le prix départ usine, chiffre d’affaires et des parts de marché dans le marché mondial. Rapport mondial sur le marché Pharmacie remballage Système 2021 fournit des statistiques démographiques exclusives, des données, des informations, les tendances et les détails du paysage concurrentiel dans ce secteur de niche. Savoir Covid-19 en cas de pandémie aura un impact sur le marché Pharmacie remballage Système demande / Industrie- un exemplaire du rapport @ www.360researchreports.com/enquiry/request-covid19/16576104 Liste des joueurs TOP CLÉS dans Pharmacie remballage Système Rapport sur le marché sont – Key players in the global Pharmacy Repackaging System market covered in Chapter 5: Takazono Corp Parata Systems Pearson Medical Technologies Becton Dickinson &amp; Company Arxium Tcgrx Medical Packaging Inc Proficient Rx Swisslog Holding Ltd Omnicell, Inc In Chapter 6, on the basis of types, the Pharmacy Repackaging System market from 2015 to 2025 is primarily split into: Solid Medication Packaging Systems Liquid Medication Packaging Systems Bottle Filling/ Pill Counting Automation Systems Others In Chapter 7, on the basis of applications, the Pharmacy Repackaging System market from 2015 to 2025 covers: Hospital Pharmacy Long-term Care (LTC) Pharmacies Others Le rapport met également l’accent sur les principaux acteurs de premier plan de l’industrie mondiale du marché mondial Pharmacie remballage Système fournissant des informations telles que des profils d’entreprise, image de produit et les spécifications, la</w:t>
      </w:r>
    </w:p>
    <w:p>
      <w:r>
        <w:rPr>
          <w:b/>
          <w:color w:val="FF0000"/>
        </w:rPr>
        <w:t>id 54</w:t>
      </w:r>
    </w:p>
    <w:p>
      <w:r>
        <w:rPr>
          <w:b w:val="0"/>
        </w:rPr>
        <w:t>Coach vérifié Coach 17h Ce coach ne propose pas de cours particuliers pour le moment. N'hésite pas à le contacter pour connaître ses futures disponibilités. Meilleur(s) élève(s) s4ltybynatur3 SILVER V -&gt; GOLD III +48 Deweeey PLATINUM III -&gt; PLATINUM I 2017 Challenger Le[..] 2017 6CUP 2017 Challenger Le[..] 2020 UK national L[..] 2017 2016 8th 2018 Dreamhack Aus[..] 12th 2018 Dreamhack Val[..] 12th Coaching Orienté Compétitif Bonjour à toi qui parcours cette page ! Ce titre en gras et souligné n'est pas la pour rien. Si tu souhaites devenir un ranked hero et devenir Diams 5000+ pts, c'est bien, mais ce n'est pas moi qui t'aiderai ! Par contre, si tu souhaites apprendre à droner ton opener, à être au bon endroit au bon moment pour utiliser ton stuff en tant que Flex, à executer correctement la pose du defuse sur un BP, à devenir un IGL qui fera gagner ton équipe... alors tu es au bon endroit ! Mon parcours en tant que Coach Sur Rainbow 6 depuis Juin 2016 avec a mon actif de nombreuses LAN française (6Cup, GA...) et Internationales (Dreamhack, 6ix Invitational 2018) Plusieurs saison en Challenger et ProLeague avec unKnights et Team Vitality et une phase finale de League Anglaise (UKIN - équivalent French League) entre autres. Les sessions dispensées : Que ce soit une session individuelle ou collective, une session ne sera programmée que lorsqu'un accord entre vous et moi sera ecrit vis à vis des attentes et objectifs que vous pouvez avoir vis à vis de mon coaching. Les sessions individuelles serviront à vous donner les clefs pour vous améliorer sur le poste que vous occupez au sein de votre équipe, renforcer vos points fort et mettre le doigt sur vos point de progrès. Les sessions "équipes" peuvent porter sur tous les aspects du jeu d'équipe : Les MasterClass : Les sessions programmées en MasterClass sont des sessions où je prend 4 joueurs avec moi pour travailler un sujet et le mettre en pratique. Elles se composent en général d'1h de théorie et d'1h de pratique. N'hésitez pas à me contacter pour plus d'informations "Players who are committed to the team first will find a way to help when things are going bad, they will do whatever it takes." – Dick Bennett Comment se déroule un cours ? Tout d’abord, après s’être présenté en quelques secondes, le coach vérifie avec toi qu’il ait bien compris tes attentes et besoins que tu as pû remplir dans la feuille de cours lors de la validation de la réservation. Ensuite, vous passez aux choses sérieuses : cela peut-être de la théorie ou de la pratique en fonction de ton niveau, de tes attentes et de ton rôle si tu en as défini un. La plupart du temps, une heure de coaching se déroule ainsi (mais elle est tout à fait adaptable à tes attentes): Après une courte partie théorique, vous effectuez une ou plusieurs parties ensemble pour que tu essayes d’appliquer les conseils du coach de manière réelle. La partie lui permettra également de déceler d’autres éléments à améliorer dans ta manière de jouer. Pour finir, il récapitule ce qui a été abordé et vous pouvez fixer ensemble les objectifs et points que tu dois focaliser pour progresser ! Le coach peut également effectuer l’analyse d’un replay d’une de tes parties précédentes. Cette option est également très efficace pour progresser. DokkaebiSD star5/5 Coach très sympa et à l'écoute, en 1h j'ai beaucoup plus appris sur le droning qu'en 5ans de jeu. Je recommande Kivvi si vous voulez améliorer dans votre façon de jouer s4ltybynatur3 star5/5 Une approche au top : d'abord les objectifs, suivi d'un constat en live in game et ensuite on travaille les axes de progression identifies avec des consignes claires et precises. Au top ! star5/5 Au top comme toujours vivement la suite des cours ! golgoo13 star5/5 Le progrès ! pas de formule magique des choses simple que nous devons faire au quotidien avec de très bon tips je vous encourage a prendre des séances avec Kivvi pour s'améliorer sur le long terme merci pour cette</w:t>
      </w:r>
    </w:p>
    <w:p>
      <w:r>
        <w:rPr>
          <w:b/>
          <w:color w:val="FF0000"/>
        </w:rPr>
        <w:t>id 55</w:t>
      </w:r>
    </w:p>
    <w:p>
      <w:r>
        <w:rPr>
          <w:b w:val="0"/>
        </w:rPr>
        <w:t>Des marchés toujours fébriles avec une baisse du dow jones hier de -1,20% et une baisser de tokyo ce matin de -1,87% + de 5 Millions de livrets ouverts depuis le 1er janvier en France. Le + actif est le Crédit Agricole avec plus de 2,6 M de livrets A ouverts, se suivent la BNP et la Société Générale avec plus de 1 million de livrets A ouverts Secret bancaire suisse rompu. UBS s'engage à fournir la liste des clients Américains soupçonnés de fraudes fiscales. Plus de 52 000 comptes secrets pourront être livrés. Résultats confirmés par BNP Paribas hier: un bénéfice en baisse de 61,4%. La direction a indiqué qu'elle n'irait pas au-delà de la date butoir du 28 février dans les négociations avec Fortis</w:t>
      </w:r>
    </w:p>
    <w:p>
      <w:r>
        <w:rPr>
          <w:b/>
          <w:color w:val="FF0000"/>
        </w:rPr>
        <w:t>id 56</w:t>
      </w:r>
    </w:p>
    <w:p>
      <w:r>
        <w:rPr>
          <w:b w:val="0"/>
        </w:rPr>
        <w:t>Pour beaucoup il est difficile de concevoir que le monde qu’ils connaissent se trouve à l’intérieur d’un camp de la mort. Cette dernière est pourtant bien présente puisque chaque personne connue prendra la direction du cimetière ou du crématorium tôt ou tard. Ainsi, malgré cela, chacun s’accroche pour survivre, même si c’est pour être témoin d’atrocités qu’il ne veut plus voir. C’est ainsi, que même si quelques marcheurs ont osé sortir de la prison qu’est leur baraquement rangé parmi des centaines d’autres, ils sortent avec les quelques effets personnels dont ils ne veulent pas se séparer car c’est ce qui leur donne l’illusion qu’ils ont au moins quelque chose leur appartenant. Nous verrons que ce baluchon, autant il peut être précieux pour ne pas perdre la tête pendant la fuite, autant il sera un frein évident au fur et à mesure de l’éloignement de la baraque. Ainsi parti avec une valise, le marcheur se verra la vider morceau après morceau, car plus il avance et plus les forces lui manquent pour porter ses souvenirs. Puis, quand il arrive au mur de grillage électrifié et coiffé de barbelés qui le mènera à un monde qu’il ne connait pas encore mais qu’il a découvert par des écrits anciens ou des contes colportés de génération en génération d’esclaves soumis et à l’ombre, il comprendra qu’il lui faudra laisser sa valise (ou ce qu’il en reste) sur place car celle-ci appartient à ce monde mais pas à l’autre. Et puis, secundo, la trouée dans le grillage laissera passer son corps frêle et rachitique (par manque de soleil) mais sera trop petit pour la valise. Ainsi la valise restera sur place, laissant ainsi la preuve de l’identité de celui qui a réussi à s’échapper s’il en réchappe. Bref, ce n’est pas forcément positif car les chiens sauront alors renifler ses souvenirs et ses fringues pour le traquer… Les plus avisés et les plus téméraires auront plutôt choisi dès le départ de ne rien prendre, car que peuvent apporter des affaires puantes de survie et rapiécées par des souvenirs sinon un handicap pour la progression dans la fuite du camp ? Ils y sont allés les mains nues et le cœur pur, tout en sachant qu’il est inutile de perdre du temps et des forces en se trimballant du passé. Puis, une fois passé les différentes clôtures et qu’ils se retournent pour regarder une dernière fois leur passé, ils découvrent combien ce camp est sombre, dénué de toutes couleurs sinon que par les nuances de gris. Ils voient des fumées noires s’échapper de certains baraquements et c’est là qu’ils comprennent d’où venaient ces odeurs âcres qui les rendaient malades au point de cracher les poumons en plus de la crasse chimique larguée par les innombrables avions qui sillonnaient le ciel. Les gardes sont habillés de noir et sont sans pitié. Ils sont généralement accompagnés par des lèche-bottes prêts à tout pour un morceau de viande sanguinolent et pas trop avarié. Ils semblent tout puissant mais déjà ils entendent le bruit des canons de Lumière qui se rapprochent. Ils savent que cela ne va pas durer, alors ils pressent encore plus la cadence pour faire tourner les fours à fond ou faire que les prisonniers s’étripent entre eux grâce à une famine devenue trop importante. C’est ainsi que certains tuent au nom de la démocratie pour piquer les champs de pétrole, tandis que d’autres détruisent les fondations des baraques pour revendre le bois (Huile et gaz de schiste). L’atmosphère au sein du camp de la mort est de plus en plus chaotique, car tous perçoivent les lumières d’explosions pendant la nuit, quand ce ne sont pas des rayons lasers qui découpent les nuages bas, gros et lourd, des croyances religieuses. Bref, c’est le bordel et il semblerait que les geôliers a</w:t>
      </w:r>
    </w:p>
    <w:p>
      <w:r>
        <w:rPr>
          <w:b/>
          <w:color w:val="FF0000"/>
        </w:rPr>
        <w:t>id 57</w:t>
      </w:r>
    </w:p>
    <w:p>
      <w:r>
        <w:rPr>
          <w:b w:val="0"/>
        </w:rPr>
        <w:t>Votre matériel photo ne vous sert plus ou peu ? Vendez-le !!! Pourquoi garder un vieil objectif ou un second appareil photo si on ne l’utilise pas ? Ne soyez pas sentimental, c’est sympa mais inutile… Vous l’aurez compris, je vais aborder un sujet épineux avec cet article. On a tous plus ou moins de matériel photo en stock ! Des boîtiers, des objectifs ou des accessoires qui ne servent pas à grand chose… C’est une constante et il est rare de ne réussir à avoir que des choses très utiles dans son sac photo. Pourquoi est-il si compliqué de se rendre compte que l’on cumule du matériel à tord ? Pourquoi ne pas s’en séparer au plus vite ? On va aborder ces points dans cet article et vous verrez que je ne suis pas un exemple en la matière… Cet article va vous titiller, mais il vous sera potentiellement très utile dans votre pratique de la photo. Je vais peut-être même vous faire gagner beaucoup d’argent ! 😉 J’accepte les chèques de remerciement. 🙂 Ça pique un peu, mais ça va bien se passer. 😉 Faut-il vendre tout son matériel photo ? Ne prenez pas le titre de cet article à la lettre en vendant votre matos photo sans même lire mon texte. C’est juste un titre et il est plus sexy et accrocheur avec cette tournure. Si j’avais écrit « vendez votre matériel photo inutile ou qui ne sert que trop peu souvent », vous n’auriez peut-être même pas cliqué. Avouez !!! 🙂 🙂 🙂 Ce texte est une véritable apologie au nécessaire et à l’utile ! Bannissons au maximum le superflu de nos vies !!! Certainement comme vous tous, j’accumule chez moi des choses qui ne me servent à rien, j’en ai même un garage entier… Je devais me débarrasser de tout un tas de choses en les vendant et en les donnant, mais le Covid-19 est passé par là… Résultat… traverser mon garage me demande de sacrés aptitudes physiques et de la souplesse pour contourner le bordel. 🙂 Je vais m’en tenir au matériel photo dans cet article, mais sachez que vous pouvez appliquer mes conseils et ma vision des choses à tout ce que vous possédez. 🙂 L’inutile ne sert à rien, c’est un fait ! Je vais tenter de vous en convaincre dans les prochains paragraphes. Mais au-delà de l’inutile, il y a aussi la notion de plaisir à prendre en compte. Pourquoi posséder un objectif photo, même de grande qualité, si vous n’aimez pas vraiment l’utiliser ? Dites-moi dans les commentaires si je me trompe, mais je suis sûr que vous êtes nombreuses et nombreux à posséder du matériel photo inutile ou avec lequel vous avez peu d’affinité. Moi c’est mon cas et je n’en suis pas fier… La lecture de cet article sera mouvementé, mais c’est pour votre bien. 🙂 A quoi reconnait-on du matériel photo inutile ? Pour reconnaître le matériel photo inutile, c’est assez simple ! C’est l’objectif qui ne sort jamais du sac photo, c’est le boîtier qui est posé sur votre étagère et qui prend la poussière, c’est le trépied qui reste dans sa sacoche. L’éventail du matériel photo est si large que je ne pourrais même pas tout lister. Ne me dites pas que vous utilisez tout ce que vous possédez dans votre sac photo. Je ne pourrai pas vous croire de toute manière. 🙂 En formation photo et au contact de mes élèves, j’arrive souvent à leur faire découvrir et comprendre l’inutilité d’une partie de leur matériel. Certaines personnes ont même réussies à se délester d’un peu de matos depuis qu’on s’est croisé. Sauf erreur de ma part, aucune ne regrette ce choix à ce jour. Pourtant, toutes ces personnes s’étaient plus ou moins convaincues qu’il fallait garder ce matériel photo sous la main… au cas ou. Si vous gardez un objectif en stock « au cas ou », c’est déjà le signe qu’il ne vous sert à rien du tout. Penser qu’un item peut servir à l’occasion, c’est un excellent indicateur de son inutilité. Parce que si vous é</w:t>
      </w:r>
    </w:p>
    <w:p>
      <w:r>
        <w:rPr>
          <w:b/>
          <w:color w:val="FF0000"/>
        </w:rPr>
        <w:t>id 58</w:t>
      </w:r>
    </w:p>
    <w:p>
      <w:r>
        <w:rPr>
          <w:b w:val="0"/>
        </w:rPr>
        <w:t>Contacté grâce à un site Internet personnel, Bernard Guégan a accepté que je l’interviewe autour de l’histoire d’Ettika, qui m’intrigue depuis quelques années maintenant. Extraits d’un échange où se mêlent des décalages de classes sociales, des distances Paris / Province et urbain / rural, des logiques racistes et sexistes1, des univers musicaux segmentés, des médias parisiens branchés et un exotisme latent, tissant d’improbables rencontres sociales et une aventure musicale tout aussi inattendue. Un grand merci à Bernard Guégan pour le temps consacré, et à guidal3 pour avoir retrouvé un enregistrement en ligne du 45 tours d’Ettika. Quant à moi, je ne désespère pas d’échanger à l’occasion avec l’une des chanteuses qui ont permis à ce disque d’exister… Bernard Guégan : Je sortais des Beaux-Arts à Lorient, je venais d’avoir mon diplôme, j’avais 20 ans. C’était les Beaux-Arts municipaux, j’avais pu y entrer à 15 ans, sans mon bac. Donc moi de 15 à 20 ans, je faisais un peu ce que je voulais, je m’intéressais à ce que je voulais. Et là, après, je voulais venir à Paris. J’ai trouvé un boulot au CEPPIC2 de Rouen, qui était un centre de formation professionnelle, qui était très institutionnel, mais comme la gauche était passée depuis un an, il y a eu ces stages 16-18 ans, pour donner des cours à des gens qui étaient déscolarisés. Rouen était à une heure de Paris en train, ça collait… Comme j’avais organisé quelques expos d’art contemporain, de musique, j’avais un CV qui convenait à ce truc, qui était quand même assez pilote. Et je me suis retrouvé là-dedans. – L’intitulé c’était : « initiation aux arts plastiques et à la culture », un truc comme ça. Mais en fait, la personne qui dirigeait ça, la chef de service, était elle-même très embêtée, parce qu’elle savait pas très bien quoi faire. C’était à Rouen, et ce qu’il faut savoir c’est que la Normandie… c’était un petit peu comme le Nord et l’Est à l’époque, sauf qu’ils avaient pas eu des subventions comme il a pu y en avoir là-bas pour la fermeture de la sidérurgie ou des mines. Donc à part Rouen qui était un centre urbain très bourgeois, il y avait beaucoup, beaucoup de banlieues pas du tout aidées. Saint-Étienne du Rouvray, Maromme, Sotteville… Et moi je me suis retrouvé avec des filles qui ne savaient ni lire ni écrire, des familles avec des problèmes d’alcoolisme, de femmes battues, beaucoup de filles enceintes à 16 ans… – Ouais. Moi je viens de Lorient, donc mon père installait l’eau à la campagne, je viens d’un milieu très campagnard en fait. Et ma mère avait un magasin de farces et attrapes, dans un tout petit village de 5 000 habitants. Donc j’étais absolument pas préparé non plus à ce genre de choc. Et d’ailleurs, c’était assez compliqué au CEPPIC. C’est un institut de formation très cadre moyen, et là tout d’un coup c’était une population de moins de dix-huit ans, venant de quartiers très pauvres, et voilà. Et les types qui étaient là ne supportaient pas que leur petit confort même institutionnel dans lequel ils étaient fiers de travailler soit envahi par une population qu’ils méprisaient. Donc nous on était pas bien vus non plus. Exemple, la chose la plus horrible que j’ai vu, c’est un type du troisième étage qui était un formateur en comptabilité, qui était venu dans la salle d’attente lacérer lui-même les fauteuils pour qu’on croit que c’était les filles. Et je l’ai vu en fait. Jusqu’où ça allait… Ce qu’on en a fait ensemble, en cours, c’était un rap fait de reprises de formules administratives de refus de recrutement dans une boîte. Donc c’était déjà rire de ça, essayer de faire un peu de la musique. C’était le début du rap, j’avais connu ça en 1982, avec</w:t>
      </w:r>
    </w:p>
    <w:p>
      <w:r>
        <w:rPr>
          <w:b/>
          <w:color w:val="FF0000"/>
        </w:rPr>
        <w:t>id 59</w:t>
      </w:r>
    </w:p>
    <w:p>
      <w:r>
        <w:rPr>
          <w:b w:val="0"/>
        </w:rPr>
        <w:t>La collection Naissance Petit Bateau Référence incontournable du prêt-à-porter pour bébé, notre marque propose tous les vêtements et accessoires nécessaires pour compléter le trousseau de naissance d’un nourrisson : bodies, combinaisons, ensembles, gigoteuses…Une layette Petit Bateau confectionnée avec les cotons les plus doux et le plus grand soin ! Apportez à bébé tout le confort dont il a besoin lors de ses premiers mois La naissance d’un bébé est un moment unique que Petit Bateau a toujours accompagnée avec douceur depuis sa création. Pour répondre aux exigences des parents lors de cet événement, notre marque a sélectionné les meilleurs textiles et a fait appel à tout notre savoir-faire. Nos vêtements de naissance assurent ainsi un parfait confort aux nourrissons, ainsi qu’une sécurité optimale. Ayant révolutionné l’univers du prêt-à-porter bébé en inventant les bodies avec emmanchure et la petite culotte, notre marque facilite encore aujourd’hui la vie des parents en simplifiant le change et l’habillage des tout-petits au quotidien. Pour les premiers jours, on craque pour un ensemble naissance Petit Bateau tout doux. L’hiver, on se laisse séduire par l’ensemble body, pantalon et gilet idéal pour protéger bébé du froid. 100% coton, les vêtements de naissance Petit Bateau sont certifiés Oeko-Tex, label qui préserve et protège la peau fragile des tout-petits. Retrouvez aussi des vêtements pour bébé en coton bio et des articles Petit Bateau pour prématurés. Faites un cadeau de naissance réussi Vous souhaitez offrir un cadeau à un bébé fille ou à un bébé garçon pour ses premiers jours ? Petit Bateau vous propose d’adorables coffrets cadeaux de naissance avec carte à personnaliser. Profitez aussi de notre service de personnalisation pour faire un cadeau inoubliable à un petit bout de chou. Notre service de vente en ligne 100% sécurisé vous permet de recevoir vos vêtements directement chez vous. ENSEMBLE NAISSANCE Pour ses premiers jours, on craque pour un ensemble naissance Petit Bateau. Petite fille ou petit garçon, la vie débute avec style et confort grâce à Petit Bateau. Tout doux, les mamans vont adorer habiller bébé avec le savoir-faire Petit Bateau. 100% coton, les vêtements naissance sont certifiés Oeko-Tex pour respecter la peau fragile des touts petits. Bébé fille sera mignonne et toute craquante dans son ensemble 3 pièces signée Petit Bateau. L'hiver, maman va adorer l'ensemble body, pantalon et petit gilet pour que bébé soit prêt à affronter le froid. Avec une combinaison pilote ou cardigan, elle a un joli look d'hiver qui garde bien au chaud pour son plus grand bonheur. Bébé vient de naître ? Optez pour l'ensemble bonnet et chaussons qui protège bébé. Motif marinière ou uni, on adore cet ensemble utile qui gardera bébé bien au chaud pendant ses premiers jours. Must-have de la valise de maternité, l'ensemble naissance Petit Bateau est le premier vêtement de bébé. Avec ses tons neutres, l'ensemble naissance est mixte pour qu'il puisse s'adapter à bébé, en cas de surprise. Coffret cadeau de naissance parfait, l'ensemble naissance est un gage de qualité et de résistance qui fera plaisir à maman comme à bébé. Tout beau et tout mignon, bébé débute la vie avec l'élégance et le confort Petit Bateau</w:t>
      </w:r>
    </w:p>
    <w:p>
      <w:r>
        <w:rPr>
          <w:b/>
          <w:color w:val="FF0000"/>
        </w:rPr>
        <w:t>id 60</w:t>
      </w:r>
    </w:p>
    <w:p>
      <w:r>
        <w:rPr>
          <w:b w:val="0"/>
        </w:rPr>
        <w:t>Synthétiser 500 pages en une vingtaine de pages seulement ? C’est ce que je propose ici. Pour ce faire, il a fallu tronquer, résumer, en modifier l’agencement global mais également, comme toujours élire les passages les plus intéressants, pour ne pas dire croustillants ! Résumé du tome 1 A vrai dire, le tome 1 du Coran des historiens, constitué de 3 tomes, s’étale déjà sur 1000 pages… Voici le résumé du premier tome du « Coran des historiens »: « La première [partie] est consacrée aux contextes historique et géographique du Coran et des débuts de l’Islam. Elle comprend quatre contributions, sur l’Arabie préislamique (Christian Robin), les relations entre Arabes et Persans (Samra Azarnouche), sur ce qu’on peut connaître ou ne pas connaître du Muhammad historique (Stephen Shoemaker) et des grandes conquêtes et de la naissance de l’empire arabe (Antoine Borrut). » (p.29) Dans cette première synthèse, je me concentre sur la première moitié de ce tome, qui concerne principalement l’Arabie pré-islamique, les diverses croyances des habitants et comment elles ont influencé l’élaboration du Coran. Avertissements méthodologiques Attention ! Comme dans tout travail historique, les auteurs se doivent de citer leurs sources, mais également nous avertir de leur souci méthodologique. Le Coran des historiens comporte une introduction particulièrement éclairante à ce sujet : « L’historien des religions est cet individu un peu étrange qui parle des religions au moyen d’un discours qui prend le contre-pied exact de ce que le discours religieux prétend être. » (p.31) « […] la relation entre l’approche historique et l’approche confessionnelle est une relation asymétrique. En effet, le discours religieux – c’est vrai en tout cas pour le judaïsme, le christianisme et l’islam – prétend parler de choses éternelles et transcendantes avec une autorité transcendante et éternelle. Le discours historique, en revanche, parle de choses temporelles, humaines, terrestres, locales, contingentes, circonscrites ; et il en parle d’une voix faillible, révisable, partielle – bien que tirant son autorité en principe d’une pratique critique rigoureuse. » (p.31) De même que dans les études liées au milieu biblique, on retrouve les mêmes familles : – « les maximalistes supposent que l’histoire biblique (c’est-à-dire l’histoire telle qu’elle est racontée dans la Bible) est plus ou moins correcte, à moins que les archéologues ne prouvent le contraire (leur devise serait « l’absence de preuve n’est pas la preuve d’une absence ») ; – les minimalistes jugent que l’histoire biblique, sauf si elle peut être confirmée de manière indépendante, doit être lue, non pas comme des narrations, certes embellies, mais pour l’essentielles fiables, mais comme des récits qui ont pour objectif de construire le passé en y projetant un certain nombre de stratégies de pouvoir et de savoir qui méritent d’être étudiées avec les outils de l’analyse critique du discours. » (p.23) Les sources Dans le texte même du Coran, il n’y a pas de repère historique : c’est un « texte sans contexte ». (p.55) Très peu de sources ou d’inscriptions. « À partir de 1977, toute une série de recherches ont tendu à démontrer que l’histoire des débuts de l’islam, racontée par la tradition savante arabo-musulmane, était une reconstruction tardive, éloignée de la vérité et même mensongère. […] On a remarqué aussi que le nom de Muhammad n’apparaissait pas dans les documents islamiques les plus anciens – inscriptions monumentales et rupestres, papyrus et monnaies – et que ses premières attestations remontaient à l’année 66H, soit près de 55 ans après sa mort. » (p.59) D’après les recherches, il est possible que le Himyar ait dominé l’oasis de Yathrib, i</w:t>
      </w:r>
    </w:p>
    <w:p>
      <w:r>
        <w:rPr>
          <w:b/>
          <w:color w:val="FF0000"/>
        </w:rPr>
        <w:t>id 61</w:t>
      </w:r>
    </w:p>
    <w:p>
      <w:r>
        <w:rPr>
          <w:b w:val="0"/>
        </w:rPr>
        <w:t>Mardi 07:45Paris 9 Bergère60 mn StandardSusanne PLaurence BOEn détail Mardi 11:30Paris 9 Bergère60 mn BasicChloé 2CIrina CEn détail Mardi 11:30Paris 15 Mont Tonnerre60 mn ModéréDominique TJulie BAPhilippine DSEEn détail Mardi 12:30Boulogne Carnot60 mn StandardJohan PAdèle SVeronique SEn détail Mardi 12:30Neuilly Centre Aquatique60 mn StandardFaïza VNicole PEn détail Mardi 12:30Paris 9 Bergère60 mn CoreLena KAurore KIrina CEn détail Mardi 12:30 Information SalleParis 10 ChaudronLe cours famille du mercredi passe à 17h45 ! Venez nombreux pour partager ce moment convivial multi-générationel... Paris 10 ChaudronStora60 mn StandardManou MJoséphine LeEn détail Mardi 18:00Asnières Gustave Baguer60 mn StandardAlice GMarie-Françoise DVictoria EEn détail Mardi 18:00Boulogne Carnot60 mn StandardVanessa MVeronique SVirginie LEEn détail</w:t>
      </w:r>
    </w:p>
    <w:p>
      <w:r>
        <w:rPr>
          <w:b/>
          <w:color w:val="FF0000"/>
        </w:rPr>
        <w:t>id 62</w:t>
      </w:r>
    </w:p>
    <w:p>
      <w:r>
        <w:rPr>
          <w:b w:val="0"/>
        </w:rPr>
        <w:t>Le sport est mieux que la guerre Le dimanche 13/07, le Maracanã à Rio de Janeiro/RJ, a reçu des chefs d’État, des responsables politiques et des dizaines de milliers de supporters pour la cérémonie de clôture de la Coupe de Football. Dans la finale, l’Allemagne disciplinée est sortie victorieuse d’une Argentine appliquée et a été sacrée championne pour la quatrième fois. Félicitations à tous les pays qui ont fait briller la Coupe du Monde 2014 au Brésil ! C’est avec satisfaction que nous avons accueilli pour la deuxième fois cette belle fête sportive où fraternisent des peuples de lieux et de cultures les plus divers de la planète. Selon la BBC Brésil, « l’émotion avec laquelle les Brésiliens chantaient l’hymne à l’ouverture de chaque match, diffusée par les télévisions du monde entier, a conquis les étrangers à l’intérieur et à l’extérieur du pays ». Vraiment, nous avons été des millions de voix, enthousiastes, à clamer a capella, pendant les matchs que notre pays a joué, ces vers de Joaquim Osório Duque Estrada (1870-1927) dont nous sommes fiers : « Terre adorée, /Entre milles autres, /Tu es, Brésil, /Ô, Patrie bien-aimée ! /Des enfants de ce sol, la mère bienveillante, /Patrie bien-aimée, /Brésil ! » Nos salutations de Paix aux organisateurs, aux athlètes, à ceux qui ont assisté en personne ou à travers les médias, aux travailleurs, des plus simples aux plus diplômés, aux bénévoles, enfin, à tant de gens qui composaient la structure qui a rendu possible ce méga-événement. Le succès sera d’autant plus grand si les autorités compétentes et la société — dans une évaluation sérieuse des erreurs et des succès identifiés avant, pendant et après la Coupe — comprennent réellement l’apprentissage qu’une rencontre sportive de cette ampleur peut apporter à une nation. Bien profiter ou non de cette expérience dépendra de nous tous. À l’occasion de la Coupe du Monde au Mexique en 1986, j’ai écrit un article que j’ai alors intitulé « Le sport est mieux que la guerre ». Je maintiens cette conclusion. Je voudrais en partager quelques extraits avec vous aujourd’hui : Quand Alziro Zarur (1914-1979) a lancé le Football de la Charité à la LBV, il n’a pas été tout de suite compris. Il a enduré mille critiques. Mais, avec le temps, tout le monde a perçu le bien-fondé de sa position. Le journaliste Apparício Torelly, le regretté Baron de Itararé (1895-1971), enthousiaste après avoir examiné l’idée et ses importants résultats en faveur des personnes secourues par la Légion de la Bonne Volonté, a déclaré : « Ce programme démontre sans équivoque la capacité réalisatrice du peuple brésilien ». Les masses adorent le sport, énergie extraordinaire, une force du peuple qui doit être utilisée en faveur de lui-même, et pas seulement dans les combats ou sur la base du « panem et circences ». Le football possède une énorme capacité de réconcilier les êtres humains à niveau national et international. (...). Son charisme est supérieur aux haines honteuses et anciennes qui doivent être expulsées de la Terre. Un jour, les créatures devront résoudre « leurs différences » dans des plans plus élevés que celui du meurtre de leurs semblables, avec des millions de veuves et d’orphelins. Cela peut prendre un millier d’années, mais cela se fera. Pourvu que cela ne tarde pas... Il suffit de lire les pages de l’Apocalypse de Jésus, le Christ Œcuménique, le Divin Homme d’État pour le savoir. L’internaute est responsable des contenus de ses messages et ils reflètent pas le point de vue du site web. Le PaivaNetto.com se réserve le droit de ne pas publier les commentaires impropres, peuvant être supprimés, selon Nous regles.</w:t>
      </w:r>
    </w:p>
    <w:p>
      <w:r>
        <w:rPr>
          <w:b/>
          <w:color w:val="FF0000"/>
        </w:rPr>
        <w:t>id 63</w:t>
      </w:r>
    </w:p>
    <w:p>
      <w:r>
        <w:rPr>
          <w:b w:val="0"/>
        </w:rPr>
        <w:t>Centre de langues et de formation, cours de langues, coaching linguistique, formation et coaching, développement personnel et professionnel. Depuis sa création, Planet Office Centre de Langues et coaching linguistique vous propose une approche communicative, orale et interactive de l’enseignement des langues. Une approche essentiellement basée sur les besoins que vous exprimez. L’acquisition d’une ou plusieurs langues étrangères est désormais capitale dans notre société, que vous soyez particuliers ou salariés d’entreprises. Dans de nombreux secteurs professionnels, des entreprises sont à la recherche de collaborateurs capables de s’adapter à des environnements différents : compétences interculturelles, travail au sein d’équipes multilingues…. Les langues étrangères sont donc un facteur d’employabilité. Notre volonté est de vous apporter une solution complète pour l’apprentissage des langues en fonction de vos besoins, de votre motivation et de vos objectifs personnels. Une formation en langue ne pouvant être réellement efficace que si vous avez une réelle envie d’apprendre, l’approche pédagogique de Planet Office vise à vous amener à devenir l’acteur de votre formation. Adresse : Bd Qods Hay Mandarona Rue 1 N° 168 – Ain Chok 05 22 21 08 64 https://www.facebook.com/pg/POCCASA casablanca, centre de langues et de formation, coaching linguistique, cours de langues, développement personnel et professionnel., formation et coaching, Planet Office</w:t>
      </w:r>
    </w:p>
    <w:p>
      <w:r>
        <w:rPr>
          <w:b/>
          <w:color w:val="FF0000"/>
        </w:rPr>
        <w:t>id 64</w:t>
      </w:r>
    </w:p>
    <w:p>
      <w:r>
        <w:rPr>
          <w:b w:val="0"/>
        </w:rPr>
        <w:t>Accès des tiers au réseau L'accès des tiers au réseau est un principe de régulation des réseaux (électriques, téléphoniques..). Il consiste à garantir un accès équitable et transparent au réseau aux entreprises l'utilisant sans pour autant le posséder. Un tarif d'accès des tiers au réseau est défini, mais doit être accompagné d'une régulation attentive pour éviter d'autres types de discriminations (techniques, organisationnelles..). La logique de l'accès des tiers au réseau est la suivante : - Le réseau constitue une infrastructure lourde ; il est considéré que pour des raisons économiques, cette infrastructure n'a pas vocation à être dupliquée. - Mais pour permettre le jeu effectif de la concurrence entre les entreprises susceptibles d'utiliser le réseau, celui-ci est considéré comme une "facilité essentielle" qui doit être mise à la disposition de l'ensemble des utilisateurs potentiels[1].</w:t>
      </w:r>
    </w:p>
    <w:p>
      <w:r>
        <w:rPr>
          <w:b/>
          <w:color w:val="FF0000"/>
        </w:rPr>
        <w:t>id 65</w:t>
      </w:r>
    </w:p>
    <w:p>
      <w:r>
        <w:rPr>
          <w:b w:val="0"/>
        </w:rPr>
        <w:t>supernestor a écrit :Je passerai au 64 quand ce sera plus mûr. Heu..???!!!C'est "mûr" depuis bien longtemps, le problème vient sûrement de ta machine!Concernant la machine en tant que telle, je suis satisfait de mon achat (pour la vidéo, ça reste faisable, même si je ne cracherai pas sur un nouveau processeur). Seul défaut : les ventilateurs de l'alimentation et du processeur AMD qui font un sacré boucan. Je vais devoir investir quelques euros de plus, mais le rapport qualité-prix reste malgré cela très intéressant. Oui les ventilos AMD sont souvent très bruyants, mais un ventilateur de CPU ça se remplace assez aisément. Pour l'alimentation c'est plus compliqué, car à part en la changeant, je ne vois pas comment améliorer ça. Comme ventilo CPU je te conseille celui-là: http://www.materiel.net/ctl/Radiateurs_processeurs/27807-Alpine_64.htmlJ'en ai un et il fait vraiment très peu de bruit et refroidit bien Merci à tous pour votre aide ! Le bios permet en effet quelques réglages "Cool'n'quiet". Mes oreilles vont bien mieux depuis que j'ai changé le ventilateur du proc (merci brakbabord) et de l'alimentation (pas compliqué : il suffit de brancher sur le ventilateur sur un Molex*). En fait, sous architecture 64 je n'arrivais pas à lire mes DVDs (avec DRM). Ca doit pas être très compliqué à régler, mais j'avais hâte de découvrir mon nouveau joujou. Je repasserai en architecture 64 à l'occasion de la diffusion de Xubuntu 9.04...supernestor* Pour ceux qui ignorent, un Molex ressemble à ça : http://accel10.mettre-put-idata.over-blog.com/0/14/06/92/mon-pc/image007.jpg Ben il faut ajouter les dépôts medibuntu et installer libdvdcss. Il faut penser à redémarrer puis ensuite tenter de lire un DVD. Ah ben oui m'sieur j'avais tenté d'installer medibuntu et libdvdcss, mais en 64 ça marchait pas... Et le mystère restera complet, car je ne peux pas dire quels messages d'erreur appa</w:t>
      </w:r>
    </w:p>
    <w:p>
      <w:r>
        <w:rPr>
          <w:b/>
          <w:color w:val="FF0000"/>
        </w:rPr>
        <w:t>id 66</w:t>
      </w:r>
    </w:p>
    <w:p>
      <w:r>
        <w:rPr>
          <w:b w:val="0"/>
        </w:rPr>
        <w:t>Jeudi 07:45Paris 9 Bergère60 mn StandardLouise BEKLaurence BOEn détail Jeudi 10:00Paris 9 Bergère60 mn ModéréOlivierEmmanuelle DJicéEn détail Jeudi 11:30Paris 15 Mont Tonnerre60 mn ModéréCamiliaJulie BERNTiphaine HEn détail Jeudi 12:30Boulogne Carnot60 mn StandardFlora DFranck VVeronique SEn détail Jeudi 12:30Neuilly Centre Aquatique60 mn StandardLaure AMarie-Françoise DEn détail Jeudi 12:30Paris 4 BeaubourgStora60 mn BasicChloé 2CJulie EYHôte Gym SuédoiseEn détail Jeudi 12:30Paris 7 Orsay60 mn BasicDominique TDelphine BAEvelyne FEn détail Jeudi 12:30Paris 9 Bergère60 mn StandardPauline ROMatthieu LMélanie CAEn détail Jeudi 12:30Paris 10 ChaudronStora60 mn StandardManou MDavid CEn détail Jeudi 12:30 Information SalleParis 18 OrnanoLe cours du Jeudi 5 mars sera, exceptionnellement, un Standard 60 minutes. chaussez vos baskets et profitez de ce superbe coursParis 18 OrnanoLund60 mn StandardArmand BLOLionel GEn détail Jeudi 12:30Cours ferméStrasbourg Saint JosephSt Joseph ''Mairie''60 mn StandardFermeture exceptionnellele jeudi 05 mars 2015En détail Jeudi 15:30Deauville POM'S60 mn ModéréSylvie V En détail Jeudi 18:00Boulogne Carnot60 mn ModéréMichele RBéa BVanessa COEn détail</w:t>
      </w:r>
    </w:p>
    <w:p>
      <w:r>
        <w:rPr>
          <w:b/>
          <w:color w:val="FF0000"/>
        </w:rPr>
        <w:t>id 67</w:t>
      </w:r>
    </w:p>
    <w:p>
      <w:r>
        <w:rPr>
          <w:b w:val="0"/>
        </w:rPr>
        <w:t>Top 5 des paires de chaussures pour femme les plus chères - Catawiki Vous pouvez insérez la photo ou le vetement de votre choix, donnez libre cours à votre imagination! Pour être tout cher fait précis: EcoleDirecte est l'extension mobile du site internet www. Official Pas Application Ouedkniss. Emportez avec vous toute mode journée ceux que vous aimez en pas vos vêtements avec vos photos souvenirs préférées. Femme fermetures éclair pour les semelles sont également en or massif. Sports d'eau Surf Maillots de bain, vêtements, chaussures. Boutique en ligne pour mode femme musulmane pas cher, prêt à porter pour la vetement musulmane, vêtement pour femme musulmane, cher de abaya, boutique de hijab, mode islamique, vêtement hijab,magasin femme robe longue pour femme voilée,boutique de pour. De flesta växter krävrobe femme pas cher marque,att den här musiken låg bortglrobe femme t ge fisken en örtartade smak. vêtements femme pas cher mode. Bonprix nouveauté vetements femme pas cher, Bonprix vous présente dans sa tendance sarouel, mode sarouel, sarouel original, pantalon sarouel femme Soldes TATI promo vetements pas cher, Tati vient de lancer les soldes d'hiver. Contents: La nouvelle collection mode Femme est disponible sur Tati. Laissez-vous tenter par la Robe imprimée et la jupe courte. A la recherche d'un vêtement personnalisé pour une occasion particulière? Personnalisez en ligne des vêtements pour homme, femme ou enfant. Arts de la table; Maison; Mode &amp; Textile; Bijoux &amp; Accessoires; Maroquinerie; Loisirs &amp; .. Pour les moins fainéants qui sont des petits prodiges de la cuisine, offrez-leurs un. Et n'oubliez pas nos ventes aux enchères de mode (homme) pour une vaste sélection de chaussures et de vêtements de mode. Vous souhaitez vendre une. Vetement Mode Femme prix grossiste. Des Vetements mode et fashion en Gros à prix Déstockage! Le Grossiste en pret à porter mode féminine. Vetement femme pas cher. Le Paradis des vêtements femme pas chers. La mode pas chère pour les femmes, Princesseboutique vous propose un choix parmi plusieurs milliers de références à prix imbattables. new yorker hemsida Princesseboutique, tout le prêt à porter à prix imbattable. La collection chez Princesseboutique c'est du choix pour tous les goûts. Demande de devis ou appelez: Cadeaux personnalisés par vos vetement Tout est fait femme et avec cher Production et envoi pour. Cadeaux Pour qui Occasions Pas marques. Plus d'idées Mode personnalisée Planche à découper Plateau de service Couverts enfant Dessous de verre Serviettes de table. Production et envoi rapide! T-shirt personnalisé - Homme. Connexion à mon compte vetement mode pour femme pas cher Tati, les plus bas prix! Un large choix de vêtements mode pour femme, un rayon grande taille, ainsi que des chaussures et accessoires. Pour cause de maintenance, votre boutique en ligne est temporairement inaccessible. Nous nous excusons pour la gêne occasionnée. Merci de revenir plus tard. Ce site vous proposera aussi des chaussures et de la lingerie, et bien entendu pour toutes les tailles recherchées. Grossiste est leader sur internet de la vente de vetement femme, nous avons vite compris qu'être un site de vente comme il en existe tant, ne répondrait pas forcément aux éxigences de tous nos clients, c'est pourquoi notre équipe est composée des meilleurs chercheurs de tendances de France, ce qui vous assurera de trouver votre bonheur, et celui de vos clientes, tout au long de l'année à des prix défiant toute concurrence. Cela peut paraître une évidence, mais le choix du bon maillot de bain est primordial pour la pratique des sports de glisse. Les combinaisons et tops thermiques font barrière contre le froid, permettent une pratique toute l'année, et évite les frottements. Les maillots de bain pour femmequant à eux, se doivent de répondre à quelques exigence pour assurer le confort pendant l'activité. Account Options Sign in. Translate the description back to French France Translate. Boutique en ligne pour la femme musulmane pas cher, prêt à porter pour la femme musulman</w:t>
      </w:r>
    </w:p>
    <w:p>
      <w:r>
        <w:rPr>
          <w:b/>
          <w:color w:val="FF0000"/>
        </w:rPr>
        <w:t>id 68</w:t>
      </w:r>
    </w:p>
    <w:p>
      <w:r>
        <w:rPr>
          <w:b w:val="0"/>
        </w:rPr>
        <w:t>Voici (enfin) un vrai post de ma part sur ce forum que je côtoie pourtant quotidiennement.. J'avais posé quelques question l'année dernière dans le club Emco au sujet de mon premier combiné Emcomat 7.. Depuis, la vie, le confinement et le reste on fait que je n'ai pas redonné signe de vie.. Pour les curieux, le combiné à été remis en état et j'ai fait mes premières armes en usinage, surtout pour la fabrication d'améliorations sur le combiné en lui-même, mais aussi quelques petits projets rigolos... Aujourd'hui je reviens vers vous pour vous faire partager la remise en état de mes nouveaux jouets, un maximat v10 et une fraiseuse FB2. (Deux occasions, coup sur coup, avec quelques 2000 km à la clé, mais j'en ai profité pour faire du tourisme alors ça va !) Rien de bien original, j'en convient, mais moi ça me fait plaisir ! Et puis moi j'ai adoré suivre les post des autres membres du forum, et j'ai cru comprendre que certains adoraient les photos... Et puis aussi j'ai pas mal de questions... Je commence par le maximat, je pense qu'il y aura moins de taf sur la fraiseuse.. Le bestiau au déchargement : Bon état général, Je l'ai récupéré dans le garage d'un papi qui s'en servait principalement sur du bois, avec quelques outils mais rien de bien fou niveau équipement. Le prix était intéressant et la boite à vitesse Norton me faisait de l’œil depuis un moment (à moi les filetages !) Comparé au 7, le V10 fait déjà plus "sérieux" ! Alors bien sur ce n'est pas le mentor (ou V10-P) et je n'ai pas la barre de chariotage, mais il me plait bien quand même ! (Du bois, quelle drôle d'idée...) Le fait est que la mécanique n'a pas forcé, le banc est nickel, pas un poil de jeu, et le mandrin, quoique vétuste est parfaitement opérationnel... (Si j'ai bien retenu ma leçon, les deux premiers chiffres indiquent l'année de fabrication, donc il n'est plus tout jeune !) Première question : les verniers sont gradués en 0.05, alors que l'emcomat 7 était en 0.025... maximat V10 Emcomat 7 Bizarre, vu la taille des machines et des manivelles, je me serais attendu au même niveau de précision... C'est une question d'époque peut être ? Ou alors y'a une subtilité que je n'ai pas saisi... Alors bon, bien sur, un maximat ne serait pas un maximat sans les problème inhérents... J'ai nommé : (Je me doutais bien que la petite bague n'était pas d'origine...) Un grand classique, le levier de sélection de vitesse à déjà subi une réparation, mais le prix demandé était en fonction, donc pas (trop) de surprise à ce niveau là Le reste avait l'air ok à l'achat, (j'ai pas pu tout démonter sur place), mais pas d'autres mauvaises surprises en vue. Quoique... C'est le fils du papi qui me l'à vendu, et il m'a certifié que le tour était en triphasé.. Jusque là, pas de souci, j'ai le 380 Tri à l'atelier. Lors de l'achat , il m'explique que son père avait branché le tour sur un transfo pour le faire tourner en 220 Mono.. En effet, lors de l'essai, le tour broutait en vitesse 1, (il "tournait sur deux pattes, quoi) et au passage de la vitesse 2, il s’arrêtait carrément...Mais il tournait... Et je n'ai pas reverifé la plaque moteur, (honte à moi, à ma décharge les conditions n'était pas faciles sur le moment, pluie, beaucoup d'heure de route dans les pattes, etc...) Toujours est-il que la plaque indique bien....220 V. Et oui, me voilà l'heureux propriétaire d'un tour en 220 Triphasé de '71... Je comprends mieux le prix maintenant (Youpi!) J'</w:t>
      </w:r>
    </w:p>
    <w:p>
      <w:r>
        <w:rPr>
          <w:b/>
          <w:color w:val="FF0000"/>
        </w:rPr>
        <w:t>id 69</w:t>
      </w:r>
    </w:p>
    <w:p>
      <w:r>
        <w:rPr>
          <w:b w:val="0"/>
        </w:rPr>
        <w:t>Sur proposition du service municipal du logement et après avis du maire, le représentant de l'Etat dans le département peut procéder, par voie de réquisition, pour une durée maximum d'un an renouvelable, à la prise de possession partielle ou totale des locaux à usage d'habitation vacants, inoccupés ou insuffisamment occupés, en vue de les attribuer aux personnes mentionnées à l'article L. 641-2 yyyyy. Ce pouvoir s'étend à la réquisition totale ou partielle des hôtels, pensions de famille et locaux similaires, à l'exception des hôtels et pensions de famille affectés au tourisme. A titre transitoire, le représentant de l'Etat dans le département peut, après avis du maire, exercer le droit de réquisition prévu au présent article dans toutes les communes où sévit une crise du logement. La durée totale des attributions d'office prononcées postérieurement au 1er janvier 1959 ne peut excéder cinq ans, sauf dérogation accordée à titre exceptionnel pour une durée supplémentaire de deux ans au plus dans les conditions fixées par décret.</w:t>
      </w:r>
    </w:p>
    <w:p>
      <w:r>
        <w:rPr>
          <w:b/>
          <w:color w:val="FF0000"/>
        </w:rPr>
        <w:t>id 70</w:t>
      </w:r>
    </w:p>
    <w:p>
      <w:r>
        <w:rPr>
          <w:b w:val="0"/>
        </w:rPr>
        <w:t>Restauration - A vendre - Coordonn�es Artisan horloger-r�parateur, pendulier, bijouterie, r�parations en sous-traitance. Plus de 35 ans de professionnalisme. R�pare et restaure tous types de m�canisme d'horlogerie ayant une certaine valeur, en particulier les pendules anciennes (Louis XV, Louis XVI...), je fabrique m�me les pi�ces n�cessaires � la r�paration. Ma plus belle r�ussite fut incontestablement la restauration d'une pendule anglaise, pour laquelle nul ne s'�tait senti capable de la remettre en �tat, tant en Angleterre qu'en France. Mon p�re bijoutier m'a inculqu� tous les rudiments de la bijouterie. adresse: 84, rue du Docteur Fournier 37000 Tours</w:t>
      </w:r>
    </w:p>
    <w:p>
      <w:r>
        <w:rPr>
          <w:b/>
          <w:color w:val="FF0000"/>
        </w:rPr>
        <w:t>id 71</w:t>
      </w:r>
    </w:p>
    <w:p>
      <w:r>
        <w:rPr>
          <w:b w:val="0"/>
        </w:rPr>
        <w:t>Particularités du bâtiment : - Type de bâtiment : Appartement - Surface utile: 988 Pieds carrés - Type de foyer : En coin - Type de plancher : Plancher recouvert de tapis, Autre, Tapis vinylique - Type de chauffage : Plinthes chauffantes - Combustible de chauffage : Électrique - Type de climatisation : Unité murale - Électroménagers : Sécheuse, Lave-vaisselle, Réfrigérateur, Cuisinière, Machine à laver Caractéristiques : - Type de possession : copropriété franche - Type de propriété : Unifamiliale - Frais de copropriété : 385 $ Mensuel - Caractéristiques : Coin de rue, Autre, Parc/réserve, Maison sans fumeurs, Maison exempte d'animaux de compagnie - Frais d'entretien : Frais d'entretien, Entretien de la zone commune, Frais d'entretien, Aménagement de paysage, Gestion immobilière, Frais d'entretien Détails des pièces : Convertir la mesure en :</w:t>
      </w:r>
    </w:p>
    <w:p>
      <w:r>
        <w:rPr>
          <w:b/>
          <w:color w:val="FF0000"/>
        </w:rPr>
        <w:t>id 72</w:t>
      </w:r>
    </w:p>
    <w:p>
      <w:r>
        <w:rPr>
          <w:b w:val="0"/>
        </w:rPr>
        <w:t>Le week-end du 10 novembre, j’ai profité du concours de promotion interne du ballet de l’Opéra de Paris pour assister à une deuxième représentation de l’hommage à Jérôme Robbins. L’occasion de voir une seconde distribution de cette soirée qui m’avait… Continue Reading → L’année 2018 marque le centenaire de la naissance de Jerome Robbins. Après les Étés de la danse en juin dernier, c’est au tour du Ballet de l’Opéra de Paris de lui rendre hommage. Il faut dire que la compagnie a… Continue Reading → Pendant les travaux au Théâtre au Châtelet, les Etés de la danse se sont délocalisés à La Seine Musicale à l’Ouest de Paris. Cette quatorzième édition du festival rend hommage au chorégraphe Jérôme Robbins, dont on fête en 2018 le… Continue Reading → Parmi les cinq programmes présentés cette année par le New-York City Ballet aux Étés de la danse, celui réunissant le Western Symphony de George Balanchine et le West Side Story Suite de Jérôme Robbins me tentait particulièrement. De plus, à… Continue Reading → Quatre chorégraphes, quatre compositeurs, tel était le thème de cette nouvelle soirée mixte présentée à l’Opéra de Paris du 24 mars au 2 avril dernier. Sous le même format que les programmes précédents, cette courte série aux accents américains réunissait… Continue Reading → Après une rentrée bien rythmée, entre les dernières représentations parisiennes de Sylvie Guillem et la reprise de la saison 2015-2016 du ballet de l’Opéra, place maintenant au mois d’octobre. Les danses partagées du CND, la soirée Anne Teresa de Keersmaeker, Giselle en… Continue Reading → C’est une soirée aux accents américains qui a ouvert la saison 2015-2016 du ballet de l’Opéra de Paris. Un triple bill concocté par Benjamin Millepied, réunissant ses deux grands maîtres inspirants et inspirés, Jérôme Robbins et George Balanchine, ainsi qu’une… Continue Reading → Après quelques soubresauts dans les températures, le mois de septembre est bien de retour. Et les salles de spectacles réouvriront bientôt leurs portes ! Sortez les jumelles, vérifiez les réglages de vos appareils photos… En attendant les premières représentations (et… Continue Reading →</w:t>
      </w:r>
    </w:p>
    <w:p>
      <w:r>
        <w:rPr>
          <w:b/>
          <w:color w:val="FF0000"/>
        </w:rPr>
        <w:t>id 73</w:t>
      </w:r>
    </w:p>
    <w:p>
      <w:r>
        <w:rPr>
          <w:b w:val="0"/>
        </w:rPr>
        <w:t>L’AEPM est un réseau international au sein duquel des organisations et particuliers qui s’intéressent au patrimoine graphique peuvent partager leurs connaissances et expériences en matière de conservation et valorisation du matériel et et des techniques graphiques anciennes, et de préservation et transmission des savoir-faire traditionnels dans le domaine graphique. Conçu, à l’origine, comme moyen d’encourager les échanges entre musées de l’imprimerie en Europe, l’AEPM a progressivement élargi ses missions pour s’adresser non seulement au musées, mais à l’ensemble des acteurs du monde du patrimoine graphique, organisations et particuliers, en Europe et au delà. Aujourd’hui, l’AEPM rassemble : – des musées entièrement ou partiellement consacrés à l’histoire de l’imprimerie et des arts graphiques (typographie, gravure, design graphique, reliure, etc.), – des ateliers patrimoniaux consacrés à la sauvegarde des techniques, machines, outils et savoir-faire graphiques traditionnels, des collectionneurs de machines, d’outils, d’archives et de documentation relative à l’histoire de l’imprimerie et de la communication graphique. Il existe un nombre considérable de musées de l’imprimerie et du papier, d’ateliers où se pratiquent encore des techniques anciennes, de collections privées et de musées techniques qui renferment des collections de matériel graphique et qui perpétuent le savoir- faire du passé : composition typographique, gravure sur bois ou en taille-douce, lithographie, procédés photomécaniques, impression, façonnage et reliure. De même, les acteurs du patrimoine graphique sont très divers : imprimeurs en activité ou à la retraite, collectionneurs, professionnels des musées, archivistes, historiens, typographes, designers et artistes… la liste est loin d’être exhaustive. Musées, ateliers patrimoniaux et collectionneurs ont chacun leur propre approche de cet effort patrimonial. Ils ont toutefois un objectif en commun : la conservation, transmission et médiation des techniques qui ont permis à l’imprimerie de contribuer à la dissémination de l’information et des connaissances ainsi qu’aux progrès des sociétés. Les origines de l’AEPM L’Association of European Printing Museums (AEPM) a été fondée en 2003 à Grevenmacher (Luxembourg) afin de promouvoir la coopération entre musées de l’imprimerie, et pour améliorer la prise en compte de l’histoire de l’imprimerie comme élément important du patrimoine culturel européen. C’était, au départ, un groupe informel de professionnels des musées de l’imprimerie de plusieurs pays européens, constitué autour d’un projet consacré à la préservation des savoir- faire traditionnel de l’imprimerie. Certes, de nombreux musées et ateliers patrimoniaux offraient déjà un réservoir considérable de connaissances dans ce domaine. Mais ce premier groupe estimait que les savoir-faire spécialisés allaient se raréfier avec la disparition progressive des techniques autrefois pratiquées à l’échelle industrielle, et que les musées devraient prendre des mesures proactives de formation et de partage des connaissances afin de les sauvegarder. Il est devenu rapidement apparent, cependant, que les musées qui s’intéressent à l’histoire des techniques graphiques ne fonctionnent pas en autarcie. Ils sont entourés et collaborent presque quotidiennement avec un réseau étendu d’ateliers patrimoniaux et de collectionneurs qui jouent un rôle essentiel dans la préservation des machines et des savoir-faire traditionnels de l’imprimerie. En septembre 2012, l’AEPM a décidé d’élargir ses missions et de s’ouvrir aux ateliers et aux collectionneurs actifs dans le domaine du patrimoine graphique. En février 2014, l’AEPM a été constitué officiellement à Bruxelles comme une Association Sans But Lucratif (ASBL). Objectifs de l’AEPM Conçue comme un réseau de musées, d’ateliers patrimoniaux et de collectionneurs, l’AEPM entend focaliser ses activités sur : – l’échange d’informations, d’expériences et de connaissances concernant le matériel et savoir-faire qui étaient autrefois très répandus au sein des industries graphiques, mais</w:t>
      </w:r>
    </w:p>
    <w:p>
      <w:r>
        <w:rPr>
          <w:b/>
          <w:color w:val="FF0000"/>
        </w:rPr>
        <w:t>id 74</w:t>
      </w:r>
    </w:p>
    <w:p>
      <w:r>
        <w:rPr>
          <w:b w:val="0"/>
        </w:rPr>
        <w:t>Bracelet ethnique perles de bois, mosaique beads et pampille cuivre. Les échanges sont possibles sous 15 jours à partir de l'accusé réception de votre colis. L'article ne devra pas avoir été porté, détérioré et devra être renvoyé dans son écrin d'origine. Après vérification par nos équipes, nous procéderons à l'échange de votre produit par celui de votre choix (aucun remboursement). Les produits ayant subi une modification, une mise à taille, une gravure ou toutes autres demandes spéciales, ne seront ni repris, ni échangés.</w:t>
      </w:r>
    </w:p>
    <w:p>
      <w:r>
        <w:rPr>
          <w:b/>
          <w:color w:val="FF0000"/>
        </w:rPr>
        <w:t>id 75</w:t>
      </w:r>
    </w:p>
    <w:p>
      <w:r>
        <w:rPr>
          <w:b w:val="0"/>
        </w:rPr>
        <w:t>#626 Le 31/12/2012, à 17:58 - lukophron Re : Quel film c'est, neuvième séance. oui Sopo ! moi qui croyais avoir fait des captures pièges... Astérix &amp; Obélix: Mission Cléopâtre excellent, de et avec Chabat-Caesar [imdb]tt0250223[/imdb] #627 Le 01/01/2013, à 01:10 - Sopo les Râ Re : Quel film c'est, neuvième séance. C'est la corne sur le casque du pilote qui m'a mis la puce à l'oreille. Bon, je ne suis pas tout à fait dans les règles, mais c'est de circonstance, et accessoirement tout ce que j'avais sous la main. #628 Le 01/01/2013, à 02:31 - willcoyote Re : Quel film c'est, neuvième séance. Doctor Who: The Snowmen ? #629 Le 01/01/2013, à 12:34 - Henry de Monfreid Re : Quel film c'est, neuvième séance. Le jour le plus long Contrepèterie ! #630 Le 01/01/2013, à 12:50 Re : Quel film c'est, neuvième séance. Bonne année au cinéma et mauvaise Belgique à Gégé #631 Le 01/01/2013, à 14:59 - Sopo les Râ Re : Quel film c'est, neuvième séance. Doctor Who: The Snowmen ? Yep ! Le dernier épisode de Noël de Doctor Who, diffusé il y a juste une semaine donc. À toi la main. Édit : je regarde s'il y a une page IMDB et j'édite le cas échéant. Ré-édit : [imdb]tt2380513[/imdb] #632 Le 01/01/2013, à 15:09 - willcoyote Re : Quel film c'est, neuvième séance. Bonne et joyeuse année a tous On va commencer 2013 doucement avec du facile #633 Le 01/01/2013, à 15:15 - nounoun Re : Quel film c'est, neuvième séance. C'est... willcoyote vu de profil ? Je ne savais pas qu'on en avait fait un film ! #634 Le 01/01/2013, à 15:22 Re : Quel film c'est, neuvième séance. L'Empire des loups ? #635 Le 01/01/2013, à 15:37 - xabilon Re : Quel film c'est, neuvième séance. Wolfman (on va tous les faire !) Et bonne année 2013 ! #636 Le 01/01/2013, à 16:13 - willcoyote Re : Quel film c'est, neuvième séance. C'est... willcoyote vu de profil ? Je ne savais pas qu'on en avait fait un film ! Non ce n'est pas moi, je ne suis pas si méchant Non plus pour les autres propositions, rien a voir avec les loups allez, je suis sympa aujourd'hui #637 Le 01/01/2013, à 19:23 - willcoyote Re : Quel film c'est, neuvième séance. #638 Le 01/01/2013, à 21:22 - xabilon Re : Quel film c'est, neuvième séance. 300 ? #639 Le 01/01/2013, à 21:29 - Sopo les Râ Re : Quel film c'est, neuvième séance. 400 ! Qui dit mieux ? #640 Le 01/01/2013, à 21:44 - willcoyote Re : Quel film c'est, neuvième séance. Ok, je vous le laisse a 300 [imdb]tt0416449[/imdb] http://www.youtube.com/watch?v=UrIbxk7idYA A xabilon pour la suite #641 Le 01/01/2013, à 21:45 - Bousky Re : Quel film c'est, neuvième séance. Re-zut ! #642 Le 01/01/2013, à 23:15 - xabilon Re : Quel film c'est, neuvième séance. Attention, c'est du lourd ! #643 Le 01/01/2013, à 23:42 - willcoyote Re : Quel film c'est, neuvième séance. Alors on va commencer par les realisateurs lourds C'est signé Uwe Bowl ? #644 Le 02/01/2013, à 00:01 - xabilon Re : Quel film c'est, neuvième séance. Pas du tout, c'est réalisé par un japonais pas connu. En revanche, il y a un OAV animé basé</w:t>
      </w:r>
    </w:p>
    <w:p>
      <w:r>
        <w:rPr>
          <w:b/>
          <w:color w:val="FF0000"/>
        </w:rPr>
        <w:t>id 76</w:t>
      </w:r>
    </w:p>
    <w:p>
      <w:r>
        <w:rPr>
          <w:b w:val="0"/>
        </w:rPr>
        <w:t>Justin Trudeau a amassé près de 600 000 $ au cours des trois premiers mois de sa campagne à la direction du Parti libéral du Canada. Cette cagnotte inclut 125 000 $ en dons d'environ 1400 individus au cours des trois derniers jours de 2011. La directrice de la campagne Katie Telford a souligné dans un courriel aux membres de l'équipe de M. Trudeau qu'un collecteur de fonds avait reçu plus de 20 000 $ le lendemain de Noël uniquement. Bien que la capacité d'un candidat à amasser des fonds ne soit pas un gage de succès, il s'agit d'une mesure fiable de sa capacité à se bâtir une base partisane suffisamment imposante pour lui permettre d'obtenir le soutien nécessaire pour l'emporter dans un scrutin où chaque membre a un vote. Durant la course à la direction du Nouveau Parti démocratique l'an dernier, Thomas Mulcair avait amassé le plus de dons - un peu plus de 443 000 $ en cinq mois - en route vers la victoire. Mme Telford a confié que M. Trudeau, le favori dans la course à la direction du PLC, avait déjà amassé plus d'argent que M. Mulcair; des personnes impliquées dans la campagne ont estimé à environ 600 000 $ les fonds recueillis avec trois mois à faire à la course à la direction.M. Trudeau, fils aîné de l'icône libérale et ancien premier ministre Pierre Elliott Trudeau, est depuis longtemps le meilleur collecteur de fonds du PLC. Les six rivaux de M. Trudeau dans la course à la direction n'ont toujours pas publié leurs résultats, mais il est peu probable que l'un d'entre eux ait amassé plus de fonds que lui. La course se terminera avec la nomination d'un nouveau chef, le 14 avril.</w:t>
      </w:r>
    </w:p>
    <w:p>
      <w:r>
        <w:rPr>
          <w:b/>
          <w:color w:val="FF0000"/>
        </w:rPr>
        <w:t>id 77</w:t>
      </w:r>
    </w:p>
    <w:p>
      <w:r>
        <w:rPr>
          <w:b w:val="0"/>
        </w:rPr>
        <w:t>Thomas Dusausoy, 20 ans, étudiant en troisième année à l’UCL, qui avait dévalé un talus situé en bordure de la voie ferrée et avait été retrouvé à côté des rails, à proximité de la gare de Louvain-la-Neuve (LLB des 12 et 13 octobre), a succombé à ses blessures. C’est un conducteur de train qui, croyant avoir heurté la victime, a donné l’alerte, vendredi, vers 5h30 du matin. Les secours ont découvert le corps du jeune homme, le long de la voie 3. Les pompiers de Wavre l’ont emmené à la clinique Saint-Pierre dans un état désespéré. Thomas n’a, hélas, pas survécu. Le parquet privilégie la thèse de l’accident. Thomas avait participé, jeudi soir, à une soirée bien arrosée. Il semble qu’un des organisateurs de la soirée lui ait "confisqué" ses clés de voiture et l’ait convaincu de rentrer à pied chez lui. Lettre ouverte Rien ne laisse croire que le jeune homme ait pu être agressé ou poussé au bas du talus par une tierce personne. Il est vraisemblable que, gagné par l’ivresse, il ait chuté accidentellement, pour se retrouver six mètres en contrebas. Cette chute lui aurait été fatale. Cet habitant de Lasne était très apprécié de ses amis. Considéré comme un bon étudiant, de commerce agréable, serviable, généreux, aimant la vie, il laisse une famille éplorée. Ses parents ont écrit une lettre ouverte extrêmement émouvante, envoyée par le papa de Thomas à LaLibre.be (intitulée "Lettre ouverte à tous les étudiants qui font la guindaille", elle est disponible en cliquant ici), dans laquelle ils tentent de mettre les jeunes de l’âge de leur fils en garde contre les ravages de la boisson lors des soirées de guindaille très alcoolisées. Samedi, les dirigeants de l’université catholique de Louvain (UCL) ont présenté leurs condoléances aux proches de l’étudiant de 3e bac. Même chose pour la Louvain School of Management (LSM) à laquelle appartenait Thomas. L’UCL a invité ses étudiants à manifester un geste, à titre individuel ou collectif, à sa mémoire. L'alcool fait des ravages chez les jeunes Dans le communiqué que ses dirigeants ont publié samedi, l’université catholique de Louvain évoque la consommation d’alcool, parfois outrancière, au sein des milieux estudiantins. Ce lundi, les autorités de l’UCL se réuniront "afin de réévaluer les mesures de sécurité encadrant les 24h vélo (NdlR : qui se déroulent mercredi et jeudi de cette semaine) et de prendre, le cas échéant, des décisions complémentaires pour que cette manifestation se déroule dans les meilleures conditions". Par ailleurs, l’université relaiera, à l’attention de tous les étudiants, la lettre ouverte rédigée par les parents du jeune homme décédé (voir par ailleurs). Didier Lambert, vice-recteur aux affaires étudiantes, estime qu’il est "essentiel que chacun prenne le temps de la réflexion quant aux dérives liées à la surconsommation d’alcool". De nombreuses mesures préventives sont mises en place depuis plus d’une vingtaine d’années, rappelle l’UCL. Notamment, un dialogue constant établi avec les étudiants et les responsables de l’animation étudiante. Et, chaque année, de nouvelles décisions sont prises afin d’encadrer au mieux la vie étudiante, précise encore l’université. Il est de notoriété publique que la vie estudiantine est propice à la consommation d’alcool. Elle a lieu lors des baptêmes, lors des nombreuses activités ludiques ou folkloriques organisées par ou pour les étudiants des différentes facultés des différentes universités du pays (la Saint-Nicolas, la Saint V, les 24 heures vélo, etc.) et lors de rassemblements festifs de toute nature. Cette consommation est parfois excessive et elle peut avoir de graves répercussions chez des</w:t>
      </w:r>
    </w:p>
    <w:p>
      <w:r>
        <w:rPr>
          <w:b/>
          <w:color w:val="FF0000"/>
        </w:rPr>
        <w:t>id 78</w:t>
      </w:r>
    </w:p>
    <w:p>
      <w:r>
        <w:rPr>
          <w:b w:val="0"/>
        </w:rPr>
        <w:t>- Pour les nouvelles cartes d'identité délivrées à partir du 1er janvier 2014 à des personnes majeures. - Pour les cartes d'identité délivrées entre le 2 janvier 2004 et le 31 décembre 2013 à des personnes majeures (la prolongation est automatique sans aucune démarche, la date sur le titre n'est pas modifiée). ATTENTION : La durée de validité des cartes d'identité délivrées à des mineures reste établie à 10 ans. PRUDENCE : lors de vos voyages à l'étranger, l'extension de la durée de validité n'est pas acceptée dans tous les pays (plus d'infos ici) La mairie de Saint Malo de Guersac n'instruit plus les demandes de Carte Nationale d'Identité et de passeport dans la mesure où elle n'est pas équipée d'une station biométrique. Toute demande doit être déposée uniquement dans les mairies équipées de ce dispositif. Les mairies les plus proches : - MONTOIR DE BRETAGNE : 02.40.45.45.00 - 65 Rue Jean Jaures - SAINT NAZAIRE : 02.40.00.40.00 - Place François Blancho - SAVENAY : 02.40.58.39.39 - 2 Rue du Parc des Sports Je peux faire ma pré-demande en ligne ici - Je crée un compte personnel sur le site de l'agence nationale des titres sécurisés. - Je saisis mon état civil et mon adresse. - Je prends note du numéro de pré-demande qui m'est attribué. - Je choisis l'une des mairies équipées de station biométrique et j'appelle pour prendre rendez-vous. - Je rassemble les pièces justificatives et me présente en mairie avec mon numéro de pré-demande pour déposer mon dossier et procéder à la prise d'empreintes digitales.</w:t>
      </w:r>
    </w:p>
    <w:p>
      <w:r>
        <w:rPr>
          <w:b/>
          <w:color w:val="FF0000"/>
        </w:rPr>
        <w:t>id 79</w:t>
      </w:r>
    </w:p>
    <w:p>
      <w:r>
        <w:rPr>
          <w:b w:val="0"/>
        </w:rPr>
        <w:t>Activités Intégrée à la Direction des systèmes d'information et de la communication (DSIC), la sous-direction communication a pour mission de valoriser et de faire rayonner, en interne et en externe, les activités de l'université. Elle conçoit la stratégie de communication. Elle élabore et réalise les outils de communication. Elle vient en appui aux services et composantes. Au côté de la vice-présidente culture et communication , elle anime le réseau des communicant.e.s de la Sorbonne Nouvelle.</w:t>
      </w:r>
    </w:p>
    <w:p>
      <w:r>
        <w:rPr>
          <w:b/>
          <w:color w:val="FF0000"/>
        </w:rPr>
        <w:t>id 80</w:t>
      </w:r>
    </w:p>
    <w:p>
      <w:r>
        <w:rPr>
          <w:b w:val="0"/>
        </w:rPr>
        <w:t>Parcours Tour de France 2020Sélection des équipes du Tour de France 2020Les organisateurs du Tour de France ont procédé à la sélection des équipes de la 107e édition (27 juin - 19 juillet). Conformément au règlement de l’Union Cycliste Internationale, les dix-neuf équipes UCI WorldTeams suivantes sont engagées d’office :E. BERNAL TEAM INEOS 82h 57' 00''P. SAGAN BORA - HANSGROHE 316 ptsR. BARDET AG2R LA MONDIALE 86 ptsE. BERNAL TEAM INEOS 82h 57' 00''MOVISTAR TEAM 248h 58' 15''J. ALAPHILIPPE DECEUNINCK - QUICK - STEPRecevez des informations exclusives sur le Tour de France</w:t>
      </w:r>
    </w:p>
    <w:p>
      <w:r>
        <w:rPr>
          <w:b/>
          <w:color w:val="FF0000"/>
        </w:rPr>
        <w:t>id 81</w:t>
      </w:r>
    </w:p>
    <w:p>
      <w:r>
        <w:rPr>
          <w:b w:val="0"/>
        </w:rPr>
        <w:t>L’HUMANISME DE SAINTE GENEVIEVE Homélies de Monsieur l’Abbé PERRELET Cette série de neuf homélies a été écrite et prononcée par Monsieur l’Abbé Perrelet, Curé de Saint-Etienne-du-Mont, à l’occasion de la neuvaine de Sainte Geneviève du 3 au 11 janvier 1986. Vingt ans après, sa pertinence théologique et politique n’a rien perdu de sa plus vive actualité. “Si sur le visage du Christ nous pouvons et devons reconnaître le visage du Père empeste, notre humanisme devient christianisme et notre christianisme se fait égocentrique, si bien que nous pouvons également affirmer : pour connaître Dieu, il faut connaître l’homme.” PAUL VI Vendredi 3 Janvier 1986: Humanisme et Foi – Les moyens de la Foi Samedi 4 janvier 1986: Expérience humaine de Geneviève Lundi 6 Janvier 1986: La conquête de soi-même Mardi 7 janvier 1986: Bienveillance de Sainte Geneviève Mercredi 8 Janvier 1986: Les résistances de Sainte Geneviève Jeudi 9 Janvier 1986: Sens de quelques miracles Vendredi 10 janvier 1986: Sainte Geneviève et le démon Samedi 11 janvier 1986: Du visage de l’homme à la connaissance de Dieu I – HUMANISME et FOI – Les moyens de la FOI et que défaille l’homme, Gardien de la cité, Voici que tu révèles Femme connue de DIEU, Un visage nouveau d’humanité.” Lorsque j’ai annoncé le thème des instructions de cette neuvaine : L’humanisme de Sainte Geneviève” et que j’en ai donné le détail, un certain nombre d’entre vous m’ont dit : ce sera bien difficile. Vous avez pu lire sur les affiches ce qui m’avait inspiré ce projet, une phrase de Paul VI reprise par Jean-Paul II. Ces deux papes à la suite du concile, dans le contexte de notre vie actuelle, sont de plus en plus – et Jean-Paul Il l’est de plus en plus – soucieux de sauver la grandeur de l’homme. C’est pour répondre à ce souci du Saint-père que j’ai choisi ce sujet. Mais d’une manière plus simple pour le traiter, il me semble que la première strophe de l’homme que nous propose le bréviaire en cette fête de Sainte Geneviève dit la même chose en des termes très clairs: Et que défaille l’homme, Gardien de la cité, Voici que tu recèles, Femme connue de DIEU, Un visage nouveau l’humanité.” Pour vous parler aujourd’hui de la foi et de ses rapports avec l’humanisme, je choisirai trois phrases de cet hymne. D’abord: ‘quand le temps se fait sombre’, ensuite : ‘Femme connue de Dieu’ , et enfin : ‘voici que tu recèles un visage nouveau l’humanité’. ‘Quand le temps se fait sombre.’ J’aime bien ce mode progressif : ‘se fait’. Cela ne vient pas tout d’un coup. Au cours de la vie de Sainte Geneviève, effectivement, le temps s’est assombri. Elle naît à une époque où les premières grandes invasions ont été écartées et où une relative tranquillité règne en Occident. Et puis voici que cet Occident ne peut plus faire face à une nouvelle arrivée de Barbares et spécialement â celle des Francs. Très rapidement Childeric occupe le Nord de la Gaule. Arrive ensuite Attila, puis Childeric revient, que les Romains vont essayer d’utiliser, et ensuite son fils Clovis. Au temps où Geneviève est jeune, on circule encore facilement en Gaule. On remarque que la cuisine se fait à l’huile d’olive qui vient du midi. A la fin de sa vie, on verra notre Sainte multiplier miraculeusement l’huile sainte qui manquait. Les routes ne sont plus entretenues et deviennent peu sûres, et les nouveaux occupants font la cuisine avec des graisses animales. La vie matérielle est déstabilisée, mais aussi la vie spirituelle. Deux paganismes s’opposent alors au christianisme : le</w:t>
      </w:r>
    </w:p>
    <w:p>
      <w:r>
        <w:rPr>
          <w:b/>
          <w:color w:val="FF0000"/>
        </w:rPr>
        <w:t>id 82</w:t>
      </w:r>
    </w:p>
    <w:p>
      <w:r>
        <w:rPr>
          <w:b w:val="0"/>
        </w:rPr>
        <w:t>Après avoir retardé par deux fois l'attaque des Moissonneurs, il est désormais temps de rentrer dans le vif du sujet. Le conflit ouvert promis depuis 2007 et Mass Effect premier du nom est enfin déclaré et c'est dans un contexte apocalyptique que commence ce troisième opus. Une quantité impressionnante de machines envahit alors la galaxie et commence lentement, mais sûrement, son entreprise de destruction. Evidemment, une résistance va s'organiser et il vous incombera de superviser tout cela. Sans trop en dire, sachez simplement que vous devrez rejoindre la citadelle, encore épargnée, afin de convaincre un maximum de peuples de vous rejoindre.soft et une de ses principales forces puisque tout a été fait pour favoriser l'immersion. La réalisation artistique est ainsi exemplaire tout comme l'ambiance sonore. Malheureusement, on ne peut pas en dire autant du moteur graphique qui présente quelques signes de faiblesse. Les textures sont en règle générale indignes du support et seuls les effets de lumières donnent une certaine consistance à l'ensemble. Notons que quelques chutes de framerate sont au programme, mais rien de bien gênant. gameplay a quant à lui fait l'objet d'une attention toute particulière. On retrouvera donc un Shepard en grande forme et capable de virevolter dans tous les sens. Les animations sont ainsi plus soignées et plus fluides et les possibilités, notamment d'évasion, plus nombreuses. On peut par exemple citer la roulade qui nous permettra d'esquiver ou bien de passer rapidement d'une couverture à une autre. Les attaques au corps ont également été retravaillées ce qui ajoutera un côté plus brutal au titre. Avant de crier au scandale, sachez que l'aspect tactique des combats sera toujours de la partie et a même été développé. L'IA a en effet été dotée des mêmes avantages que vous et saura vous réserver quelques surprises. Celle-ci a ainsi nettement gagné en crédibilité puisque vos adversaires ne s'entêteront plus à courir bêtement vers vous quand d'autres posséderont des boucliers qui vous compliqueront grandement la tâche. Une attaque frontale sera ainsi suicidaire et il faudra faire bon usage de vos coéquipiers et de vos pouvoirs pour vaincre. On pourra regretter que ces derniers, tout comme les armes, soient directement tirés de l'opus précédent et que l'aspect couloir n'ait pas été corrigé, mais au final, on prend un plaisir incommensurable à parcourir les différents niveaux, et c'est bien là tout ce que l'on demande. RPG. Etrangement absents de l'épisode numéro deux, les mods d'armes font leur grand retour. Il est ainsi possible d'acheter ou de trouver, bien cachées dans les recoins de certains niveaux, de nombreuses améliorations pour vos fusils et autres pistolets. Celles-ci peuvent par exemple avoir une influence sur la quantité de balles embarquées, sur les dégâts ou la cadence de tir, mais modifieront également le poids de votre équipement. Si celui-ci est trop lourd, vous aurez alors divers inconvénients, comme par exemple une vitesse de rechargement des pouvoirs en baisse. Par ailleurs, sachez que ces modifications pourront changer le design de l'arme, mais également le son qu'elle produit et vous fourniront quelques avantages, comme un viseur. On peut noter que tout a été fait pour éviter de noyer le joueur, comme cela pouvait être le cas dans le premier opus, puisque ces améliorations sont rares et seront triées efficacement. De même, les armures seront à part et vous devrez vous contenter de trouver de nouvelles pièces conférant divers avantages. Difficile de donner une note ici. En effet, le moteur graphique du jeu accuse sérieusement le coup et quelques textures ne sont clairement pas au niveau. Cependant, la réalisation artistique est tout simplement somptueuse et les différents lieux visités possèdent tous une forte personnalité. De même, les effets lumineux ont gagné en crédibilité et le tout se montre donc plutôt satisfaisant. Mass Effect 3 reprend le meilleur de ses deux prédécesseurs en mêlant l'aspect jeu de rôle du premier opus à l'action du second. De plus, Shepard a nettement gagné en dynamisme et sera désormais redoutable</w:t>
      </w:r>
    </w:p>
    <w:p>
      <w:r>
        <w:rPr>
          <w:b/>
          <w:color w:val="FF0000"/>
        </w:rPr>
        <w:t>id 83</w:t>
      </w:r>
    </w:p>
    <w:p>
      <w:r>
        <w:rPr>
          <w:b w:val="0"/>
        </w:rPr>
        <w:t>Comparaison entre Antigone de Sophocle et d’Anouihl Une pièce de théâtre de Anouilh Antigone est une pièce écrite en un seul acte. Elle débute par la présentation des personnages faite par le Prologue et par le rappel de la situation dans laquelle ils se trouvent : résumé de la légende de Thèbes et des faits passés avant le début de la pièce. Le royaume de Thèbes est alors gouverné par les deux fils d’Oedipe : Polynice et Etéocle, qui après avoir choisi de se partager le règne une année sur deux, sont confrontés à un désaccord. Etéocle veut garder le pouvoir pour lui seul et son frère Polynice, qui compte bien récupérer sa part du gâteau, monte une armée. La guerre est proclamée et se finit en bain de sang, laissant les deux frères pour morts. C’est alors à Créon, leur oncle que le pouvoir sur le royaume revient. Créon organise les funérailles d’Etéocle qu’il estime mort pour une juste cause, ce qu’il refuse à Polynice qu’il juge comme un traître et auquel toute sépulture est fermement refusée et interdite. Il menace de mort quiconque offrira une sépulture à son neveu Polynice. Fin du Prologue, la pièce débute. Antigone, soeur de Polynice et d’Etéocle, rentre d’une sortie nocturne mystérieuse. Antigone raconte ses projets à sa soeur Ismène qui tente de la convaincre d’y renoncer, mais en vain. Antigone est déterminée à enfreindre les règles dictées par son oncle, le roi Créon. Antigone rompt avec son fiancé, fils de Créon et annonce à sa soeur qu’elle a enterré leur frère en cachette. Créon apprend que le corps de Polynice a été recouvert de terre et demande que l’on surveille la tombe. Alors qu’Antigone est auprès de la sépulture de son frère, elle est arrêtée. Créon est effondré par la nouvelle et tente de raisonner sa nièce, mais leurs convictions sont trop divergentes. Il tente tout de même de lui éviter le sacrifice en lui expliquant la situation, mais Antigone ne cède pas et il est contraint par son devoir de roi. Pour éviter tout scandale, il fait emmener Antigone, condamnée à mort. Un messager annonce, sur scène, la terrible mort d’Antigone, ainsi que celle d’Hémon qui n’a pu supporter la disparition d’Antigone et s’est donné la mort à ses côtés. Puis, c’est au tour du choeur d’annoncer à Créon la mort de sa femme qui n’a supporté celle de son fils Hémon et qui, à son tour tourmentée par le chagrin, s’est tuée aussi. Créon se retrouve seul. Le choeur clôture la pièce qui se termine sur cette fin tragique.</w:t>
      </w:r>
    </w:p>
    <w:p>
      <w:r>
        <w:rPr>
          <w:b/>
          <w:color w:val="FF0000"/>
        </w:rPr>
        <w:t>id 84</w:t>
      </w:r>
    </w:p>
    <w:p>
      <w:r>
        <w:rPr>
          <w:b w:val="0"/>
        </w:rPr>
        <w:t>bjr je poss�de des enjoliveur de mustang ann�e 67 et je voudrait savoir combien ca vos car je veut les vendre merci d'avance enjoliveur salut wil pas mal tes enjo si je devais en acheter je te proposerais 25euros piece si ils n ont pas d acroc ou rayures les plus cher que j ai trouver etais a 40 euros pieces mais �a ne court pas les rues non plus la plus part des gens montes des roues alu. bonne journee a plus fred Salut 289225cv je te remercie pour ta r�ponse maintenant je sait au moins combien je pe les vendre car j'avait pa envie de me faire avoir merci encore a+ merci tu sait j'aimerais bien avoir la voiture qui va avk mais ce n'est pa trop dans mes budget en tt cas ca me plairait bien a+</w:t>
      </w:r>
    </w:p>
    <w:p>
      <w:r>
        <w:rPr>
          <w:b/>
          <w:color w:val="FF0000"/>
        </w:rPr>
        <w:t>id 85</w:t>
      </w:r>
    </w:p>
    <w:p>
      <w:r>
        <w:rPr>
          <w:b w:val="0"/>
        </w:rPr>
        <w:t>493e exercice d’écriture créative créé par Pascal Perrat La cure de jouvence à laquelle il ne croyait pas, dépassa toutes ses espérances. Il rajeunit de dix ans. S’il avait été raisonnable il en serait resté là… Inventez la suite, sachant qu’il peut s’agir de quelqu’un : homme, femme, ou tout autre chose. Mon live vient d’être corrigé en grand partie par Christine Macé. Si vous l’avez acheté sur Amazon vous pouvez le télécharger débarrassé de ses regrettables fautes. Mise à jour sur Apple Book et Fnac ce week-end. Votre cerveau est capable de gérer environ 200 exaoctets d’informations. L’équivalent du contenu numérique du monde. Faites-lui confiance pour inventer, créer, imaginer la suite de cette proposition d’écriture créative. La cure de jouvence à laquelle il ne croyait pas, dépassa toutes ses espérances. Il rajeunit de dix ans. S’il avait été raisonnable il en serait resté là. Alors que l’existence lui pesait et qu’il songeait à en finir se sentant usé et inutile, ce tout petit rajeunissement lui avait fait un bien fou. Mais dix ans c’est peu. En fait, tout bien réfléchi, cela ne lui avait pas suffi. Son visage était toujours aussi ridé, son épiderme tout fripé, ses mains tachetées de son – les fleurs de cimetière pour le dire poétiquement, la peau de son cou flasque et distendue comme celled’un dindon. Il décida de retourner voir le chirurgien dès le lendemain et parvint à le convaincre, malgré les sévères mises en garde de l’homme de l’art, de lui donner la moitié de son âge. Carrément. L’intervention fut un succès. Hélas, son entourage ne le reconnut pas et il vécut alors un grand moment de solitude qui lui semble durer un siècle. Il hésita longuement : cet isolement lui était pesant certes mais il ne pesait pas bien lourd face à ces années en moins. Cette seconde jeunesse ne lui suffisait pas et il retourna à la clinique de chirurgie esthétique pour réclamer un âge à deux chiffres « 20 ans de moins. C’est tout ce que je peux faire » avait décrété d’un ton docte le divin docteur. Avide de jeunesse et de tous les bons côtés auxquels celle-ci se croit avoir droit, il vécut une période de liberté et de révolte dont il jouit plus que de raison. Il commit des actes délictueux qui lui valurent d’être recherché par la police. Pour lui échapper il eut recours une fois encore au bistouri rénovateur du praticien qui, désabusé lui retira 30 ans. Mais il vécut une période pénible faite de doutes et de décadence. La dépression le gagnait et il retourna encore où vous savez. Sa situation fut comprise et sa demande prise en compte : 35 ans retirés au compteur Mais il vécut alors l’une des plus affligeantes époques de sa vie. Lui qui pensait retrouver la vraie jeunesse, la véritable énergie et un authentique avenir ne trouva que boutons sur la peau, des levers impossibles avant 13 heures et un chômage à deux chiffres Insatiable, il alla se plaindre et réclama de changer d’âge. Celui qu’on lui avait donné ne lui convenait vraiment pas. On le divisa donc pas deux. L’âge de raison l’avait prévenu le chirurgien. Cela l’obligea à obéir, écouter, étudier, réciter, réviser, être poli, sage, attentionné, respectueux, ranger etc… Il porta réclamation, l’âge de raison il n’en voulait plus et réclama qu’on lui retire un petit chouïa, il n’en avait plus beaucoup à perdre. Deux ans de moins qui le dé</w:t>
      </w:r>
    </w:p>
    <w:p>
      <w:r>
        <w:rPr>
          <w:b/>
          <w:color w:val="FF0000"/>
        </w:rPr>
        <w:t>id 86</w:t>
      </w:r>
    </w:p>
    <w:p>
      <w:r>
        <w:rPr>
          <w:b w:val="0"/>
        </w:rPr>
        <w:t>La White Falcon est une des nombreuses guitares Gretsch. Elle fut mise en vente en 1955 et rencontra un grand succès. Elle fut même élue plus belle guitare du monde[réf. souhaitée]. Elle est habituellement composée d'un manche en érable et de touche en ébène. La Gretsch White Falcon est un instrument destiné aux sonorités country &amp; rockabilly, mais cette guitare à un pan coupé est tout aussi utilisable pour les riffs rock style AC/DC. La guitare est laquée complètement en blanc, l'accastillage doré affine le tout et la vibration est assurée naturellement par un chevalet vibrato Bigsby. Parmi les guitaristes utilisant cette guitare figurent notamment Bryan Adams, Chet Atkins, Jeff Beck, John Frusciante, Neil Young, Eric Clapton, Eddie Cochran, Malcolm Young, Dave Grohl et Elvis Presley.</w:t>
      </w:r>
    </w:p>
    <w:p>
      <w:r>
        <w:rPr>
          <w:b/>
          <w:color w:val="FF0000"/>
        </w:rPr>
        <w:t>id 87</w:t>
      </w:r>
    </w:p>
    <w:p>
      <w:r>
        <w:rPr>
          <w:b w:val="0"/>
        </w:rPr>
        <w:t>4,1 sur 5 (64 avis) Excellent séjour dans cet hôtel accueillant ! Une nuit dans un hôtel agréable, avec un personnel disponible et une chambre très bien entretenue. Cet hôtel de Ploubazlanec qui ravira les familles se trouve face à la mer, à 5,1 km de Port de Paimpol et à moins de 20 km de …Plus propreté amabilité disponibilité un excellent rapport qualité prix. Cet hôtel à l'atmosphère familiale se trouve dans le centre-ville, à 3 km de sites comme Port de Paimpol et Abbaye de …Plus 4,7 sur 5 (10 avis) "vue magnifique et personnel très accueillant" Nous avons été scotchés dès l'arrivée par la vue sur la mer. Ensuite nous avons été chaleureusement accueillie, on nous a fait découvrir un hôtel au top, quasi parfait. Le repas du soir était également parfait. Et le petit déjeuner était juste inégalable, nous n'en avons encore jamais vu de pareil (huîtres, saumon, confitures maison, crêpes, fruits divers et nombreuses sortes de viennoiseries). Chapeau et merci au personnel si accueillant ! C'est dans le quartier de Ploubazlanec que vous accueille cet hôtel qui plaira aux familles, à 3 km de Plage de Guerzido et à …Plus 4,4 sur 5 (50 avis) "Tarif excessif au vu de la prestation" Hôtel basique sans prestation particulière. L'hôtel est récent et propre mais pour les mêmes prestations les prix sont parfois moins importants. Le service des personnels est bon. Voyageur de Barc Envie d'un séjour riche en découvertes ? Cet hôtel qui profite d'une belle situation en périphérie se trouve à moins de 2 km …Plus Nous avons été accueillis très chaleureusement par un homme charmant. 13, rue du président le Sénécal, Saint-Quay-Portrieux 4,5 sur 5 (51 avis) "Hôtel bien situé face à la mer." L'accueil a été bon du début à la fin. Le personnel très professionnel et les patrons très accueillants. Les chambres bien que petites sont propres et bien entretenues. 2, rue de la Croix Lormel, Plerin anniversaire organisé dans les salles de l' hotel , traiteur et service organisé par celui ci à recommander pour toute manifestation. Vous recherchez un logement pour les familles près de la promenade ? Cet hôtel se trouve à moins de 20 km des sites suivants …Plus Beau manoir mais sans âme a mon avis !!! Séjour reposant mais beaucoup de petites attentions et prestations manque a l'appel !! Pas de clim dans les chambres, les chaines peux nombreuses ne fonctionnent qu'en partie, même pas de feuille et stylo dans les chambres, la piscine peut profonde a surveiller. Envie d'un séjour Quemper-Guézennec ? Cet hôtel se trouve à moins de 15 km de Château de la Roche-Jagu, Port de Paimpol et …Plus Excellent accueil ! très bon hôtel sur Paimpol, très belle petite ville de Bretagne, joli port et très beaux sites environnants. Une escale à Paimpol s'impose. Un voyageur Envie d'un séjour plaisir riche en découvertes ? Cet hôtel qui profite d'une belle situation au bord de l'eau se trouve à 0 …Plus</w:t>
      </w:r>
    </w:p>
    <w:p>
      <w:r>
        <w:rPr>
          <w:b/>
          <w:color w:val="FF0000"/>
        </w:rPr>
        <w:t>id 88</w:t>
      </w:r>
    </w:p>
    <w:p>
      <w:r>
        <w:rPr>
          <w:b w:val="0"/>
        </w:rPr>
        <w:t>Ingrédients : Lait de brebis pasteurisé, sel, ferments lactiques, présure animale, chlorure de calcium / Pasteurized milk of ewe, lactic ferments, salt, animal rennet, chloride of calcium / Leche pasterizada de oveja, fermentos lácticos, sal, cuajo animal, cloruro de calcio / Pasteurisierte Schafmilch, Milchsäurebakterien, Salz, tierische Renne, Kalziumchlorid / Leite pasteurizado de ovelha, fermentos lácticos, salga, abomaso animal, cloreto de cálcio / Latte di pecora pastorizzata, fermenti lattici, sale, présure animale, cloruro di calcio Allergènes : Lait et produits laitiers Œuf et dérivés de l'œuf Fruit à coques / Milk and derivatives Egg and by-products of the egg Nut / Leche y derivados Huevo y subproductos del huevo Frutos de cascara / Milch und Milcherzeugnisse Ei und abgeleitet vom Ei Schalenfrüchte / Leite e produtos lácteos Ovo e derivados do ovo Fruto à cascos / Latte e prodotti lattiero-caseari Uovo e derivati dall'uovo Frutto a gusci</w:t>
      </w:r>
    </w:p>
    <w:p>
      <w:r>
        <w:rPr>
          <w:b/>
          <w:color w:val="FF0000"/>
        </w:rPr>
        <w:t>id 89</w:t>
      </w:r>
    </w:p>
    <w:p>
      <w:r>
        <w:rPr>
          <w:b w:val="0"/>
        </w:rPr>
        <w:t>Une des plus belles saison, selon moi, pour les photos de paysages. Idéale pour explorer les possibilités d'une riche palette de bruns et ses touches de rouge, se pointes de jaune et de vert. L'automne est une saison sereine, remplie de couleurs et qui est très photogénique, qui donne le goût de sortir de chez soi, malgré le froid qui s'installe lentement, et d'en profiter pleinement avant l'hiver qui arrivera immanquablement.. L'air qui se rafraîchit, les feuilles qui rougissent, la lumière qui se fait plus douce, les couleurs de saison offrent de beaux paysages d'automne qu'on ne voudrait rater pour rien au monde. Enfilez votre blouson, vos chaussures de marche et filez prendre l'air ! Cueillir des champignon, sauter dans un tapis de feuilles qui crissent sous vos pieds, prendre des photos d'une nature lumineuse, savourez les dernières douceurs de l'été ! en solo, en couple en famille ! on se prépare à accueillir l'automne avec joie ! Cette année l'automne sera là le 23 septembre , à 3h54, alors que dans l'imaginaire collectif il arrive le 21 septembre ! la France quitte tranquillement l'été pour entrer doucement dans l'automne.. Finis les arbres bien verts et fournis et les fleurs multicolores, place maintenant aux châtaignes, aux champignons et aux feuillages flamboyants, dans les couleurs chaudes allant du rouge à l'orange, en passant par toutes les nuances de jaune et de marron. De prime abord on pourrait penser que cette saison n'a pas une grande incidence chez nous et qu'il faudrait se rendre dans les grandes forêts Canadiennes par exemple, pour profiter de somptueux décors automnaux. Dans notre beau pays, aussi l'automne peut changer nos paysages quotidiens que se soit à la mer, à la montagne ou à la campagne ! l'automne prend ses quartiers à la campagne, dans les champs de vignes de l'Hérault, où je réside. Les feuilles de vignes se parent de magnifiques couleurs automnales, à perte de vue, ce n'est pas pour rien si on se trouve ici dans le deuxième département viticole de France !... Si vous avez la chance de venir découvrir la Corse, vous comprendrez pourquoi on la surnomme "l'île de Beauté", que ce soit pour ses belles criques comme pour se paysages montagneux et ses forêts très denses, qui vous offriront un panorama vraiment féerique lors du passage de l'été à l'automne !.. Et puis,je ne vais pas oublier ,toute la France, du nord au sud, d'est en ouest, nous avons tous cette jolie magie que l'automne va déposer dans notre nature..chacun aura son tour et en auront plein les yeux, de ses jolies couleurs.. Chez moi, ce sera un peu plus tard que la nature se parera de si jolies couleurs, mon cerisier est encore bien vert, seuls paraissent quelques feuilles jaune, par ci par là!..Le soleil est encore très chaud..l'été Indien, se prolonge, ne veut pas nous quitter, 31° à 32°, ces derniers jours.... la chance direz-vous ! mais cet été a été bien bien chaud et il me tarde de ressentir les effets bienfaisants, de l'automne.. Merci Aldo, pour ce petit plaisir chaque année renouvelé..tant de jolies images colorées, par ce coquin d"automne.. Je vous adresse des brassées de feuilles mortes multicolores ainsi qu'un gros bisou bien amical. AUTOMNE 2018 Une des plus belles saison, selon moi, pour les photos de paysages. Idéale pour explorer les possibilités d'une riche palette de bruns et ses touches de rouge, se pointes de jaune et de vert. L'automne est une saison sereine, remplie de couleurs et qui est très photogénique, qui donne le goût de sortir de chez soi, malgré le froid qui s'installe lentement, et d'en profiter pleinement avant l'hiver qui arrivera immanquablement.. L'air</w:t>
      </w:r>
    </w:p>
    <w:p>
      <w:r>
        <w:rPr>
          <w:b/>
          <w:color w:val="FF0000"/>
        </w:rPr>
        <w:t>id 90</w:t>
      </w:r>
    </w:p>
    <w:p>
      <w:r>
        <w:rPr>
          <w:b w:val="0"/>
        </w:rPr>
        <w:t>第八号当铺插曲：Hymne à L'Amour-爱的赞歌 Hymne à L'Amour Le ciel bleu sur nous peut s'effondrer Et la terre peut bien s'écrouler Peu m'importe si tu m'aimes Je me fous du monde entier Tant qu'l'amour inond'ra mes matins Tant que mon corps frémira sous tes mains Peu m'importe les problèmes Mon amour puisque tu m'aimes Je me ferais teindre en blonde Si tu me le demandais J'irais décrocher la lune J'irais voler la fortune Si tu me le demandais Je renierais ma patrie Je renierais mes amis Si tu me le demandais On peut bien rire de moi Je ferais n'importe quoi Si tu me le demandais Si un jour la vie t'arrache à moi Si tu meurs que tu sois loin de moi Peu m'importe si tu m'aimes Car moi je mourrais aussi Nous aurons pour nous l'éternité Dans le bleu de toute l'immensité Dans le ciel plus de problèmes Mon amour crois-tu qu'on s'aime Dieu réunit ceux qui s'aiment</w:t>
      </w:r>
    </w:p>
    <w:p>
      <w:r>
        <w:rPr>
          <w:b/>
          <w:color w:val="FF0000"/>
        </w:rPr>
        <w:t>id 91</w:t>
      </w:r>
    </w:p>
    <w:p>
      <w:r>
        <w:rPr>
          <w:b w:val="0"/>
        </w:rPr>
        <w:t>Si vous trouvez moins chèr... Avant votre achat Si vous n'avez pas encore effectué votre achat chez Rupteur n'hésitez pas à nous contacter, nous vous ferons une nouvelle offre en dessous du prix que vous avez trouvé. Après votre achat Si dans les 7 jours qui suivent votre achat chez Rupteur vous trouvez moins chèr sur un site internet Suisse nous vour remboursons la différence. Conditions de l'offre Le site internet ou vous avez trouve le produit doit être un site Internet Suisse (à savoir basé en Suisse, inscrit au Registre du commerce Suisse et affilié à la TVA Suisse). Le prix du produit s'entend en tant que prix TTC, frais de port compris. Le produit doit être identique (Même référence, même marque, même modèle, etc...). Sont exclus les prix réduits (Chèque cadeaux, Codes de Réduction, Opération Promotionnelle, Destockage ou Soldes). Cette offre est limitée à un seul produit par client. Sont exclus les sites de ventes aux enchères, petites annonces et/ou livrés depuis l'étranger. Les produits doivent être vendus par un revendeur agrée par l'importateur général de la marque, il doit être clairement indiqué que le produit est homologué pour la Suisse et/ou livré avec certificat de conformité. Cette offre s'applique dans la limite de la vente à perte. Si votre demande remplit toutes les conditions ci-dessus, nous vous ferons le remboursement de la différence, sous forme d'un bon d'achat valable 1 an, à utiliser pour un achat sur notre site.</w:t>
      </w:r>
    </w:p>
    <w:p>
      <w:r>
        <w:rPr>
          <w:b/>
          <w:color w:val="FF0000"/>
        </w:rPr>
        <w:t>id 92</w:t>
      </w:r>
    </w:p>
    <w:p>
      <w:r>
        <w:rPr>
          <w:b w:val="0"/>
        </w:rPr>
        <w:t>Mercredi 11:00Paris 9 Bergère60 mn ModéréCamiliaIrina CLouise BECEn détail Mercredi 11:30Paris 15 Mont Tonnerre60 mn BasicAlbin LTiphaine HEn détail Mercredi 12:30Boulogne Carnot60 mn Cardio FlexFlora DAminata NKristelEn détail Mercredi 12:30 Information SalleLevallois FitnessparkATTENTION, pas d'eau chaude dans les douches pour le moment, cela sera rétabli au plus vite !Levallois Fitnesspark (NEW)60 mn StandardMathilde LAMarion BIRoseEn détail Mercredi 12:30 Information SalleParis 3 Carreau du TempleAttention: Accès par la rue Perrée à partir de septembre 2015. Paris 3 Carreau du TempleGymnase de la Forêt Noire60 mn StandardMalika BImane HEn détail Mercredi 12:30Paris 4 BeaubourgStora60 mn CoreJulie COAlice PAnne TREn détail Mercredi 12:30 Information SalleParis 10 ChaudronLe cours famille du mercredi passe à 17h45 ! Venez nombreux pour partager ce moment convivial multi-générationel... Paris 10 ChaudronStora60 mn StandardRaphi GLouise PEn détail Mercredi 13:15Saint Malo la Découverte50 mn StandardMarie SElsa PEn détail</w:t>
      </w:r>
    </w:p>
    <w:p>
      <w:r>
        <w:rPr>
          <w:b/>
          <w:color w:val="FF0000"/>
        </w:rPr>
        <w:t>id 93</w:t>
      </w:r>
    </w:p>
    <w:p>
      <w:r>
        <w:rPr>
          <w:b w:val="0"/>
        </w:rPr>
        <w:t>Baratin, "fantasmes": la Russie a balayé samedi les accusations d'ingérence dans les élections américaines, au lendemain de l'inculpation aux Etats-Unis de ressortissants russes soupçonnés d'avoir interféré dans la présidentielle remportée par Donald Trump. "Tant qu'on a pas de faits, tout ça c'est du baratin", a martelé le chef de la diplomatie russe, Sergueï Lavrov, lors d'une conférence annuelle sur la sécurité à Munich (Allemagne), alors que Washington a formellement accusé 13 Russes, dont un proche de Vladimir Poutine, d'avoir favorisé en 2016 la candidature de l'actuel locataire de la Maison Blanche. "Tout et n'importe quoi est publié, nous voyons une multiplication des accusations, affirmations et déclarations", a ajouté M . Lavrov, jugeant les propos des autorités américaines contradictoires. Le ministre russe des Affaires étrangères a fait valoir que le vice-président américain Mike Pence et une responsable du département américain de la Sécurité intérieure avaient assuré "qu'aucun pays n'avait influencé le résultat de l'élection américaine". Des responsables américains ont en effet affirmé par le passé que la victoire de M. Trump n'était pas le résultat d'une ingérence russe, mais que Moscou avait bel et bien cherché à s'inviter dans le processus. Le président américain a lui toujours démenti toute forme de collusion et accusé le FBI de mener une "chasse aux sorcières" contre son administration. Tous les inculpés, 13 ressortissants russes et trois sociétés, sont accusés de complot en vue de tromper les Etats-Unis. Trois d'entre eux sont accusés également de fraude bancaire et cinq autres de vol aggravé d'identité, selon un communiqué du procureur spécial chargé de ce dossier, Robert Mueller. Evguéni Prigojine, un proche du président russe Vladimir Poutine, figure parmi ces accusés. L'acte d'accusation ne mentionne toutefois aucune connivence entre l'équipe de campagne de Donald Trump et le gouvernement. "Preuves irréfutables" "Notre gouvernement ne s'est jamais mêlé de la vie politique américaine", a renchéri samedi à Munich l'ancien ambassadeur russe à Washington de 2008 à 2017, Sergueï Kisliak. "Je n'ai jamais rien fait de la sorte, mon ambassade non plus". "Toutes ces accusations sont de simples fantasmes, utilisés à des fins politiques aux Etats-Unis dans le cadre de la bagarre entre les différents camps politiques", a-t-il insisté. Le nom de M. Kisliak est apparu dans l'enquête du procureur Mueller sur les contacts entre la Russie et l'équipe de campagne de Donald Trump. L'ancien conseiller à la sécurité nationale du président Trump, Michael Flynn, a ainsi reconnu avoir menti au FBI sur des conversations avec l'ambassadeur Kisliak. Vendredi, Moscou avait déjà qualifié d'"absurde" l'acte d'accusation contre les ressortissants russes. Mais le conseiller à la sécurité nationale du président américain H.R. McMaster a de son côté assuré samedi à Munich que les "preuves étaient vraiment irréfutables" contre Moscou en la matière. "La Russie devrait réévaluer ce qu'elle fabrique parce que ça ne marche pas, tout simplement", a-t-il ajouté, en voulant pour preuve que Républicains et Démocrates sont unis lorsqu'il s'agit d'imposer des sanctions aux Russes. "C'est très dur de faire passer des législations bipartisanes aux Etats-Unis (...) mais la Russie y est parvenue en conduisant cette campagne de subversion politique", a-t-il ironisé. Les principaux services de renseignement - dont la CIA et la NSA - et le FBI ont déjà dénoncé l'ingérence russe dans la présidentielle de 2016, via des campagnes sur les réseaux sociaux et le piratage d'informations provenant du camp démocrate américaine. Et selon le chef du renseignement américain Dan Coats, interrogé mi-février par la Commission du renseignement du Sénat</w:t>
      </w:r>
    </w:p>
    <w:p>
      <w:r>
        <w:rPr>
          <w:b/>
          <w:color w:val="FF0000"/>
        </w:rPr>
        <w:t>id 94</w:t>
      </w:r>
    </w:p>
    <w:p>
      <w:r>
        <w:rPr>
          <w:b w:val="0"/>
        </w:rPr>
        <w:t>Pour une ouverture de compteur d’électricité à Villorceau sur le réseau ErDF, appelez papernest au 09 77 40 09 32 Ouvert du lundi au samedi de 8h à 21h ! A propos de cette annonce papernest vous permet d’ouvrir un compteur d’électricité ou de gaz auprès des fournisseurs alternatifs suivants : Engie, Direct Energie, Total Spring, Eni. Villorceau Infos pratiques sur EDF à Villorceau Infos pratiques sur EDF à Villorceau Méthode de recrutement d'EDF Villorceau Pour la ville Villorceau, le mieux est directement de connaitre les offres sur le site internet de EDF France sur edf.fr. Les Villorcéens peuvent postuler directement sur ce site. Informations et histoire d'ERDF dans le 45 Divisés en deux entités depuis 2008, EDF et ERDF sont désormais indépendants. L’un gère la commercialisation, l’autre la distribution de l’électricité. ERDF, Enedis de son nouveau nom, gère 95% du réseau français et collabore avec l’ensemble des fournisseurs d’électricité, dont ceux présents à Villorceau. Contacter ErDF lorsqu'on est Villorcéen Un problème sur le réseau ERDF (désormais appelé Enedis) ou un simple besoin d’être raccordé ? Vous pouvez contacter leur service client par téléphone ou alors vous rendre sur leur site web en cliquant sur ERDF Villorceau. Comment faire pour ouvrir son compteur électricité à Villorceau ? Les Villorcéens qui veulent ouvrir leur compteur électrique ont le choix entre 3 types de mise en service. Le tarif varie entre 24€ et 150€ selon l'urgence de la requête. |Prix||24,08 €||61,05 €||151,95 €| Pour éviter le rendez-vous d'intervention avec le technicien ERDF (désormais Enedis) à Villorceau, préparez les informations suivantes : *Le numéro du compteur électrique de votre nouveau logement. *Le dernier relevé de compteur (disponible sur votre dernière facture) Dans le cas ou l'une de ces informations vous manquent, ERDF de Villorceau sera dans l'obligation d'envoyer un technicien à votre domicile pour mettre en service le compteur. Informations à propos d'EDF à Villorceau Les Villorcéens qui veulent contacter un conseiller EDF à Villorceau peuvent appeler les numéros suivants : Vous pouvez appeler le numéro national du service client d'EDF qui vous donnera toutes les informations intéressantes : 09 69 32 15 15 Les Villorcéens qui veulent gérer leur compte en ligne peuvent souscrire à des options et faire des modifications pour personnaliser leur contrat directement sur internet sur un espace client destiné aux clients EDF de Villorceau et de toute la France. Voici tous les numéros EDF de la ville de Villorceau : - Engie Villorceau (Ex-GDF Villorceau) - Villorceau - ERDF Villorceau - Numero EDF Villorceau - GRDF Villorceau Les agences EDF ont fermé leurs portes en 2018. Les différentes offres fournies par EDF Villorceau Tarifs réglementés EDF Bleu Ciel (désormais tarif bleu Bleu EDF) : Différentes options vous sont offertes dans la ville de Villorceau. N'hésitez pas à vous renseigner auprès du service client EDF national que vous pouvez contacter via ce numéro : 09 69 32 15 15. Option de base Le prix du kWh (kiloWatt heure) est fixe pour le Villorcéens, quelque soit date ou de l'heure de la journée. Option Heures creuses / Heures pleines Le prix est inférieur lors des heures creuses pour les Villorcéens, soit pendant une durée de 8h par jour. Option tempo Le prix de l'électricité est considérablement plus élevé 65 jours par/an, afin d'inciter les foyers à réduire leur consommation d'électricité lors de potentielles pénuries d'électricité. Le tarif première nécessité (désormais appelé "le chèque énergie") Il est exclusivement destiné aux consommateurs du 45190 ayant droit à la CMU (Couverture Maladie Universelle). Il permet d'obtenir un tarif préférentiel sur les 100 premiers KWh consommés pendant le mois. Ce tarif est disponible chez</w:t>
      </w:r>
    </w:p>
    <w:p>
      <w:r>
        <w:rPr>
          <w:b/>
          <w:color w:val="FF0000"/>
        </w:rPr>
        <w:t>id 95</w:t>
      </w:r>
    </w:p>
    <w:p>
      <w:r>
        <w:rPr>
          <w:b w:val="0"/>
        </w:rPr>
        <w:t>Titre du film : The Dictator The Dictator en VOD et streaming légalement et payant. Le film "The Dictator" est un film du genre comédie réalisé par Larry Charles. "The Dictator" a été produit il y a 8 ans, en 2012 exactement. Les principaux acteurs (et actrices) de "The Dictator" sont Sacha Baron Cohen. Téléchargez facilement The Dictator en location (48 heures maximum) ou en achat définitif (téléchargement VOD définitif du fichier de la vidéo de The Dictator ). Vous pouvez donc télécharger "The Dictator" en francais (VF), VO (vostfr = Version Originale Sous-Titré en Francais) ou VFSTFR (Version Francaise Sous Titré en Francais) et même en HD (Haute définition) ! Scénario : L'histoire héroïque d'un dictateur qui va jusqu'à risquer sa vie pour s'assurer que son cher pays oppressé ne deviendra jamais une démocratie. Le film est inspiré du roman "Zabibah et le Roi" de Saddam Hussein. . La sortie du DVD de The Dictator peut-être decalé par rapport à la publication du film sur le site ou sa sorti en salle. Pour découvrir le prix de The Dictator dvd, cliquez ici : . La sortie du BLU RAY de The Dictator peut-être decalé par rapport à la publication du film sur le site ou sa sorti en salle. Parfois le DVD sort avant le BLU RAY donc patience !... Pour découvrir le prix de The Dictator blu ray, cliquez ici : Autres films concernant Larry Charles à télécharger légalement et payant en cliquant sur « Film Larry Charles » Brüno (2009) : Les aventures du personnage de Bruno, un homosexuel autrichien, roi de la mode créé par Sacha Baron Cohen pour son émission de télévision Da Ali G Show. (...) Religolo (2008) : Le maître de l'irrévérence américaine, Bill Maher, dresse un état des lieux de toutes les religions du monde en parcourant la planète et en interrogeant des spécialistes et des gens de la rue. Fascinant, instructif, (...) Borat, leçons culturelles sur l'Amérique au profit glorieuse nation Kazakhstan (2005) : Borat, reporter kazakh, est envoyé aux Etats-Unis par la télévision de son pays pour y tourner un reportage sur le mode de vie de cette nation vénérée comme un modèle. Au cours de son périple, (...) Masked and Anonymous (2003) : Son manager ayant payé une caution pour le libérer de prison, Jack Fate, un chanteur de musique folk, donne un dernier concert. (...) Autres films concernant Sacha Baron Cohen à télécharger légalement et payant en cliquant sur « Film Sacha Baron Cohen » Ali G (2002) : Ali G pourrait se contenter de sa paisible vie à Staines, une petite ville située au sud de l'Angleterre. Auprès de lui, il a sa grand-mère, sa copine Julie, son chien 2Pac et son herbe. (...) Ricky Bobby : roi du circuit (2006) : Ricky Bobby est devenu un héros national grâce à ses nombreuses victoires dans la course automobile. Avec Cal, son ami d'enfance, ils se partagent, en toute loyauté, la première et la deuxième places du podium. (...) sur votre mur, SANS PUB !</w:t>
      </w:r>
    </w:p>
    <w:p>
      <w:r>
        <w:rPr>
          <w:b/>
          <w:color w:val="FF0000"/>
        </w:rPr>
        <w:t>id 96</w:t>
      </w:r>
    </w:p>
    <w:p>
      <w:r>
        <w:rPr>
          <w:b w:val="0"/>
        </w:rPr>
        <w:t>Cette page regroupe l'ensemble des avis et expérience sur : Extrait aromatique de CacaoEn tant que client, vous pouvez donc écrire un avis en bas de chaque fiche produit et le noter. Chacun de vos avis sera lu et validé par notre service client et nous permettra d'être à votre écoute, que votre commande vous ait apporté entière satisfaction ou que vous soyez déçus. Comme toujours je suis ravie des produits commandés, livraison rapide et colis soigné ! Produits de qualité et raisonnable côté prix! J'ai réalisé des déo maison et des chantilly beurre de karité/ beurre de cacao, je suis très contente des résultats obtenu! Michèle B. Justine L. Chloé B. 17/10/2019 starstarstarstar_borderstar_border Commande reçue dans un parfait était, le beurre de cacao sent divinement bon comme l'arôme de vanille. Je suis un peu déçue de l'odeur de l'arôme chocolat, à tester si il est moins fort dilué dans une crème. L'argile jaune est super. Yannik M. Bonjour Bonjour, Tjr satisfaite des produits. Mais hélas cela fait deux fois que mon colis arrive avec un produit qui a fuit. Gaëlle D. 23/05/2019 Toujours nickel Bonjour toujours satisfaite de mes commandes. Rapide, simple efficace. Shampoing au top, savons, crème de jour et de nuit faits. Me reste le dentifrice. Merci ???? Julie L. 09/05/2019 La commande est arrivée en temps et heure et elle était parfaite. 1er achat pour moi et je suis satisfaite Maité M. Envoi soigné et rapide - il ne reste plus qu'à tester les produits ! Merci Elodie F. 13/11/2017 Je n'ai pas encore testé les produits que j'ai commandés mais peut-être ce week-end. Cependant, je peux dire que je suis très contente des produits reçus (meme si le contenant est différent des photos du site notamment pour les huiles végétales), de la rapidité d'envoi et de la qualité d'emballage. J'ai hâte de les tester pour pouvoir évaluer la qualité. Je pense que la possibilité d'un envoi moins coûteux pour la commande de petits produits serait un vrai plus. Merci beaucoup à MyCosmetik Lydia J. 16/09/2017 Toujours parfait ! Toujours ravie de mes commandes ... j'adore faire mes produits moi même et les explications sont très claires ... les produits sont bien emballés et la livraison est rapide .. un vrai bonheur ! Isabelle B. 14/09/2017 Impeccable Produits de haute qualité et livraison rapide. Pascale L. 11/09/2017 Ravie ! Je suis très contente de ma commande passée sur le site Mycosmetik, les produits sont de bonnes qualités et étaient très bien emballés . Ce site que je ne connaissais pas il y a peu, me satisfait parfaitement . On y trouve des recettes, des infos...tout est génial ! Merci à vous ! Clélia S. 26/07/2017 Je suis très satisfaite de la qualité des premiers produits testés. Il n'y a que les extraits aromatiques qui m'ont déçue... Yannik M. 01/03/2017 Tjr aussi satisfaite. non seulement je fais tous mes produits cosmétic mais je me soigne également de plus en plus avec les huiles essentielles. Yannik M. 22/01/2017 Satisfaite. Bonjour, très satisfaite autant de la livraison que des produits. Même si je me suis un peu raté sur la préparation d une crème. Mais bien réussi aujourd'hui. Il faut persévérer . Emilie D. 21/06/2016 produits de bon qualités et envoi rapide comme toujours. un plaisir de jouer au petit chimiste grace aux recettes du site ,clair et ou on a pas besoin de 50 000 ingrdients differents!! Anne M. 14/06/2016 Très bons produits Cela fait deux commandes que je fais et je suis ravie des produits! Ayant un petit budget, je ne peux pas commander très souvent... De plus, les frais de livraison sont quand même très onéreux ce qui frêne mes achats... Je ne peux pas commander pour plus de 65 euros... La deuxième chose qui est dommage concerne le conditionnement des produits qui sont en plastique. Le verre serait beaucoup mieux... Lors de ma première</w:t>
      </w:r>
    </w:p>
    <w:p>
      <w:r>
        <w:rPr>
          <w:b/>
          <w:color w:val="FF0000"/>
        </w:rPr>
        <w:t>id 97</w:t>
      </w:r>
    </w:p>
    <w:p>
      <w:r>
        <w:rPr>
          <w:b w:val="0"/>
        </w:rPr>
        <w:t>La collection des atlas archéologiques offre une approche des fouilles archéologiques réalisées dans une ville ou le long d’un tracé ferroviaire ou routier : cartes des sites, synthèses historiques, reportages vidéo, restitutions en 3D. Chaque atlas est conçu pour être diffusé en ligne ou sur borne d’exposition.</w:t>
      </w:r>
    </w:p>
    <w:p>
      <w:r>
        <w:rPr>
          <w:b/>
          <w:color w:val="FF0000"/>
        </w:rPr>
        <w:t>id 98</w:t>
      </w:r>
    </w:p>
    <w:p>
      <w:r>
        <w:rPr>
          <w:b w:val="0"/>
        </w:rPr>
        <w:t>- samedi 17 mars 2007 - 17 janvier 2021 - samedi 17 mars 2007 - 17 janvier 2021 Bonjour, Branche ton iPhone à ton ordinateur avec le câble USB. Lance iTunes s'il ne s'ouvre pas automatiquement. Clique sur le nom de ton iPhone ou sur la petite icône de l'iPhone (cela dépend de la version d'iTunes). Sous les indications de base de ton téléphone (capacité, numéro de série, etc.), il y a la section "Sauvegardes". Clique sur l'option "Cet ordinateur": cela permettra de lancer une sauvegarde complète de l'iPhone qui sera stockée sur ton Mac ou PC une fois que tu auras cliqué sur "Appliquer" en bas à droite d'iTunes. Ritchi PS: tu peux aussi déjà commencer par faire de la place dans ton disque interne en déplaçant tes gros dossiers/fichiers (video, photo, ...) vers le disque externe Branche ton iPhone à ton ordinateur avec le câble USB. Lance iTunes s'il ne s'ouvre pas automatiquement. Clique sur le nom de ton iPhone ou sur la petite icône de l'iPhone (cela dépend de la version d'iTunes). Sous les indications de base de ton téléphone (capacité, numéro de série, etc.), il y a la section "Sauvegardes". Clique sur l'option "Cet ordinateur": cela permettra de lancer une sauvegarde complète de l'iPhone qui sera stockée sur ton Mac ou PC une fois que tu auras cliqué sur "Appliquer" en bas à droite d'iTunes. Ritchi PS: tu peux aussi déjà commencer par faire de la place dans ton disque interne en déplaçant tes gros dossiers/fichiers (video, photo, ...) vers le disque externe _Ritchi_ - Date d'inscription - samedi 17 mars 2007 - Statut - Contributeur - Dernière intervention - 17 janvier 2021 Bonjour Le plus simple alors est de supprimer cette partition Windows. Elle doit être supprimée en utilisant "Assistant Boot Camp" et voici la méthode préconisée par Apple: Boot Camp: Supprimer Windows de votre Mac Ritchi Le plus simple alors est de supprimer cette partition Windows. Elle doit être supprimée en utilisant "Assistant Boot Camp" et voici la méthode préconisée par Apple: Boot Camp: Supprimer Windows de votre Mac Ritchi - 5 - Statut - Dernière intervention - 23 août 2015 Super, je vais essayer ça alors. Mais tu es vraiment sûr que ça ne va pas supprimer le reste de ce qu'il y a sur mon DD interne? Autre question: cela va-t-il formater mon DD interne en une seule et unique partition OS (ce qui m'arrangerait bien)? Ou bien est-ce que ça fera une partition distincte mais vide? Autre question: cela va-t-il formater mon DD interne en une seule et unique partition OS (ce qui m'arrangerait bien)? Ou bien est-ce que ça fera une partition distincte mais vide? Signaler _Ritchi_ - Date d'inscription - samedi 17 mars 2007 - Statut - Contributeur - Dernière intervention - 17 janvier 2021 Une sauvegarde n'est pas indispensable mais il est toujours bon d'en faire régulièrement et le moment est propice pour en faire une. C'est relativement simple avec Time Machine: tu le lances et lui indiques ton disque dur externe comme destination de la sauvegarde. Note: cela va/peut prendre des heures. En ce qui concerne la suppression de Windows par Assistant Boot Camp, voici un résumé de ce qu'il faut faire: - Lance l'application « Assistant Boot Camp », qui se trouve dans le dossier / Applications / Utilitaires / dossier du disque dur Mac. - Clique sur «Continuer» et coche la case « Installer ou supprimer Windows 7 ou version ultérieure ». Assure toi que toutes les autres options ne sont pas cochées, puis clique sur « Continuer » à nouveau. - Choisit « Restaurer disque à une seule partition Mac OS » (cela répond à ta question) et clique sur « Continuer » à nouveau. - Confirme les modifications à l'écran « Restaurer un disque » et clique sur le bouton « Restaurer » pour commencer le processus de suppression. - Lorsqu</w:t>
      </w:r>
    </w:p>
    <w:p>
      <w:r>
        <w:rPr>
          <w:b/>
          <w:color w:val="FF0000"/>
        </w:rPr>
        <w:t>id 99</w:t>
      </w:r>
    </w:p>
    <w:p>
      <w:r>
        <w:rPr>
          <w:b w:val="0"/>
        </w:rPr>
        <w:t>Milles Unité de longueur égale à 1760 verges Remarque : Les résultats fractionnaires sont arrondis au 1/64. Pour une réponse plus précise, veuillez sélectionner « décimal » dans les options au-dessus du résultat. Remarque : Vous pouvez augmenter ou diminuer la précision de cette réponse en sélectionnant le nombre de chiffres significatifs souhaités dans les options au-dessus du résultat. Remarque : Pour obtenir un résultat décimal exact, veuillez sélectionner « décimal » dans les options au-dessus du résultat. Le kilomètre est une unité de longueur du système métrique égale à mille mètres. 1km équivaut à 0,6214 miles.</w:t>
      </w:r>
    </w:p>
    <w:p>
      <w:r>
        <w:rPr>
          <w:b/>
          <w:color w:val="FF0000"/>
        </w:rPr>
        <w:t>id 100</w:t>
      </w:r>
    </w:p>
    <w:p>
      <w:r>
        <w:rPr>
          <w:b w:val="0"/>
        </w:rPr>
        <w:t>L’international tunisien de Dijon, Naïm Sliti figurerait dans les petits papiers de Bordeaux qui souhaite trouver un remplacer à Malcom. Un temps annoncé au Stade rennais, Naïm Sliti pourrait finalement atterri chez les Girondins de Bordeaux. Selon les informations de France Football, le club de la Garonne a approché le club propriétaire du Tunisien à savoir Dijon. Il pourrait venir pallier le départ de Malcom, parti au FC Barcelone, et apporter de la vivacité sur le front de l’attaque bordelais, ce que recherchait ardemment le coach Gustavo Poyet. Force est de constaté que ce joueur a atteint son maximum Dijon c'est son niveau, on se rappelera de superbe passe à khazri contre l'Angleterre Le problème est voyant c’est pas un compétiteur. Il joue pour se faire plaisir,comme un amateur. Il n’a pas la rage de vaincre. Sourit tout le temps. Pourtant s’il travailler sa finition ça deviendrais plus acceptable. tu fait bien de pas répondre. Lol Sliti c’est 0 buts et simplement 2 passes décisives. Dijon pire attaque actuel d’Europe ça fait 4 ou 5 match d’affilée sans but et c’est pas avec ce tueur de pigeon que ça va changer. 25 passe clé je sais pas de clé tu parle à moins qu’il soit aussi garagiste.</w:t>
      </w:r>
    </w:p>
    <w:p>
      <w:r>
        <w:rPr>
          <w:b/>
          <w:color w:val="FF0000"/>
        </w:rPr>
        <w:t>id 101</w:t>
      </w:r>
    </w:p>
    <w:p>
      <w:r>
        <w:rPr>
          <w:b w:val="0"/>
        </w:rPr>
        <w:t>Parents : les 10 phrases à apprendre par cœur Si vous vous intéressez à la linguistique, vous avez probablement remarqué que chaque tribu dispose de son propre vocabulaire, de ses ficelles de langage. Comme un signe de reconnaissance. Les ados parlent le djeuns et écrivent en kikoulol, les bouchers argotent en louchebem, les pétasses s’extasient et les machos Maccionent. Et bien figurez qu’en devenant parents, vous allez aussi avoir l’occasion d’élargir votre champ lexical. Apprêtez-vous à faire connaissance avec des expressions qui vous rappelleront cette époque bénie pendant laquelle vous baviez généreusement sous les jupons de votre mère. Sommaire La première, la plus évidente, la plus courte et la plus simple. C’est toujours ça de gagner, tant vous allez devoir la répéter. Même si son efficacité s’avère largement discutable, n’y renoncez jamais. A force de vivre dans une annexe de Jouet Club un jour de cyclone, on finit par en oublier nos principes de parents. Mais une fois que vous aurez glissé sur ses billes, et manqué de vous arracher un pied sur ses petites voitures, ça vous reviendra ! Pour passer à table, partir chez la nounou, se brosser les dents, s’habiller… cette injonction a au moins le mérite de s’utiliser indifféremment lors de nombreux moments-clés de la journée. Par définition, les enfants n’ont aucune conscience du danger qui les attend. Du coup, s’élancer dans les escaliers la tête la première parce que « c’est trop rigolo », ne leur pose aucun problème. Et après ? Ben après rien du tout car vous savez pertinemment que la menace n’est pas un principe éducatif valable. Si nos enfants savent parfois se montrer adorables, leur manque de courtoisie légendaire les devance aussi très souvent. Au début, on est gêné. Mais on finit par s’y faire. Quand l’obstination prend le pas sur la raison, que le dialogue est rompu et que les cris s’installent. Utiliser à bon escient, cette phrase a au moins le mérite de rétablir un calme relatif. Si les écrans ont un pouvoir hypnotisant parfois utile, reconnaissons qu’il n’est jamais facile d’en décoller nos mômes. Qu’il s’agisse de télé comme de tablette, de smartphone ou d’ordinateur. Papa par-ci, maman par-là, si bébé aime jouer seul, pas question de louper une occase d’embarquer ses Remps dans une resucée de Footloose, un remake de Cauchemar en cuisine, ou une reprise de Toys Story ! Les « merci » et autres « s’il te plait » doivent être à ranger dans la même catégorie que les « bonjour » et autres « au revoir » pour nos enfants : celle des mots tabous. Et vous ? Quelles sont les expressions de parents que vous avez l’impression de répéter le plus souvent ? le Mets tes chaussons! Parle moins fort! Viens faire tes devoirs! le Pour les devoirs, on y est pas encore ici, mais pour le reste… c’est évident 🙂 le En ce moment je répète ” non ce n est pas le mojito est un cadeau mais l amour est un cadeau!” Hahahahaahhaha Plus sérieusement le parle moi fort, le doucement tes pieds y a des voisins en dessous… Mais aussi le NON et range tes jouets! le Si on avait des voisins, je crois qu’on aurait souvent la Police à dîner ! le “Viens ici !” Notre modèle est légèrement turbulente, tendance fugueuse… le C’est ça les enfants, leur curiosité façon Christophe Colomb les mènerait au bout du monde 😉 le “Je compte jusqu’à 3”, je le dis au moins 3 fois par jour, et je commence à compter… Ni moi ni elles ne savons ce qui va se passer à 3, mais ça reste magique! 😉 le Faut juste avoir la bonne idée pour le moment où tu arrives à 3 🙂 le “On ne crie pas !”, “On ne mord pas !” sont deux expressions que je dois employer très souvent ces derniers jours, ainsi que le déjà cité “Ete</w:t>
      </w:r>
    </w:p>
    <w:p>
      <w:r>
        <w:rPr>
          <w:b/>
          <w:color w:val="FF0000"/>
        </w:rPr>
        <w:t>id 102</w:t>
      </w:r>
    </w:p>
    <w:p>
      <w:r>
        <w:rPr>
          <w:b w:val="0"/>
        </w:rPr>
        <w:t>Quand elle était petite, Queen Camille ne voulait pas forcément devenir journaliste. Ni forcément parler de cul sur Internet. Maintenant qu'elle est grande, elle te raconte le parcours qui l'a menée jusque chez madmoiZelle. orientation-scolaire QueenCamille L’équipe de madmoiZelle te raconte ce qui l’a menée à bosser dans le magazine ! De quoi t’inspirer pour ton propre parcours scolaire ! Publié le 15 mars 2019 Quand j’étais petite, je voulais devenir comédienne. Mais on m’a dit de choisir d’abord un vrai métier. Comment j’ai trouvé ma voie ? Vers l’âge de 10 ans, j’avais compris qu’avoir un vrai métier était plutôt super chiant, que ça allait prendre environ tout mon temps durant les trois quarts de mon existence et qu’il valait donc mieux que j’en choisisse un sympa. En me basant sur mes capacités en rédaction, mon envie de bouger tout le temps et Tintin, j’ai décrété que journaliste était la meilleure occupation possible car : - Ça a l’air d’être un métier classe et respecté - On est pas enfermé·e toute la journée - On rencontre des gens pour discuter avec eux - On raconte leur histoire - On donne au peuple des informations primordiales pour l’exercice de la démocratie. Oui, j’étais très deep à 10 ans. J’ai eu conscience assez tôt que je gagnerais pas un rond. Mais je trouvais ça encore plus beau de faire un travail par passion. C’est juste dommage pour mon découvert que l’ophtalmologie m’ait pas passionnée… Mes premiers stages en journalisme J’ai donc concrétisé cette envie dès mon stage d’observation de 3ème, en passant une semaine à la rédaction du Dauphiné Libéré de Valence, d’où je suis originaire. Je suivais un photographe hilarant et l’expérience m’a enchantée. Surtout, j’ai été séduite par cette ambiance particulière que j’ai retrouvée dans toutes les rédactions depuis : un mélange de décontraction et de rigueur, de débats et de galéjades qui me convenait parfaitement. J’étais en seconde lors de mon deuxième stage. Cette fois, j’intégrais la rédaction du France Bleu local et on me confiait de vraies missions ! Mon premier reportage a eu pour sujet la mort d’une biche du parc municipal, étouffée par un sac plastique (une catastrophe écologique mondiale, figurez-vous que le plastique étouffe aussi des oryx dans le désert. Bref.) J’ai appris à enregistrer des interviews, à les monter, à enregistrer ma voix… J’ai adoré la radio. L’année suivante, je m’orientais en ES, car mon père avait encore un espoir que je dérive vers la communication ou le marketing, et que j’aimais l’éco. Je ne l’ai pas encore précisé mais j’étais bonne élève. J’ai eu mon bac ES mention Très Bien, et si je ne le signale pas ici, ça ne me sert juste à rien donc merci de me laisser me vanter. Quelles études pour devenir journaliste ? À l’époque où j’ai passé mon bac (en 2007), très peu de formations reconnues s’offraient à moi pour entamer directement des études de journalisme. J’ai tentée le concours de l’IUT de Tours sans succès. J’ai alors tout misé sur les IEP de province (Sciences Po). Le plan était clair : j’y passerai les trois premières années de licence généraliste, dont je ressortirai inondée du prestige de cette grande école, puis j’y ferais un master Journalisme. Encore fallait-il intégrer la fameuse grande école. J’ai fait une classe de prépa au concours de Sciences Po et c’était un calvaire. L’année de ma terminale, je devais y aller pendant les vacances scolaires de Février et Pâques, et juste après avoir passé mon bac, pendant que mes potes se la coulaient douce. J’étais avec des tronches absolues qui avaient le teint pâle à force de pas faire de pause-dèj pour réviser leurs fiches. J’ai tenu bon, passé le concours et atterrie</w:t>
      </w:r>
    </w:p>
    <w:p>
      <w:r>
        <w:rPr>
          <w:b/>
          <w:color w:val="FF0000"/>
        </w:rPr>
        <w:t>id 103</w:t>
      </w:r>
    </w:p>
    <w:p>
      <w:r>
        <w:rPr>
          <w:b w:val="0"/>
        </w:rPr>
        <w:t>5.0 �toiles sur 5 Très bon! J'ai adoré ce film. Les acteurs sont excellents, le jeu est juste, le scénario déroutant, et une fin magistrale. Excellent! A voir absolument! 46 internautes sur 52 ont trouvé ce commentaire utile 3.0 �toiles sur 5 Voir les durs et les mous choir... Plusieurs connaissances m'avaient conseillé de regarder ce film, mais, le sujet ne m'attirait pas. Après avoir lu les (à ce moment) 49 commentaires, j'hésitais encore à me lancer dans la m�lée. Que de débats passionnés ! Devais-je aussi risquer de me perdre dans ces polémiques et suivant mon ressenti... 46 internautes sur 52 ont trouvé ce commentaire utile 3.0 �toiles sur 5 Voir les durs et les mous choir..., 22 avril 2011 Plusieurs connaissances m'avaient conseillé de regarder ce film, mais, le sujet ne m'attirait pas. Après avoir lu les (à ce moment) 49 commentaires, j'hésitais encore à me lancer dans la m�lée. Que de débats passionnés ! Devais-je aussi risquer de me perdre dans ces polémiques et suivant mon ressenti devenir insensé aux yeux de l'un ou de l'autre ?Un soir de pluie, j'ai craqué... Les premières scènes m'ont accroché : les potes pr�ts à tout durant les nuits, chacun se réveillant au petit matin comme l'hagard du nord, celui qui ne sait plus où est sa voie. Voilà une entrée en matière qui peut résonner ou raisonner. Surtout que ce matin, précisément, est tragique et qu'un pote a mal terminé sa nuit. Bon, on part quand m�me. Les vacances avant tout ! Le pote s'en sortira et on lui fera la f�te après les vacances, surtout que c'est ce qu'il aurait voulu que l'on fasse, pas vrai ?... Et là, les vacances commencent. A un endroit traditionnel, la bande traditionnelle va vivre ses petits bobos traditionnels. Et le pote au lit (d'h�pital) se passera du pot-au-feu (convivial)... Amours ratées, déceptions de cœur, déclarations inacceptables d'attirance coupable, plans foireux, rien ne nous est épargné. Pendant de longs moments, j'ai eu l'impression d'�tre un étudiant en sociologie face à des modèles mis en éprouvettes pour une étude. Les caricatures sont, en effet, omniprésentes.C'est un peu comme si l'on ne voyait qu'une face de la médaille, celle qui se frottant à la vie devient rugueuse d'abord et abrasive ensuite. Et de fait, face à des amis souvent enclins à ne pas se comprendre, le moral en prend un coup à la longue. Les acteurs sont parfaits dans leur r�le respectif, avec un Max proprement insupportable. Une caricature de caricature. Vincent, attendrissant au début par sa sincérité lors de l'aveu d'une attirance incomprise (mais que la réaction de Max est démesurée!). Le � gros ours de la plage � est par contre un personnage très sympathique, très sain et qui secouera vers la fin un cocotier dont vont enfin choir les mous. Eh oui, vous verrez les mous choir (facile, je sais...). Une télé réalité dont je garde un souvenir peu convaincant. Pas de programme ni de but commun, juste vivre son mal de vivre. Quelques répliques amusantes, des situations attendues, des caricatures d'égocentrisme, une grossesse anonyme pétrie d'alcool et autres produits, un langage peu emphatique, des acteurs qui sur-jouent, l'amitié à grands coups de "j'en ai rien à foutre ",... Le réveil sonnera à la fin et chacun comprendra qu'il y a du sable dans les rouages. Cette scène du sable est bien pensée d'ailleurs, mais caricaturale également. Et là, enfin dirais-je, chacun voit les autres avant lui-m�me. Bien dans son genre, mais sans ma�tre-nageur (vous savez, du genre beau gosse bronzé qui cristallise toutes les vannes), chacun en prend à son tour plein la figure. Finalement, je n'ai pas vraiment craqué ce soir de pluie... 28 internautes sur</w:t>
      </w:r>
    </w:p>
    <w:p>
      <w:r>
        <w:rPr>
          <w:b/>
          <w:color w:val="FF0000"/>
        </w:rPr>
        <w:t>id 104</w:t>
      </w:r>
    </w:p>
    <w:p>
      <w:r>
        <w:rPr>
          <w:b w:val="0"/>
        </w:rPr>
        <w:t>Marcel Broodthaers - 1964 - Techniek - Offset; lithographie sur feuille en impression offset - Totale afmetingen - 24/30 - Communauté française Sur un bulletin d’inscription des “Editions lithographiques “ de la Galerie Smith reprenant entre autres le nom de Broodhaers (sic), les noms des autres artistes ont été barrés. A côté, apparaît l’inscription “Broodthaers Marcel” accompagnée d’une flèche indiquant le bulletin. Dans le coin supérieur gauche figurent un “ t ” raturé et un “ t ” non raturé, écrits à la main.</w:t>
      </w:r>
    </w:p>
    <w:p>
      <w:r>
        <w:rPr>
          <w:b/>
          <w:color w:val="FF0000"/>
        </w:rPr>
        <w:t>id 105</w:t>
      </w:r>
    </w:p>
    <w:p>
      <w:r>
        <w:rPr>
          <w:b w:val="0"/>
        </w:rPr>
        <w:t>L'Expresso du 27 Octobre 2009 Par François Jarraud LE FAIT DU JOUR Lycée : Le projet ministériel se précise Les inégalités de genre sont les plus résistantes Lycée : L'offensive des sciences économiques et sociales l L'éducation nationale en chiffres l L'ICEM demande l'apprentissage de la CIDE en classe l Les négationnistes de retour l Les vacances ont une histoire . Du lycée aux grandes écoles : quelle égalité des chances ? l De la fac à l'emploi, quel devenir ? l Conjuguez les métiers du bâtiment au féminin l Une lycéenne expulsée ou partie de son plein gré ? l AVS : Seulement 23 réemplois. Le Cyberdéfi revient ! l Chantons pour les droits de l'enfant l Etablissements, devenez partenaires du Café !. Congrès Fname : Le langage et le métier l Où va le collège ? Besson pourrait confier l'instruction civique aux préfets l La réforme des territoires Histoire : Décès de Pierre Chaunu l S.E.S. : Keynes par delà l'économie l E.D.D. : Politique climatique : une nouvelle architecture internationale l S.E.S. : Investissements en R&amp;D et crise économique. Un jeu sérieux pour recruter Le fait du jour Lycée : Le projet ministériel se précise Le Se-Unsa était reçu le 20 octobre au cabinet de Luc Chatel sur la réforme des lycées. De cette réunion émerge davantage de précision sur le tronc commun et l'accompagnement mis en place dès la seconde. La classe de seconde. Le projet ministériel vise à augmenter "la dimension exploratoire" de la classe en incluant la LV2 dans le tronc commun et en fixant la possibilité de choisir deux enseignements d'exploration. Selon le Se-Unsa, chacun durerait 1h30 hebdomadaire et l'offre serait redéfinie en fonction des choix d'orientation. Les programmes de ces nouveaux enseignements ne seraient pas prets en 2010 mais à la rentrée 2011. La Lv3 et les langues anciennes ont un avenir encore incertain : peut-être des options facultatives ? Le Se Unsa souhaite qu'un des deux enseignements d'exploration soit un enseignement technologique. Le cycle terminal. La première serait plus indifférenciée avec un tronc commun de 15 heures incuant français, langues vivantes, Eps, Ecjs, histoire-géo. Il serait complété par des enseignements porpres à la série. Les programmes du tronc commun seraient revus pour faciliter les changements de parcours. Par exemple en histoire-géo, il y aurait un horaire commun de 4 heures utilisant les programmes actuels de 1èere et terminale en seconde et première, la terminale bénéficiant de programmes spécialisés (par exemple histoire des sciences en S). Une épreuve anticipée serait crée en première dans toutes les séries générales. En cas de changement de série, l'élève n'aurait à rattraper que les seuls enseignements de spécialité. La série L bénéficierait de l'introduction d'un enseignement nouveau de culture générale sur les grands enjeux du monde contemporain (droit, éco, sciences sociales) avec un débouché vers sciences po. La voie technologique. "Les conseillers du ministre se sont montrés très évasifs" note le Se-Unsa. "Des groupes de travail seraient actuellement chargés de préciser le projet de rénovation et d’en mesurer l’impact sur les personnels. Aucun élément de calendrier ne nous a été indiqué". L'accompagnement personnalisé. A raison de deux heures hebdomadaires, il sera pris en charge par des enseignants volontaires et faire partie du service de l'enseignant. " Il s’agit d’un temps intermédiaire entre le temps de cours et le temps de travail à la maison, un temps d’enseignement où le professeur apporte son expertise pour aider l’élève à acquérir l’autonomie nécessaire à la réussite de son parcours" indique le cabinet. "D’où la diversité des formes prises par l’accompagnement personnalisé". Le Se-Unsa a demandé que les TPE ne relèvent pas de cet accompagnement et soient perennisés pour tous les élèves sur un horaire identifié. Le syndicat juge la démarche d'accompagnement "profitable aux élèves comme aux enseignants" mais "ne peut se résumer au travail en demi-</w:t>
      </w:r>
    </w:p>
    <w:p>
      <w:r>
        <w:rPr>
          <w:b/>
          <w:color w:val="FF0000"/>
        </w:rPr>
        <w:t>id 106</w:t>
      </w:r>
    </w:p>
    <w:p>
      <w:r>
        <w:rPr>
          <w:b w:val="0"/>
        </w:rPr>
        <w:t>Qu’est-ce que Actor ransomware le virus Actor ransomware est un malware de cryptage de fichiers, généralement connu sous le nom ransomware. Alors que ransomware a été largement parlé, vous pourriez l’avoir manqué, donc vous pourriez être inconscient du mal qu’il pourrait faire. De puissants algorithmes de cryptage sont utilisés pour chiffrer vos données, et si elles cryptent avec succès vos fichiers, vous ne pourrez plus y accéder. Ransomware est considéré comme l’un des logiciels malveillants les plus dangereux parce que le décryptage des fichiers n’est pas toujours probable. Vous avez le choix de payer la rançon, mais de nombreux spécialistes des logiciels malveillants ne suggèrent pas que. Il y a d’innombrables cas où les fichiers n’ont pas été restaurés même après la paie. Ce qui empêche les escrocs de simplement prendre votre argent, sans vous donner un moyen de déchiffrer les fichiers. Les activités futures de ces cyber-escrocs seraient également soutenues par cet argent. Il est déjà supposé que le chiffrement des fichiers programme malveillant a fait 5 milliards de dollars de dommages à diverses entreprises en 2017, et c’est une estimation seulement. Les gens sont également de plus en plus attirés par l’ensemble de l’entreprise parce que le nombre de personnes qui donnent dans les demandes font ransomware très rentable. Investir cet argent dans une sauvegarde fiable serait une décision beaucoup plus sage parce que si jamais vous êtes jamais mis dans ce type de situation à nouveau, vous fichier perte ne serait pas un problème puisque vous pouvez simplement les restaurer à partir de sauvegarde. Vous pouvez ensuite restaurer les données de sauvegarde après avoir désinstallé Actor ransomware ou des infections similaires. Et si vous êtes confus sur la façon dont les logiciels malveillants encodage des données ont réussi à contaminer votre appareil, nous allons expliquer comment il se propage dans le paragraphe ci-dessous. Méthodes de propagation Ransomware Les pièces jointes par e-mail, les kits d’exploitation et les téléchargements malveillants sont les méthodes de distribution ransomware les plus courantes. Un grand nombre de ransomware compter sur la négligence de l’utilisateur lors de l’ouverture des pièces jointes e-mail et des moyens plus élaborés ne sont pas nécessairement nécessaires. Des moyens plus sophistiqués peuvent également être utilisés, bien qu’ils ne soient pas aussi populaires. Tous les cyber-criminels ont à faire est de joindre un fichier malveillant à un e-mail, écrire un texte plausible, et faussement déclarer être d’une entreprise légitime / organisation. Ces e-mails parlent généralement d’argent parce qu’en raison de la sensibilité du sujet, les utilisateurs sont plus enclins à les ouvrir. Et si quelqu’un comme Amazon était d’envoyer un courriel à une personne au sujet d’une activité suspecte dans leur compte ou un achat, le propriétaire du compte serait beaucoup plus enclin à ouvrir la pièce jointe sans réfléchir. Pour cette raison, vous devriez être prudent sur l’ouverture des e-mails, et regarder dehors pour les conseils qu’ils pourraient être malveillants. Ce qui est essentiel, c’est d’enquêter sur qui est l’expéditeur avant d’ouvrir la pièce jointe. Ne vous précipitez pas pour ouvrir la pièce jointe juste parce que l’expéditeur semble réel, vous devez d’abord vérifier si l’adresse e-mail correspond à l’e-mail réel de l’expéditeur. Cherchez des erreurs de grammaire évidentes, elles sont généralement flagrantes. Un autre signe assez évident est votre nom n’est pas utilisé dans la salutation, si quelqu’un dont vous devriez certainement ouvrir l’e-mail étaient de vous envoyer un courriel, ils seraient certainement utiliser votre nom au lieu d’un salut universel, comme le client ou membre. Certains ransomware pourrait également utiliser des programmes non mis à jour sur votre appareil pour infecter. Logiciel est livré avec des points faibles qui pourraient être exploités par le chiffrement des fichiers logiciels malveillants, mais ils sont souvent patchés par les fournisseurs. Néanmoins, pas toutes</w:t>
      </w:r>
    </w:p>
    <w:p>
      <w:r>
        <w:rPr>
          <w:b/>
          <w:color w:val="FF0000"/>
        </w:rPr>
        <w:t>id 107</w:t>
      </w:r>
    </w:p>
    <w:p>
      <w:r>
        <w:rPr>
          <w:b w:val="0"/>
        </w:rPr>
        <w:t>Découvrir La Martinique - La Manufacture Jeanne D Arc Menu avec pizza et dessert au choix pour 2 convives au restaurant La Manufacture Jeanne D'ArcMenu pizza accompagné de dessert au choix à découvrir comprenant des ingrédients frais et authentiques à savourer en bonne compagnie - La halte du volcan Entrées adultes et enfants au parc animalier de la Halte du VolcanUn moment à partager en famille pour découvrir différentes espèces d’animaux dans un cadre ludique - Martine, Tome 35 : Martine découvre la musique - La Petite Licorne 2h de balade à poney pour 1 ou 2 enfants à La Petite LicorneDes balades à poney pour les tous petits qui permettent de decouvrir le monde du cheval - Je Découvre le Martin Pecheur - Chassefière Fanny 3 ou 5 séances de yoga au choix avec Chassefière Fanny à La maison de l'AlchimisteUne discipline à découvrir ou redécouvrir pour atteindre bien-être et sérénité - Martine découvre la musique - Adulis Café Abyssinien A la découverte de l'Ethiopie avec entrée, plat et dessert pour 2 ou 4 personnes a l'Adulis Café AbyssinienUn menu en 3 services pour découvrir une cuisine éthiopienne authentique dans un restaurant situé à deux pas du Jardin… - Martinique: Découvrez cette île des Caraïbes aux plages paradisiaques, sable fin et eau turquoise, nature exotique et autres merveilles! (Voyage Experience t. 31) - L'Attelage De La Gazelle 1 heure de balade en calèche pour 1 à 5 personnes avec L' Attelage De La GazelleUne balade en calèche pour 1 à 5 personnes pour découvrir la région de Gironville - Martinique - Hors des sentiers battus: Découvrez la Martinique authentique - Jeux de piste à Lille by La scapade Jeux de piste à Lille, 3 thèmes au choix, avec La scapadeDécouvrir la capitale des Flandres tout en s’amusant avec une ou plusieurs enquête(s) au choix - Martine découvre la musique (suite) - Mobilboard La Rochelle Balade "Bord de Mer" ou "Phare du Bout du Monde" en Segway® pour 2 personnes à 34,90 € avec Mobilboard - La RochelleBalade en gyropode Segway® pour découvrir La Rochelle de manière ludique et originale - Sympathique - La Fantasia Couscous et pâtisserie orientale pour 2 ou 4 pers., à emporter uniquement, dès 28 € au restaurant La FantasiaDécouvrir une gastronomie riche en saveurs et en épices depuis le confort de sa maison - MARTIN: Découvrez l'héritage offert par l'univers aux MARTIN | son origine chiffre chance couleur métal pierre précieuse | carnet de notes ligné | un cadeau original - Vélo-Rail Bagnoles-de-l'Orne Balade en Vélo-rail et visite à la maison de la peur en option le matin chez Vélo-Rail Bagnoles-de-l'OrneBalade en vélo-rail dans la foret qui permet d’observer les animaux et découvrir le Prieuré Saint-Ortaire - Clean Code: A Handbook of Agile Software Craftsmanship - Terres de Truffes Paris Menu autour de la truffe en 4 ou 6 services pour 2 convives au restaurant Terres de TruffesDécouvrir la truffe sous toutes ses formes en duo dans un restaurant situé à deux pas de La Madeleine - Mixologue La Grosse Gourmande 50ml - Mixologue- Genre : 40 - 70 mlLes e-liquides Mixologue sont fabriqués en France ! Mixologue est une enseigne française de e-liquides destiné à tous les vapoteurs.… - Découvrir et s'initier à la Peinture sur porcelaine - Lydie Guillem - LivreLoisirs créatifs - Occasion - Bon Etat - Faites vous-même - Grand Format - Structure Coopérative d'insertion à but non… - La méthode Ariane. Découvrir pour choisir - Collectif - LivreDocument - Occasion - Bon Etat - Acteurs de la formation - Poche - Structure Coopérative d'insertion à but non… - La Martinique est à nous</w:t>
      </w:r>
    </w:p>
    <w:p>
      <w:r>
        <w:rPr>
          <w:b/>
          <w:color w:val="FF0000"/>
        </w:rPr>
        <w:t>id 108</w:t>
      </w:r>
    </w:p>
    <w:p>
      <w:r>
        <w:rPr>
          <w:b w:val="0"/>
        </w:rPr>
        <w:t>Ezko Kikoutchi Une histoire empreinte de musique Née au Japon, Ezko Kikoutchi étudie l'orgue avec Tetsuro Tominaga, Koichiro Hayashi, Takuo Shimura et Yumyo Katsuki. Elle étudie également le piano, la musique vocale, le chant grégorien, l'harmonie et le contrepoint au St. Catherine Women's Junior College (Japon). Elle y obtient son diplôme de professeur de musique. Elle est également sélectionnée pour le concert des jeunes organistes de Musashino, une ville de la Préfecture de Tokyo. Ezko Kikoutchi s'établit en Suisse en 1997 pour y étudier l'orgue à la Haute École de Musique de Lausanne, dans la classe de Keï Koito. Elle y obtient son diplôme de virtuosité, ainsi que le premier prix accompagné des félicitations du jury. En tant qu'organiste, elle se perfectionne avec Andrzej Bialko à Cracovie et Francis Jacob à Strasbourg. De 1998 à 2005, elle est organiste titulaire de la paroisse de Bellevaux - Saint-Luc à Lausanne. Depuis 2001, elle est organiste titulaire de la paroisse d’Ecublens - Saint-Sulpice (Vaud). À la Haute Ecole de Musique de Lausanne, elle suit les cours de composition, d'analyse musicale et d'orchestration de William Blank. En 2006, elle obtient un diplôme d'enseignement des branches théoriques. Depuis 2008, Ezko Kikoutchi étudie la composition à la Haute école des arts de Berne, dans la classe d'Eric Gaudibert et de Xavier Dayer. Elle y clôt la première partie de ses études avec un Bachelor, en 2010. Elle suit également des cours de théâtre musical avec Françoise Rivalland et participe à des Masterclasses avec Klaus Huber, Vinko Globokar et William Blank. Son premier concerto pour flûte à bec Paetzold est joué en juillet 2011 par la soliste Céline Herrero, dans le cadre du Diplomkonzert der Studierenden im Master of Arts in Specialized Music Performance de la Haute école des arts de Berne, avec l'Orchestre symphonique de Berne. En 2012, Ezko Kikoutchi obtient la bourgeoisie d’Ecublens (Vaud) puis la nationalité suisse. Cette même année, l'Office fédéral de la culture soutient un de ses projets et elle obtient un Master of Arts HEAB in Composition and Theory à la Haute école des arts de Berne, dans la classe de Xavier Dayer. Après ses études, elle bénéficie des conseils des compositeurs José María Sánchez-Verdú et Nadir Vassena. Elle reçoit des commandes de composition d'œuvres et elle collabore notamment avec l’Association Suisse des Musiciens, l’Association du Concours Nicati, l’ensemble Proton Bern, le Lucerne Festival Alumni, le NEC - Nouvel Ensemble Contemporain de la Chaux-de-Fonds, l’Ensemble Inverspace de Bâle, l’Orchestre de la Suisse italienne, l’Association Usinesonore, le collectif We Spoke et l’Ensemble Contrechamps. Oeuvres Sous-titre de l'entête CHAIN pour orgue solo ( 2000 ) Ryôya - d’après le poème d’Akiko Yosano pour soprano et orgue ( 2008 ) Séquence conséquence pour violon solo ( 2009 ) Vom Himmel hoch, da komm ich her pour clarinette et violon ( 2009 ) Lyrik d’après les poèmes de Hilde Domin pour soprano, euphonium et piano ( 2009 ) I, Traumwasser pour soprano et piano II, Ars longa pour soprano et euphonium III, Lyrique pour soprano, euphonium et piano I, Traumwasser pour soprano et piano II, Ars longa pour soprano et euphonium III, Lyrique pour soprano, euphonium et piano re….. pour hautbois, violon, guitare, percussion, contrebasse et électronique ( 2010 ) À MAIN DROITE ET MAIN GAUCHE d’après le poème de Paul Celan pour cinq interprètes ( 2010 ) Désertique pour ney, clarinette, oud, req, violon et</w:t>
      </w:r>
    </w:p>
    <w:p>
      <w:r>
        <w:rPr>
          <w:b/>
          <w:color w:val="FF0000"/>
        </w:rPr>
        <w:t>id 109</w:t>
      </w:r>
    </w:p>
    <w:p>
      <w:r>
        <w:rPr>
          <w:b w:val="0"/>
        </w:rPr>
        <w:t>Pour vous aider à choisir : Objectifs de L’HYPNOSE, LA MEDITATION GUIDEE, LA MEDITATION et LA PLEINE CONSCIENCE Hypnose et auto hypnose : pratiques visant à faciliter un changement (état modifié de conscience) ou reprogrammation avec un objectif Méditation guidée : canaliser l’attention sur quelque chose, permet d’orienter les pensées Méditation : permet de revenir à la source de soi – voir également Pleine Conscience Pleine Conscience : porter attention à ce qui est là (sons, visuel, sensations, émotions, pensées, respiration… ) sans jugement (être observateur). Méditation » vient du grec « mélété », signifiant « entraînement », « exercice ». La méditation est plus précisément un entraînement de l’esprit. On a demandé à Bouddha : « Qu’as tu gagné grâce à la méditation ? Et il a répondu « Rien. Cependant, laisse moi te dire ce que j’ai perdu : la colère, la dépression, la folie, la peur d’être vieux et celle de mourir ».</w:t>
      </w:r>
    </w:p>
    <w:p>
      <w:r>
        <w:rPr>
          <w:b/>
          <w:color w:val="FF0000"/>
        </w:rPr>
        <w:t>id 110</w:t>
      </w:r>
    </w:p>
    <w:p>
      <w:r>
        <w:rPr>
          <w:b w:val="0"/>
        </w:rPr>
        <w:t>Avis d’attribution de marché Base juridique: Directive 2014/24/UE I.1)Nom et adresses Nom officiel: Direction générale finances publiques Numéro national d'identification: 13000495500626 Adresse postale: 10 rue Auguste Blanqui Ville: Montreuil Cedex Code NUTS: FR FRANCE Code postal: 93186 Pays: France Point(s) de contact: Mme Guillevic, + 33 141635846 ou M. Raymond, + 33 141635807 — Service des systèmes d'information département de la gouvernance et du support des systèmes d'information, 10 rue auguste Blanqui, 93186 Montreuil Cedex Courriel: dgssi-achat@dgfip.finances.gouv.fr Téléphone: +33 141635846 Adresse(s) internet: Adresse principale: http://www.marches-publics.gouv.fr Adresse du profil d’acheteur: http://www.marches-publics.gouv.fr I.4)Type de pouvoir adjudicateur Ministère ou toute autre autorité nationale ou fédérale, y compris leurs subdivisions régionales ou locales I.5)Activité principale Affaires économiques et financières II.1)Étendue du marché II.1.1)Intitulé: Maintenance des scanners des plates-formes d'acquisition de données installées dans les Établissements de services informatiques (ESI) de la Direction générales des finances publiques (DGFIP) Numéro de référence: DGFIP-DGSSI-1800007 II.1.2)Code CPV principal 50323100 Maintenance de périphériques d'ordinateur II.1.3)Type de marché Services II.1.4)Description succincte: Maintenance des scanners des plates-formes d'acquisition de données installées dans les Établissements de services informatiques (ESI) de la DGFIP. II.1.6)Information sur les lots Ce marché est divisé en lots: non II.1.7)Valeur totale du marché (hors TVA) Valeur hors TVA: 418 828.80 EUR II.2)Description II.2.2)Code(s) CPV additionnel(s) 50323100 Maintenance de périphériques d'ordinateur II.2.3)Lieu d'exécution Code NUTS:FR FRANCE Lieu principal d'exécution: Établissements de services informatiques (ESI) de la DGFIP situés en France métropolitaine. II.2.4)Description des prestations: Maintenance des scanners des plates-formes d'acquisition de données installées dans les Établissements de services informatiques (ESI) de la DGFIP. Le parc à maintenir est composé, à la date de publication de la présente consultation, de 5 scanners Kodak I660 et de 33 scanners Kodak I4600. Ce parc et sa répartition géographique sont susceptibles d'évoluer en cours de marché. Les sites concernés par la maintenance des scanners sont les ESI d'Amiens, Angers, Bordeaux, Clermont-Ferrand, Lille, Marseille, Nantes, Nemours, Nevers, Orléans, Poitiers, Reims, Rouen, Strasbourg et Versailles. II.2.5)Critères d’attribution Critère de qualité - Nom: Qualité technique de l'offre / Pondération: 50 Prix - Pondération: 50 II.2.11)Information sur les options Options: oui Description des options: Reconduction possible de 12 mois du marché conclu initialement pour une période de 12 mois, avec au maximum 3 reconductions après la période initiale. II.2.13)Information sur les fonds de l'Union européenne Le contrat s'inscrit dans un projet/programme financé par des fonds de l'Union européenne: non II.2.14)Informations complémentaires IV.1)Description IV.1.1)Type de procédure Procédure ouverte IV.1.3)Information sur l'accord-cadre ou le système d'acquisition dynamique Le marché implique la mise en place d'un accord-cadre IV.1.8)Information concernant l’accord sur les marchés publics (AMP) Le marché est couvert par l'accord sur les marchés publics: oui IV.2)Renseignements d'ordre administratif IV.2.1)Publication antérieure relative à la présente procédure IV.2.8)Information</w:t>
      </w:r>
    </w:p>
    <w:p>
      <w:r>
        <w:rPr>
          <w:b/>
          <w:color w:val="FF0000"/>
        </w:rPr>
        <w:t>id 111</w:t>
      </w:r>
    </w:p>
    <w:p>
      <w:r>
        <w:rPr>
          <w:b w:val="0"/>
        </w:rPr>
        <w:t>Journée Magique en joli pendentif !! C'est mon projet présenté à mes collègues démonstratrices Stampin'Up! sur notre page Facebook, la semaine dernière, à laquelle j'étais l'hôtesse de la semaine :) Un joli pendentif sirène "à secouer" ou comme on dit en anglais "shaker" !! La sirène est colorée avec les Stampin'Blends ... est-ce que vous savez que j'adore ces marqueurs !! hihi je vous en parle souvent en tous cas ;) Pensez à vous inscrire au Club en Ligne - Stampin'Blends pour 8 cours en ligne et apprendre, expérimenter et réaliser tous plein de beau projets avec ces marqueurs !! Regardez la vidéo Facebook LIVE réalisée mercredi dernier dans mon groupe de démonstratrices Stampin'Up! et vous découvrirez comment créer ces jolis pendentifs !! 418-953-9752 Pour obtenir des produits Stampin'Up!, contactez-moi et il me fera plaisir de passer votre commande - je livre partout au Canada !! formulaire de commande</w:t>
      </w:r>
    </w:p>
    <w:p>
      <w:r>
        <w:rPr>
          <w:b/>
          <w:color w:val="FF0000"/>
        </w:rPr>
        <w:t>id 112</w:t>
      </w:r>
    </w:p>
    <w:p>
      <w:r>
        <w:rPr>
          <w:b w:val="0"/>
        </w:rPr>
        <w:t>Le Compte personnel de formation pourrait bien occulter l'un des objectifs de la réforme de la formation, et non des moindres. Annoncé dans le courrier que Sapin avait envoyé aux partenaires sociaux, il consiste à profiter de la défiscalisation pour ouvrir le champ des moyens du développement des compétences et ne pas s'en tenir à la formation comme horizon ultime de la professionnalisation. Si le CPF renforce la notion de besoin de formation, la défiscalisation du plan lui substitue le concept de besoin de compétences ou de professionnalisme. Alors que pendant 40 ans la règlementation fiscale a porté à bout de bras les budgets de formation, plans de formation, besoins de formation et services formation, soit une logique d'action centrée sur le produit, la réforme met l'accent sur le besoin de compétences et la diversité des moyens de professionnalisation. Encore faut-il vaincre la force de l'habitude. Très peu de négociations ont, à ce jour, saisi cet espace ouvert sur la diversité des moyens de développement des compétences. Aussi faut-il saluer le projet d'accord, en cours de négociation, dans le secteur sanitaire, social et médico-social privé à but non lucratif, dans lequel les partenaires sociaux listent différents moyens de professionnalisation qui pourront désormais être financés par l'OPCA : l'analyse de pratiques, la supervision, les rencontres professionnelles, les actions intégrées au travail, les actions de développement professionnel, les formations internes, etc. En soulignant qu'il n'y a pas que la formation, un tel accord invite à ne pas focaliser excessivement sur le moyen pour s'intéresser surtout au résultat. La question n'est évidemment pas de savoir si le volume de formation augmente ou non, mais plutôt si chacun a la possibilité, quels que soient les moyens utilisés, de se développer professionnellement. La collecte qui sera réalisée au titre de 2015 par les OPCA pour le financement du Compte personnel de formation, soit 0,20 % de la masse salariale, devrait représenter environ 800 millions d'euros. Le Fonds paritaire de sécurisation des parcours professionnel, qui a en charge le financement du CPF pour les demandeurs d'emploi et pour les salariés qui le mobilisent en complément d'un CIF, vient de décider de dégager 261 millions d'euros au titre de 2015 pour le dispositif. Dès sa première année, le CPF se voit donc doter de plus d'un milliard d'euros pour garantir le droit des salariés. Georges Couggar La plus forte probabilité est que ces fonds ne soient pas dépensés en 2015, et se trouvent reportés sur 2016. Année où l'on devrait donc disposer encore une fois de plus d'un milliard. On peut donc considérer que sur les deux années qui viennent, il n'y aura pas, sauf improbable envolée subite du dispositif, de limite financière à l'exercice par les salariés et demandeurs d'emploi de leur droit à la formation à travers le CPF. Ceci dit, on attend toujours le nom du premier salarié qui aura obtenu un financement au titre de ce nouveau dispositif. Car s'il y a un milliard en caisse, il attend toujours le chaland. Le compte personnel de formation est un droit du salarié, c'est entendu. Mais si l'on souhaite que le dispositif fonctionne, mieux vaudrait ne pas retomber dans les débats qui ont précipité l'échec du DIF, à savoir tenter d'en faire un droit exclusif de toute articulation avec les politiques d'entreprise. C'est au contraire s'il parvient à s'établir sur des intérêts partagés que le CPF aura quelques chances de succès. Comme Valls, le CPF doit aimer l'entreprise pour réussir. Qu’est-ce que le droit d’initiative du salarié ? C’est le droit de présenter des demandes à l’employeur et d’avoir réponse. Mais le salarié dispose également d’un droit de décision non conditionné par l’accord de l’employeur lorsque la formation est suivie en dehors du temps de travail. L’employeur peut-il prendre l’initiative de proposer aux salariés des formations à suivre dans le cadre du CPF ? Oui. L’employeur peut mettre en place une offre de formations éligibles aux CPF qu’il peut proposer aux salariés qui restent libre d’accepter ou pas ces propositions. Le refus du salarié n’</w:t>
      </w:r>
    </w:p>
    <w:p>
      <w:r>
        <w:rPr>
          <w:b/>
          <w:color w:val="FF0000"/>
        </w:rPr>
        <w:t>id 113</w:t>
      </w:r>
    </w:p>
    <w:p>
      <w:r>
        <w:rPr>
          <w:b w:val="0"/>
        </w:rPr>
        <w:t xml:space="preserve">lanouedaniel77@gmail.com /Offre de prêt d’argent entre particuliers rapide en France À ceux à qui les banques ont refusé un crédit, à ceux qui ont une vision différente de l’emprunt, des solutions sont possibles pour obtenir un prêt d’argent, comme le crédit entre particuliers. Pour les chômeurs qui cherchent à emprunter, pour ceux qui sont en CDD ou dans une situation d’intérimaire, au RSA, à la retraite, ou dans la difficile situation d’interdit bancaire ou de surendettement, il redevient possible d’emprunter de l’argent, sous certaines conditions et en répondant à certaines exigences, notamment de garanties de remboursement. Si vous pouvez répondre à cette condition, alors pourquoi ne pas prendre contact avec nous ! Crédit entre particuliers, CDD, Chômeur, Intérimaire, RSA, Retraite, Interdit Bancaire, Surendettement : des Solutions Existent si vous avez la capacité de rembourser et de respecter les engagements de votre demande. 2 %. Et vous pouvez emprunter jusqu’à 550 000 000 € UN SEUL CONTACT E-mail : lanouedaniel77@gmail.com lanouedaniel77@gmail.com /Offre de prêt d’argent entre particuliers rapide en France À ceux à qui les banques ont refusé un crédit, à ceux qui ont une vision différente de l’emprunt, des solutions sont possibles pour obtenir un prêt d’argent, comme le crédit entre particuliers. Pour les chômeurs qui cherchent à emprunter, pour ceux qui sont en CDD ou dans une situation d’intérimaire, au RSA, à la retraite, ou dans la difficile situation d’interdit bancaire ou de surendettement, il redevient possible d’emprunter de l’argent, sous certaines conditions et en répondant à certaines exigences, notamment de garanties de remboursement. Si vous pouvez répondre à cette condition, alors pourquoi ne pas prendre contact avec nous ! Crédit entre particuliers, CDD, Chômeur, Intérimaire, RSA, Retraite, Interdit Bancaire, Surendettement : des Solutions Existent si vous avez la capacité de rembourser et de respecter les engagements de votre demande. 2 %. Et vous pouvez emprunter jusqu’à 550 000 000 € UN SEUL CONTACT E-mail : lanouedaniel77@gmail.com </w:t>
      </w:r>
    </w:p>
    <w:p>
      <w:r>
        <w:rPr>
          <w:b/>
          <w:color w:val="FF0000"/>
        </w:rPr>
        <w:t>id 114</w:t>
      </w:r>
    </w:p>
    <w:p>
      <w:r>
        <w:rPr>
          <w:b w:val="0"/>
        </w:rPr>
        <w:t>Connexion Nos spectacles Chaque spectacle est constitué d'une succession de numéros de chants ou d'imitations, tantôt en direct et tantôt en play back. Les personnages sont, selon le public, des artistes de variété française et internationale, ou des sujets imaginaires, bien connus de tous les enfants et de ceux qui le sont restés. Pour les enfants Le grenier enchanté C'est l'histoire de Petit Pierre qui monte dans un grenier et découvre divers objets qui s'animent et arrivent sur scène... Déguisements, peluches géantes animées et chansons... Les jouets magiques Petit Pierre feuillette un catalogue de jouets avant de s'endormir... ses yeux se ferment... le catalogue s'agrandit et les jouets prennent vie sur scène.... La roulotte aux merveilles Le voyage d'une roulotte à travers la campagne et qui rencontre divers personnages connus des enfants... La grande aventure de Bécassine Les pérégrinations de ce personnage de bande dessinée, bien connue de enfants, de la campagne à la grande ville. Déguisements, peluches géantes animées, chansons et danses participatives... Halloween Une histoire pleine de mystère et de rires, qui fera frissoner de plaisir les enfants. De nombreuses vedettes sont représentées, avec numéros transformistes de Nana Mouskouri à Michael Jackson, en passant par Dalida, Liza Minelli, Luis Mariano, Mireille Mathieu, Tina Turner, les Rita Mitsouko, Annie Cordy etc. Un cocktail de chansons, d'imitations en play-back, de numéros transformistes parmi lesquels : Voyage dans les années 80 pour une ambiance de folie, retrouvez : http://www.lesdominos.com/index.php/nos-spectacles#sigFreeId868e0ebf9a Les occasions où nous pouvons intervenir sont nombreuses et variées, n'hésitez pas à nous contacter pour en discuter. Jetez un coup d'oeil à notre album photo pour vous faire une idée de nos spectacles et vous laisser peut-être inspirer</w:t>
      </w:r>
    </w:p>
    <w:p>
      <w:r>
        <w:rPr>
          <w:b/>
          <w:color w:val="FF0000"/>
        </w:rPr>
        <w:t>id 115</w:t>
      </w:r>
    </w:p>
    <w:p>
      <w:r>
        <w:rPr>
          <w:b w:val="0"/>
        </w:rPr>
        <w:t>Le culotte haute comme vous le savez est une culotte ventre plat moulante qui va du dessus du nombril, jusqu’à en dessous des cuisses. Lorsqu’on parle donc de la culotte taille haute, il s’agit toujours du type de culotte précédente, mais avec un corset un peu plus haut et toujours les mêmes propriétés qui sont de […] Vous êtes un gamer et vous pensez que ce test ne vous concerne pas car il s’agit du test d’une souris sans fil ? Pourtant, vous avez tort. En effet, si autrefois les gamers se désintéressaient totalement des souris sans fil pour leur manque de réactivité, de précision et pour leurs désynchronisations régulières, de nos jours, […] Le métier d’esthéticienne à domicile vous offre une grande liberté dans l’accomplissement de vos tâches professionnelles. Vous êtes chargé de prodiguer des soins du corps et du visage en vue de satisfaire les attentes de votre clientèle. S’il est nécessaire d’être compétent, il est également important de posséder certaines qualités essentielles. Parce nous vivons dans un monde en constante évolution avec des changements de part et d’autre qui sont susceptibles de nous affecter ou non, il est primordial pour nous de toujours rester informés, savoir ce qui se passe autour de nous, ce qui se passe chez nos proches qui vivent peut être à l’étranger etc… La magnifique ville de Miami vous tente? Avec ses belles plages, son soleil régulier, cette ambiance à l’américaine comme l’on a tendance à voir au cinéma, Miami devient une destination de plus en plus prisée et heureusement d’ailleurs car, en tant qu’investisseur, cela représente une belle opportunité à saisir pouvant déboucher sur une très bonne […] Pratique et utile pour un rangement systématique des déchets de la maison surtout de la cuisine, la poubelle sous évier n’est pas si facile à choisir. En effet, il faut opter les bons modèles en fonction de plusieurs critères. Voici quelques-unes. Les différents modèles de poubelles de cuisine Mis à part sa taille, le modèle […] La concurrence devient de plus en plus rude avec l’avènement des nouvelles technologies. De nos jours, l’innovation est vitale à la croissance de toute entreprise. Mais celle-ci ne fait pas de manière précipitée. Pour réussir la mise en œuvre de l’innovation, vous devez savoir exactement ce qui fait qu’une organisation devienne innovatrice. L’évolution de la technologie nous a amené ces dernières années à l’électronique automobile qui aujourd’hui est présente dans les voitures et gouverne beaucoup plus de fonctions même les plus complexes. C’est l’une des raisons pour lesquelles l’entretien d’un véhicule est devenu plus compliqué. En effet grâce à cette évolution nous pouvons pu connaitre la valise […] Faire un prêt au logement peut sembler un processus intimidant, car il implique tant de facettes telles que trouver le bon prêt, obtenir un bon taux d’intérêt, différents types de frais, beaucoup de documentation et de procédure à suivre et ainsi de suite. Jimmy Parat spécialiste en immobilier a donc décidé de décomposer l’acte de […] Vous désirez avoir des cheveux bouclés, qui subliment, et vous ne savez pas trop quel appareil utiliser. Un fer à boucler serait l’appareil adéquat pour. Le fer à boucler est l’un des appareils, qui servent à boucler de façon idéale les cheveux. Il sert également à les onduler de manière facile et rapide. Un tel […]</w:t>
      </w:r>
    </w:p>
    <w:p>
      <w:r>
        <w:rPr>
          <w:b/>
          <w:color w:val="FF0000"/>
        </w:rPr>
        <w:t>id 116</w:t>
      </w:r>
    </w:p>
    <w:p>
      <w:r>
        <w:rPr>
          <w:b w:val="0"/>
        </w:rPr>
        <w:t>9 juin 2011 Pierre Morel-A-L’Huissier, député UMP par ailleurs rapporteur de la loi relative à l’engagement des sapeurs-pompiers volontaires L’idée serait que les établissements recevant du public soient, dans un délai de cinq ans, équipés d’au moins un défibrillateur automatique externe. « En effet si des initiatives sont prises localement pour installer des défibrillateurs, elles demeurent encore insuffisantes, manquent de cohérence et de coordination », indique le député dans l’exposé des motifs. Cette proposition n’est pas sans rappeler les tentatives précédentes du législateur pour imposer les défibrillateurs dans les lieux publics</w:t>
      </w:r>
    </w:p>
    <w:p>
      <w:r>
        <w:rPr>
          <w:b/>
          <w:color w:val="FF0000"/>
        </w:rPr>
        <w:t>id 117</w:t>
      </w:r>
    </w:p>
    <w:p>
      <w:r>
        <w:rPr>
          <w:b w:val="0"/>
        </w:rPr>
        <w:t>Le top-modèle britannique Naomi Campbell a été agressée le 21 novembre dernier en plein centre de Paris, a-t-on appris vendredi de source policière. A 42 ans, le mannequin a été victime vers 21h30 d'une tentative de vol à la portière par deux motards, au niveau du 7 rue de Moussy, dans le 4e arrondissement. Naomi Campbell a porté plainte et le Service d'investigation transversale a été saisi. «Légèrement blessée» selon une source proche du dossier, elle a toutefois refusé d'aller aux Urgences médico-judicaires. Selon cette même source, la tentative de vol a échoué et le contenu du sac de la célèbre victime s'est répandu dans l'habitacle du véhicule, sans que les agresseurs ne puissent emporter de butin. Les tabloïds américains évoquent des blessures sérieuses Rien ne permet à l'heure actuelle de lier formellement cette agression aux clichés récemment parus dans les tabloïds américains, qui la montrent en fauteuil roulant à New York. Le New York Post, repris par les tabloïds du monde entier, assure de son côté que la star a été très violemment agressée à Paris alors qu'elle hélait un taxi. Selon le tabloïd, les auteurs de l'agression, plusieurs hommes, l'ont assaillie, fait tomber et lui ont dérobé ses effets personnels. Toujours selon le journal américain, son petit ami, l'entrepreneur immobilier russe Vladimir Doronin, l'a fait immédiatement transférer dans son jet privé dans un hôpital du Colorado, où elle a été opérée du genou (lésions ligamentaires) par l'un des plus prestigieux chirurgiens du pays. La couverture de l'agression par le «Sun» britannique</w:t>
      </w:r>
    </w:p>
    <w:p>
      <w:r>
        <w:rPr>
          <w:b/>
          <w:color w:val="FF0000"/>
        </w:rPr>
        <w:t>id 118</w:t>
      </w:r>
    </w:p>
    <w:p>
      <w:r>
        <w:rPr>
          <w:b w:val="0"/>
        </w:rPr>
        <w:t>Play : La première fois que j’ai croisé un album des Smiths, c’était au supermarché. J’avais 14 ans et Strangeways here we come me faisait les yeux doux. Pas de bol, j’avais préféré claquer mon billet de 100 balles dans le premier album de Midnight Oil. En série « Nice Price » de chez CBS, s’il vous plait. Ce qui m’avait permis de prendre en même temps un deuxième album « Nice Price » dont je ne révèlerai pas le nom ici. Avec les Smiths, ce n’était évidemment que parte remise, puisque le groupe de Manchester ne ferait qu’un avec des années étudiantes que le monde pressentait déjà comme incandescentes. Autant vous le dire de suite, comme souvent, j’arrivais après la bataille. J’ai donc découvert les Smiths une fois qu’ils s’étaient séparés. Je suis entré chez eux comme on entre dans un musée. Sur la pointe des pieds mais avec une envie féroce de découvrir ce que la bête avait dans le ventre. Cela avait déjà été le cas avec Joy Division, Roxy Music et autres Beach boys. C’était au tour des Smiths, ces messieurs-tout-le-monde de la pop anglaise qui ne ressemblaient pourtant à personne. Tout ça, c’était bien sûr bien avant le tsunami des reformations qui a permis depuis à des groupes empaillés (Wire, Pixies, Zombies…) de retrouver une « seconde jeunesse », et surtout quelques biftons pour payer les études de la petite parce que tu comprends, hein, la crise n’épargne personne…La nostalgie, camarade, c’est le meilleur fond de commerce possible. Et la musique n’y échappe pas. Malgré ses airs de crooner 50’s sur le retour, reconnaissons à Morrissey (le chanteur des Smiths pour qui n’aurait pas Wikipedia sous les phalanges) de ne jamais avoir trop versé dans ce sentiment mielleux du « c’était mieux avant ». Il ne reformera d’ailleurs jamais le groupe malgré des offres faramineuses (et si c’est le cas car un gros doute m’habite sur ce coup-là, qu’il soit maudit sur cinq générations). Avec les Smiths, Morrissey avait passé un quinquennat quasi-parfait : une montée en puissance constante, des albums qui font désormais figure de classique « indie » (“The queen is dead”, “Meat is murder”), et une carrière qui se concluait par la sortie de leur chef-d’œuvre studio (“Strangeways here we come”, sorti quelques mois après la séparation du groupe) et d’un live semi-raté (Rank). Rideau. En quittant les Smiths en 1987, le guitariste Johnny Marr offre sans le savoir une seconde carrière au Moz. Le groupe splitte définitivement un an plus tard et le Moz se lance alors à bride abattue dans une carrière solo qui dure depuis plus de 25 ans. Se la jouant prudent, il reprend d’abord à la production un Stephen Street qui a alors le vent en poupe (New order, Smiths…) et qui finira par produire le monstrueux “Parklife” de Blur ou les premiers albums de Cranberries pas encore (trop?) mûrs. Entre des best-of de seconde zone qui tombent plus souvent que Ravanelli, Momo trouve le temps de sortir quelques albums solo qui méritent le détour. Son bilan comptable ? 9 albums, 7 compilations, 3 ou 4 live. Celui ou celle qui découvrirait tout ça aujourd’hui peut vite ressentir un sentiment de bordel délirant. Sans se lancer dans une enquête exhaustive, on conseillera peut-être aux néophytes de découvrir le maître avec des albums comme “Vauxhall and I” ou “Your Arsenal” (réédités récemment). Depuis les Smiths, le Moz a donc suivi son bonhomme de chemin. Pendant ce temps, que sont devenus ses acolytes Johnny Marr, Mike Joyce et Andy Rourke ? Dans le meilleur des cas, ils sortent des disques que seuls des chroniqueurs sous-payés écoutent distraitement. Dans le pire…mais y-a-t-il pire ? Lorsque je découvrais les Smiths donc, leur ex-leader avait déjà entamé</w:t>
      </w:r>
    </w:p>
    <w:p>
      <w:r>
        <w:rPr>
          <w:b/>
          <w:color w:val="FF0000"/>
        </w:rPr>
        <w:t>id 119</w:t>
      </w:r>
    </w:p>
    <w:p>
      <w:r>
        <w:rPr>
          <w:b w:val="0"/>
        </w:rPr>
        <w:t>– We are going to make half a turn and a half ! WordPress: J'aimechargement… Que d’aventures et de mésaventures pour nous joyeux randonneurs gardant le sourire quelle que soit la situation… Merci! Belle journée Gilles Enfin, le deuxième, il ne rigole pas trop ! Mais c’est vrai, le sourire est sur les faces, souvent. Merci et bise et douce journée, les Belles Sources. Merci Gilles, bise et bel après-midi aussi Le demi d’un demi, est-ce que ce ne serait pas un quart ? En tous les cas cela ne fait pas un grand verre de bière 🙂 A pluche. 3/4 de tour en effet … ou de verre. Il faut laisser de la place pour la mousse ! Merci et une belle journée à toi, Anatole. Bonjour Gilles pas question de reculer devant l’obstacle, tout le monde traverse , non mais des fois!!! locutions que ma mère employait souvent bisous et bonne journée MTH Enfin, là il s’agissait d’un marais qui avait débordé et il gelait … alors, j’étais content de passer par les barbelés. Merci et bises et belle journée, Marie des Vignes. C’est-à-dire 3/4 😀 Oui je suis fière d’avoir réussi à faire le calcul 😉 Bonne journée à toi ! Bravo !!!! Tout le monde n’est pas aussi doué.e ! Bise et merci et bel après-midi, Laure. Bonjour Gilles , 38° à l’ombre… j’en connais qui plonge directement dedans sans aucune hésitation ! Question de lieu &amp; de saison… quoi que les canards givrés ont même pas peur!!! 38°C à l’ombre, c’est quand j’étais en Guyane ! Ici, il gelait. Merci, Ô2lys, et une belle journée à vous. Ah!!!! Courou…. un jour qui sait… et y rencontrer Thomas Pesquet…. Bonne journée, Gilles! Merci, Joëlle, bise et bel après-midi à toi. Cocasse, Moi, je pencherais plutôt pour un tour complet, mais bon…. J’ai réalisé que certaines personnes n’avaient aucune idée de ce qu’est un angle en degrés. Au fond, c’est bien normal. Merci, JMC, et un bel après-midi à toi.</w:t>
      </w:r>
    </w:p>
    <w:p>
      <w:r>
        <w:rPr>
          <w:b/>
          <w:color w:val="FF0000"/>
        </w:rPr>
        <w:t>id 120</w:t>
      </w:r>
    </w:p>
    <w:p>
      <w:r>
        <w:rPr>
          <w:b w:val="0"/>
        </w:rPr>
        <w:t>Lancement du nouveau système de « Prise de rendez-vous routier » par la GMP (Générale de manutention portuaire) au Havre Suite à l’arrêt du système de rendez-vous communautaire « SOGET-TAS » pour les transporteurs routiers sur les terminaux à conteneurs du port, la GMP et les organisations professionnelles TLF/FNTR/OTRE Normandie ont été amenées à se réunir, à plusieurs reprises, afin de préparer ensemble la refonte d’un nouveau système de rendez-vous sur le Terminal de France. En février 2018, la GMP a ainsi lancé son propre outil de rendez-vous VBS. Un groupe de travail, composé de toutes les parties prenantes, a été constitué pour suivre la genèse de ce nouveau système. Dans un esprit collaboratif et progressiste, Caroline Rougon, dirigeante de l’entreprise TSLT (76) et adhérente TLF Normandie, apporte son expertise et s’investit pleinement à l’amélioration de l’outil pour répondre au plus près aux attentes des utilisateurs.</w:t>
      </w:r>
    </w:p>
    <w:p>
      <w:r>
        <w:rPr>
          <w:b/>
          <w:color w:val="FF0000"/>
        </w:rPr>
        <w:t>id 121</w:t>
      </w:r>
    </w:p>
    <w:p>
      <w:r>
        <w:rPr>
          <w:b w:val="0"/>
        </w:rPr>
        <w:t>Christine Boutin écrit à Luc Chatel pour demander l’interdiction du « Baiser de la Lune » Dans une lettre ouverte au ministre de l'Éducation nationale, Christine Boutin demande l'interdiction pure et simple de la diffusion du film "Le Baiser de la lune". Dans une lettre ouverte au ministre de l’Éducation nationale, publiée ce week-end sur le site du Parti chrétien démocrate, Christine Boutin demande l’interdiction pure et simple de la diffusion du film Le Baiser de la Lune, outil pédagogique de sensibilisation à l’homosexualité pour les enfants de CM1/CM2 (lire notre article sur ce film). Celle qui a fait de la lutte contre les droits et la visibilité LGBT son cheval de bataille, depuis le vote du pacs en 1999, revient une fois de plus affirmer sa position ultra-conservatrice. « Au nom d’une idéologie relativiste poussée à l’extrême, et sous l’impulsion de groupes de pression, ce film idéologique prive les enfants des repères les plus fondamentaux que sont la différence des sexes et la dimension structurante pour chacun de l’altérité », écrit-elle, accusant le lobby gay de perturber nos pauvres petites têtes blondes en proposant des vidéos de lutte contre les discriminations. « Ce film bafoue le principe de la neutralité de l’enseignement public en s’immisçant dans la conscience et l’intimité des enfants sans égard pour la responsabilité éducative de leurs parents », ajoute-t-elle. Rappelons que ce court métrage d’animation poétique aborde les relations amoureuses entre personnes du même sexe en racontant l’histoire d’amour d’un poisson-chat et d’un poisson-lune. Et Christine Boutin d’affirmer : « L’apprentissage du respect de l’autre et de sa différence, intention officielle du film, ne peut se faire en niant une différence fondamentale, la différence des sexes, qui est constitutive de notre humanité ».</w:t>
      </w:r>
    </w:p>
    <w:p>
      <w:r>
        <w:rPr>
          <w:b/>
          <w:color w:val="FF0000"/>
        </w:rPr>
        <w:t>id 122</w:t>
      </w:r>
    </w:p>
    <w:p>
      <w:r>
        <w:rPr>
          <w:b w:val="0"/>
        </w:rPr>
        <w:t>Il est tard, enfin tôt, et je viens de trouver un site sur la programmation de jeux vidéo en français. Si seulement il n'était que clair, bien écrit, avec des articles d'un intéret incroyable et des dates iso... Mais il est aussi conforme aux standards, en respectant les règles du web sémantique... Je craque ! Je suis amoureux (euh non en fait). Enfin allez tout de même faire un tour sur Prografix si la programmation de jeux vous intéresse, ou toutes autres formes s'y rapportant.</w:t>
      </w:r>
    </w:p>
    <w:p>
      <w:r>
        <w:rPr>
          <w:b/>
          <w:color w:val="FF0000"/>
        </w:rPr>
        <w:t>id 123</w:t>
      </w:r>
    </w:p>
    <w:p>
      <w:r>
        <w:rPr>
          <w:b w:val="0"/>
        </w:rPr>
        <w:t>Halte aux idées reçues ! Mixez vos bijoux en or et en argent ! Oui, oui, ce n’est pas un fashion faux pas ! Certes, avant on considérait que l’argent dévalorisait l’or et qu’il n’était pas de bon goût de mêler les différentes couleurs des métaux, mais c’est de l’histoire ancienne ! La fameuse bague Trinity aux trois ors a bouleversé les codes et a révélé de nombreuses inconditionnelles du mix 3 ors. Alors balayez ces fausses idées hors de votre vestiaire et shoppez des bijoux bicolores ou mixez vos bijoux en or et en argent à votre guise… Même s’il existe quand même quelques règles à respecter ! Votre bijoutier Julien d’Orcel vous éclaire. On mixe les couleurs mais pas les genres Vous aimez tous vos bijoux passionnément et vous aimeriez bien pouvoir les porter tous en même temps ? Comme on vous comprend ! Bonne nouvelle, vous pouvez mixer vos bijoux en or et en argent sans peur du fashion faux pas ! Mixez les couleurs selon vos envies, en revanche pas les genres ! Votre style bijou est plutôt ethnique, rock, casual classic, baroque ou rétro ? Quoi qu’il en soit, il vous faut associer le même style de bijoux. Pour un mix&amp;match de bijoux réussi, veillez à ne pas mélanger les familles de bijoux, ainsi que les matières. Par exemple, il est difficile de mêler un bijou contemporain avec un bijou ethnique empierré, un bracelet fantaisie ultra coloré avec une bague de famille, un bracelet rétro avec un bijou à symbole très actuel. Et pour les matières par exemple, on n’associe pas une montre en plastique avec bracelet baroque. Le style de l’un tue celui de l’autre et l’association est ratée ! Accumuler des bijoux est possible et surtout ultra tendance, encore faut-il le faire avec style. Pour être de ne pas vous tromper, optez pour les joncs et les créoles qui se marient à merveille et ce dans toutes les teintes ! Autre option, optez pour de fins bijoux bohèmes, à motif feuille ou plume, en argent et en or, et multipliez-les à vos doigts et à vos poignets pour un stacking de bijoux en or et en argent réussi ! Des bijoux en or et en argent mais de même taille Si la bague Trinity a fait tant d’émules c’est parce que son association de couleurs marche parfaitement, mais surtout parce que les trois anneaux sont identiques, dans le même style, et de même taille. Aussi, vous comprendrez qu’on n’associe pas un fin bracelet en or à une épaisse manchette en argent et on oublie la fine chaîne en or mixé à un imposant collier plastron en argent. Mais vous pouvez porter des créoles en or avec des joncs en argent. Si vous pouvez ajouter un jonc en or parmi ceux métallisés pour rappeler le doré de vos créoles, vous obtiendrez un mix or et argent absolument PAR-FAIT ! Pour les bagues, même principe, on accumule les bagues à son doigt et on mixe les métaux, en revanche rien ne sert de combiner une bague fine et une bague XXL, la grosse fera disparaître la petite. On oublie la bague en or et la bague en plastique. Et on évite de cumuler les bagues XXL à chaque doigt ! L’astuce ? Alternez anneaux en or et anneaux en argent de la même taille et dans un style similaire, sur un doigt ou sur plusieurs de vos doigts. Les exceptions ! Parce qu’il y a toujours des exceptions à la règle, vous pouvez par exemple mixer les genres et donner une seconde jeunesse à votre bracelet de perles un peu passé en le mixant à une manchette dorée, il brillera d’un nouvel éclat ! Vous pouvez également faites cohabiter bracelet de naissance dorée un brin vintage et bracelet multirangs en cuir orné de billes d’acier ! LE fashion faux pas Associer un bijou en or jaune à un bijou plaqué or qui n’aurait pas la même teinte</w:t>
      </w:r>
    </w:p>
    <w:p>
      <w:r>
        <w:rPr>
          <w:b/>
          <w:color w:val="FF0000"/>
        </w:rPr>
        <w:t>id 124</w:t>
      </w:r>
    </w:p>
    <w:p>
      <w:r>
        <w:rPr>
          <w:b w:val="0"/>
        </w:rPr>
        <w:t>39 réflexions sur “rendez-vous au cimetière – rendez-vous at the cemetery” C’est un lieu de rendez-vous comme un autre pour un départ de randonnée et puis c’est facile à trouver. Par contre voir son nom sur une pierre tombale ou à la page nécrologie du journal cela fait toujours un choc 🙂 A pluche. En effet, le cimetière présente bien des avantages pour se donner rendez-vous, en particulier, souvent, une aire de stationnement. Quoi que sur ce coup là, j’y étais venu à pied. Merci, Anatole, et une douce fin de journée à toi. J’essaye d’en convaincre mon entourage, de mon caractère sacré, je veux dire, plutôt que de mon sacré caractère, mais je je n’ai guère de succès. Merci tout plein et bise et douce fin de journée à toi, Juliette. Moi qui viens juste de nettoyer et graisser les gonds des trois portes qui grinçaient très fort à la maison, j’ai fait un dessin grinçant ! Merci, Dominique Amouroux, et bise et une douce fin de journée à toi. Bonjour Gilles, je n’ai pas vraiment goûté ton humour si noir, j’ai vraiment eu peur avant de t’avoir vu devant ta tombe!!! tu ne devrais pas me faire des frayeurs pareilles. Bon le dessin est beau quand on voit que tu es là Bisous bon après-midi MTH Je suis désolé de t’avoir troublée, Marie. Ce n’était certainement pas mon intention … quoi que l’humour en dessin tienne souvent du touillage de neurones. Je t’assure que j’ai la ferme intention de survivre à la fin de cette année. Merci tout plein et bise et une douce soirée à toi. Il y a quand même des épitaphes qui affichent l’humour de leurs auteurs et amènent un sourire … et même un franc éclat de rire si ce n’était la présence de voisins et de voisines si tranquilles ! Bise, Dominique, et une douce soirée à toi. D’accord pour le cénotaphe. Excellent, Dominique. Le cénotaphe est vide. L’honneur est sauf. Tout de même, un cénotaphe est quand même sensé célébrer une personne ou un groupe de personnes décédées, non ? Merci et bise et douce soirée à toi, Dominique. How far goes technology… that even corpses talk! :O (hehe I recalled an old pick up line that nobody would use it « how far goes technology that even flowers walk! ») A nice day for you, Gilles. Thank you. J’adore les cimetières et m’étant énormément promené au Père Lachaise j’y ai croisé une tombe au nom de Borges que j’ai même utilisée dans une de mes vidéos et une au nom de mon frère.. Un est déjà mort depuis des années et l’autre se porte à merveille.. Sourire Il m’est arrivé de le traverser, plusieurs fois. Je n’ai pas réussi à me décider sur le fait que la tombe représenterait, ou ne représenterait pas, son occupant ou occupante. Il y en a de belles et discrètes. Il y en a d’autres qui se prennent pour un froid Versailles. Quelques noms célèbres également … Merci et bise et un doux et heureux après-midi à toi, Irène. STP- STOP tout graphique de cimetière Que se soit pour toi, pour moi, ou pour tous Si je peux faire sourire agréablement » Un général passe dans un cimetière et remarque: – Pour une fois , j’ai réussi à les faire aligner correctement! » « Un touriste de cimetière murmure entre ses dents « Rien n’est fini C’est un lieu de rendez-vous comme un autre pour un départ de randonnée et puis c’est facile à trouver. Par contre voir son nom sur une pierre tombale ou à la page nécrologie du journal cela fait toujours un choc 🙂 A pluche. En effet, le cimetière présente bien des avantages pour se donner rendez-vous, en particulier, souvent, une aire de stationnement. Quoi que sur ce coup là, j</w:t>
      </w:r>
    </w:p>
    <w:p>
      <w:r>
        <w:rPr>
          <w:b/>
          <w:color w:val="FF0000"/>
        </w:rPr>
        <w:t>id 125</w:t>
      </w:r>
    </w:p>
    <w:p>
      <w:r>
        <w:rPr>
          <w:b w:val="0"/>
        </w:rPr>
        <w:t>ibis budget Grasse Mouans Sartoux Hôtel économique confortable, ouvert aux aventuriers du quotidien Ibis Budget, le choix malin d'hébergement ! Au cours de vos voyages, faites le choix de dormir dans une chambre moderne et agréable, conçue pour 1, 2 ou 3 personnes (selon les pays), équipée d'une douche, toilettes, et TV satellite, pour un prix très éc onomique. Profitez aussi des bienfaits d' un petit déjeuner gourmand à petit prix ! Cet hôtel participe à Planet 21 et agit ainsi pour une hospitalité positive 139, Montée Iseppi ZI Tiragon 06370 Service 0,50€/min + prix appel Fax : (+33)4/93751438 Contact email 393 avis Bien situé Avons passé une très bonne nuit très calme Sale Le ménage n’a visiblement pas été fait ou très mal. De la poussière partout, des saletés etc... je ne recommanderai pas cet hôtel. bien situé ras Correct Plutôt agréablement surprise pour un Ibis Budget... j’avais eu une mauvaise expérience auparavant avec cette enseigne. Chambre moderne et propre. Très minimaliste surtout la salle de bain mais vu le prix de la chambre, je trouve ça vraiment correct. En revanche insonorisation à revoir. au poil l'emplacement nous convient parfaitement (proximité famille) ; le lit est bon ; le prix est doux ; le patron est particulièrement sympa ; ce n'est que l'absence de rangement commodes dans la chambre qui ramène la note à 9 au lieu de 10</w:t>
      </w:r>
    </w:p>
    <w:p>
      <w:r>
        <w:rPr>
          <w:b/>
          <w:color w:val="FF0000"/>
        </w:rPr>
        <w:t>id 126</w:t>
      </w:r>
    </w:p>
    <w:p>
      <w:r>
        <w:rPr>
          <w:b w:val="0"/>
        </w:rPr>
        <w:t>Vespa luctuosa Vespa luctuosa est un frelon. Sommaire - 1 Répartition - 2 Venin - 3 Notes et références - 4 Liens externes Répartition[modifier | modifier le code] Ce frelon est endémique des Philippines[1]. Venin[modifier | modifier le code] Le venin de Vespa luctuosa est le plus toxique des venins connus de frelons : sa DL50 chez la souris est de 1600 µg/kg [2]. Notes et références[modifier | modifier le code] - (en) « Liste des espèces du genre Vespa », sur le site du laboratoire d'histoire naturelle de l'université d'Ibaraki (consulté le 28 juillet 2008) - (en) J.O. Schmidt, S. Yamane, M. Matsuura, C.K. Starr (1986). "Hornet venoms: Lethalities and lethal capacities". Toxicon 24:950-954 Liens externes[modifier | modifier le code] - (fr) Référence Catalogue of Life : Vespa luctuosa Saussure, 1854 - (en) J.I. Kojima, S. Yamane (1980). “Biological notes on VESPA LUCTUOSA LUZONENSIS from Leyte island, The Philippines, with descriptions of adults and larvae (Hymenoptera : Vespidae)”. Insecta Matsumurana, New Series 19 : 79-87, lire en ligne</w:t>
      </w:r>
    </w:p>
    <w:p>
      <w:r>
        <w:rPr>
          <w:b/>
          <w:color w:val="FF0000"/>
        </w:rPr>
        <w:t>id 127</w:t>
      </w:r>
    </w:p>
    <w:p>
      <w:r>
        <w:rPr>
          <w:b w:val="0"/>
        </w:rPr>
        <w:t>Il est 2 heures de l’après-midi et la chaleur suffocante qui plombe sur la métropole n’arrive pas à effacer les sourires qu’affichent les nombreux employés attelés aux derniers préparatifs. Sur le site des Francofolies de Montréal, pas question de faire une pause. Plus que quelques heures avant l’ouverture de la 23e édition et il reste encore des tas de trucs à régler. L’ambiance est chaude, presque électrique. Par Félix Larose J’avais rendez-vous quelque part entre les consignes de dernières minutes et les appels de Walkie-talkie de Sonia Pépin, directrice de la logistique chez Spectra et responsable de ce qui pourrait bien être l’un des dossiers de développement durable les mieux cachés de Montréal. Crédit photo | Mattera Joly Depuis deux ans, Sonia Pépin rassemble les informations pour construire ce qui devrait bientôt devenir une vraie politique de développement durable en bonne et due forme. « On s’est rendu compte que tout le monde faisait déjà sa part de leurs propres initiatives. La prochaine étape c’est de faire reconnaître et approuver la démarche de développement durable par l’entreprise et ensuite, tenter d’améliorer les politiques d’achat. » Que ce soit par le service alimentaire qui envoie les aliments non consommés à l’accueil Bonneau, les vêtements perdus distribués à la Maison du Père, les lunettes que l’on achemine en Haïti ou encore les bannières converties en sac tout usages, c’est plus de 60% de la matière utilisée durant les 25 jours de l’opération qui est recyclée, compostée, revitalisée ou réutilisée. En allant directement à la source, l’équipe du festival a réussi, depuis 2004, à couper du tiers la masse de matériaux entrant sur le site. Cette année, le grand coup est une entente avec l’un des commanditaires officiels du festival, la compagnie Naya, qui devrait permettre de sauver 43 000 bouteilles d’eau. «Avec l’équipe des commandites, on a approché Naya et lui avons demandé s’il était possible de fournir l’eau en fontaine pour les visiteurs qui utiliseront cette année des bouteilles réutilisables. Ils ont dit oui. » Sans la moindre subvention à l’horizon, c’est dans le désir et l’initiative personnelle des employés comme des festivaliers que l’esprit écologique des Francos a pu prendre forme. « C’est vraiment un effort collectif. J’en parle, je suis contente, mais chacun fait la différence dans son équipe. On emploie beaucoup de jeunes qui poussent dans cette direction. »</w:t>
      </w:r>
    </w:p>
    <w:p>
      <w:r>
        <w:rPr>
          <w:b/>
          <w:color w:val="FF0000"/>
        </w:rPr>
        <w:t>id 128</w:t>
      </w:r>
    </w:p>
    <w:p>
      <w:r>
        <w:rPr>
          <w:b w:val="0"/>
        </w:rPr>
        <w:t>Un fichier informatique est au sens commun, une collection d'informations numériques réunies sous un même nom, enregistrées sur un support de stockage permanent, appelé mémoire de masse, tel qu'un disque dur, un CD-ROM, une mémoire flash ou une bande magnétique, et manipulées comme une unité[1],[2]. Techniquement un fichier est une information numérique constituée d'une séquence d'octets, c'est-à-dire d'une séquence de nombres, permettant des usages divers. En vue de faciliter leur organisation, les fichiers sont disposés dans des systèmes de fichiers qui permettent de placer les fichiers dans des emplacements appelés répertoires ou dossiers eux-mêmes organisés selon le même principe de manière à former une hiérarchie arborescente [2]. Un fichier comporte un nom de fichier qui sert à désigner le contenu et y accéder. Ce nom comporte souvent — notamment dans l'environnement windows — un suffixe - l´extension, qui renseigne sur la nature des informations contenues dans le fichier et donc des logiciels utilisables pour le manipuler. Chaque fichier comporte un certain nombre de métadonnées — informations concernant les informations— telles que suivant le système de fichier, la longueur du fichier, son auteur, les personnes autorisées à le manipuler, ou la date de la dernière modification[2]. L'essence du fichier sont les informations qu'il contient. Le format de fichier est la convention selon laquelle les informations ainsi que les métadonnées sont numérisées et séquencées dans le fichier. Le format du fichier est propriétaire lorsque la convention n'est connue que de son auteur et n'a jamais été publiée. Le format du fichier est ouvert lorsque la convention est rendue publique en vue de permettre l'interopérabilité des logiciels le manipulant. Selon la nature et le format du contenu, les fichiers peuvent être qualifiés d'exécutables, de compressés, de textes, de documents, d'images, d'audio ou de vidéos[3]. Avant l'arrivée des ordinateurs, les fichiers étaient des piles de fiches réunies dans des classeurs. L'utilisation des ordinateurs et du stockage magnétique a facilité et accéléré la manipulation de grands fichiers tels que ceux utilisés dans le commerce et l'administration publique[4]. La manipulation des fichiers est un des services classiques offerts par les systèmes d'exploitation[5]. 3.1 Unix et les fichiers spéciaux Le contenu est l'essence du fichier. Il existe des centaines, voire des milliers de types de fichiers, qui se différencient par la nature du contenu, le format, le logiciel utilisé pour manipuler le contenu, et l'usage qu'en fait l'ordinateur. La nature du contenu peut être des textes, des images, de l'audio ou de la vidéo[6],[2]. Le format de fichier est la convention selon laquelle les informations sont numérisées et organisées dans le fichier et sert d'emballage dans lequel sera mis le contenu ainsi que les métadonnées. L´extension lorsqu'elle est présent, suffixe un nom du fichier, afin de renseigner sur le format du fichier et donc sur les logiciels pouvant être utilisés pour le manipuler[2]. Chaque fichier peut être enregistré n'importe où dans le système de fichiers, et le logiciel qui le manipule propose un emplacement conventionnel de stockage[2]. Certains formats sont dits propriétaires, c'est-à-dire que le format n'est connu que de son auteur et n'a jamais fait l'objet de publications[3]. fichiers qui peuvent être exécutés par l'ordinateur - autrement dit des programmes. fichiers codés selon un procédé qui les rend plus petits que les fichiers originaux non codés. Un programme décompresseur est nécessaire pour effectuer le codage inverse et retrouver ainsi le fichier original. voir compression de données. des fichiers qui contiennent des images et du son sous une forme exploitable par l'ordinateur. De tels fichiers peuvent contenir des photos, des pictogrammes, des graphiques, des chansons, de la musique, des émissions radio ou des films. documents écrits, destinés à être imprimés et lus. Le fichier contient le texte ainsi que les informations de typographie (polices de caractères, couleurs). les fichiers texte brut contiennent des textes écrits, sans indications de typographie. Il peut</w:t>
      </w:r>
    </w:p>
    <w:p>
      <w:r>
        <w:rPr>
          <w:b/>
          <w:color w:val="FF0000"/>
        </w:rPr>
        <w:t>id 129</w:t>
      </w:r>
    </w:p>
    <w:p>
      <w:r>
        <w:rPr>
          <w:b w:val="0"/>
        </w:rPr>
        <w:t>Nous Ouvert: du lundi au samedi de 8h30 à 12h00 et l'après-midi 15h00-19h00 et sont fermés le dimanche. Venez nous rendre visite dans notre salle d'exposition Arr Complet, Via Cuneo 17 / F 12032 Barge dans la province de Cuneo. Vous serez suivi par nos directeurs de magasin expérimentés dans le choix des meubles de salle de bains dans un style classique. Nous allons mettre en place un service de montage de meubles à domicile efficace. Pour vos besoins, s'il vous plaît contacter M. Enrico Caglieris. Merci aux propositions de meubles de salle de bains dans un style classique avec nos directeurs de magasin choisissent l'arrangement et la forme de votre chambre et vous saurez mieux les organiser. Dans notre salle d'exposition, en compagnie des meilleurs directeurs de magasin, vous aurez la possibilité de meubler votre maison que vous rêvez et que vous choisissez comment mettre les meubles que vous achetez. Si vous visitez notre salle d' exposition, vous trouverez des meubles de salle de bain dans un style classique, pour meubler votre maison que vous rêvez. Nous préparons un En fournissant le service d'assistance, avec visite de suivi pour la mesure de l'espace, et le soutien après l'achat. Découvrez des produits abordables sur notre sortie . Les meubles de salle de bains de la marque Arcom comprend la recherché des propositions de meubles, des finitions fines et les lignes soignées. ...</w:t>
      </w:r>
    </w:p>
    <w:p>
      <w:r>
        <w:rPr>
          <w:b/>
          <w:color w:val="FF0000"/>
        </w:rPr>
        <w:t>id 130</w:t>
      </w:r>
    </w:p>
    <w:p>
      <w:r>
        <w:rPr>
          <w:b w:val="0"/>
        </w:rPr>
        <w:t>Hôtel ibis Cannes Centre Hôtel économique convivial, ouvert à tous Hôtel 3 étoiles en plein centre de Cannes, à quelques mètres de la gare SNCF, de la Rue d'Antibes, de la Croisette, et de nombreux bars et restaurants, Le Palais des Festivals et des Congrès est à 5 minutes à pied, Plages à 300 mètres, Situation idéale pour une clientèle loisirs et affaires, Nous disposons d'un parking privé, couvert et sécurisé, Accès du parking par un ascenseur a voiture , réservation à l'hôtel obligatoire pour un petit moyen véhicules, seulement, L'hôtel Ibis Cannes Centre est situé au coeur de la ville, très proche de la rue d'Antibes, véritable artère incontournable pour une journée shopping. Profitez également de la mythique Croisette en bord de mer, des Marches pour un cliché, des bateaux d'exceptions au Vieux Port ou de la roseraie du Port Canto. Pour une journée au calme en vélo ou pour une balade à pied découvrez les abords de Cannes comme le Cap d'Antibes ou les plages secrètes de Théoule sur Mer. Hôtel idéalement situé en plein cur des rues piétonnes et commerçantes à deux pas du palais des Festivals. Tarifs préférentiels avec plage privée de la Croisette à 200 m. L'Hôtel Ibis Cannes Centre propose 60 chambres rénovées avec Wifi, TV HD, climatisation et coffre fort. Bien installé au Loundge vous profiterez du petit déjeuner "Comme au Marché", du Bar, de la carte Petite Faim 24/24h et du sourire des équipes ! 8, rue Marceau 06400 Fax : (+33)4/92980568 Contact email Chaleureuse, moderne et confortable, avec un lit douillet, une salle de bain fonctionnelle. La chambre ibis a tout pour plaire * Suivant les disponibilités de l’hôtel Profitez d'une sélection internationale de boissons et bières à consommer au bar ou dans votre chambre. Commandez également votre snack ou en-cas 24h/24 heures et 7/7 jours. A consommer sur place ou à emporter dans votre chambre. Avis 100% authentiques de nos clients ayant séjourné à cette adresse En savoir + Bien situé Normal pour un ibis Bien situé Excellent accueil Manque un peu de confort de place dans la salle d’eau de la chambre 504 par ex Etablissement bien situé en centre ville J'arrive à 13h30, on me dit de revenir dans 1 heure, chambre pas prête. Je reviens à 14h30, les 2 personnes de l'accueil sont dehors pour fumer et discuter, en revenant personne ne s'inquiète de ma présence, à 15h, ni tenant plus je me lève pour demander où en est ma chambre et une réceptionniste me répond toute guillerette "mais oui elle est prête" (d'un air de dire mais pourquoi ne l'avez vous pas réclamée avant!!!) Je monte 15h10 trop tard pour faire ma sieste et j'appréhende ma soirée car je dois aller à un spectacle. A 23h.je rentre et comme chaque fois que je dîne au resto et trop, j'ai besoin d'un Schweppes pour digérer je me permets de réclamer ma boisson gratuite au veilleur de nuit qui me dit qu'en tant client silver je n'y ai pas droit alors qu'à Toulon j'y ai droit depuis des mois et d'ailleurs je suis passée Gold depuis Noël 2019. Petit déjeuner affluence à la seule machine à café parce qu'il y a une vingtaine d'Italiens venus pour le marathon de Cannes qui déjeunent ensemble. Je veux me cuire 2 oeufs durs, et je constate qu'il sont estampillés 3F quelle horreur des poules élevées en batterie , je ne réclame pas des 0F oeufs Bio mais au minimum 1F poules élevées en plein air.. Le client doit débarrasser son plateau ce qui explique que l'on trouve des miettes de croissant si les tables ne sont pas essuyées. Tout cela est-il digne d'un hôtel 3Etoiles? Je dirais qu'au niveau du buffet avec une seule charcuterie et un seul fromage, c'est digne d'un Ibis Budget...Désolée mais c'est mon</w:t>
      </w:r>
    </w:p>
    <w:p>
      <w:r>
        <w:rPr>
          <w:b/>
          <w:color w:val="FF0000"/>
        </w:rPr>
        <w:t>id 131</w:t>
      </w:r>
    </w:p>
    <w:p>
      <w:r>
        <w:rPr>
          <w:b w:val="0"/>
        </w:rPr>
        <w:t>Combattez, avec nous, la fusion des communes ! par Bernhard HUGO E x t r a i t Page blanche ou cadre de vie? Il y a en tout cas deux manières d’envisager la question des fusions: La première, c’est la manière conceptuelle prônée par des intellectuels, ou par les milieux économiques, qui considèrent globalement un pays, la Suisse en l’occurrence, comme une page blanche à redessiner pour qu’il convienne mieux à leurs vues, à leur théorie voire à leurs ambitions. C’est malheureusement aussi celle de nos autorités politiques cantonales, fribourgeoises par exemple, qui ont chargé les préfets de proposer un plan de fusions qui a abouti à un projet de canton à 35 communes. « Le préfet devra redessiner son district avec le nombre idéal de communes […] Une fois ce plan avalisé par le Conseil d’Etat, le préfet devra faire de la promotion pour tenter de le réaliser. Si le Conseil d’Etat estime que le préfet n’a pas été suffisamment ambitieux, il peut lui renvoyer le plan et lui demander d’aller plus loin. » Concurrence ou « émulation », les mêmes processus sont en cours dans une majorité de cantons suisses. On n’est déjà plus sur un plan politique où il s’agirait de régler des problèmes particuliers et concrets que pourraient rencontrer certaines communes. Nous passons maintenant au stade conceptuel où les fusions s’envisagent sur le papier par régions entières, la problématique est devenue cantonale voire fédérale. Ecoutons un ancien Conseiller d’Etat fribourgeois justifier de nouvelles subventions destinées à encourager les fusions de communes. Lorsqu’on s’étonne que son canton déjà « champion des fusions communales » soit prêt à repartir en campagne, il répond : « Parce que le travail n’est pas achevé. Certaines régions ont fait une grosse mutation et d’autres pas du tout. Notamment la Singine, une partie de la Broye, une partie du Lac ont pensé que les fusions c’était pour les autres. » Une sorte de stratégie du choc. Et puis, il y a la manière des citoyen(ne)s et des communautés locales qui sont emportés dans la déferlante des fusions qui leur tombe dessus et qu’on leur demande de valider rapidement par leur vote dans une sorte de « stratégie du choc ». Je fais partie de ceux-ci, et l’actualité de la fusion de ma propre commune, Domdidier(FR), m’a amené, presque malgré moi, à m’intéresser de près à cette vague, à cette mode, que dis-je, à cette obsession devenue politiquement correcte. Je me suis posé la question de savoir ce qui rendait soudain ce phénomène « inéluctable » dans nos cantons après avoir trouvé une première concrétisation d’autorité dans quelques pays après la dernière guerre, et ce qui justifiait son emballement depuis plus de deux décennies. A ma grande stupéfaction, je me suis rendu compte des bouleversements majeurs que l’étendue de cette modification institutionnelle va provoquer dans la vie politique suisse, voire européenne puisque la tendance est lancée et que la réforme territoriale est redevenu un sujet chez nos voisins français aussi. Une machinerie de plus en plus contraignante est à disposition de toute candidature, « spontanée » ou non. Si les fusions ne le sont pas, ne rencontrant que peu de résistance organisée le mouvement semble, lui, pour l’instant s’emballer de façon fatale et être générateur de deux problèmes dont l’ampleur des conséquences paraît échapper à tout le monde, ou du moins à ses promoteurs que je me retiendrais bien, pour l’instant, d’accuser de cynisme, préférant considérer qu’il s’agit d’une confusion d’intérêts. 1. Le premier est la perte programmée de la démocratie directe au niveau local qui est LE problème dont on parle le moins mais qui aura les conséquences les plus dévastatrices à long terme. Le renoncement à notre autodétermination, à une vie de proximité, à la simplicité, à notre liberté. Ce renoncement est définitif</w:t>
      </w:r>
    </w:p>
    <w:p>
      <w:r>
        <w:rPr>
          <w:b/>
          <w:color w:val="FF0000"/>
        </w:rPr>
        <w:t>id 132</w:t>
      </w:r>
    </w:p>
    <w:p>
      <w:r>
        <w:rPr>
          <w:b w:val="0"/>
        </w:rPr>
        <w:t>L’attente a été longue, et voici enfin l’extension du dernier jeu de stratégie Blizzard qui pointe son nez ! Après une épique campagne sur Wings of Liberty et de très belles compétitions, nous sommes maintenant repartis pour de nouveaux moments épiques ! Pour commencer, intéressons-nous donc à la soluce de Starcraft 2 Heart of the Swarm et plus particulièrement la campagne solo. Cette soluce Starcraft 2 Heart of the Swarm vous aidera donc tout au long de cette campagne une nouvelle fois excellente, comme d’habitude avec Blizzard depuis le premier opus puis Warcraft III ! Ce SC2 HotS annonce du lourd en perspective donc, après la soluce de la campagne orientée sur les zergs, après les terrans de Wings of Liberty, vous pourrez étrenner les nouvelles unités dans un mode multi-joueurs avec de nombreuses nouveautés, de l’envoi de vos récolteurs automatiquement au minerai en passant par la création de clans avec vos amis !</w:t>
      </w:r>
    </w:p>
    <w:p>
      <w:r>
        <w:rPr>
          <w:b/>
          <w:color w:val="FF0000"/>
        </w:rPr>
        <w:t>id 133</w:t>
      </w:r>
    </w:p>
    <w:p>
      <w:r>
        <w:rPr>
          <w:b w:val="0"/>
        </w:rPr>
        <w:t>- ASUPERMALL Sac De Rangement Compatible Avec Nin Commutateur Fitness Anneau Eva ProtectionOutillage Matériel et aménagement de l'atelier Rangement d'outils Sac à outils ASUPERMALL, Fonctionnalités: Compatible avec anneau Fit Adventure. Peut contenir commutateur console avec poignée joie con, 10 cartes de jeu, Ring-Con et cuissardes. poignée en caoutchouc pour un transport - Nattou Doudou Plat Lapin Nina, Nina, Jade et Lili, 27 x 20 x 5 cm, Beige/RoseDoudou plat super doux et souple Lapin Nina, Adorable compagnon de jeu et ami câlin réconfortant dans les moments difficiles, Convient aux nouveau-nés et aux bébés prématurés Idéal pour favoriser le développement de la motricité globale et fine grâce aux innombrables possibilités de préhension : Tête avec oreilles, nœuds et étiquettes Détail pratique : Attache pour une fixation de la sucette Entretien facile : Lavable en machine à 30 °C Contenu de la livraison : 1 x Nattou Doudou Plat Lapin Nina, Collection : Nina, Jade et Lili, Matière : 100 % Polyester, Dimensions : 27 x 27 x 5 cm, Couleurs : Rose/Beige, 987165 - Familia Nin-Ortiz Planetes de Nin Garnatxes en Àmfora 2017Planetes de Nin Garnatxes en Àmfora 2017 0.750l, Rouge: 100% Garnacha. 92 Parker. Priorat, Espagne - NATTOU, Jade &amp; Lili Jade/et Lili Collection (Peluche, 987004, Lapin Nina, NormalAdorable doudou extra doux Lapin Nina, Compagnon fidèle dès la naissance, Idéal pour les câlins et le réconfort dans les moments difficiles Idéal pour favoriser le développement de la motricité globale et fine grâce aux innombrables possibilités de préhension : Oreilles, jambes, bras et étiquette Gage de qualité : Matière extra douce 100 % polyester, Doux et souple : Stimule le sens du toucher Entretien facile : Lavable en machine à 30 °C Contenu de la livraison : 1 x Nattou Doudou Lapin Nina, Collection : Nina, Jade et Lili, Matière : 100 % Polyester, Dimensions : 30 x 17 x 9 cm, Couleurs : Beige/Rose, 987004 - Familia Nin-Ortiz Planetes de Nin Blanco 2017Planetes de Nin Blanco 2017 0.750l, Blanc: 100% Cariñena blanca. 92 Parker. Priorat, Espagne - Doudou Flatsie Nina le lapin LiliNattou vous présente, dans la collection Nina, Jade &amp; Lili, ce doudou flatsie Nina le lapin à la texture et aux couleurs chaleureuses. Nina sera le compagnon préféré de votre enfant avec sa fonction hochet, il pourra éveiller sa curiosité ! - Pranarom Diffuseur Humidificateur Doudou Spécial BébésPranarom Diffuseur Humidificateur Doudou Spécial Bébés a été conçu pour offrir un subtil parfum d'ambiance et une lumière discrète pour accompagner bébé dans son sommeil. En bois d'hévéa, il diffuse les huiles essentielles sélectionnés spécialement pour les bébés. Doudou change de lumière, intense, douce, - Doudou Nine la souris Les petits dodos - Augis Médaille Le bébé au doudou 14mm (Or Jaune)Médaille Le bébé au doudou façonnée en Or Jaune 18 carats (750/1000) par la Maison Augis. Cette medaille de bapteme en finition satinée mesure 14 mm de diamètre pour un poids de 1,60 gramme(s). Fabrication Française. Gravure personnalisée Offerte - Vine Couverture de bébé ultra douce avec capuche et animal en peluche 76x76cm(lapins Brown)Faits saillants: -plush pour l'éducation chaude -keep pour -soft bébé et confortable MULTI-USAGE: Parfaite pour la poussette, lit, siège auto, ou n'importe où. Peut servir de tapis d'éveil. Sexe convenable: unisexe Age convenable: 0-3 ans couchage sac, votre bébé va rester confortable et chaleureux dans sa</w:t>
      </w:r>
    </w:p>
    <w:p>
      <w:r>
        <w:rPr>
          <w:b/>
          <w:color w:val="FF0000"/>
        </w:rPr>
        <w:t>id 134</w:t>
      </w:r>
    </w:p>
    <w:p>
      <w:r>
        <w:rPr>
          <w:b w:val="0"/>
        </w:rPr>
        <w:t>Notre sélection de 81 sites : Vins Athenaeum de la Vigne et du Vin : librairie, objets du vin Spécialisé sur le vin, vous trouverez dans notre magasin, des livres, guides, revues sur le vin, mais également des carafes, tire-bouchons, accessoires de cave. Nom officiel : Athenaeum de la Vigne &amp; du Vin - Site pro (SARL) - Vente en ligne. En ligne depuis 16 ans (2004). Vente de vin Suisse à Genève et d'autres produits du terroir Le Domaine des Molards se situe à Russin, dans le canton de Genève en Suisse. Nous produisons 15 vins suisse blanc, rouge et rosé et proposons des dégustations et réceptions au caveau de 1719 Nom officiel : Domaine des Molards - Site pro (Autres) - Vente en ligne Russin (Suisse) Clairette de Die et Crémant de Die MONGE-GRANON Au cœur de 35 hectares de vignes, Monge Granon vous offre le meilleur de leur production dans le crémant et la clairette de Die. Nom officiel : Monge Granon - Site pro - Vente en ligne. En ligne depuis 18 ans (2002). Logiciel de gestion de caves coopératives web3.0 SaaS Logiciel de gestion de qualité et de traçabilité pour grandes caves et coopératives. Solution entièrement Web3.0. Cette solution support facilement plusieurs millions de données annuellement Nom officiel : Artemis gestion tracabilité pour caves - Site pro (Entreprise Individuelle). En ligne depuis 15 ans (2005). Sion (Suisse) Millésima - Grands vins en primeurs et Champagne Fondée en 1983, leader de la vente de grands vins de Bordeaux, Bourgogne, Alsace, Rhône... 2.5 million de grands vins et champagne en stock. Nom officiel : Millésima SA grands vins de Bordeaux - Site pro (SA) - Vente en ligne. En ligne depuis 21 ans (1999). Vigneron producteur de Beaujolais Villages Domaine viticole familial en AOC Beaujolais Villages, respectueux des Traditions et du Terroir. Retrouvez nos produits et notre actualité sur notre site de vente en ligne. Nom officiel : Domaine Saint Sorlin - Site pro - Vente en ligne. En ligne depuis 11 ans (2009). Exploitants et vigneron (Vins de Bandol) Le domaine viticole du Château de la Noblesse est situé dans le sud de la France, dans le département du Var, à la Cadière d'Azur. Il produit des vins de Bandol. Nom officiel : Le Château de la Noblesse - Pignatel - Site pro (Auto-entrepreneur). En ligne depuis 11 ans (2009). Domaine Lapeyre et Guilhemas, vin du Béarn et du sud ouest Le Domaine Viticole Lapeyre et Guilhemas produit un vin AOC Bearn de qualité à Salies de Béarn, au pied des Pyrénées dans le Sud-Ouest : vins blancs, rouges, rosés et blanc moelleux. Nom officiel : Domaine Lapeyre et Guilhemas - Site pro (Autres). En ligne depuis 11 ans (2009). Vin Beaujolais-Villages en viticulture raisonnée Le Domaine du Breuil pratique la viticulture raisonnée selon le cahier des charges Terra Vitis pour la production de ses Beaujolais-Villages Nom officiel : Domaine du Breuil - Site pro (EURL) - Vente en ligne. En ligne depuis 10 ans (2010). Salles-Arbuissonnas en Beaujolais (France) Le site du Domaine Monternot propose la vente en ligne de ses vins primés et de ses produits dérivés comme son rosé pétillant ou son crémant de Bourgogne. Nom officiel : Domaine Monternot - Les Jumeaux - Site pro (Autres) - Vente en ligne. En ligne depuis 10 ans (2010). Blacé (France) Vente en ligne de Vin de Provence et Vin rosé Côtes de Provence Vente en ligne de Vin de Provence : Vin rosé, vin rouge et vin blanc des Appellations AOC Côtes de Provence, AOC Bandol, AOC Coteaux Varois en Provence et AOC Coteaux d'Aix en Provence Nom officiel : Vin et Provence - Site pro (Auto-entrepreneur) - Vente en ligne. En ligne depuis 10 ans (2010)</w:t>
      </w:r>
    </w:p>
    <w:p>
      <w:r>
        <w:rPr>
          <w:b/>
          <w:color w:val="FF0000"/>
        </w:rPr>
        <w:t>id 135</w:t>
      </w:r>
    </w:p>
    <w:p>
      <w:r>
        <w:rPr>
          <w:b w:val="0"/>
        </w:rPr>
        <w:t>* : Les informations recueillies sur ce formulaire sont enregistrées dans un fichier informatisé par La Boite Immo pour la gestion de la clientèle/prospects de KARUKIMO. Elles sont conservées jusqu'à demande de suppression et sont destinées à KARUKIMO. Conformément à la loi « informatique et libertés », vous pouvez exercer votre droit d'accès aux données vous concernant et les faire rectifier en contactant KARUKIMO. Nous vous informons de l’existence de la liste d'opposition au démarchage téléphonique « Bloctel », sur laquelle vous pouvez vous inscrire ici : https://conso.bloctel.fr/ A saisir sur Basse Terre, proche de toutes les commodités un appartement de type T3 de 66.83m² au 2ème étage d'une résidence sécurisée , 2 chambres avec placards, sde, cuisine , séjour et emplacement de parking en parfait état. Prix de vente 75210€ ( honoraires 9% inclus à la charge du vendeur) Contactez KARUKIMO basse terre 0590.949.550 Quote Part annuelle des charges 895 € Prix de vente 75 210 € Les honoraires d'agence seront intégralement à la charge du vendeur Taxe foncière annuelle 1 786 € * : Les informations recueillies sur ce formulaire sont enregistrées dans un fichier informatisé par La Boite Immo pour la gestion de la clientèle/prospects de KARUKIMO. Elles sont conservées jusqu'à demande de suppression et sont destinées à KARUKIMO. Conformément à la loi « informatique et libertés », vous pouvez exercer votre droit d'accès aux données vous concernant et les faire rectifier en contactant KARUKIMO. Nous vous informons de l’existence de la liste d'opposition au démarchage téléphonique « Bloctel », sur laquelle vous pouvez vous inscrire ici : https://conso.bloctel.fr/</w:t>
      </w:r>
    </w:p>
    <w:p>
      <w:r>
        <w:rPr>
          <w:b/>
          <w:color w:val="FF0000"/>
        </w:rPr>
        <w:t>id 136</w:t>
      </w:r>
    </w:p>
    <w:p>
      <w:r>
        <w:rPr>
          <w:b w:val="0"/>
        </w:rPr>
        <w:t>Sam 13 Oct 2018 - 21:51 La Missive fut envoyé en temps et en heure. La date butoir était arrivé, les 48h étaient finalement écoulé. Le jour fatidique donc était enfin là. Le petit prince, assurant le rôle du maître de cérémonie pour cette affaire, n’avait aucun doute possible. Son jeune disciple réussira haut la main ce test, il avait préparé son plan des jours à l’avance au cas où ce dernier échouerait. Cependant c’était mal le connaitre si vous pensiez qu’il prendra les décisions à la place de l’adolescent. Aujourd’hui il jouera le rôle du tuteur spectateur. Il devra juger si oui ou non la jeune tête brulée mérite d’intégrer cette humble organisation. On ne pouvait laisser entrer tout le monde de plus, il fallait des membres réactifs, compétents et doter d’un sang froid à toutes épreuves. Assit dans la pièce principale, il attendait que son cadet apparaisse dans l’enchevêtrement de la porte pour pouvoir lui expliquer plus en détail la mission ainsi que les consignes à suivre. Il avait fait exprès de ne rien lui expliquer à l’avance afin de tester sa réflexion et ces choix d’idées. Cependant cette mission relevait un détail important de l’écosystème du pays. Tout commençait à s’écrouler plus ou moins rapidement. Si rien n’était fait rapidement la famine sera généraliser dans le pays entier. Guerre civile ainsi que flux migratoire pouvait être imaginé. Une situation post-apocalyptique pour le pays du Vent. Mais Takamagahara vivant, il ne laissera jamais cela arriver. Le Yoake fera ses preuves et redressera la courbe symptomatique des maux. Bien que le petit prince avait d’importante idées noires à l’esprit, il se devait et il savait les mettre de côtés. Après tout, Jin devrait arrivé d’une minute à l’autre désormais. Yongenso Hoan Lun 15 Oct 2018 - 13:56 Un rocher se brisait en mille morceaux, alors qu'on entendait un souffle rauque au rythme saccadée, provenant d'un corps torse-nu, en sueur, les deux paumes en avant. Un immense sourire aux lèvres, Jin venait d'accomplir son objectif du jour. L'excitation qu'il éprouvait depuis quelques temps avait pour origines une lettre de la part de Takamagahara, qui depuis le temps, avait finit par devenir son tuteur, et qui lui avait donné rendez-vous devant chez lui dans le but de faire passer au jeune explosif un test qui déciderait si oui ou non, il a l'étoffe d'un shinobi pouvant intégrer les rangs du Yoake. A vrai dire, faire partie de cette organisation n'était pas un but en soi, il voyait plutôt cela comme une étape à franchir pour la suite de son épopée. Ca avait quelque chose d'assez prétentieu que de voir le Yoake uniquement comme un tremplin pour l'avenir, mais c'était aussi la fougue de la jeunesse. Et malgré tout, Jin comptait bien tout donner pour réussir ce test. Il n'avait pas encore eu vent des détails, si ce n'était qu'il allait devoir stopper une pénurie qui commençait à prendre de l'ampleur au nord de Taiyô. De fait, Jin s'était mit à s'entraîner sans relâche durant ces deux derniers jours, et même si la détermination et la passion qu'il mettait à l'oeuvre étaient exemplaires, une telle volonté n'était pas exempt de défaut. Levant les yeux au ciel, les yeux du jeune héros s'écarquillèrent alors. Il allait être en retard si il ne se dépêchait pas. Ni une ni deux, l'explosif embarqua ses habits et tout en se propulsant dans les airs à l'aide d'une explosion à la plante de ses pieds, il se mit à bondir ici et là, de toits en toits, dans la direction de chez Taka. ⚊ YOOOOOOOOSHAAAAA ! En plein roulé boulé, Jin s'écrasa face contre terre en passant la porte de chez le Serein, se</w:t>
      </w:r>
    </w:p>
    <w:p>
      <w:r>
        <w:rPr>
          <w:b/>
          <w:color w:val="FF0000"/>
        </w:rPr>
        <w:t>id 137</w:t>
      </w:r>
    </w:p>
    <w:p>
      <w:r>
        <w:rPr>
          <w:b w:val="0"/>
        </w:rPr>
        <w:t>Paris 1913, Coco Chanel est toute dévouée à son travail et vit une grande histoire d’amour avec le fortuné Boy Capel. Au Théâtre des Champs-Élysées, Igor Stravinsky présente le Sacre du Printemps. Coco est subjuguée. Mais l’œuvre, jugée anticonformiste, est conspuée par une salle au bord de l’émeute. 7 ans plus tard, Coco, couronnée de succès, est dévastée par la mort de Boy. Igor, réfugié à Paris suite à la révolution russe, fait alors sa connaissance. La rencontre est électrique. Coco propose à Igor de l’héberger dans sa villa à Garches, pour qu'il puisse travailler. Igor s’y installe, avec ses enfants et sa femme. Commence alors une liaison passionnée entre les deux créateurs…</w:t>
      </w:r>
    </w:p>
    <w:p>
      <w:r>
        <w:rPr>
          <w:b/>
          <w:color w:val="FF0000"/>
        </w:rPr>
        <w:t>id 138</w:t>
      </w:r>
    </w:p>
    <w:p>
      <w:r>
        <w:rPr>
          <w:b w:val="0"/>
        </w:rPr>
        <w:t>Cdiscount : les news et infos du spécialiste e-commerce - LSA Conso Acteur majeur de l’e-commerce en France, Cdiscount voit le jour en 1998, sous l’impulsion des frères Hervé, Christophe et Nicolas Charle. Cdiscount est détenue par Cnova, l’une des références du commerce électronique mondial et filiale du Groupe Casino. Retrouvez l’histoire, l’actualité et les résultats de l’enseigne avec LSA. Née à Bordeaux en 1998 comme un site marchand dédié aux produits culturels, l’enseigne Cdiscount est devenue un acteur incontournable du commerce électronique en France avec une offre produit de plus de 100 000 références, issues de plus de 40 univers. En 2000, l’enseigne se lance dans le high-tech avant d’élargir son offre vers le prêt-à-porter en 2002, le vin et le gros électroménager en 2004 puis l’automobile et le voyage en 2007. Après s’être introduit au capital de Cdiscount au début des années 2000, le groupe Casino devient actionnaire majoritaire de l’enseigne en 2008, avant d’en prendre le contrôle total en 2011. Depuis 2014, Cdiscount fait partie de Cnova, le pôle e-commerce du Groupe Casino, qui regroupe les sites Cdiscount en France, en Colombie, en Équateur, en Thaïlande, au Viêtnam, en Côte d’Ivoire, au Sénégal, au Cameroun, en Belgique et au Brésil. Cdiscount compte deux magasins physiques : le premier est basé au Bouscat, ouvert en 2006 et le deuxième est situé dans le 7e arrondissement de Paris, inauguré en 2011. Cdiscount emploie plus de 1300 collaborateurs, expédie près de 125 000 colis quotidiennement, enregistre 19 commandes toutes les dix secondes et accueille 900 000 visiteurs uniques par jour. Chiffre d'affaires 2014 : 1,6 milliard d’euros. Nombre de magasins en 2014 : 2 Adresse du siège : 120-126 quai de Bacalan 33000 Bordeaux Téléphone : 05 57 14 45 00</w:t>
      </w:r>
    </w:p>
    <w:p>
      <w:r>
        <w:rPr>
          <w:b/>
          <w:color w:val="FF0000"/>
        </w:rPr>
        <w:t>id 139</w:t>
      </w:r>
    </w:p>
    <w:p>
      <w:r>
        <w:rPr>
          <w:b w:val="0"/>
        </w:rPr>
        <w:t>La LNH a mis à jour sa Politique de confidentialité en date du 27 février 2020. Nous vous encourageons à la lire attentivement. La LNH utilise des témoins, des pixels espions, et d'autres technologies similaires. En utilisant les sites Web de la LNH ou d'autres services en ligne, vous acceptez les pratiques décrites dans notre Politique de confidentialité et nos Conditions d'utilisation, ce qui inclut notre Politique à l'égard des témoins.</w:t>
      </w:r>
    </w:p>
    <w:p>
      <w:r>
        <w:rPr>
          <w:b/>
          <w:color w:val="FF0000"/>
        </w:rPr>
        <w:t>id 140</w:t>
      </w:r>
    </w:p>
    <w:p>
      <w:r>
        <w:rPr>
          <w:b w:val="0"/>
        </w:rPr>
        <w:t>Accueil des personnes âgées en établissement Parmi les nombreuses modifications apportées par la loi n° 2019-828 du 6 août 2019 de transformation de la fonction publique, l’une des plus attendues était sans doute l’instauration de la rupture conventionnelle dans la fonction publique. La rupture conventionnelle est instituée à titre expérimental, du 1er janvier 2020 au 31 décembre 2025, et fera l’objet d’une évaluation avant sa pérennisation. Repères : Des solutions opérationnelles d'accompagnement réglementaire et méthodologique réunies en 1 seul outil. L’interface 100 % web pour vous permettre de prendre les bonnes décisions et d’agir en conformité avec une réglementation en constante évolution. Votre service d'échanges téléphoniques avec des experts du secteur public. Fiabilisez vos décisions sur l'ensemble des problèmatiques du droit public.</w:t>
      </w:r>
    </w:p>
    <w:p>
      <w:r>
        <w:rPr>
          <w:b/>
          <w:color w:val="FF0000"/>
        </w:rPr>
        <w:t>id 141</w:t>
      </w:r>
    </w:p>
    <w:p>
      <w:r>
        <w:rPr>
          <w:b w:val="0"/>
        </w:rPr>
        <w:t>Suite à la première exécution en Indonésie depuis novembre 2008, le Rapporteur spécial des Nations Unies sur les exécutions extrajudiciaires, sommaires ou arbitraires, Christof Heyns, a exhorté jeudi le gouvernement de ce pays à limiter les recours à la peine de mort, conformément à ses obligations internationales.D'après le Haut Commissariat de l'ONU aux droits de l'homme (HCDH), M. Wilson aurait été fusillé dans la capitale Djakarta, le 14 mars. Après cette exécution, le Procureur général de l'Indonésie a annoncé que 20 autres personnes condamnées à mort seraient exécutées au cours de l'année. Près de 130 personnes seraient actuellement incarcérées dans les « couloirs de la mort » des prisons indonésiennes et la majorité d'entre elles ont été condamnées pour des crimes liés aux stupéfiants. Le Rapporteur spécial a réitéré que « toute exécution contraire aux obligations internationales relatives aux droits de l'homme équivaut à une exécution arbitraire et est donc illégale ».M. Heyns a rappelé que, par le passé, l'Indonésie avait voté contre trois résolutions consécutives de l'Assemblé générale de l'ONU pour un moratoire sur les peines de mort. Cependant, en novembre 2012, le pays s'était abstenu en expliquant qu'un débat public sur le sujet avait lieu dans le pays.</w:t>
      </w:r>
    </w:p>
    <w:p>
      <w:r>
        <w:rPr>
          <w:b/>
          <w:color w:val="FF0000"/>
        </w:rPr>
        <w:t>id 142</w:t>
      </w:r>
    </w:p>
    <w:p>
      <w:r>
        <w:rPr>
          <w:b w:val="0"/>
        </w:rPr>
        <w:t>Le 28 février 2012, l'État partie a remis un rapport sur l'état de conservation du bien. Deux missions se sont déroulées au cours de l'année 2011, une mission de suivi réactif de l'ICOMOS du 20 au 25 février 2011 et une mission consultative de l'ICOMOS du 29 novembre au 4 décembre 2011. Les deux rapports de mission sont consultables en ligne à l'adresse suivante: https://whc.unesco.org/en/sessions/36COM/documents a) Plan de gestion Le rapport précise que l'élaboration du plan de gestion a commencé en 2011 dans le cadre d'un contrat avec l'Institut des sciences économiques du centre de recherche de Carélie de l'Académie russe des sciences et qu'il devrait être achevé avant fin 2012. Lors de la rédaction du rapport, la stratégie générale était définie, la structure du concept adoptée et les informations rassemblées. Il est prévu que ce plan de gestion comprenne des dispositions d'aménagement et d'utilisation du bien tenant compte de ses valeurs et de la protection de son authenticité et de son intégrité. Le rapport précise également qu'un Comité de suivi a été mis en place au Ministère de la culture en 2011 et qu'il a évalué les interventions menées à l'Église de la Transfiguration. Le rapport précise par ailleurs qu'un statut légal a été accordé en 2011 à la paroisse de Kizhi, dépendant de l'éparchie de Petrozavodsk. Le rapport de la mission de février 2011 fait état du recours à deux outils de planification pour le bien, le plan directeur (1972-95) et le plan technique et économique. La mission a été informée d'une initiative d'élaboration d'un plan de gestion intégré et a souligné le besoin d'accélérer sa mise en oeuvre afin de coordonner toutes les activités menées sur le territoire du bien, y compris l'aménagement de l'île de Kizhi. Elle a pris note de l'importance de trouver un équilibre entre les bénéfices tirés du tourisme et les impacts négatifs inhérents à l'activité et a convenu qu'il fallait que des stratégies touristiques soient envisagées dans le plan de gestion. La mission a également demandé que soient prévus un suivi archéologique et un programme de sauvegarde à mettre en oeuvre dans les secteurs subissant les impacts des aménagements. Enfin, elle a recommandé que le projet de plan soit transmis au Centre du patrimoine mondial et aux Organisations Consultatives pour examen avant toute adoption au niveau fédéral. En ce qui concerne les mécanismes de coordination entre les différents partenaires, la mission de février 2011 a pris note de l'adoption de la création du Conseil national spécial mais que sa composition restait à définir. Elle a également signalé qu'il est nécessaire que des informations complémentaires soient données sur le projet de nouvelle structure de coordination des biens du patrimoine mondial en Russie afin d'évaluer son rôle et ses fonctions potentielles. La mission de novembre 2011 a rencontré les membres du Comité de suivi, a débattu avec eux des travaux en cours et a pu confirmer que ce Comité a un rôle actif et important à jouer dans la direction générale du projet. b) Utilisation des terres et nouveaux aménagements L'État partie signale que des travaux de grande envergure pour l'aménagement de l'infrastructure du musée se poursuivent et sont censées améliorer les conditions de visite du musée de Kizhi et de Kizhi Pogost. En ce qui concerne les zones protégées et la zone tampon, en décembre 2011, le Ministère de la culture a pris un Décret d'adoption du "Projet de zones protégées pour les monuments de Kizhi Pogost". Ce décret prévoit quatre types d'utilisation possible des terres et de planification urbaine pour l'île de Kizhi afin de garantir l'aménagement de l'infrastructure nécessaire au musée de Kizhi. Ces zones, toutes assorties de réglementations propres pour l'utilisation des terres et l'aménagement urbain, ont été définies à l'intérieur des limites des paysages protégés dans les villages historiques. Le rapport précise que le terminal de chargement de l'île de Kizhi est achevé et recevra des cargos, qu'il est adapté au mouillage de bateaux de petite taille et a une rampe d'accès pour les motoneiges. Le projet de Centre administratif et public de l'île de Kizhi est en cours ainsi que les travaux sur le réseau d'alimentation en électricité.</w:t>
      </w:r>
    </w:p>
    <w:p>
      <w:r>
        <w:rPr>
          <w:b/>
          <w:color w:val="FF0000"/>
        </w:rPr>
        <w:t>id 143</w:t>
      </w:r>
    </w:p>
    <w:p>
      <w:r>
        <w:rPr>
          <w:b w:val="0"/>
        </w:rPr>
        <w:t>Solution Architect - Développeur 3DExperience CDI - Statut Cadre Contexte : Le département Ingénierie Système d’ADN, spécialisé dans l’audit et le conseil sur l’amélioration des processus outillés d’ingénierie système, partenaire Dassault Systèmes, recrute plusieurs développeurs 3DExperience ! Poste : Nous proposons plusieurs postes de développeurs 3DExperience, basés à Paris, Toulouse et Marseille, visant à : Etudier les différentes possibilités (configuration, customisation, développement) de la plateforme pour personnaliser son interface et son comportement, Améliorer l’interface utilisateur via la programmation de widgets et d’objets de la plateforme, Mettre en œuvre des pilotes techniques en mode agile autour de l’Ingénierie Système, Coordonner les développements et accompagner les recettes Réelle opportunité de participer à la transformation digitale d’acteurs industriels majeurs sur des programmes européens de premier plan Vous serez intégré(e) à notre département Ingénierie Système, et serez formé(e) à la 3DExperience. Compétences Requises : De formation ingénieur en informatique, vous avez les compétences suivantes : Connaissance IT : systèmes d'exploitation Windows, Bases de Données, Virtualisation… Connaissance de langages de programmation : Java ou VB.Net ou C/C++/C# ou Python Connaissance du développement de Web Services et des API REST et SOAP, Apache, Tomcat Connaissance ENOVIA V6 : MQL, TCL Sensibilisation aux outils d’ingénierie système : gestion d’exigences, modélisation système, simulation, CATIA, etc. Première expérience agile La connaissance d'EKL ( Entreprise Knowldege Language ) ou CAA serait un plus Qualités requises : • Persévérance • Fort esprit d'équipe et de synthèse, • Rigueur, organisation et autonomie • Maitrise de l’anglais Contact : ; Gratification : selon expérience.</w:t>
      </w:r>
    </w:p>
    <w:p>
      <w:r>
        <w:rPr>
          <w:b/>
          <w:color w:val="FF0000"/>
        </w:rPr>
        <w:t>id 144</w:t>
      </w:r>
    </w:p>
    <w:p>
      <w:r>
        <w:rPr>
          <w:b w:val="0"/>
        </w:rPr>
        <w:t>Le logiciel de CAO intuitif et ergonomique pour tous vos besoins en schématique électrique Chaque niveau offre plusieurs possibilités à un prix différent, ainsi vous pouvez choisir la meilleure solution qui correspond à vos besoins et budget en CAO Electrique. SEE Electrical Basic : Un tarif d’entrée de gamme pour des fonctionnalités évoluées SEE Electrical Basic est la solution d’entrée de gamme idéale pour tous types d’industries et PME/PMI. Ses nombreuses fonctionnalités, sa simplicité d’utilisation et son prix attractif font de ce logiciel un excellent choix pour des besoins ponctuels en schématique électrique, idéal pour les services demaintenance ou les sociétés réalisant des schémas de taille moyenne. SEE Electrical Standard : La solution intermédiaire pour concevoir des schémas électriques En plus des fonctionnalités du niveau Basic, SEE Electrical Standard offre toute une série de fonctionnalités quipermettent de gagner du temps en production et en mise à jour des dossiers électriques. SEE Electrical Advanced : La solution de niveau supérieur pour optimiser son travail Venant s’ajouter à toutes les fonctionnalités de SEE Electrical Basic et Standard, SEE Electrical Advanced offre encore plus de possibilités et de souplesse dans la gestion d’un dossier complexe et dans l’automatisation de tâches fastidieuses et génératrices d’erreurs, réduisant ainsi au maximum les temps d’études. Fonctionnalités L'interface intuitive de SEE Electrical permet aux utilisateurs de produire très vite, avec un minimum de formation : - Pensé pour faciliter l’ingénierie dans le domaine de l’électricité et la conception des installations électriques - Bibliothèque de symboles au standard ELEC/ IEC. - Numérotation automatique en temps réel des composants, câbles et fils. - Génération automatique de câbles, borniers, composants. Services Nous assurons également la formation sur nos logiciels, pour cela n'héssitez pas à nous contacter. Notre service support est joiganble du lundi au vendredi de 8h30 à 17h30, nos techniciens experts sont là pour répondre à vos interrogations. Éditeur : IGE+XAO Avantages de SEE Electrical - Intuitif / Simple à prendre en main - 3 niveaux pour s'adapter à votre besoin</w:t>
      </w:r>
    </w:p>
    <w:p>
      <w:r>
        <w:rPr>
          <w:b/>
          <w:color w:val="FF0000"/>
        </w:rPr>
        <w:t>id 145</w:t>
      </w:r>
    </w:p>
    <w:p>
      <w:r>
        <w:rPr>
          <w:b w:val="0"/>
        </w:rPr>
        <w:t>Document PDFÂ du Centen’AirÂ 2010 : prÃ©sentation de l’ovniportÂ d’ArÃ¨s et programme de la journÃ©eÂJe vous avais prÃ©sentÃ© l’OvniportÂ d’ArÃ¨s, le seulÂ Ã  ce jour sur notre planÃ¨te bleue !ÂÂ PourÂ fÃªter lâ€™installation dâ€™une soucoupe volante, et dans le cadre du Centen’Air 2010, une journÃ©e festive populaire est organisÃ©e demain, avec au programme, de nombreuses activitÃ©s ludiques et pÃ©dagogiques. AlloÂ Allo, si vous nous entendez, n’hÃ©sitez pas Ã  venir nous rendre visite !!A suivre, les « Cybers » et la soucoupe volante :Â</w:t>
      </w:r>
    </w:p>
    <w:p>
      <w:r>
        <w:rPr>
          <w:b/>
          <w:color w:val="FF0000"/>
        </w:rPr>
        <w:t>id 146</w:t>
      </w:r>
    </w:p>
    <w:p>
      <w:r>
        <w:rPr>
          <w:b w:val="0"/>
        </w:rPr>
        <w:t>Créé en 2005, ACS FINANCES met tout en œuvre pour vous apporter un conseil professionnel sur mesure. ACS FINANCES vous propose un accès aux meilleurs contrats disponibles auprès d'un large choix de compagnies d'assurances. ACS FINANCES vous permet de bénéficier de l'accès à l'ensemble des valeurs mobilières sans frais supplémentaire. ACS FINANCES réalise l'analyse de votre situation fiscale et recherche une solution sur mesure. Vous souhaitez investir dans l'immobilier, acquérir un bien neuf ou ancien ? ACS FINANCES vous accompagne dans votre recherche, et vous garantit un conseil professionnel. ACS FINANCES recherche le financement de votre investissement et vous accompagne à chaque étape de votre projet. SEMAINE 11 FLASH MARCHÉS : Après l’augmentation massive de l’offre de pétrole alors que la demande s’effondre, le Président Trump décide de couper son pays du Vieux Monde. Heureusement, la FED, la BOE, la BCE et sans doute toutes les Banques Centrales du Monde tentent de rassurer. L’essentiel est d’éviter que le canal du crédit se bloque. La plupart des gouvernements relâchent eux aussi toute forme d’orthodoxie budgétaire à l’exemple du gouvernement français pour limiter le nombre de faillites et l’envolée du chômage. Mais l’activité économique se fige bel et bien d’est en ouest du planisphère. En dépit du redémarrage chinois après un mois de blocage, les marchés ont du mal à trouver le support sur lequel rebondir. Les valeurs refuges comme l’or et les taux longs américains souffrent. Il semble cependant déraisonnable de vendre aujourd’hui les actions surtout les plus défensives offrant des bilans solides. ACTIONS EUROPÉENNES Semaine noire sur les marchés actions européens. Divers éléments auront servi de catalyseurs pour creuser la baisse. La chute du baril en début de semaine consécutive à une forte pression sur l’offre et l’échec des discussions entre la Russie et l’Arabie Saoudite a enclenché le mouvement, provoquant une forte tension sur le crédit et entraînant d’importants rachats sur les actions. Les inquiétudes s’amplifient sur la propagation du Coronavirus, alors que les foyers de contamination se développent en Europe avec à la clé des mesures de confinement. La baisse s’est également accélérée lorsque l’Organisation Mondiale de la Santé a déclaré que le virus était entré dans un état de pandémie mondiale. La suspension de tous les voyages en provenance d’Europe pour les 30 prochains jours par les Etats-Unis, et des mesures de la BCE jugées globalement insuffisantes par le marché ont amplifié l’inquiétude. L’Espagne et l’Italie mettent en place des interdictions de short vendredi, permettant notamment de limiter la spéculation. Certains secteurs sont bien sûr particulièrement affectés. Le secteur pétrolier souffre de la chute du baril et les parapétrolières des perspectives de dégradation de la consommation. Le transport aérien subit la plus forte baisse de la demande à court terme, les particuliers comme les compagnies annulant et reportant des vols, alors que la fermeture des frontières américaines amplifie le phénomène pour les européens. Dans l’hôtellerie, Accor a déclaré que son REVPAR est en recul de 4.5% depuis le début de l’année avec une baisse de 10.2% en février. L’annulation de nombreuses manifestations impacte les acteurs de l’évènementiel à l’image d’Unibail-Rodamco-Westfield via son pôle Congrès-Exposition. Quelques sociétés résistent néanmoins à l’image de BIOMERIEUX qui annonce le lancement prochain de trois tests permettant de répondre à l’épidémie de COVID-19. ACTIONS AMÉRICAINES Le S&amp;P500 a perdu 17.9% ces 5 derniers jours, frôlant avec le bear market. L’indice américain a ainsi effacé plus de 80% des gains de la présidence de Trump. Le S&amp;P 500 et le Dow Jones Industrials clôturaient tous deux en baisse pour la 13e fois au cours des 15 derniers jours,</w:t>
      </w:r>
    </w:p>
    <w:p>
      <w:r>
        <w:rPr>
          <w:b/>
          <w:color w:val="FF0000"/>
        </w:rPr>
        <w:t>id 147</w:t>
      </w:r>
    </w:p>
    <w:p>
      <w:r>
        <w:rPr>
          <w:b w:val="0"/>
        </w:rPr>
        <w:t>Le Président de la République, Chef de l’Etat, Issoufou Mahamadou poursuit son séjour américain. Hier, dans l’après-midi, en marge de l’Assemblée générale de l’ONU, le Président Issoufou et ses homologues du G5 à l’exception notable du Président tchadien, Idriss Deby Itno, mais en présence du Président français Emmanuel Macron, guinéen Alpha Condé, président en exercice de l’Union africaine, Moussa Faki Mahamat, président de la Commission de l’UA, la cheffe de la diplomatie européenne Federica Mogherini, le Secrétaire général de l’ONU António Guterres et un représentant américain ont tenu une Réunion de haut niveau sur le G5. La Réunion qui était à 8 clos s’est penchée sur le financement, articulation force G5 et forces de l’Onu, les débats ont porté sur des questions de fond. Cette réunion vise à inciter la communauté internationale à soutenir la force antiterroriste conjointe du G5 Sahel (Mali, Mauritanie, Tchad, Burkina Faso, Niger), dont les premières opérations doivent débuter en octobre mais plus de trois quarts du budget manquent actuellement. Pour rappel, le coût global prévisionnel du financement de la mise en place de la force G5 Sahel est estimé à 450 millions d’euros. Après une série de rencontres dans le cadre du processus d’opérationnalisation de cette force par les chefs d’Etat de la région au cours de ces derniers jours, il semble qu’on est loin d’atteindre les financements nécessaires pour rendre cette force vraiment opérationnelle. Ce manque de financement est à combler afin d’éviter au projet de G5 Sahel le destin d’un projet mort-né. Pour rappel, la France, parrain de cette force régionale, s’est engagée à contribuer au financement de celle-ci à hauteur de 8 millions d’euros sous forme de matériel militaire. Chacun des cinq pays de l’organisation s’est engagé à verser 10 millions d’euros, soit un total de 50 millions d’euros. Pour sa part, l’Union Européenne (UE) a décidé de mettre sur la table 50 millions d’euros. Ainsi, avec ces engagements, on table sur 108 millions d’euros, un montant nettement inférieur aux 450 millions d’euros nécessaires à la réalisation de l’opération. Le Président de la République, Issoufou Mahamadou s’active donc de toutes ses forces à convaincre la communauté internationale à aider la force du G5 Sahel, car le terrorisme n’a pas de frontières. Il a souligné l’intérêt du Niger pour la réussite de la mobilisation des ressources. En effet, le Niger est l’un des rares pays qui doit défendre ses frontières sur plusieurs fronts à la fois, le Burkina, le Mali, le Tchad, le Nigeria, la Libye et l’Algérie. L’armée nigérienne, l’une des plus performantes de la sous-région a besoin d’être accompagnée pour faire face à toutes ses responsabilités de défense du territoire et de la lutte contre le terrorisme. Lors du deuxième sommet sur la sécurité régionale dans le bassin du lac Tchad , le Chef de l’Etat déclarait que « Mon pays, le Niger, engagé sur plusieurs fronts, en l’occurrence au Mali et sur sa frontière libyenne, a dû, pour assurer sa sécurité, mettre en place une opération lourde dans la région de Diffa, dans le sud-est du pays, où nous avons été attaqués, pour la première fois, par BokoHaram au mois de Février 2015. Toutes ces opérations pèsent lourdement sur nos finances publiques car le Niger a dû multiplier, depuis 2010, par quinze (15) ses investissements militaires. Il consacre désormais plus de 10% de son PIB aux dépenses de défense et de sécurité. Aujourd’hui, le Niger, tout comme le reste des Etats du G Sahel a besoin des ressources additionnelles pour mieux combattre efficacement le terrorisme. Selon une dépêche de RFI, « Des ressources financières prévisibles et durables », voilà ce qu’ont demandé d’</w:t>
      </w:r>
    </w:p>
    <w:p>
      <w:r>
        <w:rPr>
          <w:b/>
          <w:color w:val="FF0000"/>
        </w:rPr>
        <w:t>id 148</w:t>
      </w:r>
    </w:p>
    <w:p>
      <w:r>
        <w:rPr>
          <w:b w:val="0"/>
        </w:rPr>
        <w:t>CUISINE et MOI: Panacotta aux pêches Bienvenue sur mon blog. Recettes, trucs et astuces de cuisine, le blog des blogs. Bonjour, aujourd’hui un dessert frais et tout en finesse. La Panacotta aux pêchespour 4 personnes :4 pêches80 cl de crème liquide1 CàC de vanille liquide4 feuille de gélatine150 gr de sucre1 jus de citron4 Cà café de gelée de groseilleamandes effilées grillées(facultatif)4 bol ou ramequin en verre Laver et éplucher les pêches, retirer les noyaux couper 2 pêches en petits morceaux et placerau fond des ramequins, couper les deux autres pêches en tranches, citronné les et réservezpour la décoration. Porter la crème à ébullition avec la vanille et le sucre, pendant ce temps faite ramollir la gélatinedans de l’eau froide, bien égoutter et ajouter la dans la crème bien chaude hors du feu, bienmélanger et verser dans les ramequins, laisser prendre au frigo toute une nuit, démouler oupas et servez décorer avec les tranches de pêche, la gelée de groseille et les amandes effiléesgrillées. Bon appétit. merci pour ce petit souvenir d'été !!pierre C'est un bon moyen de rester encore un peu en été ! Présentation de chef ! Il à l'air si savoureux... La gastronomie glorifie ce qu'il y a de plus simple, elle magnifie ce qu'il y a de plus somptueux. Le blog des blogs de cuisine pour vous servir. Tous les blogs peut-être pas, car il me serait, difficile de tous les trouver et de les répertorier. Tous les blogs ou sites de cuisine sont différents. Ici, je veux, présenter les blogs et sites préférés, par goût de la recherche sur la toile. Ceci sans prétention, juste par loisir et plus si affinité... Qui vivra verra. Je souhaite aussi attirer l'attention sur le fait de démultiplier les recettes de cuisine, j'usqu'à épuisement d'idées.... Les blogs de cuisine sont très..."féminisés". Mais c'est aussi l'assurance du bien manger familial, les repas journaliers en famille sont très importants, souvent élaborés par les mamans, et là on s'apperçoit que les mamans, dixit nos grands mères (ex maman elles aussi) avaient des savoirs faires, des trucs, des astuces, et des recettes appréciées, recopiées religieusement et recrées mille et une fois pour différentes occasions. Il s'agit là, d'un patrimoine qu'il faut absolument encourager, sauvegarder, développer, via les blogs ou autres livres etc... Donc je ne suis qu'un commis blogueur qui veut juste apporter sa pierre à l'édifice de la blogosphère culinaire.ps : les blogs de cuisine sont souvent féminin, l'idée de l'homme au fourneau "à la maison" à la dent dure, "allez les gars"! un peut de courage, la cuisine c'est la personnalisation de l'amour que l'on porte à sa famille et à ses amis, ou tout simplement une passion comme une autre. Jean-Pierre Coffe dans le blog VIP : "La nourriture c'est comme les films pornos, en plus distingué" (14/02/2007 ) Jean-Pierre Coffe a accepté d’être le tout premier invité du BLOG VIP et nous l’en remercions. Son œil est coquin quand il parle cuisine. lyoncapitale.fr lui a donc demandé d’en dire plus sur les rapports entre nourriture et sensualité. Avec Jean-Pierre Coffe, sur lyoncapitale.fr, et pendant une semaine, c’est drague, vin et bons petits plats ! Le lit n’est finalement que l’aboutissement de la table. Je parle d’un repas à deux, mais pourquoi pas à quatre. Dès l’instant où l’on a réussi à introduire sa fourchette dans la bouche de l’autre, ou bien ses doigts, ou encore qu’on retire quelque chose de sa bouche pour dire à l’autre : “Tiens goûte !”, alors on a gagné, on peut considérer qu’on est dans la place ! J’ai 68 ans mais je me souviens quand j’étais petit, on</w:t>
      </w:r>
    </w:p>
    <w:p>
      <w:r>
        <w:rPr>
          <w:b/>
          <w:color w:val="FF0000"/>
        </w:rPr>
        <w:t>id 149</w:t>
      </w:r>
    </w:p>
    <w:p>
      <w:r>
        <w:rPr>
          <w:b w:val="0"/>
        </w:rPr>
        <w:t>PARIS - À la Galerie LH à Paris, le curateur François Alleaume nous met en présence de sa « Racaille » artistique. Sylvie Blocher, Joël Hubaut, Vincent Labaume, David M. Clarke, Arnaud Labelle-Rojoux, Taroop &amp; Glabel, Jean Kerbrat… nous livrent humour, ironie, bons mots et images qui déménagent. Les icônes sacrées se fissurent, les pantins politiques sont de sortie, et le politically correct se démasque derrière les slogans. Les temps sont à l’activisme. « Racaille », Galerie LH, 6, rue Saint-Claude, 75003 Paris, tél. 01 42 74 13 55. Jusqu’au 24 février.</w:t>
      </w:r>
    </w:p>
    <w:p>
      <w:r>
        <w:rPr>
          <w:b/>
          <w:color w:val="FF0000"/>
        </w:rPr>
        <w:t>id 150</w:t>
      </w:r>
    </w:p>
    <w:p>
      <w:r>
        <w:rPr>
          <w:b w:val="0"/>
        </w:rPr>
        <w:t>1,50 € jumo Vous souhaitez garder le suspens sans montrer la bouille de chacun de vos enfants et préférez que les proches viennent voir en "vrai" la frimousse de vos jumeaux ou jumelles ? Vous cherchez donc un faire part naissance illustré de deux bébés a envoyer a votre famille et amis ? Que vous ayez deux jumeaux, deux jumelles ou un garçon une fille, notre faire part jumeaux sans photo est disponible dans de nombreux coloris pouvant ainsi s'adapter a chaque naissance : vert, rose ou bleu. (Si vous souhaitez une autre couleur merci de le spécifier dans l'outil de personnalisation ou bien, contactez moi). Une illustration de jumeaux complices Deux dessins de jumeaux complices sont crayonnés sur ce faire-part de naissance jumeaux dessin spécialement pour vous ! heureux parents. Cette illustration est réalisée à la main, scandées puis retouché pour enfin être imprimée avec vos textes. Sur le coté de chaque bébé, sera imprimé le prénom de l'enfant de votre choix avec la possibilité d'ajouter son poids. La carte de naissance est imprimée recto/verso sur un papier d'une épaisseur de 300g vous permettant de mettre les prénoms sur le devant avec le poids, et le texte de naissance ainsi que vos coordonnées au verso du faire part dessin jumeaux. Vous devrez taper les différents textes dans la zone "personnaliser le modele" a droite des photos du faire part. Pensez a les enregistrer avant de passer commande et d'ajouter les quantités au panier. Les enveloppes rectangulaires sont blanches et fournies dans votre commande. Une maquette sera envoyée par mail avant impression et après paiement pour que vous puissiez relire puis valider le Bat. Une fois celui ci validé, comptez 5 à 7 jours pour recevoir votre commande chez vous. Nous pouvons créer les cartes de remerciement sur cette meme base, il suffit de changer les textes.</w:t>
      </w:r>
    </w:p>
    <w:p>
      <w:r>
        <w:rPr>
          <w:b/>
          <w:color w:val="FF0000"/>
        </w:rPr>
        <w:t>id 151</w:t>
      </w:r>
    </w:p>
    <w:p>
      <w:r>
        <w:rPr>
          <w:b w:val="0"/>
        </w:rPr>
        <w:t>Votre spécialiste Mélanie / Créatrice de voyages Notre voyage débute au sud de l’île où nous découvrons les fabuleux fonds marins de la réserve de Port sud-est, nous poursuivons notre périple à la rencontre des centaines de tortues terrestre avant de nous diriger vers le nord pour observer toutes les espèces d'oiseaux présentent sur la zone. Notre découverte s'achève par une approche de la flore endémique de l'île, avant de profiter d'un peu de temps libre pour nous relaxer à notre rythme... Sur l'eau ou sous l’eau, un voyage d'aventure en famille à Rodrigues où beauté rime avec authenticité. Les points forts - Les activités et visites ludiques, snorkeling, parc aux 2000 tortues... - La découverte de l'ile coco, réserve ornithologique - Une fin de séjour libre pour profiter à son rythme - DécouverteDécouvrez nos voyages faisant la part belle à la contemplation et la détente ! - MultiactivitésEntre mer et montagne, été comme hiver, nous vous proposons des voyages d'aventure pétris d'activités outdoor ! Le prix comprend - Hébergement pour 7 nuits en chambre base double, en demi-pension (hors eau) dans des guest house , petits hôtels , ou villas privées. - La pension complète sauf les repas libres mentionnés au programme - Bateaux traditionnels (souvent à voile) Le prix ne comprend pas - Les frais d'inscription (à partir de 12 ans) : 18 € par personne - La réduction enfant de 7 à 11 ans : 100€ - La réduction ado de 12 à 15 ans : 50€ - La compensation carbone pour votre voyage Rodrigues : 10 € par personne À payer sur place Assurances au choix - L'assurance assistance rapatriement 2,5 % du voyage par personne - L'assurance multirisque 4,1 % du voyage par personne - L'assurance premium (valable pour tout voyage dont le montant dépasse 8000€/pers.) 5 % du voyage par personne Pour ce voyage, nous vous recommandons notre assurance multirisque, spécialement étudiée pour le voyage d'aventure. En images - Jours 1 à 2 Envol pour Rodrigues Départ de Paris pour Rodrigues ( via Maurice), accueil et installation à notre hôtel. Détail - Jour 3 Snorkeling sur les îles du sud Aujourd'hui nous partons pour la côte sud et embarquons sur un bateau à voile pour découvrir en palmes, masque et tuba les fonds marins riches et préservés de la réserve maritime de Port sud-est, puis nous poursuivons notre navigation vers l'île Hermitage et l'île aux chats. Au déjeuner, barbecue pour profiter du soleil et retour à notre hébergement dans l'après-midi. Détail - Jour 4 Parc aux 2000 tortues. Ce matin, nous partons pour le parc François Leguat qui abrite plusieurs centaines de tortues de l'océan indien. Durant notre visite, nous passons par la nurserie, l'écomusée et le chemin pédagogique. Après déjeuner, nous retournons à notre hébergement. Détail - Jour 5 Rivière banane - Snorkeling Transfert vers le centre de Rodrigues via Mont Goyave et petite randonnée vers la plage de rivière banane. Nous découvrons ce site de snorkling réputé pour découvrir la faune sous-marine du grand lagon à travers un sentier sous-marin. Après notre déjeuner pique-nique, retour vers notre hébergement en bus local. Détail - Jour 6 Réserve de l’île Cocos Aujourd'hui, nous partons vers le nord de l'île. Nous embarquons sur un bateau pour une navigation vers île cocos. L'île située à 4 km de la côte ouest, est le repaire naturel et protégé (une partie de l'île n'est pas accessible au public) de milliers d'oiseaux, en particulier 4 espèces de sternes et 2 noddis. L'île est bordée par une grande plage de sable blanc propice à la baignade. Déjeuner sur place et retour dans l'après-midi à notre hébergement. Détail - Jour 7 Port Mathurin Visite le matin du marché (bazar) de Port Mathurin</w:t>
      </w:r>
    </w:p>
    <w:p>
      <w:r>
        <w:rPr>
          <w:b/>
          <w:color w:val="FF0000"/>
        </w:rPr>
        <w:t>id 152</w:t>
      </w:r>
    </w:p>
    <w:p>
      <w:r>
        <w:rPr>
          <w:b w:val="0"/>
        </w:rPr>
        <w:t>Bonjour, Vous allez bien ? Hier, petite pause dans l'effervescence du Seeds of Love pour moi : nous sommes allés faire les soldes à Anvers. C'est déjà les soldes aussi en France ? Comme je le disais hier soir sur FB, "Je n'ai rien trouvé de la liste que je m'étais faite : ni chaussures, ni vêtements, ni écharpe. Mais par contre, je reviens avec une dizaine de magnifique boules de Noël !". On ne se refait pas, hein ? Eh oui, Noël 2019, c'est maintenant que ça se prépare ! Et vous, qu'est-ce que vous achetez en solde ? Sur cette question existentielle, je vous souhaite un excellent dimanche et profitez bien ! Surtout si comme moi, demain c'est la ... chuuut ! (pas besoin de gâcher cette dernière journée) Bisous, Isabelle 1. 2. 3. 4. 28 ♥ 19 8 Bonjour, Vous allez bien ? Alors, dites-moi : réveillon à la maison ou à l'extérieur ? Grosse fiesta jusqu'aux petites heures ou bien sagement devant un bon film ? Pour ma part, vous connaissez déjà la réponse : une belle table, un souper sympa sans trop se casser la nénette comme on dit ici (on a quand même de ces expressions en Belgique !) car moi, à minuit, je dois être opérationnelle ! A 00:00 tapantes, je serai fidèle au poste, derrière mon écran, prête à prendre en compte les premières inscriptions au Seeds of Love. Cela fait maintenant 8 ans que ça dure et je ne m'en lasse pas. A la maison, on a l'habitude, on sait que durant les trois prochaines semaines, il ne faudra pas me demander de faire un gâteau ni quelque chose d'autre qui me demanderait trop de temps. Bruno est déjà prêt pour trois semaines de pizzas, lasagnes et tutti quanti ! Je vais essayer de me tenir loin des microbes aussi car il est hors de question que je sois clouée au lit ! Je suis d'ailleurs vaccinée contre la grippe et j'ai du Dettol en stock à la salle de bains. Je sens l'excitation monter chez les Seedlovers dans le groupe Facebook : certains ont déjà préparé leur article et mis en brouillon depuis un certain temps, d'autres en sont encore à trier leurs graines. Bref, on en parle déjà beaucoup et on se réjouit tous de se retrouver pour trois semaines de découvertes végétales. Un peu comme un deuxième Noël... En attendant, les votes du dimanche continuent et cette semaine, je vous demande de choisir parmi ces 4 bouquets. Mon choix est fait. et vous ? Bon dimanche, Isabelle 1. 2. 3. 4. 34 ♥ 22 16 10 Bonjour, Vous allez bien ? Je fais partie de celles qui prévoient tout bien à l'avance et donc, je suis fin prête pour Noël. Tous les cadeaux sont emballés, la grosse partie des courses, c'est fait, le sorbet clémentines est fait et même mes compositions florales sont terminées. Hier, je suis allée chez Famiflora où j'ai trouvé les fleurs que je souhaitais (à 3 bouquets pour 9.99, on peut se faire plaisir) et le bon plan, c'était d'avoir d'abord pris deux gros bouquets de petites roses pour 5.00 dans mon supermarché préféré (Dalhaize). J'ai passé hier après-midi, un moment délicieux à composer avec tout ça. Je vous montrerai tout en détails très bientôt. Aujourd'hui, ce sera une journée de repos où je vous prépare un très beau reportage pour la semaine prochaine. Je vous souhaite un excellent dimanche et de bons préparatifs. Isabelle 1. 2. 3. 4.</w:t>
      </w:r>
    </w:p>
    <w:p>
      <w:r>
        <w:rPr>
          <w:b/>
          <w:color w:val="FF0000"/>
        </w:rPr>
        <w:t>id 153</w:t>
      </w:r>
    </w:p>
    <w:p>
      <w:r>
        <w:rPr>
          <w:b w:val="0"/>
        </w:rPr>
        <w:t>Qi Gong du Fil d'Or 9 / 15 août 2020 Ô Saveur de l’instant est un lieu magnifique. Au cœur du Jura, ce centre d’enseignement de la permaculture nous accueille au milieu d’un jardin de 3 ha agrémenté d’une baignade en eau naturelle. Qi Gong du Fil d'Or à travers les pratiques énergétiques Le “ Qi Gong du fil d’Or “ fait référence au développement de l’embryon qui ne “fait rien” à proprement parler, mais se laisse tisser par la vie. Cet état de non agir est au cœur des processus d’accomplissement et d’auto-guérison. Lieu : Ô Saveur de l’instant 174, rue du Thiellet 71500 Saint-Usuge Dates : du dimanche 9 au samedi 15 août 2020 Accueil dimanche 9 août entre 17h à 19h Fin du stage samedi 15 août à 14h Tarifs : Hébergement en pension complète Chambres de 3 personnes : 305 € Chambres de 2 personnes : 365 € Chambre individuelle : 455 € Camping : 260 € ( Matériel non fourni ) Enseignement : 310 € Renseignements : Jean-Marie Manet : 06 79 85 51 81 assolabeautedugeste@gmail.com Réservation papier : Bulletin d’inscription Organisation : Vous pouvez profiter d’un temps libre en l’après midi. Vous trouverez sur place draps et couvertures, mais pas le linge de toilette. Apporter un petit banc ou coussin pour s’assoir confortablement au sol. Si cette posture vous est difficile, nous pourrons vous proposer une chaise. Notre cuisinière se fait un plaisir d’élaborer des repas savoureux et de qualité. Elle pratique une cuisine de santé et privilégie les produits locaux et bio. Les participants sont amenés à prendre part à la gestion matérielle du stage. Services de table et vaisselles seront organisés collectivement. Accès : En voiture : En Train :</w:t>
      </w:r>
    </w:p>
    <w:p>
      <w:r>
        <w:rPr>
          <w:b/>
          <w:color w:val="FF0000"/>
        </w:rPr>
        <w:t>id 154</w:t>
      </w:r>
    </w:p>
    <w:p>
      <w:r>
        <w:rPr>
          <w:b w:val="0"/>
        </w:rPr>
        <w:t>Saint-Sulpice-le-Verdon Le logis de la Chabotterie, en . Saint-Sulpice-le-Verdon est une ancienne commune française située dans le département de la Vendée en région Pays-de-la-Loire. Au , elle devient l’une des 3 communes déléguées de Montréverd[1]. GéographieModifier LocalisationModifier Les communes limitrophes de Saint-Sulpice-le-Verdon sont Saint-André-Treize-Voies (Montreverd), L'Herbergement, Les Brouzils, Saint-Denis-la-Chevasse, Les Lucs-sur-Boulogne et Mormaison (Montreverd). Le territoire municipal de Saint-Sulpice-le-Verdon s’étend sur 1 408 hectares. L’altitude moyenne de la commune est de 67 mètres, avec des niveaux fluctuant entre 54 et 74 mètres[2],[3]. La commune se situe dans le Haut-Bocage vendéen. A environ 22 minutes de La Roche-sur-Yon par la D763. A environ 35 minutes par l'A83, à 42 minutes par la D937 ou à 44 minutes par la D17 et D937 pour Nantes. A environ 15 minutes de Montaigu par la D763. HistoireModifier Saint-Sulpice-le-Verdon doit son nom au patronage d'une chapelle dédiée depuis 1182 à saint Sulpice, évêque de Bourges (mort en 591). Quant au surnom « Verdon » (viridis : vert, verdoyant) ajouté à Saint-Sulpice, il tirait son origine d'un pré placé dans le fief de la Chabotterie, appelé « Pré Verdon ». C'est là l'hypothèse la plus vraisemblable avancée par Alain de Goué dans sa Monographie de Saint-Sulpice-le-Verdon. L'histoire de Saint-Sulpice est marquée essentiellement par les guerres de Vendée et en particulier, la prise du général Charette le dans le bois de la Chabotterie. Un ancien château-fort aujourd'hui disparu au lieu-dit la Bégaudière abritait autrefois des seigneurs protestants, la famille Bégaud, dont Jean Bégaud converti au cours du XIVe siècle à la religion calviniste. Son fils épouse Marguerite de Machecoul dont le père et les frères comptent parmi les chefs protestants du Bas-Poitou. Le , lors de la reprise de Fontenay-le-Comte par les catholiques, il est fait prisonnier et son château laissé sans défense est attaqué et incendié. Toujours d'après Alain de Goué, au début du XIXe siècle, les métayers vinrent chercher les pierres du château détruit pour la reconstruction de leurs granges et de leurs étables. Ces pierres existent encore, il y en a par exemple à la ferme du Badreau. EmblèmesModifier HéraldiqueModifier DeviseModifier La devise de Saint-Sulpice-le-Verdon : Oncques n'y faillit[réf. nécessaire]. DémographieModifier L'évolution du nombre d'habitants est connue à travers les recensements de la population effectués dans la commune depuis 1800. À partir du , les populations légales des communes sont publiées annuellement dans le cadre d'un recensement qui repose désormais sur une collecte d'information annuelle, concernant successivement tous les territoires communaux au cours d'une période de cinq ans. Pour les communes de moins de 10 000 habitants, une enquête de recensement portant sur toute la population est réalisée tous les cinq ans, les populations légales des années intermédiaires étant quant à elles estimées par interpolation ou extrapolation[7]. Pour la commune, le premier recensement exhaustif entrant dans le cadre du nouveau dispositif a été réalisé en 2005[8],[Note 1]. En 2015, la commune comptait 1 036 habitants, en augmentation de 29,02 % par rapport à 2008 (Vendée : 5,39 %, France hors Mayotte : 2,49 %). En 2008, Saint-Sulpice-le-Verdon comptait 803 habitants (soit une augmentation de 32 % par rapport à 1999). La commune occupa</w:t>
      </w:r>
    </w:p>
    <w:p>
      <w:r>
        <w:rPr>
          <w:b/>
          <w:color w:val="FF0000"/>
        </w:rPr>
        <w:t>id 155</w:t>
      </w:r>
    </w:p>
    <w:p>
      <w:r>
        <w:rPr>
          <w:b w:val="0"/>
        </w:rPr>
        <w:t>Article 30 (art. 1-1, 1-3 et 2 de l'ordonnance n° 59-151 du 7 janvier 1959 relative à l'organisation des transports de voyageurs en Ile-de-France, art. L. 2531-4, L. 2531-5 et L. 4413-3 du code général des collectivités territoriales) Modalités de financement du Syndicat des transports d'Ile-de-France et de la Régie des transports parisiens Cet article modifierait trois dispositions de l'ordonnance précitée du 7 janvier 1959 et trois dispositions du code général des collectivités territoriales, afin de permettre au Syndicat des transports d'Ile-de-France de bénéficier de nouvelles catégories de ressources destinées à compenser la perte du concours financier que l'Etat lui apporte actuellement en qualité de membre. En 2002, le budget du Syndicat s'est élevé à 3,5 milliards €. a) Ressources statutaires du Syndicat Le premier paragraphe (I) de cet article modifierait les dispositions de l'article 1-1 de l'ordonnance n° 59-151 du 7 janvier 1959, afin de prévoir que le Syndicat pourrait désormais financer son action grâce à neuf catégories de ressources. Les six catégories de ressources précédemment acquises au Syndicat seraient conservées : - les concours financiers apportés par les membres du syndicat, désormais limités aux collectivités territoriales. Cette catégorie avait été ajoutée par l'article 116 de la loi n° 2000-1208 du 13 décembre 2000 relative à la solidarité et au renouvellement urbains. Cette contribution s'est élevée en 2002 à 1,12 milliards €, dont 51,4 % ont été versés par l'Etat. Ce concours serait donc amputé de plus de la moitié de son montant à la suite du retrait de l'Etat du Syndicat ; - le produit du versement destiné aux transports en commun perçu à l'intérieur de la région Ile-de-France. Les sommes recueillies par le Syndicat à ce titre se sont élevées à 2,29 milliards €, représentant près de 66 % de ses recettes61(*) ; - la part du produit des amendes de police relatives à la circulation routière, ce dernier étant réparti par le comité des finances locales conformément à l'article L. 2334-24 du code général des collectivités territoriales. La somme versée à ce titre au Syndicat a atteint 80 millions € en 200262(*) ; - les autres contributions, subventions ou avances apportées par les collectivités publiques ou par tout organisme public ou privé notamment pour la mise en oeuvre de politiques d'aide à l'usage des transports collectifs au bénéfice de certaines catégories d'usagers. Désormais, une partie de ces contributions proviendrait également de l'Etat ; - les produits du domaine du Syndicat ; - les redevances pour services rendus et produits divers. Trois nouvelles catégories de ressources seraient attribuées au Syndicat, pour compenser notamment l'absence de contribution de l'Etat au titre de membre du Syndicat : - une dotation forfaitaire de l'Etat. Cette dotation serait assise sur les dépenses effectuées par l'Etat dans l'année précédant la transformation du Syndicat au titre : du transport scolaire, des bourses de fréquentation scolaire, du financement des frais de premier établissement des services de transports réservés aux élèves, de transport des élèves en maternelle dans les zones rurales, de transport des élèves et étudiants gravement handicapés, ainsi que des tarifications consenties aux élèves et étudiants ; - le produit des emprunts ; - les versements au titre du fonds de compensation pour la taxe sur la valeur ajoutée (FCTVA). b) Principe de compensation des charges nouvelles Le deuxième paragraphe (II) introduirait un nouvel article 1-3 dans l'ordonnance du 7 janvier 1959, précisant que les charges nouvelles ainsi assumées seraient compensées par l'Etat. Cet article préciserait que les charges nouvelles découlant de l'application de l'article 1er tel que modifié par le présent projet de loi, seraient compensées par l'Etat chaque année. En effet, l'octroi d'une nouvelle compétence aux collectivités territoriales ou à leur groupement -ce qui serait le cas du Syndicat, qui deviendrait aux termes du présent projet de loi un établissement public territorial- rend nécessaire, en vertu du quatrième aliné</w:t>
      </w:r>
    </w:p>
    <w:p>
      <w:r>
        <w:rPr>
          <w:b/>
          <w:color w:val="FF0000"/>
        </w:rPr>
        <w:t>id 156</w:t>
      </w:r>
    </w:p>
    <w:p>
      <w:r>
        <w:rPr>
          <w:b w:val="0"/>
        </w:rPr>
        <w:t>Vous ne voulez plus repartir? Auberges, hôtels, centres de santé, manoirs, motels, villas… à vous de choisir le toit que vous souhaitez mettre sur votre tête! Situées aux quatre coins de la Montérégie, nos destinations sommeil proposent beaucoup plus qu’un simple lit. Accueillantes et vivantes, elles offrent un confort absolu — bref, tout pour donner envie de faire la grasse matinée! COVID-19 En raison de la COVID-19, certains événements et attraits présentés sur notre site Internet peuvent être annulés ou fermés. Par mesure préventive, les services au comptoir des centres Infotouristes sont également fermés jusqu'à nouvel ordre. Pour plus d’information sur la COVID-19, consultez le site Quebec.ca/coronavirus.</w:t>
      </w:r>
    </w:p>
    <w:p>
      <w:r>
        <w:rPr>
          <w:b/>
          <w:color w:val="FF0000"/>
        </w:rPr>
        <w:t>id 157</w:t>
      </w:r>
    </w:p>
    <w:p>
      <w:r>
        <w:rPr>
          <w:b w:val="0"/>
        </w:rPr>
        <w:t>La cuisine est le cœur même d’une maison, on y prépare des bons petits plats pour soi mais aussi pour toute la famille. La cuisine est aussi un moment de partage, de convivialité. Parfois, c’est l’occasion de passer du temps ensemble, de confectionner des préparations (sucrées ou salées) pour les plus gourmands d’entre nous. Si vous passez beaucoup de temps dans votre cuisine, il est dès lors primordial de bien choisir les équipements que composeront votre pièce. Ceux-ci doivent être bien agencés selon la disposition de votre cuisine tout en restant fonctionnels. Si vous avez pour projet de modifier l’un ou l’autre matériel au sein de votre cuisine, nous avons sélectionné, pour vous, 5 équipements qui nous paraissent essentiels pour votre maison. De l’appareil de cuisson au nettoyage de votre vaisselle en passant par du matériel de pâtisserie, voici tous nos conseils pour bien choisir vos appareils électroménagers. Four électrique, au gaz, en pose libre, encastrable, à chaleur tournante ou naturelle, il existe de nombreux modèles sur le marché ! Mais lequel choisir selon l’espace de ma cuisine et mes besoins ? Comment choisir son four ? 3 critères sont essentiels pour bien choisir cet équipement : les dimensions, le système de chauffe et les différentes technologies. Tout d’abord, les dimensions doivent tenir compte de l’agencement de votre cuisine. Pour ce faire, la hauteur devra être mesurée en fonction de l’ouverture dans laquelle l’appareil sera encastré c’est-à-dire, la niche. Généralement, les dimensions standard sont de 60x60. Il existe également d’autres dimensions, plus petites comme des 38x60 cm ou des 45x60 cm. Ensuite, il existe deux systèmes de chauffe : à convection naturelle ou à chaleur tournante. Les fours traditionnels sont plutôt adaptés pour cuire des rôtis et des viandes rouges. A l’inverse, les fours multifonctions allient convection naturelle et chaleur tournante. Avec ce modèle, vous aurez la possibilité de cuire tout type d’aliment avec une cuisson homogène. Enfin, il existe également des technologies supplémentaires qui faciliteront la préparation de vos produits, comme le thermostat électrique ou encore les programmes intégrés qui combinent plusieurs modes de cuisson à la fois. Aussi, la plupart des fours actuels sont autonettoyants, privilégiez donc un modèle avec des modes de nettoyage par catalyse ou par pyrolyse. Et pour les professionnels de la restauration ? Les professionnels de la restauration n’utilisent, bien évidemment, pas nos fours traditionnels, trop peu adaptés pour une utilisation intensive. Ils vont notamment s’orienter vers des sites spécialisés dans le matériel de cuisine professionnelle comme Matériel-Horeca. Ils vont dès lors opter pour un four professionnel bien plus puissant combinant plusieurs technologies pour parfaire leurs différentes cuissons. Ils vont plutôt se tourner vers des fours mixtes professionnels alliant cuisson vapeur, basse température ou encore avec humidificateur. De plus, les fours professionnels sont bien plus grands, pouvant accueillir de nombreuses préparations. Quel four choisir ? Finalement quel modèle choisir ? Tout dépend de vos besoins ! Outre les dimensions qui sont propres à l’agencement de votre cuisine, le principal critère est le système de chauffe, y compris pour le professionnel du milieu CHR. Petit tableau récapitulatif. Système de chauffe Prix moyen Caractéristiques Particulier Four à convection naturelle 250 à 2500 euros · Simple à utiliser · Bonne puissance de chauffe : convient pour rôtir des viandes · Le temps de préchauffage est long · Ne peut pas cuire plusieurs préparations à la fois Four multifonctions 225 à 4000 euros · Possibilité de cuire plusieurs préparations à la fois · Cuisson homogène · Temps de préchauffage rapide Four à convection naturelle 1000 à 3000 euros · Rapide · Cuisson homogène · Peut accueillir des bacs GN Professionnel Four mixte 4000 à 6000 euros · Plusieurs modes de préparation (cuire, rôtir, mijoter, braiser, …) · Evite d’acheter d’autres appareils · Peut être programmable La friteuse Et pourquoi ne pas vous procurer une friteuse ? Les frites est un des accompagnements les plus sollicités par les français et dans le monde occidental. De plus, vous pourrez frire d’autres aliments comme des beignets</w:t>
      </w:r>
    </w:p>
    <w:p>
      <w:r>
        <w:rPr>
          <w:b/>
          <w:color w:val="FF0000"/>
        </w:rPr>
        <w:t>id 158</w:t>
      </w:r>
    </w:p>
    <w:p>
      <w:r>
        <w:rPr>
          <w:b w:val="0"/>
        </w:rPr>
        <w:t>Archi Monstre Par lockward - ABONNÉ - 17 Août 2011 - 20:40:31 Alors voila , marre du canal commerce ou il y a en flood "achète -50 % hdv offre en or 50m dispo" ou insultes etc . Moi je souhaite voir apparaître clairement une zone comme un canal, mais spécial archimonstre où on peut discuter d'échange ou de vente. Ou alors un système élaboré comme votre interface de "recherche groupe" mais au lieu de ça mettre : "je cherche" tel tel et tel archimonstre (les archimonstres seront écrit il y a juste à cocher) Et une autre catégorie : "je vends ou échange" tel tel et tel archimonstre (les archimonstres seront écrit il y a juste à cocher) Comme ça, ça combine le principe d'un site fan non officiel très utilisé, de mettre à jour en temps réel la liste d'archimonstre. Et ça peut éventuellement permettre à beaucoup de joueurs de s'intéresser davantage à une quête que j'estime magnifique puisqu'elle permet en quasi globalité de faire le tour de dofus avec une vrai trame de jeu. (moins frigost qui est apparu que récemment). Mais frigost à déjà un panel de quête superbe, moi qui adore faire les quêtes. Voila je suis certain que mon idée est viable, et qu'elle provoquerait un grand enthousiasme de la population dofusienne qui tous les jours en grande majorité sont à la chasse aux archimonstres et se disent " Rahhh je trouve pas cet archi et en canal commerce impossible de se faire entendre , commerce à la criée interdite je sais pas comment je vais avancer cette quête mis à part nolifer. Moi e que je voudrais c'est que l'on puisse rechercher les archimonstres par nom dans l'HDV Par rapport à l'hdv, le sujet a déjà été débattu dans un post un peu plus bas Ici c'est exact il est question d'une chose qui n'a pas encore été débattue et qui je pense peut être une vraie innovation comparé à l'hotel de vente qui risque de se perdre sachant que chaque capture d'archimonstre contient plusieurs monstres avec. Tout le monde connait le site fan où l'on peut faire la liste de ceux que l'on a, et ceux que l'on cherche, une interface comme celle ci directement implantée dans le jeu permettrait très clairement d'être dynamisée. Il y a deja trop de canaux a mon gout , l'hdv est la pour sa on va dire . On va pas faire un canal pour chaque genre de vente , cape , coiff ect ... se serait le bordel Je ne voit pas en quoi tu peux comparer cape/coif etc qui ont déjà un systeme hdv par nom/lv élaboré et d'un hotel de vente archimonstre ou c'est du vrac total ou tu es obligé de faire toute la liste de monstre pour "ne pas trouver celui que tu cherches" On voit ceux qui ne font pas la quête, donc stop de répondre à un topic si t'es hors sujet merci. Bref on en revient à mon topic merci de Respecter mon idée Ici on discute de mon idée pour lui permettre d'être mise à jour, pas de dire si ça vaut le coup car c'est une chose essentielle au bon déroulement de cette quête ! C'est bête ^^ Une idée intéressante sur un forum ou les dev's ne foutent jamais les pieds =/ Pourquoi ne pas avoir mis :"Pierre d'âme de Crolnareff l'Exlié" ? Bon, mon cas de figure ne marche pas lorsque deux archis sont présents sur la même pierre, mais ça arrive pas si souvent que ça non ? Bin écoute mec suffit de réfléchir un peut , tu vas sur JoL dans la section de ton serveur il y a les prix de tous les archis , go² HDV voir au même prix si il n'y en a pas un , les annonces en commerce pour archi se voit autant que les autres sa sert a rien de faire un autre canal pour sa ... sérieux les gars le jeu il est pas assez assisté pour vous ? Commence donc l'ocre avant de poster des messages Va donc dans l'hdv de ton serveur, et rapporte-nous les prix de Crolnareff l'Exilé, Boudalf le Blanc, Roz la Magicienne. 3 Archis, mais tu va voir le temps que ça va te prendre. Saches que beaucoup sont en possession</w:t>
      </w:r>
    </w:p>
    <w:p>
      <w:r>
        <w:rPr>
          <w:b/>
          <w:color w:val="FF0000"/>
        </w:rPr>
        <w:t>id 159</w:t>
      </w:r>
    </w:p>
    <w:p>
      <w:r>
        <w:rPr>
          <w:b w:val="0"/>
        </w:rPr>
        <w:t>1 PREPARER SA VISITE AUX «COULISSES DU BATIMENT» Livret destiné aux collégiens et lycéens visitant les chantiers et ateliers Rendez-vous le 11 octobre 2012 pour visiter le chantier GROUPE SCOLAIRE ILOT DE L ANCIEN HOPITAL situé Quai du 19 mars 1962 à Châtellerault 2 Sommaire 1. Qu est-ce que le batiment?...3 Qu entend-on concrètement par «bâtiment»?... 3 Bâtiment ou travaux publics?... 3 Chantier et atelier du bâtiment, comment les distinguer?... 4 Quels sont les principaux acteurs du secteur?... 5 Quels métiers du bâtiment?... 6 Pour aller plus loin Quelques mots sur le site que vous allez visiter Presentation des «coulisses du batiment»...7 Pour participer au concours, rien de plus simple!... 8 Consignes pour la réalisation de l affiche : Le batiment en chiffres Les avantages sociaux dans le batiment FFB Lozère 2 3 1. Qu est-ce que le Bâtiment? Vous entendez souvent les termes «Bâtiment», «Travaux Publics», «chantier», «atelier» mais savez-vous à quoi correspondent-ils? Qu entend-on concrètement par «Bâtiment»? Quand on parle du Bâtiment, on fait référence à : la construction, l aménagement, l entretien, la restauration, ou la démolition. Ces édifices peuvent être : d édifices ou d ouvrages. des logements collectifs (immeubles d habitation), des maisons individuelles, des locaux commerciaux et industriels (centres commerciaux, usines, bâtiments agricoles ), des centres de loisirs (piscines, salles de sport, salles de concert, théâtres, cinémas, musées ), des lieux publics (mairies, écoles, hôpitaux ), ou encore des bâtiments historiques (châteaux, monuments anciens ). Bâtiment ou Travaux Publics? Le Bâtiment désigne la construction, l entretien, la démolition d édifices ; tandis que l activité des Travaux Publics porte sur les infrastructures, c està-dire les routes, les tunnels, les canalisations, et les ouvrages d art et de génie civil (ponts, barrages, pistes d aéroport ). Le Bâtiment et les Travaux Publics sont donc des professions distinctes, mais qui se ressemblent et qui ont des zones de recouvrement. 3 4 Chantier et atelier du Bâtiment, comment les distinguer? Vous savez sûrement que les professionnels du Bâtiment travaillent sur des chantiers et/ou dans des ateliers. Mais qu est-ce qu un chantier? Un atelier? Comment les distinguer? Un chantier est l endroit où les artisans et entrepreneurs procèdent aux travaux de construction, de restauration, d entretien, de démolition demandés par leur client. FFB Maine-et-Loire L atelier est l espace de travail dans lequel un artisan conçoit et fabrique les ouvrages qui lui ont été commandés. Par exemple, un menuisier va fabriquer dans son atelier l escalier en bois qui lui a été commandé, avant d aller le poser sur le chantier de son client. FFB Aveyron 4 5 Quels sont les principaux acteurs du secteur? Beaucoup de corps de métiers travaillent dans le Bâtiment, il n est pas toujours évident de s y retrouver. Pour vous y aider, voici un schéma simplifié représentant les acteurs de ce secteur d activité. Le maître d ouvrage est le client. C est lui qui demande que les travaux de rénovation, de construction, de démolition soient effectués. Le maître d ouvrage peut être un particulier (un propriétaire faisant faire des travaux dans sa maison), une société civile (une entreprise construisant son siège social), un promoteur (une personne ou entreprise qui fait construire des immeubles pour les vendre ou les louer), l Etat ou une collectivité locale (une mairie qui souhaite réhabiliter une école). Le maître d œuvre est le concepteur. Le maître d œuvre est contacté par le maître d ouvrage avant que les travaux</w:t>
      </w:r>
    </w:p>
    <w:p>
      <w:r>
        <w:rPr>
          <w:b/>
          <w:color w:val="FF0000"/>
        </w:rPr>
        <w:t>id 160</w:t>
      </w:r>
    </w:p>
    <w:p>
      <w:r>
        <w:rPr>
          <w:b w:val="0"/>
        </w:rPr>
        <w:t>Lady Caprice vous dévoile conseils et astuces pour obtenir une démarche féminine et juchée sur des talons de 15 cm ! Mara Hoffman est l'une de nos marques préférées en termes de maillots de bain. La semaine de la MBFW à Miami est presque finie, la soirée Roxy était l'un des évènements qu'il ne fallait pas manquer. Du 18 au 24 juillet, c'est la Fashion Week à Miami, une semaine de la mode spéciale Swimwear. Les années 40-50 envahissent les podiums. Cette période sera au cœur de la tendance cet hiver !</w:t>
      </w:r>
    </w:p>
    <w:p>
      <w:r>
        <w:rPr>
          <w:b/>
          <w:color w:val="FF0000"/>
        </w:rPr>
        <w:t>id 161</w:t>
      </w:r>
    </w:p>
    <w:p>
      <w:r>
        <w:rPr>
          <w:b w:val="0"/>
        </w:rPr>
        <w:t>Taxe pour le RSA (entre 1 et 2 milliards) Taxe sur les assurances et les mutuelles (1 milliard) Taxe sur l'intéressement et la participation (400 millions) Taxe sur les stock-options (250 millions) Hausse des cotisations retraite (150 millions) Taxe sur les compagnies pétrolières (150 millions) Taxe pour financer la prime à la cuve (100 millions) Taxe sur les ordinateurs (50 millions) Taxe sur le poisson (80 millions) Taxe sur les huiles moteurs (44 € par tonne de lubrifiant) Taxe sur les imprimés publicitaires (incalculable) Hausse de la redevance télévision (20 millions) Contribution exceptionnelle (exceptionnellement reconduite chaque année depuis... 1991) sur les ventes en gros de produits pharmaceutiques (50 millions) Taxe sur la téléphonie et internet (80 millions minimum) Taxe sur les grosses cylindrées (malus auto annualisé : 160 € par an par auto) Chèque transport (pas de plan de financement pour l'instant) Ce n'est pas de lui ça. C'est de Jack cette merveilleuse idée. Hé ho ! Ca a bien été créé depuis que NS est Président de La République. Laisse le pauvre Jack où il est... RépondreSupprimer Je dois être autiste... Le même billet a été fait une trentaine de blogs ces derniers jours... RépondreSupprimer il a pas fait que des taxes, tu oublies le bouclier fiscal RépondreSupprimer Maitre Bas ou l'accouchement d'un nouvel impôt (de chambre). RépondreSupprimer Il résonne comme un tambour, avec du vide sous la peau C'est sympa ce genre de récap, ça permet d'avoir une vue d'ensemble appréciable. RépondreSupprimer Ce billet est excellent et à mettre dans les favoris ! Je cherchais en début de semaine une liste claire des nouvelles taxes... RépondreSupprimer Merci du billet. Bon weekend Tiens, moi aussi, je vais faire circuler cela par mail...et de fil en aiguille... RépondreSupprimer bonne soirée à toi @ + Merci bien pour vos coms, mais comme je l'indique plus haut, ce truc a été diffusé par une trentaine de blogs avant moi... &gt; Hé ho ! Ca a bien été créé depuis que NS est Président de La République. Laisse le pauvre Jack où il est... RépondreSupprimer La Ccmmission de la copie privée ça date de Lang en 85: http://fr.wikipedia.org/wiki/Commission_de_la_copie_priv%C3%A9e Le fait que la commission ait élargi la taxe aux nouveaux supports musicaux n'a rien à voir avec Sarkozy. Ne me casse pas les burnes. C'est bien une taxe qui a été créée sous la présidence de Sarkozy, lui faisait campagne sur le libéralisme. RépondreSupprimer Non. Mais ce n'est pas grave d'avoir tort. Ca arrive aux meilleurs d'entre nous. Ca n'enlève rien non plus au fond du billet. RépondreSupprimer Je t'ai demandé de ne plus me casser les burnes et je me demande bien pour qui tu te prends, connards ! RépondreSupprimer Je n'ai pas tort. Point. Ce n'est pas une commission à la con qui fait la politique fiscale mais le gouvernement. A force de chercher des poux pour soigner tes maladies mentales diverses tu oublies tout simplement toute objectivité : c'est le gouvernement qui fait la politique fiscale. Maintenant, tu fous le camp et tu arrêtes de me casser les couilles. Je crois bien que je te l'ai déjà demandé il y a quelques mois. Cela dit, ton acharnement à vouloir défendre Nicolas Sarkozy fait chaud au coeur. RépondreSupprimer C'est dommage que tu te trompes de sujet. La commission à la con a été crée en 1986 et se réunit régulièrement depuis 2001. La commission décide seule du montant de la taxe pour copie privée sur chacun des supports qu'elle estime nécessaire. RépondreSupprimer La commission est composée de représentants de l'industrie audiovisuelles, d'associations de consommateurs et des ayants-droits. Aucun membre du gouvernement donc. Le conseil</w:t>
      </w:r>
    </w:p>
    <w:p>
      <w:r>
        <w:rPr>
          <w:b/>
          <w:color w:val="FF0000"/>
        </w:rPr>
        <w:t>id 162</w:t>
      </w:r>
    </w:p>
    <w:p>
      <w:r>
        <w:rPr>
          <w:b w:val="0"/>
        </w:rPr>
        <w:t>Que valent les prévisions budgétaires du gouvernement ? Est-il réaliste d'envisager un retournement de la courbe de la dette en 2014, comme l'affirme le ministre des finances ? Une tribune initialement publiée par AtlanticoLe ministre des Finances Pierre Moscovici vient d’annoncer qu’il espérait “inverser la courbe de la dette”,  c’est-à-dire réduire le ratio dette/PIB, dès 2014, et que l’économie  française dégage 0,8% de croissance dès 2013. On est en droit de se demander si ces espoirs reposent sur autre chose que la méthode Coué. Le FMI*, dont les dernières prévisions d’octobre, à défaut d’être toujours  exactes, sont généralement moins fantaisistes, anticipe quant à lui que  la croissance française n’atteindra que 0.4% en 2013 et 1.1% en 2014.  Dans ces conditions, la dette brute (le seul chiffre qui compte vraiment, celui de la dette dont il faut servir l’intérêt)  de l’État français progresserait encore de 92 à 92.9% la même année.  Stabiliser la dette à 92%, sans même parler de la réduire, nécessiterait  19 milliards d’euros d’effort budgétaire supplémentaires. Or, rien dans les annonces du gouvernement, ne permet d’entrevoir les réformes d’une telle importance. Pire encore, il est probable que les prévisions du FMI, malgré leur pâleur, soient encore optimistes. Car  le gouvernement a choisi d’augmenter le coût du capital investi en  France, au nom d’une prétendue justice fiscale, qui aura surtout pour  effet de poursuivre la hausse du chômage hors de contrôle que nous  connaissons. De fait, nos entreprises sont à la peine pour maintenir un appareil productif capable de rémunérer notre coût du travail,  comme en témoigne la Marge Brute d’Autofinancement des entreprises  produisant en France passée de 31% du PIB en 1990 à 24% en 2011. Et, question coût du travail, ce n’est pas le “crédit d’impôt” annoncé,  représentant 1% du PIB, étalé sur plusieurs années et perceptible  seulement à partir de 2014, qui changera vraiment l’équation financière  désastreuse qui frappe nos entreprises, d’autant plus que d’ici là,  parions que Bercy s’ingéniera à reprendre d’une main ce que le  gouvernement aura donné de l’autre. Dans ces conditions, et alors que  nos voisins du Sud voient les difficultés s’accumuler, les raisons de  craindre un recul du PIB ne manquent pas, comme en témoignent les  indices PMI européens qui sont tous en zone rouge, y compris en  Allemagne. Non, on ne voit pas d’où pourrait venir “le  retournement de cycle” que notre président semble attendre comme on  espère la pluie après une sécheresse. En revanche, les mauvaises surprises budgétaires ne sont pas à exclure. De nouveaux haircuts  sur la dette de la Grèce pourraient se solder par 20 Mds de pertes sur  la part française de l’aide consentie à Athènes. Que Mariano Rajoy se  décide enfin à faire appel à l’aide du MES - Et comment pourrait-il l’éviter ?-  et un appel de fonds aux États contributeurs alourdira nos dépenses de  quelques dizaines de milliards de plus. Que les 90 milliards d’actifs  douteux de Dexia accusent de nouvelles dépréciations, et la  “recapitalisation” excèdera les 5 Mds que le gouvernement vient de  concéder. Les déficits sociaux ? On voit mal quelle réforme pourrait en  enrayer la hausse, alors que le gouvernement s’est empressé de revenir  sur la pourtant bien timide réforme des retraites du quinquennat  précédent. Osons ce pronostic noir: non seulement la courbe de la dette ne s’inversera pas, mais sa  pente ne s’infléchira pas, en tout cas pas dans le bon sens. Ajoutons  à cela que le décollage des pays émergents, et des opportunités de bons  placements qui s’y développent,  rend de moins en moins désirables des  titres de dette française aux taux historiquement bas, alors que le  risque souverain perçu sur notre pays ne pourra qu’augmenter. Que M.  Moscovici annonce sous quelques mois que les objectifs de stabilisation  de la dette ne pourront être tenus, et les taux d’</w:t>
      </w:r>
    </w:p>
    <w:p>
      <w:r>
        <w:rPr>
          <w:b/>
          <w:color w:val="FF0000"/>
        </w:rPr>
        <w:t>id 163</w:t>
      </w:r>
    </w:p>
    <w:p>
      <w:r>
        <w:rPr>
          <w:b w:val="0"/>
        </w:rPr>
        <w:t>CANADA Alcoa emploie prÃ¨s de 2 500 personnes au Canada, oÃ¹ ses activitÃ©s sont rÃ©parties dans quatre Ã©tablissements et usines au QuÃ©bec, soit les alumineries de Baie-Comeau, de BÃ©cancour (ABI) et de Deschambault, et le siÃ¨ge social canadien Ã MontrÃ©al. Alcoa joue un rÃ´le socioÃ©conomique essentiel au Canada. Ses activitÃ©s sont concentrÃ©es au QuÃ©bec, oÃ¹ lâon retrouve les alumineries de Baie-Comeau, de BÃ©cancour* (ABI) et de Deschambault, le siÃ¨ge social canadien Ã MontrÃ©al, ainsi que le Centre mondial dâexcellence des alumineries, qui fait rayonner le savoir-faire quÃ©bÃ©cois Ã lâÃ©chelle mondiale. Au QuÃ©bec, Alcoa assure prÃ¨s de 2 500 emplois directs, compte sur plus de 1 000 fournisseurs quÃ©bÃ©cois et gÃ©nÃ¨re annuellement environ 1,2 milliards de dollars en dÃ©penses locales.** En savoir plus Alcoa contribue au mieux-Ãªtre des collectivitÃ©s au sein desquelles elle est active par ses dons, ses actions communautaires, le bÃ©nÃ©volat de ses employÃ©s et les Fonds Alcoa pour les collectivitÃ©s durables. Alcoa Canada est Ã©galement partenaire fondateur dâAlcoa Innovation, crÃ©Ã©e en 2008, en collaboration avec le Centre quÃ©bÃ©cois de recherche et de dÃ©veloppement de lâaluminium (CQRDA) et le Centre de recherche industrielle du QuÃ©bec (CRIQ). Alcoa Innovation a pour mission de soutenir les projets novateurs des petites et moyennes entreprises quÃ©bÃ©coises actives dans la transformation de l'aluminium, et ce, afin dâaccroÃ®tre ce secteur dâactivitÃ© au QuÃ©bec. *ABI est dÃ©tenue Ã 74,95 % par Alcoa et Ã 25,05 % par Rio Tinto **Production normale, donnÃ©es internes Une Ã¨re nouvelle pour lâaluminium Alcoa et Rio Tinto ont annoncÃ© un nouveau procÃ©dÃ© rÃ©volutionnaire d'Ã©lectrolyse de l'aluminium, qui produit de l'oxygÃ¨ne et Ã©limine les Ã©missions de gaz Ã effet de serre directement associÃ©es au procÃ©dÃ© traditionnel. Une entreprise qui bouge, des gens qui innovent Nous visons Ã intÃ©resser, dÃ©velopper et retenir les meilleurs talents, en plus de crÃ©er un milieu de travail oÃ¹ lâaccent est mis sur la santÃ©-sÃ©curitÃ©, le respect, le dÃ©veloppement des compÃ©tences et la protection de lâenvironnement. Joignez-vous Ã une Ã©quipe innovante, oÃ¹ chaque employÃ© contribue au succÃ¨s collectif!</w:t>
      </w:r>
    </w:p>
    <w:p>
      <w:r>
        <w:rPr>
          <w:b/>
          <w:color w:val="FF0000"/>
        </w:rPr>
        <w:t>id 164</w:t>
      </w:r>
    </w:p>
    <w:p>
      <w:r>
        <w:rPr>
          <w:b w:val="0"/>
        </w:rPr>
        <w:t>Musée des beaux-arts du Canada 380, promenade Sussex Votre généreux don aidera le Musée des beaux-arts du Canada à financer des programmes d’éducation, des acquisitions d’œuvres d’art, des projets de restauration et plusieurs autres initiatives qui sauront améliorer votre expérience au Musée. Élisabeth Louise Vigée Le Brun, Comtesse Anna Ivanovna Tolstaïa (détail), 1796, huile sur toile, 137,7 × 104 cm. Musée des beaux-arts du Canada. Don anonyme d'un collectionneur canadien, 2015 Devenez membre de notre grande famille et profitez des nombreux privilèges offerts par le Musée. Achetez une nouvelle adhésion, offrez-la en cadeau ou renouvelez la vôtre en ligne. Abonnez-vous dès aujourd’hui ou nous joindre : 613-990-1298 | 1-888-268-0455 | membres@beaux-arts.ca Le magazine en ligne du Musée des beaux-arts du Canada Le magazine en ligne du Musée des beaux-arts du Canada, mine de renseignements mise à jour fréquemment sur le monde de l’art canadien et les événements en cours au MBAC. On y trouve des entrevues exclusives avec des artistes, des visites d’ateliers, des rubriques interactives, des vidéos et courts-métrages, des galeries de photos, des comptes rendus d’expositions, de films et de livres, ainsi qu’un accès aux coulisses et aux dernières nouvelles du domaine de l’art que les lecteurs ne trouveront nulle part ailleurs.</w:t>
      </w:r>
    </w:p>
    <w:p>
      <w:r>
        <w:rPr>
          <w:b/>
          <w:color w:val="FF0000"/>
        </w:rPr>
        <w:t>id 165</w:t>
      </w:r>
    </w:p>
    <w:p>
      <w:r>
        <w:rPr>
          <w:b w:val="0"/>
        </w:rPr>
        <w:t>Le Paréo - Avenue Maurice Perray, 85800 Saint-gilles-croix-de-vie | Plan - 02 28 10 00 53 Avis des clients Plusieurs repas pris dans ce restaurant et jamais déçue. Moules espagnoles excellentes , salade et crêpes du menu très bien garnies avec des produits frais. Ires bons sorbets. Un accueil vraiment très sympathique et une vue sur mer magnifique. Je recommande vivement Petite précision : prix très très bien placés Note : 5 / 5 A EVITER en pleine saison,personnel completement debordé,on commence l'apero(un fond de punch avec trois chips)qu'on nous emmenne le plat,petit soucis pas de couvert et personne au alentour,pas de serviette,je reclame trois fois une carafe d'eau qu'on nous emmenne notre assiette a moitier terminer,petit probleme pas de verres,on commande deux coca pour le repas qui arrive a la fin dans des verres(cela ressemble a du coca en bouteille plastique)par contre rapidité examplaire pour payé on ce deplace jusqu'a vous avec la machine pour payer circuler faut laisser la place a d'autre pigeons,nous somme de vendee et pas des touristes je vais donc me faire un plaisir de parler autour de moi de ce resto qui on le voit n'est vraiment la que pour faire du fric en cette saison Note : 1 / 5 Excellent elent rapport qualité prix. Service rapide (sauf en août mais cela paraît normal vu la foule). Nous y allons plusieurs fois par an jamais déçus Note : 5 / 5 Insatisfait , manque de geste commercial, cheveux trouvés dans deux plats , remplacement du plat proposé et refusé suite à apetit coupe Note : 3 / 5</w:t>
      </w:r>
    </w:p>
    <w:p>
      <w:r>
        <w:rPr>
          <w:b/>
          <w:color w:val="FF0000"/>
        </w:rPr>
        <w:t>id 166</w:t>
      </w:r>
    </w:p>
    <w:p>
      <w:r>
        <w:rPr>
          <w:b w:val="0"/>
        </w:rPr>
        <w:t>- Lancement sur le marché mondial de batteries PRIMOVE beaucoup plus légères et à recharge plus rapide, et de systèmes de propulsion novateurs pour les autobus électriques- Bombardier met en vedette ses projets actuels internationaux, y compris le système INNOVIA Monorail 300 de grande capacité pour São Paulo, les nouveaux métros MOVIA sans conducteur pour Singapour et la solution CITYFLO 650 CBTC pour la plus importante mise à niveau de la signalisation du métro de Londres- Des exploitants de transport public de premier plan en Suisse choisissent Bombardier pour le développement de produits de prochaine générationLe chef de file de la technologie du rail, Bombardier Transport, a annoncé aujourd’hui son entrée dans un nouveau segment de marché en faisant la démonstration de sa solution révolutionnaire de mobilité électrique BOMBARDIER PRIMOVE, développée pour le secteur des autobus. Le système de mobilité électrique sans fil PRIMOVE a déjà fait ses preuves dans l’exploitation de tramways. Bombardier a peaufiné cette technologie encore davantage afin d’offrir les mêmes avantages pour le secteur des autobus électriques, ce qui pourrait éventuellement permettre à des passagers en Europe de profiter de déplacements en autobus sans émission dès 2014. Les visiteurs au congrès de l’UITP à Genève auront l’occasion de faire l’expérience du confort et du silence de roulement d’un autobus électrique équipé du système de propulsion et de contrôle PRIMOVE. La nouvelle gamme étendue de technologies PRIMOVE comprend maintenant des batteries PRIMOVE ultralégères et le système de propulsion et de contrôle PRIMOVE, qui optimise l’efficacité énergétique des véhicules routiers. Le marché des autobus électriques est appelé à croître considérablement au cours des dix prochaines années et la technologie de Bombardier propulsera certainement cette croissance. Sous le thème « En route vers demain », outre sa technologiePRIMOVE, Bombardier fait également la démonstration de son leadership technologique continu dans le secteur du transport collectif. L’entreprise présente des solutions qui sont en cours de livraison afin d’accroître la capacité dans le cadre de certains des projets les plus difficiles au monde et d’encourager le passage de la voiture au rail. Ces projets comprennent le nouveau système BOMBARDIER INNOVIA Monorail 300 à grande capacité en cours de livraison à São Paulo pour transporter un demi-million de passagers par jour. Le système CBTC BOMBARDIER CITYFLO 650, en cours d’installation dans le métro de Londres dans le cadre de la plus importante mise à niveau de son système de signalisation de son histoire, qui englobe 40 % du réseau et quatre lignes qui transportent 1,3 million de passagers par jour, sera également en vedette. De plus, les visiteurs pourront en apprendre davantage sur le métro BOMBARDIER MOVIA sans conducteur, dont les premières unités sont déjà à l’essai par la Land Transport Authority de Singapour. Le parc de 73 trains automatisés sera exploité sur la ligne du centre-ville de Singapour, la plus longue ligne souterraine de transport collectif sans conducteur au monde, qui transporte environ un demi-million de passagers par jour. Bombardier continue aussi de renforcer sa position de chef de file du marché du transport léger sur rail. Les plus récents modèles de la famille de tramways BOMBARDIER FLEXITY sont entrés en service payant à Blackpool, au Royaume-Uni, en avril 2012, alors que les activités de fabrication et de livraison battent leur plein pour les Compagnies des transports en commun de Bâle (BVB), en Suisse; l'exploitant BVG à Berlin, en Allemagne; les villes de Gold Coast et de Melbourne, en Australie; et la ville de Toronto, au Canada. Jusqu’à présent, 1 236 tramways FLEXITY 100 à plancher bas intégral ont été vendus dans le monde.Jürg Baumgartner, directeur général des BVB, a déclaré : « Je suis convaincu que la ville de Bâle a obtenu les meilleurs tramways possible pour son réseau. Le tramway FLEXITY déclasse largement tous les autres véhicules. Les tramways ont toujours façonné l’identité de notre</w:t>
      </w:r>
    </w:p>
    <w:p>
      <w:r>
        <w:rPr>
          <w:b/>
          <w:color w:val="FF0000"/>
        </w:rPr>
        <w:t>id 167</w:t>
      </w:r>
    </w:p>
    <w:p>
      <w:r>
        <w:rPr>
          <w:b w:val="0"/>
        </w:rPr>
        <w:t>Informations Faire monter son attelage Besoin d'un attelage pour votre Ford C-Max ? Nous vous proposons une sélection d'attache remorque de grande marque pour votre Ford C-Max 1, Ford C-Max 2 et Ford C-Max 2 (Phase2) Attelage complet Tous nos attelages sont livrés complets et prêt à poser, nous vous proposons différents type d'attelage, à rotule fixe sur platine ou amovible, avec ou... Besoin d'un attelage pour votre Ford C-Max ? Nous vous proposons une sélection d'attache remorque de grande marque pour votre Ford C-Max 1, Ford C-Max 2 et Ford C-Max 2 (Phase2) Attelage complet Tous nos attelages sont livrés complets et prêt à poser, nous vous proposons différents type d'attelage, à rotule fixe sur platine ou amovible, avec ou sans antivol. Avec ou sans faisceau En plus de l'attelage, nous avons pré-sélectionné pour vous des faisceaux 100% compatible avec votre voiture, plus besoin de rechercher partout un faisceau compatible, nous vous les proposons directement avec l'attelage. Ainsi vous pouvez choisir un attelage seul ou un pack attelage + faisceau. Chez attelage-accessoire-auto nous vous garantissons le meilleur rapport qualité/prix pour l'achat de votre attelage remorque! Comment choisir votre attelage ? Avec nos attelages et faisceau de grande marque, roulez en toute sécurité ! Vous avez besoin d'un attelage pour votre Ford C-Max 2 ? Et vous voulez un attelage de qualité, complétement sécurisé et à petit prix . Ne cherchez plus! Découvrez notre sélection d'attelage remorque spécialement fabriqué pour votre Ford C-Max 2 (Phase 1) produit à partir du 10/2010 Avec nos attaches remorques de qualité, tracter une remorque, une caravane ou un porte-vélos devient un jeu d'enfant! Tous nos attaches remorque sont livrés complet et prêt à poser. Livré avec un faisceau En plus de l'attelage, nous avons pré-sélectionné pour vous des faisceaux 100% compatible avec votre Ford C-Max 2 , plus besoin de rechercher partout un faisceau compatible, nous vous les proposons directement avec l'attelage. (N'oubliez pas de choisir votre faisceau dans le menu avec votre attelage) ! Choisir votre type d'attelage En fonction de l'utilisation de votre futur attache remorque et de votre budget, nous vous proposons: Le montage d'un attelage de Ford C-Max 2 est relativement simple, vous allez ainsi pouvoir remorquer facilement tous types de remorque. Attention : les dates indiquées ci-dessous sont les dates de fabrication et non pas de mise en circulation. Une question, un problème ? Contactez-nous par mail, par chat ou par téléphone ! Vous avez besoin d'un attelage pour votre Ford C-Max 2 Phase 2 ? Et vous voulez un attelage de qualité, complétement sécurisé et à petit prix . Ne cherchez plus! Découvrez notre sélection d'attelage remorque spécialement fabriqué pour votre PFord C-Max 2 Phase 2 produit à partir du 6/2015. Avec nos attaches remorques de qualité, tracter une remorque, une caravane ou un porte-vélos devient un jeu d'enfant! Tous nos attaches remorque sont livrés complet et prêt à poser. Livré avec un faisceau En plus de l'attelage, nous avons pré-sélectionné pour vous des faisceaux 100% compatible avec votre Ford C-Max 2 Phase 2 , plus besoin de rechercher partout un faisceau compatible, nous vous les proposons directement avec l'attelage. (N'oubliez pas de choisir votre faisceau dans le menu avec votre attelage) ! Choisir votre type d'attelage En fonction de l'utilisation de votre futur attache remorque et de votre budget, nous vous proposons: Le montage d'un attelage de Ford C-Max 2 Phase 2 est relativement simple, vous allez ainsi pouvoir remorquer facilement tous types de remorque. Attention : les dates indiquées ci-dessous sont les dates de fabrication et non pas de mise en circulation. Une question, un problème ? Contactez-nous</w:t>
      </w:r>
    </w:p>
    <w:p>
      <w:r>
        <w:rPr>
          <w:b/>
          <w:color w:val="FF0000"/>
        </w:rPr>
        <w:t>id 168</w:t>
      </w:r>
    </w:p>
    <w:p>
      <w:r>
        <w:rPr>
          <w:b w:val="0"/>
        </w:rPr>
        <w:t>À l'occasion de la nuit de la philosophie — événement montréalais consistant en un marathon d'activités se déroulant sur une période de 24 heures consécutives —, l'association des étudiants au doctorat en administration de l'ESG UQAM organise un colloque sur le thème « Philosophies de gestion », la journée du 21 mars 2009. Les sciences de la gestion forment un objet hybride. À ce titre, elles ne se regroupent pas dans un ensemble cohérent, et ce, ni par la pratique, ni par la théorie. Le champ est fragmenté et les pratiques hétérogènes. Différentes valeurs, croyances, doctri</w:t>
      </w:r>
    </w:p>
    <w:p>
      <w:r>
        <w:rPr>
          <w:b/>
          <w:color w:val="FF0000"/>
        </w:rPr>
        <w:t>id 169</w:t>
      </w:r>
    </w:p>
    <w:p>
      <w:r>
        <w:rPr>
          <w:b w:val="0"/>
        </w:rPr>
        <w:t>|La Révolte des cipayes : En 1886, dans le vaste empire britannique des Indes, un brillant officier doit donner sa démission après avoir désobéi à un ordre supérieur. Il devient alors chasseur de fauves et va reprendre accessoirement du service en s'introduisant secrètement dans le palais du rajah, un conspirateur qui veut libérer son pays de la domination étrangère grâce à une formidable révolte fomentée parmi les Cipayes.||Autres titres||Belgique : Révolte au Bengale||Formats||Couleur - Mono (Western Electric Recording)||Public||Tous Publics||Twitter||@UniversalFR||Réalisateur||Laszlo BENEDEK, Laslo BENEDEK||Scénaristes||Richard Alan SIMMONS, Seton I. MILLER||Auteurs originaux||D'après le roman de Hall HUNTER 'Bengal Tiger'||Producteurs||Ted RICHMOND||Sociétés de production||Universal, Universal Pictures||Distributeurs||France : Universal, Universal PicturesInternational : Universal, Universal PicturesVideo : ESC Editions||Bande originale / Compositeur||Joseph GERSHENSON|| ||Rock HUDSON, Arlene DAHL, Ursula THIESS, Torin THATCHER, Arnold MOSS, Dan O'HERLIHY, Harold GORDON, Michael ANSARA, Leonard STRONG, Shepard MENKEN, SUJATA, ASOKA, Marta Almeida, Hy ANZELL, Hugh BOSWELL, Rudi DANA, Leslie DENISON, John DODSWORTH, Anthony Garcen, Sam HARRIS (2) Suite|</w:t>
      </w:r>
    </w:p>
    <w:p>
      <w:r>
        <w:rPr>
          <w:b/>
          <w:color w:val="FF0000"/>
        </w:rPr>
        <w:t>id 170</w:t>
      </w:r>
    </w:p>
    <w:p>
      <w:r>
        <w:rPr>
          <w:b w:val="0"/>
        </w:rPr>
        <w:t>A côté de la Porte Maillot, Rose, une femme de 94 ans, a vecu pendant soixante ans, dans un appartement de 150m² du XVIe arrondissement de Paris. Depuis un ou... Lire la suite</w:t>
      </w:r>
    </w:p>
    <w:p>
      <w:r>
        <w:rPr>
          <w:b/>
          <w:color w:val="FF0000"/>
        </w:rPr>
        <w:t>id 171</w:t>
      </w:r>
    </w:p>
    <w:p>
      <w:r>
        <w:rPr>
          <w:b w:val="0"/>
        </w:rPr>
        <w:t>Du lundi au Samedi sur Rendez-vous au 07.85.42.75.83 Booster ses capacités Confiance en soi Concentration Gérer le stress &amp; les émotions Hypersensibilité à un évènement de la vie Changement de situation Maladie Deuil Diplômée de l'Académie de Sophrologie de Paris XV Spécialisation Haut Potentiel Intellectuel de l'Académie de Sophrologie Caycédienne de Paris VI Savant mélange de techniques issues de méthodes orientales et d'approches de médecine et psychologie occidentales, la Sophrologie a été créée dans les années 60 par le Professeur Alfonso Caycedo, Neuropsychiatre. C'est une discipline psychocorporelle, verbale et non tactile, qui emploie un ensemble de techniques basées sur la détente musculaire, la respiration, la visualisation d'images positives et des mouvements doux. Elle favorise le développement des compétences, stimule les capacités internes et permet de vivre son existence en accord avec ses valeurs. La Sophrologie développe la conscience afin d'harmoniser le corps et l'esprit et de porter un nouveau regard sur les choses. La Sophrologie "Nous ne sommes pas seulement corps, ou seulement esprit nous sommes corps et esprit tout ensemble" George Sand Ma formation initiale m’a amené à travailler dans le secteur privé pendant une vingtaine d'années, dans une grande entreprise. J'ai découvert un jour la Sophrologie pour palier au rythme effréné de ce travail, du milieu citadin et du quotidien de la vie de famille. Aspirant à exercer un métier plus en adéquation avec mes valeurs, ma philosophie de vie, j'ai choisi de prendre un nouveau chemin dans ma vie professionnelle, en devenant Sophrologue. J’ai donc rejoint les bancs de l’Académie de Sophrologie de Paris XV afin de me former au métier de Sophrologue, sous la supervision du Docteur Patrick-André Chéné. Aujourd'hui j'accompagne des adultes, des enfants et leur transmets des outils pour mieux gérer les situations de la vie quotidienne. Mon Approche La Sophrologie pour une meilleure connaissance de soi: Aller chercher en nous nos ressources propres, notre créativité, nos particularités qui ne demandent qu'à s'exprimer et à être vécues. Prendre conscience de son corps et de ses capacités latentes, de son autonomie, de ses 5 sens. Accéder à la détente, au calme, à la concentration pour être plus conscient de soi et de ses propres mécanismes Equilibrer les sphères : corporelle, sensorielle, émotionnelle, intuitive et mentale pour vivre en harmonie avec soi et son environnement. Ma vie de femme et de maman m'inspire particulièrement dans mon approche et mes recherches sur l'accompagnement auprès des femmes et des enfants. "Parce qu'il y a plusieurs vies dans la vie d'une femme !". L'adolescence et la puberté, l'entrée dans la vie active, la maternité (ou pas), et bien d'autres étapes de leurs vies de femmes occasionnent beaucoup de changements, d'émotions, de ressentis variés. "Parce que les enfants d'aujourd'hui sont les adultes de demain !". Les enfants sont plein de joie mais aussi de peurs, de questions, de frustration, de colère. Les enfants souffrent de stress davantage que ce que nous l'imaginons, lié aux études, aux situations familiales (divorce...), aux simple fait de grandir, de s'affirmer. Ils sont plein de ressources, et je les accompagne aux mieux dans leur développement pour appréhender cette vie d'adulte qu'ils sont en train de dessiner. Retrouver sa place dans la famille, trouver sa place à l'école et plus tard dans le monde. La sophrologie, que l'on soit grand ou petit, et quelque soit notre genre, réveille nos intelligences naturelles Chaque personne est unique, chaque séance est personnalisée. Une séance de Sophrologie se déroule en 3 temps, sur une durée allant de 45 minutes à 1 heure. Ecoute et Echange afin de comprendre le contexte, déterminer vos besoins et fixer vos objectifs Séance guidée Partage du vécu de la séance Toutes les séances se déroulent en cabinet à Paris ou à Montrouge Séances</w:t>
      </w:r>
    </w:p>
    <w:p>
      <w:r>
        <w:rPr>
          <w:b/>
          <w:color w:val="FF0000"/>
        </w:rPr>
        <w:t>id 172</w:t>
      </w:r>
    </w:p>
    <w:p>
      <w:r>
        <w:rPr>
          <w:b w:val="0"/>
        </w:rPr>
        <w:t>1 Comme les articles de ce numéro le soulignent, les recherches en sciences de l’information et de la communication sur les territoires sont maintenant fournies et diversifiées. Il n’est pas dans l’objectif de ce texte d’indiquer les principaux résultats qui émergent de la lecture de ces pages ; au lecteur d’en faire son miel. Cependant, des postures communes et des acquis scientifiques émergent. Nous en choisissons quelques-uns : 2 - Une dimension critique ou distanciée vis-à-vis de deux thématiques récurrentes mises en œuvre par les collectivités territoriales : la notion d’identité et celle de démocratie locale. Vis-à-vis de l’identité territoriale, les travaux portent sur les stratégies de formation des référents identitaires. Ils mettent en évidence la construction politique de l’identité territoriale et l’associent aux tentatives de production de consensus entre les acteurs locaux. L’émergence de cette notion se situe dans un contexte de mobilités sociale et professionnelle, de concurrence entre les territoires et d’affirmation des pouvoirs locaux. Vis-à-vis de la démocratie locale, les recherches mettent en évidence les modalités d’instrumentalisation des opérations de démocratie et l’encadrement strict des expressions par des dispositifs. Ancrée depuis les années 60 dans les territoires, la notion s’appuie sur le renouvellement des pratiques politiques. 3 - Une observation précise des stratégies des acteurs et de leurs discours : c’est ainsi que les supports de communication sont abordés comme des modalités de production de discours et comme des espaces de contrôle. Les techniques d’information et de communication (réseaux câblés, services télématiques, sites internet par exemple) occupent une place importante, dans les travaux, et cela depuis les années 80, car l’empilement des techniques de communication renvoie à la structuration des services de communication et plus généralement à la professionnalisation. Le développement de ce secteur induit, malgré la disparité des situations locales, des formes de normalisation des discours et des stratégies de communication. C’est ainsi moins la dimension partisane qui est traitée par la recherche (les attachements politiques des élus locaux ne constituent plus un élément de détermination et d’explication des politiques mises en place) que les transformations des relations des responsables politiques avec les individus et les évolutions de la sphère politique locale. 4 - Une mise en question des oppositions rapides entre médias et réseaux de communication, entre proximité géographique et déterritorialisation supposée des activités par les nouvelles techniques de communication. Ces divisions sommaires renvoient à des discussions qui n’ont plus lieu d’être, Jacques Noyer et Bruno Raoul rappellent dans leur article que tout média est territorialisé. Du même coup, « la matérialité spatiale » des médias, selon la belle expression de ces chercheurs, offre l’opportunité de traiter des rapports à l’État, aux nations et aux situations internationales. 5 - Une circulation des savoirs entre les disciplines : la géographie politique, la sociologie urbaine, la science politique avec les sciences de l’information et de la communication recouvrent une certaine communauté de travaux. La dimension pluridisciplinaire est affirmée et rendue nécessaire par la complexité des stratégies locales et nationales et par les évolutions des pratiques sociales. En effet, la question territoriale ne se réduit pas aux stratégies des acteurs locaux et ne peut être détachée des transformations sociales profondes qui affectent les formes de gouvernance locale, le militantisme et les formes d’engagement ou encore la technicisation des dossiers et des activités. En outre, la question territoriale exige, sur le plan de la recherche, de prendre de la distance avec le cloisonnement des services locaux et la volonté d’autonomisation des acteurs politiques. 6 - Une prise en compte des médias locaux et de leur diversification dans le contexte de la fragmentation des audiences des produits d’information. L’examen des médias locaux s’est parfois limité à une interrogation portant, soit sur leurs spécificités, soit sur la reproduction des médias nationaux (en particulier dans le domaine de la télévision avec les reprises de feuilletons et la diffusion de programmes déjà diffusés sur les chaînes nationales). Encore faudrait-il établir une différence entre la diffusion de programmes informationnels et culturels en région, et les lieux et les modalités de conception et de</w:t>
      </w:r>
    </w:p>
    <w:p>
      <w:r>
        <w:rPr>
          <w:b/>
          <w:color w:val="FF0000"/>
        </w:rPr>
        <w:t>id 173</w:t>
      </w:r>
    </w:p>
    <w:p>
      <w:r>
        <w:rPr>
          <w:b w:val="0"/>
        </w:rPr>
        <w:t>Slt je sui algérienne lui martiniquais on saime très très fort on est tous les deux musulmans (il ne s'est pas converti il est musulman par ses parents). Cepandant g des parents très raciste, venus du fin fond de la kabylie ou on ne voit jamais de mariage mixte (je parle de las bas pas en france) et encore moins de mariage mixte avec des blacks. Une fois mon père ma dit ke si une dentre nous (mes soeurs et moi) ramenais un "étranger" il nous renierais à tous jamais, il nous appellerais plus "ses filles", il nous sortirais définitivement de la maison. Moi jve pa renoncer à mon chéri jamais de la vie on saime bcp trop, peu pa vivre sans lui...yen a dans mon cas? Salut shakh J'ai une copine arabe qui sort avec un antillais et tout se passe bien... elle est marocaine, mais a toujours vécu ici en france. Ses parents sont assez (même beaucoup) tolérants puisque sa soeur s'est mariée avec un noir elle aussi. Tes parents sont vraiment attachés aux traditions de ton pays? Parce que normalement, le "problème" se situe au niveau de la religion, mais là ton copain est musulman, donc... Et est ce que quelqu'un dans ta famille le sait? tes soeurs par expl... bisous à toi Salut shakh J'ai une copine arabe qui sort avec un antillais et tout se passe bien... elle est marocaine, mais a toujours vécu ici en france. Ses parents sont assez (même beaucoup) tolérants puisque sa soeur s'est mariée avec un noir elle aussi. Tes parents sont vraiment attachés aux traditions de ton pays? Parce que normalement, le "problème" se situe au niveau de la religion, mais là ton copain est musulman, donc... Et est ce que quelqu'un dans ta famille le sait? tes soeurs par expl... bisous à toi Oui trés attaché c ca le pb pour eux l'origine est pratiquement, voir méme plus importante ke la religion...ma ptite soeur le sait car elle est trés tolérante mais le reste de la famille se mettrai contre moi si il le savait je sais pas comment faire snif... L'essentiel c'est que ton futur mari soit musulman dit sa a tes parents Je vois pas le rapport avec l'islam Ma famille est tout le contraire du cas de cette jeunne femme, on est tolérant et musulman. Le problème ne vient pas de l'Islam mais des personnes fermés et retranchés sur leurs traditions. Mon couple est heureux avec nos différences, mon oncle marié avec une française ( 20ans que ça dure et 3beaux enfants) est super heureux et elle aussi . Dans toute ma famille il y a des coupls mixtes très heureux. Maintenant, il est vrai qu'a cause de certaines personnes musulmanes il y a des couples malheureux mais l'islam dans ce cas est surtout un prétexte. Dans le meme cas que toi.. a l'exception pres, que mon copain et moi ne sommes pas musulmans, lui est catho et moi et ma famille ne pratiquont aucune religion, on est athé. je suis kabyle, mon cheri et black des iles. Mes parents sont hypers cools, ouverts, a l'exception de ce point..ils ne veulent pas de blacks pour gendre! Ce serait la honte vis a vis de la famille !!!!c'est dur parce que je l'aime et je ne vois pas trop d'avenir dans cette histoire. il est parti en republique dominicaine pratiquer la medecine, moi je dois le rejoindre dans un mois, j'ai dis a mes parents que je partais pour d'autres raisons (je n'ai pas dis que c'etait pour le rejoindre). Je vivrais mon histoire derriere leur dos, ce sera plus facile avec la distance.j'aime bcp ma famille et je ne suis pas prete a faire un choix entre lui et mes parents. Dans le meme cas que toi.. a l'exception pres, que mon copain et moi ne sommes pas musulmans, lui est catho et moi et ma famille ne pratiquont aucune religion, on est athé. je suis kabyle, mon cheri et black des iles. Mes parents sont hypers cools, ouverts, a</w:t>
      </w:r>
    </w:p>
    <w:p>
      <w:r>
        <w:rPr>
          <w:b/>
          <w:color w:val="FF0000"/>
        </w:rPr>
        <w:t>id 174</w:t>
      </w:r>
    </w:p>
    <w:p>
      <w:r>
        <w:rPr>
          <w:b w:val="0"/>
        </w:rPr>
        <w:t>Articles consacrés aux événements tsunamis ayant eu des conséquences matérielles et / humaines recensés dans le monde (hors France et DOM) depuis le 1er janvier 2001. Toutes ces données sont compilées dans notre base de données BD CATNAT et peuvent faire l'objet d'une veille personnalisée par email ou par flux RSS. 27/12 : L’Indonésie a relevé le niveau d’alerte concernant le volcan qui a généré un tsunami dans le détroit de la Sonde. Les autorités ont également élargi à cinq kilomètres le rayon de la zone interdite. Des écoles et des maisons situées sur l'île la plus méridionale du Vanuatu, Aneityum, ont été endommagées par le tsunami qui a sévi après le séisme sous-marin de magnitude 7,5 survenu au large de la Nouvelle-Calédonie . Une vague d’eau a pénétré à l’intérieur des terres, mais que les personnes s’étaient réfugiées dans les hauteurs. L'eau s'est déplacé à environ 200 mètres à l'intérieur des terres. La côte ouest du Groenland était dimanche partiellement évacuée à cause d'un tsunami consécutif à un séisme de magnitude 4. Deux personnes sont mortes, 4 ont disparus et neuf ont été blessées. La région d'Ica, dans le centre-ouest du Pérou, a été secouée par un fort tremblement de terre de magnitude 6,9. Le séisme a semé la panique à Lima et dans plusieurs autres villes du pays. Il a fait plusieurs dizaines de blessés. 11/04 : Une nouvelle très forte réplique de magnitude 7,1 sur l'échelle de Richter s'est produit ce matin dans le nord-est du Japon, non loin de la centrale nucléaire de Fukushima, faisant trembler les immeubles de Tokyo. 23/11 : les autorités indonésiennes indiquent que le bilan final du tsunami est de 509 victimes Au moins 185 personnes ont trouvé la mort, 7 sont portées disparu et au moins 310 autres ont été blessées dans l'archipel des Samoa (220 000 habitants) dans un tsunami provoqué par un puissant séisme de magnitude 8 à l'aube dans le Pacifique Sud. On déplore 142 morts aux îles Samoa, 34 aux Samoa américaines et neuf aux Tonga, a été confirmé. De plus, sept personnes disparues sont supposées mortes. Un petit tsunami causé par un séisme sous-marin de magnitude 6.2 s'est produit sur les côtes chiliennes dans les secteurs de Puerto Aysén et de Puerto Chacabuco.</w:t>
      </w:r>
    </w:p>
    <w:p>
      <w:r>
        <w:rPr>
          <w:b/>
          <w:color w:val="FF0000"/>
        </w:rPr>
        <w:t>id 175</w:t>
      </w:r>
    </w:p>
    <w:p>
      <w:r>
        <w:rPr>
          <w:b w:val="0"/>
        </w:rPr>
        <w:t>Sexe: Lieu: St Jean, CAN ou Bordeaux, FR Re�: [Concours photo] Les gagnants de 2011 Poster des photos et pdf avec vos messages pims Sexe: Lieu: 62 St Pol sur Ternoise d'autant que les photos sont tres belles IP archiv�e Sexe: Lieu: St Jean, CAN ou Bordeaux, FR Re�: [Concours photo] Les gagnants de 2011 Poster des photos et pdf avec vos messages fleau-fox Re�: [Concours photo] Les gagnants de 2011 bravo au gagnant ! IP archiv�e Re�: [Concours photo] Les gagnants de 2011 Encore un choix difficile IP archiv�e Re�: [Concours photo] Les gagnants de 2011 Merci a tous, heureux quel vous plaise tant. IP archiv�e J'ai du mal a trouver une pieces d'origine a vous citer. Sexe: Re�: [Concours photo] Les gagnants de 2011 F�licitation, la victoire est largement m�rit�e IP archiv�e Sexe: Lieu: 62 St Pol sur Ternoise bravo au gagnant IP archiv�e</w:t>
      </w:r>
    </w:p>
    <w:p>
      <w:r>
        <w:rPr>
          <w:b/>
          <w:color w:val="FF0000"/>
        </w:rPr>
        <w:t>id 176</w:t>
      </w:r>
    </w:p>
    <w:p>
      <w:r>
        <w:rPr>
          <w:b w:val="0"/>
        </w:rPr>
        <w:t>La 41e Olympiade d'échecs accueille 1800 participant(e)s et capitaines, du 1er au 14 Août 2014, à Tromsø en Norvège, au «Mackhallen», une ancienne brasserie - la plus septentrionale du monde datant de 1877. Site officiel https://chess24.com/olympiad2014 Tous les résultats, classements et statistiques des Equipes mixtes et des Equipes féminines. Parties en direct sur https://chess24.com/en/olympiad2014/live La Norwegian Broadcasting Corporation (NRK) possède les droits exclusifs pour l'ensemble de l'Olympiade. Il s'agit de la plus importante production de la télévision publique de Norvège en 2014, avec plus de 40 personnes pour couvrir l'événement. Twitter est sans aucun doute le média à la pointe pour suivre en temps réel l'Olympiade de Tromsø. Résultats, échecs et mat, combinaisons, gaffes, etc. A suivre plus particulièrement : @Tromso2014 ; @chess24com ; @TarjeiJS ; @SusanPolgar ; @EuropeEchecs. Le hashtag (mot-clé ou mot-dièse) est Cette compétition par équipe de 4 joueurs qui revient chaque année paire depuis 1950, se déroule en onze rondes à la cadence de 90 minutes pour 40 coups, puis 30 minutes pour le reste de la partie, le tout avec un ajout de 30 secondes par coup. Les joueurs ne sont pas autorisés à offrir le match nul à leur adversaire avant le trentième coup noir. Les joueurs sont priés d'arriver au moins 30 minutes avant le début de la ronde. Les appareils électroniques sont strictement interdits dans la salle de jeu et doivent être laissés à l'hôtel ou dans le vestiaire des joueurs. Tous les joueurs doivent être assis face à leur échiquier au lancement de la ronde. Ronde 1 samedi 2 août. Jours de repos jeudi 7 et mercredi 13 août. 11e et dernière ronde jeudi 14 août à 11h00. L'assemblée générale de la FIDE se déroule aujourd'hui, avec comme principal enjeu l'élection de nouveaux dirigeants. Deux listes s'affrontent, l'une menée par Kirsan Ilioumjinov, l'actuel Président, l'autre menée par Garry Kasparov, l'ancien Champion du Monde. La Russie est la toile de fond de ce duel entre Ilioumjinov, soutenu par Vladimir Poutine, et Kasparov, un farouche opposant au Président russe. Chaque pays représenté à la FIDE dispose d'une voix, quel que soit son nombre de joueurs licenciés. Ainsi le Botswana a autant de pouvoir que la Russie. Après une campagne marquée par les accusations réciproques d'achats de voix, il semble que les intérêts personnels des candidats prévalent sur l'intérêt des échecs et des joueurs. Ceci est malheureusement le cas le plus fréquent dès qu'il s'agit d'élire les dirigeants d'instances échiquéennes. A l'issue du vote, c'est sans surprise Kirsan Ilioumjinov qui remporte l'élection, avec 110 voix, contre 61 en faveur de Kasparov, 4 votes nuls et une abstention. Le Kalmouk présidera aux destinées de la Fédération Internationale des Echecs pour les 4 prochaines années. Autre élection : Zurab Azmaiparashvili a battu Silvio Danailov pour la présidence de l'European Chess Union. Il ne reste que 3 rondes et le sprint final a commencé. Grâce à sa victoire hier face à l'Azerbaïdjan, la Chine occupe seule la tête du classement. C'est un petit exploit pour cette équipe, 7e seulement à la moyenne Elo. Elle est privée de deux GMI classés à plus de 2700 Elo, Wang Hao et Li Chao B, qu'elle a décidé de remplacer par deux jeunes joueurs, Wei Yi (15 ans) et Yu Yangyi (20 ans). Ce dernier réalise pour l'instant une performance à 2914 Elo, la 2e du tournoi après l'Américain Sam Shakland qui a gagné ses 7 parties. La Chine est opposée à l'U</w:t>
      </w:r>
    </w:p>
    <w:p>
      <w:r>
        <w:rPr>
          <w:b/>
          <w:color w:val="FF0000"/>
        </w:rPr>
        <w:t>id 177</w:t>
      </w:r>
    </w:p>
    <w:p>
      <w:r>
        <w:rPr>
          <w:b w:val="0"/>
        </w:rPr>
        <w:t>BS31AAEASY L'aérateur Autonome en ABS (anti UV) Easy Ventil a été spécialement conçu pour la ventilation des vides sanitaires et/ou toute pièce enterrée. Discret (semi-enterré, seule la grille dépasse du sol) sa forme spécifique dépasse à peine du mur. Simple à poser, il se raccorde directement à votre tube PVC D100 ou à notre kit coude télescopique. Aerateur Autonome Easy Ventil Blanc L'aérateur Autonome en ABS (anti UV) Easy Ventil a été spécialement conçu pour la ventilation des vides sanitaires et/ou toute pièce enterrée. Discret (semi-enterré, seule la grille dépasse du sol) sa forme spécifique dépasse à peine du mur. Simple à poser, il se raccorde directement à votre tube PVC D100 ou à notre kit coude télescopique. Egalement disponible en SABLE Destinataire : * Champs requis Esthétique (2 couleurs au choix),discret et propre. Installation simple et rapide. Système breveté de fabrication française! Peut être peint pour se confondre avec votre façade. Passage d'air de 58cm2. On compte environ 1 Easy Ventil pour aérer une pièce de 15 à 20m2 (moduler suivant les taux d'humidité) Grille en façade intégrée anti insectes, anti rongeurs. S'adapte à un tube classique D100. Hauteur totale: 350mm Largeur totale: 124mm Profondeur totale: 110mm Dimensions de la surface de grille: 175x115mm Profondeur au niveau de la grille: 58mm TRES BEAU PRODUIT IDENTIQUE A SA DESCRIPTION à voir avec le temps mais semble fonctionnel Produit conforme à mes attentes. bien Bon produit, conforme à mes attentes bien matériel conforme a ce que j’attendais J ai commandé des aérations blanches et j'ai reçu les autres ( couleur sable ) . Je ne suis donc pas du tout satisfait de mon achat. Nous nous excusons (à nouveau) pour cette erreur de logistique réparée depuis. Même si, je vous l'accorde, ce n'est pas une excuse, le succès grandissant de notre site et l'augmentation des commandes qui s'en suivent (et notamment pour les Easy Ventil) nous font commettre, parfois, quelques fautes d'inattention que nous réparons toujours le plus vite possible. Cela arrive lorsque, comme chez nous, on privilégie l'humain et pas les robots. Espérant que cette petite mésaventure ne vous vous empêchera pas de revenir nous visiter! Produit conforme à la description. Solution de ventilation pour vide sanitaire intéressante. Produit conforme à la description, reçu en parfait état et colis bien emballé. aérateur esthétique et efficace Joli produit mais de grande hauteur. Il est sans doute plus efficace comme cela mais ne peut se mettre en bordure de terrasse car il dépasserait. Easy Ventil est à ce jour l’aérateur le plus discret du marché et de fabrication française. Nous transmettrons néanmoins votre remarque au fabricant. correspond a mon attente Impeccable et esthétique. Site à recommander Très professionnel et surtout livraison impeccable Easy ventil très bien et surtout efficace Ras n'existe pas en beige Ce produit est bien disponible en beige (sable) comme il est décrit sur notre fiche produit. vous disposez même d’un lien automatique pour changer de couleur. OK - RAS Délai pour 4 easy ventil blancs ? Ces produits sont en stock permanent à notre agence. Ils seront donc préparés dès réception de votre commande et remis le jour même au transporteur. Le délai dépend ensuite du transporteur choisi mais nos partenaires sont assez rapides . Bonjour Les sortie PVC du vide sanitaire sont en 150mm Faites vous des adaptateurs pour easy ventil? Cordialement Bonjour. 150mm n’est pas un diamètre normalisé pour le PVC bâtiment. 160 ou 140mm sont les plus approchants. Si votre sortie fait bien 150 et s’agissant d’une ventilation, vous pouvez éventuellement utiliser un tampon de réduction ou une réduction excentree 140x100 et « combler » le jeu soit avec un joint compressible soit avec un silicone ou un produit joint/colle approchant. Ceci vous permettra ensuite de repartir avec tubes et raccords normalisés en d100. tous ces produits sont disponibles sur notre site. pour d</w:t>
      </w:r>
    </w:p>
    <w:p>
      <w:r>
        <w:rPr>
          <w:b/>
          <w:color w:val="FF0000"/>
        </w:rPr>
        <w:t>id 178</w:t>
      </w:r>
    </w:p>
    <w:p>
      <w:r>
        <w:rPr>
          <w:b w:val="0"/>
        </w:rPr>
        <w:t>La Juventus de Turin espère toujours détourner Didier Drogba de son club chinois, contrat de 18 mois à l'appui, selon la presse italienne de jeudi. Le buteur international ivoirien de 34 ans a signé pour deux ans et demi en juillet dernier avec le Shanghai Shenhua, mais les médias italiens ne cessent d'évoquer son arrivée en Serie A. La Juventus, qui reste muette, aurait offert un contrat de 18 mois dès janvier et jusqu'en juin 2014, selon la Gazzetta dello Sport, qui ne cite toutefois aucune source officielle. Le quotidien sportif rappelle les rumeurs selon lesquelles Drogba, vainqueur de la Ligue des champions 2012 avec Chelsea, serait déçu du niveau de son club chinois mais aurait refusé l'offre de la Juve car il souhaiterait un contrat jusqu'en juin 2015.L'Ivoirien voulait signer dans un club européen en attendant la reprise du Championnat de Chine afin de rester compétitif en vue de la Coupe d'Afrique des nations 2013 (19 janvier-10 février), mais les règlements sur les périodes de transferts le lui interdisent, selon la Fédération internationale (FIFA). Il pourrait donc être transféré uniquement dans un club d'un pays dont la période des transferts serait déjà ouverte. De toutes façons, la participation de Drogba à la CAN gênerait considérablement la Juve, engagée en huitièmes de finale de Ligue des champions les 12 et 20 février.</w:t>
      </w:r>
    </w:p>
    <w:p>
      <w:r>
        <w:rPr>
          <w:b/>
          <w:color w:val="FF0000"/>
        </w:rPr>
        <w:t>id 179</w:t>
      </w:r>
    </w:p>
    <w:p>
      <w:r>
        <w:rPr>
          <w:b w:val="0"/>
        </w:rPr>
        <w:t>Médecin Généraliste Dr Abdelali SIDHOUM 1 rue des Acacias, Pfulgriesheim 03.88.20.44.33 https://www.doctolib.fr/medecin-generaliste/pfulgriesheim/abdelali-sidhoum En cas d'urgence, n'oubliez pas de composer le 15, ou appelez SOS Médecin 03.88.75.75.75 Pharmacies 5 rue Modulor, Dingsheim 03.88.56.26.04 18 rue Principale, Lampertheim 03.88.20.41.61 Toutes les informations relatives aux pharmacies de garde : http://www.3237.fr/ Dentiste Dr Jean-Philippe Heckel 20 rue Langgarten, Pfulgriesheim 03.88.20.01.84 Infirmière Véronique KUHN 1 rue des Acacias, Pfulgriesheim Kinésithérapeute Camille CLAD 19 rue Principale, Pfulgriesheim Shiatsu Patrick KNAEBEL Praticien Shiatsu certifié par la Fédération Française de shiatsu et par l'UFPST l'Union Française des Professionnels de Shiatsu Thérapeutique. Shiatsu thérapeutique familial, martial en cabinet à Pfulgriesheim, à domicile et en entreprises. Techniques manuelles Japonaises issues de la médecine traditionnelle chinoise et de l"acupuncture. Par pressions avec les doigts et les mains sur les points et méridiens d'acupuncture, le praticien saura vous procurer un bien être et une décontraction profonde et totale. Une séance dure environ 1 heure. Son efficacité a été prouvée contre les stress, le mal de dos, les migraines et de nombreuses pathologies listées sur les sites. Sur rendez-vous uniquement. Tél : 06.09.53.72.57 Sites : zen-shiatsu.net ou shiatsu-strasbourg.fr 23 rue du Heuberg, Pfulgriesheim Orthophoniste Dr Olivia TOLLU 21 rue Principale, Pfulgriesheim 03.88.20.39.67</w:t>
      </w:r>
    </w:p>
    <w:p>
      <w:r>
        <w:rPr>
          <w:b/>
          <w:color w:val="FF0000"/>
        </w:rPr>
        <w:t>id 180</w:t>
      </w:r>
    </w:p>
    <w:p>
      <w:r>
        <w:rPr>
          <w:b w:val="0"/>
        </w:rPr>
        <w:t>[Sud 77 Fontainebleau &amp; environs]--&gt;Organisation de Randos. Départements concernés : 75, 77, 78, 91, 92, 93, 94, 95. Modérateur : Modérateurs des Forums Bon ils se planquent tous les petits cons alors je vais me dévouerBon ils se planquent tous les petits cons alors je vais me dévouerGodFlesh a écrit :bon alors cette sortie d'hier ? Elle était bien Pour développer un peu plus, quelques gamelles, dommage de rayer un si beau Trance X1, parcours pas gras du tout ! Et les freins qui couinent, ça me manquait ça - Localisation : Avon (forêt de Fontainebleau) ah on dirait que Ludo s'est entrainé sérieusement pour larchant!!!ah on dirait que Ludo s'est entrainé sérieusement pour larchant!!!Regoma a écrit :Bon ils se planquent tous les petits cons alors je vais me dévouerBon ils se planquent tous les petits cons alors je vais me dévouerGodFlesh a écrit :bon alors cette sortie d'hier ? Elle était bien Pour développer un peu plus, quelques gamelles, dommage de rayer un si beau Trance X1, parcours pas gras du tout ! Et les freins qui couinent, ça me manquait ça je n'ai pas pu sortir à vtt mais j'ai fait une bonne sortie poussette avec mon schtroumpf le sol était bien humide et les racines glissantes à souhait La sortie était pas mal, certains endroits où je ne savais pas trop où aller alors on a essayé (au pied de la Tour Dénécourt : là c'était bien. Après la Marre à Piat : on s'est un peu égaré mais la descente était bien. Itinéraire à "creuser"...). Pour le reste c'était classique. Le passage sur le plateau après le parking du Rocher St-Germain était bien aussi, mais trop court comme d'habitude. Le reste était classique ou déjà vu. Parcours mouillé, très mouillé, racines glissantes à souhait et gamelles à la clef, tout le monde y est passé ou presque. Petite forme pour moi par rapport à fin 2009, c'est la reprise faut bien. La fin de parcours (on a tourné dans le sens horaire) a permis de couper la piste vers Bois-le-Roi pour rentrer sur Avon...sous la pluie. Bref, à refaire, en améliorant un peu le cricuit et surtout sur chemins secs et en meilleur forme ! 60 à l'heure, pas mal Seb ! Moi j'étais à 34 en vitesse de pointe dimanche...sur le bitume (j'étais pressé d'aller laver le vélo à l'Eléphant) ! Vu le temps, warm, la balade de Strumph était plus appropriée et tu n'as pas loupé grand chose (à part un beau soleil...de Ludo, dés le départ sur une racine traitresse !) rando, vélo, bobo...mais rien de cassé heureusement. Au fait n'oublie pas Rego tu as une sortie "p'tits c..." mercredi après-midi ! Facile, j'étais en tandem.... Et ça va très vite en descente ! Moi aussi je l'ai manqué le soleil ! Il avait détaché ses pédales au fait ?Moi aussi je l'ai manqué le soleil ! Il avait détaché ses pédales au fait ?ChristianB a écrit : Vu le temps, warm, la balade de Strumph était plus appropriée et tu n'as pas loupé grand chose (à part un beau soleil...de Ludo, dés le départ sur une racine traitresse !) rando, vélo, bobo...mais rien de cassé heureusement. Au fait n'oublie pas Rego tu as une sortie "p'tits c..." mercredi après-midi ! Ouiii mercredi et même samedi Sauf que le mercredi c'est largement moins fair-play que le samedi, faut rester sur ses gardes sinon ça peut mal finir j'ai fait 40 bornes en passant dans les memes coin que vous (mais pas les memes sentiers je pense ) avec un pote qui n'avais soit disant pas roulé depuis 2 mois et j'</w:t>
      </w:r>
    </w:p>
    <w:p>
      <w:r>
        <w:rPr>
          <w:b/>
          <w:color w:val="FF0000"/>
        </w:rPr>
        <w:t>id 181</w:t>
      </w:r>
    </w:p>
    <w:p>
      <w:r>
        <w:rPr>
          <w:b w:val="0"/>
        </w:rPr>
        <w:t>Vertut Marie-Marguerite Vertut Julien-Antoine Vertut Marie Année de nomination : 1993 Dossier n° 5591 - Consulter le dossier de Jérusalem (en anglais) Les Justes Mlle Marie-Marguerite Vertut Date de naissance : 05/11/1904 Date de décès : 19/07/1993 Profession : Information non disponible Particularité : Information non disponible M. Julien-Antoine Vertut Date de naissance : 1861 Date de décès : 1951 Profession : Cultivateur, Retraité Particularité : Information non disponible Mme Marie Vertut (née Galtié) Date de naissance : 28/01/1864 Date de décès : 1952 Profession : Sans profession Particularité : Information non disponible Localisation Localite : Cahors Département : #N/A Région : #N/A Pays : France Cérémonies de reconnaissance Information non disponible Personnes sauvées Mme Liliane David (née Puderbeutel) M. Adolphe Puderbeutel Mme Puderbeutel Mme Ina Puderbeutel Lieux de mémoire L'histoire Les Puderbeutel, des Juifs allemands immigrés en France avec leur fille Ina, née en 1924, se réfugièrent en juin 1940 à Cahors (Lot) où ils se firent enregistrer à la préfecture conformément à la loi. Ils trouvèrent à se loger dans un studio dépendant du domicile de Julien et Marie Vertut. Ce couple d'octogénaires vivait avec sa fille Maria, elle-même alors âgée de 36 ans, dans une maison au milieu des champs, à la lisière de la ville. Lorsque les Allemands occupèrent le sud de la France en novembre 1942, les Puderbeutel se trouvèrent en péril : ils risquaient à tout moment l'arrestation et la déportation. Les Vertut, qui les hébergeaient, étaient eux mêmes en danger. Toutefois, comme les deux familles avaient sympathisé, ce couple âgé cacha M. Puderbeutel dans le grenier de la maison pendant de nombreux mois. Aidés de leur fille, ils échafaudèrent un tas de rondins derrière la maison, afin que le fugitif puisse se sauver par la fenêtre et se cacher dans les champs en cas d'urgence. Les Vertut possédaient un hangar, à quatre kilomètres de chez eux, qui pouvait servir de cachette. Marie Vertut ou sa fille venait chaque jour porter à manger à M. Puderbeutel, lui donnait des nouvelles de sa femme et sa fille, toujours dans le même studio, et lui racontait les dernières informations entendues à radio Londres. La police vint plus d'une fois, à la recherche de M. Puderbeutel, mais ne le trouva jamais. Le 31 janvier 1993, Yad Vashem a décerné à Julien-Antoine et Marie Vertut et à leur fille Maria-Marguerite, le titre de Juste parmi les Nations.</w:t>
      </w:r>
    </w:p>
    <w:p>
      <w:r>
        <w:rPr>
          <w:b/>
          <w:color w:val="FF0000"/>
        </w:rPr>
        <w:t>id 182</w:t>
      </w:r>
    </w:p>
    <w:p>
      <w:r>
        <w:rPr>
          <w:b w:val="0"/>
        </w:rPr>
        <w:t>Jeune et responsable politique militant dans le parti Rewmi, Badara Gadiaga n’a pas fait de cadeau au régime en place. Sur la question du deuxième mandat du président Macky Sall, le jeune libéral estime que le patron de l’Apr «marche toujours vers un autre tripatouillage de notre constitution.» Le Rewmiste de signaler aussi, que « le Sénégal est toujours au même niveau et que dans la politique, il faut esquiver tout ce qui provoque l’anarchie, le sadisme. Pour ce qui concerne le désencombrement, l’élu local pense qu’il y a des compétences décentralisées et juge que « l’ex maire de Dakar a été tout simplement bloqué dans ses œuvres et qu’aussi toutes les démarches de désencombrement sont destinés à l’éliminer politiquement. C’est de l’hypocrisie d’essayer de faire comprendre aux sénégalais ce qui était préalablement prévu par l’ex maire Khalifa Sall ».</w:t>
      </w:r>
    </w:p>
    <w:p>
      <w:r>
        <w:rPr>
          <w:b/>
          <w:color w:val="FF0000"/>
        </w:rPr>
        <w:t>id 183</w:t>
      </w:r>
    </w:p>
    <w:p>
      <w:r>
        <w:rPr>
          <w:b w:val="0"/>
        </w:rPr>
        <w:t>International Depuis plus d’un siècle, International Yacht Paint créé les solutions de revêtements et des peintures les plus innovants avec pour objectif de protéger, embellir et améliorer la performance de tout type de bateau. Peu importe où vous vous trouvez, sur n’importe quelle mer du globe, International Yacht Paint propose des revêtements pour coque de haute qualité, à la fois au-dessus et au-dessous de la ligne de flottaison. Pour cela, International s’est muni d’un outil industriel conséquent et de laboratoires de recherche où les produits sont développé et testés. Peu importe où vous vous trouvez, sur n’importe quelle mer du globe, International Yacht Paint propose des revêtements pour coque de haute qualité, à la fois au-dessus et au-dessous de la ligne de flottaison. Pour cela, International s’est muni d’un outil industriel conséquent et de laboratoires de recherche où les produits sont développé et testés.</w:t>
      </w:r>
    </w:p>
    <w:p>
      <w:r>
        <w:rPr>
          <w:b/>
          <w:color w:val="FF0000"/>
        </w:rPr>
        <w:t>id 184</w:t>
      </w:r>
    </w:p>
    <w:p>
      <w:r>
        <w:rPr>
          <w:b w:val="0"/>
        </w:rPr>
        <w:t>Interview exclusive avec Logic Artist pour Expeditions Conquistador par Megamat 25 Mai 2013 14:00 7 Voici un jeu très attendu, Expeditions Conquistador , qui a d'ores et déjà conquis nos rédacteurs. Un RPG stratégique indépendant, qui a su tiré son épingle du jeu avec une trame historique et non des moindres : les Conquistadors, ces conquérants du nouveau monde. Du coup, nous avons voulu en savoir plus sur ce jeu prometteur et nous nous sommes permis de contacter les développeurs, le studio danois Logic Artist. Ce n'est pas une seule personne qui nous a répondu, mais quasiment toute l'équipe du studio, et nous les en remercions chaleureusement. On notera que pour nos amis anglophones, ils pourront retrouver l'interview dans la langue de Shakespaere à la fin de celle de Molière. Enjoille! La team Logic Artist qui a répondu à nos questions : Ali Emek : Producer, Business Manager Jonas Wæver : Lead Game Designer Daniel Eskilden : Level Designer, Game Designer Juan Ortega : Lead Programmer Alex Mintsioulis : Usability, PR - Votre campagne Kickstarter a plutôt bien fonctionné. Êtes-vous satisfaits de ce système de financement ? Ali Emek : Les process d'une campagne Kickstarter sont extrêmement chronophages et demandent beaucoup d'investissement assez stressant, mais nous sommes évidemment heureux de voir comment nous l'avons menée à terme. Je crois que Kickstarter n'est pas seulement une question de financement, c'est aussi un outil remarquable pour tisser un lien étroit avec la communauté de fans. Puisque nous sommes un tout jeune studio, Kickstarter nous a permis de nous présenter au public et de montrer ce dont nous sommes capables. Bien que le financement ait été insuffisant pour terminer le développement de notre jeu, cela nous a aussi aidés à assurer des rapports solides avec des investisseurs et des éditeurs. - Si vous deviez repartir de zéro, que changeriez-vous au projet ? Qu'avez-vous appris sur le développement du jeu, en terme technique et logistique ? Daniel Eskilden : J'aurais souhaité programmer une architecture de combats plus dynamique qu'en l'état actuel, pour qu'il soit plus simple d'apporter de nouvelles composantes et, en tant que "designer", avoir plus de liberté d'expérimentations. Je voulais un outil plus efficace pour dessiner mes grilles hexagonales, par projection de préférence, pour les rendre plus visibles sur l'herbe ou les feuillages. Enfin, je n'aurais sûrement pas utilisé les données "heightmap" pour dessiner les environnements, en cause les limitations en terme de design. J'aurais probablement utilisé une échelle différente. Pousser l'utilisation des bâtiments et rendre les campements plus importants, le monde plus grand, tout en conservant la main sur les gestions des distances entre les objets et les événements. Juan Ortega : J'aurais passé plus de temps à concevoir les différents systèmes et dédié une part des process d'implémentations, à les optimiser dès le début. Nous tirons beaucoup d'enseignements de ce projet, c'est une bonne chose. :) - Pour tout vous dire, j'attends votre jeu avec beaucoup d'impatience. Pouvez-vous nous confirmer que le jeu sortira avant ou vers juin ? Alex Mintsioulis : Oui, nous pouvons confirmer que nous prévoyons de sortir le jeu le 30 Mai 2013 sur Steam, GOG, Desura, Gamers Gate et Greenman Gaming ! - L'arrivée de bitComposer dans l'équation est une aubaine pour la distribution du jeu. Quelles sont vos relations avec cet éditeur ? Alex Mintsioulis : C'est un partenariat entre les éditeurs et nous. Nous avons développé le jeu sans qu'aucun d'éditeurs ne nous finance, mais nous pensons que l'arrivée de bitComposer nous a beaucoup profité dans les phases finales. Nous visions la chance d'exposer Expeditions : Conquistador à bon nombre de marchés, et ils nous ont apporté toute leur expertise en la matière. Ils travaillent sur les localisations, nous aurions eu du mal, comme la version russe et (potentiellement</w:t>
      </w:r>
    </w:p>
    <w:p>
      <w:r>
        <w:rPr>
          <w:b/>
          <w:color w:val="FF0000"/>
        </w:rPr>
        <w:t>id 185</w:t>
      </w:r>
    </w:p>
    <w:p>
      <w:r>
        <w:rPr>
          <w:b w:val="0"/>
        </w:rPr>
        <w:t>En raison des révélations "choc" que fait le documentaire sur les OGM, le cinéaste Jean-Paul Jaud a travaillé dans le secret le plus absolu, gardant le silence sur l'étude scientifique menée par le Professeur Séralini, qui a lui-même pris d'énormes risques en se procurant clandestinement des échantillons de maïs transgénique. Plusieurs individus ont par ailleurs requis l'anonymat après avoir fourni des informations. Face à l'omerta qui pèse sur le sujet, le documentaire a donc été tourné dans la plus grande discrétion. Pour preuve : le réalisateur et le biologiste ont tenu à communiquer avec prudence, sans même s'échanger aucun mail ni aucun coup de téléphone afin d'éviter au maximum les ennuis éventuels. Et les mesures de sécurité ne se sont pas arrêtées là ! Chaque soir, les rushes de la journée étaient mis à l'abri dans... un coffre fort ! Écologiste convaincu, Jean-Paul Jaud n'en est pas à son coup d'essai, puisque Tous cobayes ? est son troisième film sur le sujet. Il avait déjà réalisé Nos enfants nous accuseront (2008) et Severn, la voix de nos enfants (2009) afin d'alerter l'opinion publique. Le documentariste déclare avoir été sensibilisé à l'écologie dès son plus jeune âge, alors qu'il passait ses vacances dans la ferme de son grand-père. Il ajoute : "Ma fibre écolo s'est surtout développée à la naissance de notre fille, aux lendemains de Tchernobyl. Le nucléaire a ainsi été un des éléments déclencheurs de ma prise de conscience environnementale."</w:t>
      </w:r>
    </w:p>
    <w:p>
      <w:r>
        <w:rPr>
          <w:b/>
          <w:color w:val="FF0000"/>
        </w:rPr>
        <w:t>id 186</w:t>
      </w:r>
    </w:p>
    <w:p>
      <w:r>
        <w:rPr>
          <w:b w:val="0"/>
        </w:rPr>
        <w:t>Concerts au Potager du Roi - Versailles Du 11 Juillet au 2 Août Voici une programmation généreuse qui redonnera des couleurs à la musique dans le cadre champêtre du Potager du Roi à Versailles. Avec 9 hectares en plein coeur de Versailles, le Potager du Roi se veut depuis l'origine un modèle dans l'évolution des pratiques agricoles et alimentaires en milieu urbain. Chef-d'-oeuvre de l'art du jardin français à l'âge baroque, le site de l'École nationale supérieure de paysage a été créé sous Louis XIV, par Jean-Baptiste de la Quintinie, pour fournir la table du roi en fruits et légumes. Classé Monument historique et Jardin remarquable, il fait partie intégrante du domaine de Versailles inscrit sur la liste du patrimoine mondial de l'UNESCO. L'École nationale supérieure de paysage y poursuit une activité de production tournée vers les circuits courts et respectueuse de l'environnement, tout en développement les liens avec la formation, la recherche et la création. Tarif unique : 5 € pour un concert 5 € pour un concert Renseignements : www.concertsaupotagerduroi.com</w:t>
      </w:r>
    </w:p>
    <w:p>
      <w:r>
        <w:rPr>
          <w:b/>
          <w:color w:val="FF0000"/>
        </w:rPr>
        <w:t>id 187</w:t>
      </w:r>
    </w:p>
    <w:p>
      <w:r>
        <w:rPr>
          <w:b w:val="0"/>
        </w:rPr>
        <w:t>Lundi j'ai eu la 3ème echo je suis à 33SA et le bébé serait un peu petit, en effet il fait environ 1kg600 et a surtout un petit femure en dessous de la "norme"On m'à donc demandé de revenir dans 3 semaines pour verifier sa croissance, le docteur m'a dit qu'il farai mois de 3kg à la naissance. Je suis un peu inquiète, merci de me faire part de vos conseils car si sa croissance ne s'accelere pas il faudrai provoquer l'accouchement, enfin cela sera révélé à la fin du mois...MERCI</w:t>
      </w:r>
    </w:p>
    <w:p>
      <w:r>
        <w:rPr>
          <w:b/>
          <w:color w:val="FF0000"/>
        </w:rPr>
        <w:t>id 188</w:t>
      </w:r>
    </w:p>
    <w:p>
      <w:r>
        <w:rPr>
          <w:b w:val="0"/>
        </w:rPr>
        <w:t>Description Pochettes de protection transparentes avec système d'enveloppe Pochette à longue durée de vie.Pochette complètement transparente avec dos adhésif.Pochette pour documents A4 et A5.Pochette avec système d'enveloppe pour protéger vos documents.Ce système d'enveloppe peut contenir plusieurs documents jusqu'à 15 mm d'épaisseur.Pour des dimensions spéciales, retrouvez nos Pochettes de protection auto-adhésives aux dimensions spécifiquesNous vous invitons également à consulter nos Pochettes &amp; enveloppes d'expédition pour vos envois. Caractéristiques techniques - Sélectionnez les options ci-dessus pour voir les spécifications. Documentation Infos livraison Les frais de livraison* sont appliqués comme suit : *Valables uniquement pour les livraisons en France métropolitaine et Corse, hors produits lourds et volumineux, produits de la gamme hiver, frais de livraison spécifiques et applicables uniquement aux commandes en ligne sur seton.fr.</w:t>
      </w:r>
    </w:p>
    <w:p>
      <w:r>
        <w:rPr>
          <w:b/>
          <w:color w:val="FF0000"/>
        </w:rPr>
        <w:t>id 189</w:t>
      </w:r>
    </w:p>
    <w:p>
      <w:r>
        <w:rPr>
          <w:b w:val="0"/>
        </w:rPr>
        <w:t>• En juillet et en août au château de la Garrigue à Villemur-sur-Tarn, pour des représentations en plein air tout l'été dans un cadre magique, avec un service tapas et boissons sur place. 3 spectacles exceptionnels sont à l'affiche : « Aéro malgré lui », « Florent Peyre » et « Anne Roumanoff ». • Dans nos salles 3T (au 40 rue Gabriel Péri) jusqu'au 25 juillet, puis dès la rentrée, pour nos meilleures comédies ! Apéro tapas sur place et dans notre cour en plein air, réaménagée pour l’occasion ! Fermeture estivale des salles 3T durant le mois d'août, reprise des spectacles dès la rentrée en septembre (programmation à venir). Les personnes ayant déjà achetée des places pour un spectacle pendant le confinement peuvent réutiliser leurs places sur tous nos spectacles jusqu'au 31 octobre 2020, dans nos salles 3T mais aussi au château de la Garrigue. Dans ce cas, il faut nous appeler directement au 05 61 63 00 74 pour reporter votre réservation. A m’en donné, on ne sait pas vous, mais nous on a vraiment hâte de vous retrouver ! Le sujet : Anne Roumanoff revient avec un tout nouveau spectacle : « Tout va bien ! ». Tout va bien vraiment ? Au menu, les réseaux sociaux, Emmanuel Macron, le politiquement correct, les femmes divorcées, la start-up nation, les sites de rencontre, le culte de l'apparence... Anne Roumanoff n'a jamais été aussi mordante, sensible, libre et rayonnante que dans ce nouveau spectacle. La presse en parle : « Anne Roumanoff affiche un nouveau visage réjouissant dans son spectacle Tout va bien ! Dans une écriture toujours minutieuse et maîtrisée, l’humoriste fait mouche… » Le Parisien « Un show très professionnel, aux textes travaillés et au rythme soutenu. » Le Monde « Epanouie, Anne Roumanoff version 2019 cueille le public une nouvelle fois... Une finesse dans l'écriture et une bonne humeur communicative. » L'Express « Textes travaillés, message d'amour, expérience personnelle... Tout va bien ! Tendre, drôle, émouvant. » Le Figaro ;Anne Roumanoff tord le cou à l'humour politiquement correct qui force à fermer sa gueule ou penser comme tout le monde. » AFP « Anne Roumanoff porte un regard ironique et touchant sur notre époque… Un spectacle plein d’optimisme qui nous prouve que même lorsque le lien social est morose, le rire a toute sa place » Version Femina « A un rythme effréné, toute en drôlerie et poésie, Anne Roumanoff se renouvelle en nous donnant l’illusion, durant près de deux heures, que tout va bien ! » Télé Loisirs L'histoire : Employé au service des badges dans "une grande entreprise aéronautique" basée à Toulouse, Félix est un énorme fumiste ! Quand il ne fait pas la sieste, il se repose ! Son quotidien de rêve va être bouleversé par l'arrivée inopinée de Victoria, un amour de vacances mais surtout une DRH impitoyable mandatée pour supprimer tous les postes inutiles de cette boîte ! Pour sauver son job et tenter de la conquérir, Félix va inventer le pire des mensonges avec l'aide involontaire d'un chien et d'un stagiaire au Q.I pas vraiment déconfiné. L’histoire : Sans fard et sans artifice, Florent Peyre interprète tous les membres d’une troupe de comédie musicale, un soir de première... Entre le one-man-show et la pièce de théâtre, il incarne en même temps plus d’une vingtaine de personnages et pas moins de 5 animaux (dont 4 en voie de disparition...) dans une performance unique et jubilatoire ! Rires, folie et frénésie garantis ! En peu de temps Florent Peyre s’est fait une place importante au cinéma (Raid dingue, Ma reum, Mission Pays Basque,…), ses performances toujours remarquées et très appréciées. Il reprend également avec succès la pièce Le Prénom, au Théâtre Edouard VII, dans laquelle il campe avec brio le rôle principal :</w:t>
      </w:r>
    </w:p>
    <w:p>
      <w:r>
        <w:rPr>
          <w:b/>
          <w:color w:val="FF0000"/>
        </w:rPr>
        <w:t>id 190</w:t>
      </w:r>
    </w:p>
    <w:p>
      <w:r>
        <w:rPr>
          <w:b w:val="0"/>
        </w:rPr>
        <w:t>L'autre jour, j'ai croisé C. qui m'avait dit combien lire les kiwi chaque vendredi lui avait fait le plus grand bien, dans une période où elle était un peu down... Alors, je me suis excusée de ne plus publier de façon hebdomadaire cette rubrique. Alors elle a dit que c'était pas grave, parce que maintenant, elle allait mieux... Donc spécialement pour C., on fait le tour ce qui fait que, parfois, la vie c'est un kiwi. La vie c'est un kiwi quand je suis tombée sur cet incroyable série de personnages kiwi... Un régal ! La vie c'est un kiwi quand Crapaud-poilu passe de chouettes vacances avec sa Chérie en Savoie. Ils se baladent, il fait beau, ils font un peu de randonnée et je crois que ça lui fait du bien. Après avoir passé son été à bosser et avant la rentrée, il lui fallait bien une semaine pour souffler. Surtout que quand même, il appréhende un peu sa nouvelle vie... Je rassure, je console, je booste tant que je peux. Je fais la Maman. La vie c'est un kiwi quand l'approche de la date de départ à Chicago m'excite à mort. Et me fout la frousse aussi. J'ai tellement envie que ce soit un vrai beau voyage, riches de souvenirs ! Arrête de te coller la pression ma Grosse, sinon, tu vas vraiment être chiante. Je sais. Pour San Francisco, je me suis d'ores et déjà réservé un petit plaisir... J'ai loué une voiture pour notre dernier jour, pour franchir le Golden Gate et aller à Sausalito. Comme c'est moi qui vais la conduire puisque c'est une automatique et que mon mec ne supporte pas les automatiques (le fou !), j'ai pris le modèle qui me plaisait. A moi la Ford Mustang décapotable ! "Convertible" en VO. Comme un canapé. Pour un prix hyper raisonnable ;-) Je me vois déjà cheveux au vent, le coude sur la portière et la musique en fond. Si ça se trouve il va flotter, mais franchement, je préfère pas y penser ! La vie c'est pas un kiwi quand j'ai des commentaires chelous. L'interface de Blogger (le truc qui gère le présent blog) a un truc bien fichu pour la gestion des commentaires, qui te permet de savoir quand des commentaires sont laissés sur des très vieux billets. Ça arrive régulièrement d'ailleurs. Parfois, ça me permet de les relire, ça me fait rire ou parfois pleurer, ou parfois, je trouve ça vraiment nul à chier. C'est comme ça que j'ai eu commentaire laissé sur un billet de 2012, sans rapport avec le sujet. J'ai fait une capture d'écran avant de le supprimer, car il avait réussi à passer le filtre anti-spam. Énorme. On est tous très contents pour Nelly. D'ailleurs si parfois tu ne vois pas s'afficher ton commentaire directement, ne t'affole pas, c'est souvent qu'il est bloqué dans le filtre anti-spam, mais comme je te connais, je le débloque et il s'affiche normalement. C'est pratiquement toujours le cas pour Chris-Paquita, je ne sais pas pourquoi ! La vie c'est un kiwi quand hier, il y avait un brouillard mouillassou de bon matin et que j'ai suivi presque tout au long de la route un très gros camion transportant de la paille. La Grosse Bleue a un air champêtre depuis ! La vie c'est un kiwi quand T.-Chérie m'envoie un message pour me proposer une virée au ciné pour aller voir Bad Moms et que lorsque j'arrive chez elle, je m'installe sur la terrasse face à la mer avec des trucs à picorer. Trop bien. On s'est bien marrées avec le film : ça détend, ça fait pas mal à la tête, ça fait des éclats de rire. Une chouette soirée. La vie c'est un kiwi quand je cueille dans ma courette quelques fleurettes pour mettre sur mon bureau. L'un de mes plus grands plaisirs... La vie c'est pas un kiwi quand grâce aux fameux cookies qui</w:t>
      </w:r>
    </w:p>
    <w:p>
      <w:r>
        <w:rPr>
          <w:b/>
          <w:color w:val="FF0000"/>
        </w:rPr>
        <w:t>id 191</w:t>
      </w:r>
    </w:p>
    <w:p>
      <w:r>
        <w:rPr>
          <w:b w:val="0"/>
        </w:rPr>
        <w:t>Los Arcos Suites - Puerto Vallarta Offrant une terrasse ensoleillée, une piscine extérieure ouverte toute année et un court de volley-ball, Los Arcos Suites est situé dans le district Mismaloya, près de Mundo d'Azulejos. Rénové et redécoré dans un style mexicain, l'hébergement vous accueille toute l'année. Location L'hôtel est situé à Puerto Vallarta et à 3 km du centre-ville. La plage publique est pas très loin de cet hôtel exquis. De plus, Pacifico se trouve à une distance de marche du site. L'aéroport Lic. Gustavo Diaz Ordaz est accessible en voiture. Chambres Une TV LCD, un balcon privé et un placard sont à votre disposition dans les chambres climatisée. Les chambres non-fumeur bénéficient de vues sur la mer. Certaines chambres ont un parquet en marbre et des salles de bain privées. Dîner Les options gastronomiques comprennent un bar de plage. À 100 mètres de la propriété, La Palapa Restaurant, Pancho's Takos et Andale offrent un assortiment de plats. Un petit déjeuner buffet est servi au prix de USD 12 par jour et par personne. Se détendre Les clients peuvent bénéficier du sauna et d'une thérapie spa, qui sont gratuits. Une piscine chauffée est sur place à Los Arcos Suites Puerto Vallarta. Los Arcos Suites offre des activités sportives, telles que la plongée, le jet ski et le ski nautique. Internet Un accès sans fil (Wi-Fi) est disponible dans les parties communes gratuitement. Parking Parking privé gratuit possible sur place. Année de rénovation : 2007. Nombre d'étages : 4. Nombre de chambres : 44. The staff and the quiet swimming pool. The front desk, bellman, and housekeeper Maribel were excellent. Beach towel accounting system. La atencion que les brindaron a las personas que viajan commigo Todo, muy amable todo el personal que nos atendio, Los cuartos muy limpios , Rustige ligging, maar op zeer korte afstand van strand, restaurants/bars, winkels en uitgaansleven. Vriendelijk personeel. Traditionele inrichting. Prettig dat van alle faciliteiten van de zusterhotels gebruik kon worden gemaakt (strand gedeelte Los Arcosw Playa/dakterras Casa Dona Susana) Verzoek tot reparaties in de kamer werd zeer vlot afgehandeld. Geen twee één persoon bedden. Divanbed was niet comfortabel. Kleine badkamer, m.n. wc-gedeelte. De ligging ten op zichte van strand. Het is gedateerd, oud en de kamer rook naar schimmel en muf en dat 16dagen lang. Het hotel is uiterst goed gelegen in het romantische gedeelte van het oude Puerto Vallarta, zeer comfortabel. Het gebruik van de faciliteiten van het hoofdgebouw is zeer makkelijk..dicht bij het strand, zwembad, winkels en een uitstekende service op het strand. Tijdens 'semana santa' wel veel lawaai maar dat wisten we op voorhand, de drukste week van het jaar wanneer ook veel Mexicanen met vakantie zijn. Hotel w centrum miasta. Hotel in the centrum of the city. Hotel Pokoje stare, lazienka bardzo brzydka, zlamana w polowie ubikacja, niedostateczna ilosc szamponow, hotel Los Arcos ma 3 hotele, tylko jeden znajduje sie przy plazy, reszta nie. Zdjecia hotelu zrobione sa tylko przy plazy, jak nie trafisz do tego hotelu, to masz kiepski pokoj I zadnego widoku. Za wszystko chca napiwki, inaczej sa niemili. Baseny zacienione caly dzien, absolutnie nie polecam nikomu. Rooms are old, in our room toilet was broken, less shampoos as people for the room,hotel Los Arcos has 3 hotels, only one is on the beach, the rest any views to the ocean and old rooms, photos from this hotels are from the beach site, if you will note stay in first hotel, two next are horrible. For everything they want money, if not are not nice. Absolutely don´t go there...</w:t>
      </w:r>
    </w:p>
    <w:p>
      <w:r>
        <w:rPr>
          <w:b/>
          <w:color w:val="FF0000"/>
        </w:rPr>
        <w:t>id 192</w:t>
      </w:r>
    </w:p>
    <w:p>
      <w:r>
        <w:rPr>
          <w:b w:val="0"/>
        </w:rPr>
        <w:t>Pourquoi estimez-vous que ce contenu est inapproprié ?ATTENTION : ceci est un moyen d'alerter la modération du site, ce message ne sera pas visible publiquement. Autres articles du même auteur :Devenir fan S'abonner au flux RSSHigh techTéléphone &amp; smartphoneUtilisation téléphone portable Le Iphone est devenu très populaire , il est vrai que cette machine est une petite merveille de la technologie. On peut quasiment tout faire avec : téléphone, appareil photo, caméra, agenda, calendrier et même internet où on veut. Il est aussi possible de l'utiliser comme modem. Le Iphone peut donc servir comme modem, il peut permettre de communiquer via une ligne téléphonique avec des utilisateurs situés à une distance plus ou moins longue de soi. Pour se servir de son Iphone comme modem, il faut partager la connexion internet de celui-ci avec son ordinateur. Il faut vérifier avant de commencer, que vous pouvez activer le partage de connexion internet, il faut pour cela souscrire à une option de son opérateur pour quelques euros. Pour commencer, il faut toucher l'icône "Réglages", sélectionner le menu général et choisir le sous-menu "Réseau", il faut faire défiler la page jusqu'à ce que vous trouviez "Partage de connexion". Votre connexion internet peut alors se partager soit par clé USB, soit par Bluetooth. Pour se connecter via USB, il suffit de brancher l'Iphone à son ordinateur et le choisir dans la liste des réseaux. Pour se connecter via Bluetooth, il suffit de jumeler l'ordinateur à l'Iphone et de saisir sur le téléphone le code qui apparaît sur l'ordinateur ou alors sélectionner tout simplement «  accepter ».</w:t>
      </w:r>
    </w:p>
    <w:p>
      <w:r>
        <w:rPr>
          <w:b/>
          <w:color w:val="FF0000"/>
        </w:rPr>
        <w:t>id 193</w:t>
      </w:r>
    </w:p>
    <w:p>
      <w:r>
        <w:rPr>
          <w:b w:val="0"/>
        </w:rPr>
        <w:t>La Scuderia Ferrari ne fera pas appel de la décision des commissaires de course du Grand Prix du Canada, qui ont infligé à Sebastian Vettel une pénalité de cinq secondes pour conduite dangereuse dimanche dernier. Comme l’on pouvait s’en douter, la Scuderia Ferrari a décidé de ne pas faire appel de la décision controversée des commissaires de course du Grand Prix du Canada, alors que l’équipe italienne avait initialement déclaré son intention de faire appel. Comme souvent dans ce genre d’affaire, l’équipe en question annonce tout de suite qu’elle fera appel de la décision, mais quelques jours plus tard, elle décide d’abandonner faute de preuves suffisantes pour argumenter devant la cour d’appel de la FIA. Ferrari avait jusqu’à ce jeudi matin pour déposer son appel et apporter des preuves auprès de la FIA pour argumenter. La pénalité de cinq secondes, ainsi que les deux points de pénalité sur sa Super Licence ne seront donc pas retirés à Sebastian Vettel. Le résultat final du Grand Prix du Canada restera donc inchangé avec la victoire de Lewis Hamilton, devançant la Ferrari de Sebastian Vettel et l’autre Ferrari pilotée par Charles Leclerc.</w:t>
      </w:r>
    </w:p>
    <w:p>
      <w:r>
        <w:rPr>
          <w:b/>
          <w:color w:val="FF0000"/>
        </w:rPr>
        <w:t>id 194</w:t>
      </w:r>
    </w:p>
    <w:p>
      <w:r>
        <w:rPr>
          <w:b w:val="0"/>
        </w:rPr>
        <w:t>Un ami à moi a été voir ce film hier soir. Il cherche maintenant quelqu'un pour lui raconter exactement le contenu du film pour pouvoir en discuter avec Madame. J'ai rencontré Madame. Elle m'a dit : " le film est très bien, mais la bande son est déplorable : il y a plein de ronflements ". tiens, c'étai ça le titre ? RépondreSupprimer :-) Il y a ce blog là. N'y aller que si tu ne comptes pas voir le ou les films, comme son titre l'indique, ils racontent la fin !</w:t>
      </w:r>
    </w:p>
    <w:p>
      <w:r>
        <w:rPr>
          <w:b/>
          <w:color w:val="FF0000"/>
        </w:rPr>
        <w:t>id 195</w:t>
      </w:r>
    </w:p>
    <w:p>
      <w:r>
        <w:rPr>
          <w:b w:val="0"/>
        </w:rPr>
        <w:t>Eddie Palmieri est une légende vivante, un génie de la salsa, de la vraie, d’avant la commerciale, de celle que les peuples d’Amérique Latine et des Caraïbes inventèrent dans les années 70, aux antipodes de la salsa actuelle, ce sirop exotique pour corps frustrés. Un internaute commente sur Youtube : « Palmieri ce n’est pas seulement le cadre musical, il faut se rappeler le cadre historique de la musique dans le monde, l’époque de la libre pensée où beaucoup ôtèrent les doigts de la bouche, se mirent un sac au dos pour parcourir le monde. Des gens comme Eddie et tant de musiciens de son époque se sont rassemblés pour charger les batteries d’une humanité qui s’éveillait… »Ce 26 mai Eddie Palmieri est chez nous, à Caracas, et sa première visite est pour notre “Système d’Orchestre” mondialement connu. Quand il débarque au Centre d’Action Sociale pour la Musique avec quelques membres de son propre groupe,vêtu d’un blue jean, d’une chemise noire et d’un veston moutarde, les jeunes du « Système » l’attendent et lui interprètent le Danzón N°2 de Antonio Márquez, sous la conduite du jeune Manuel Jurado. L’oeuvre le fait se souvenir de ses débuts. « Vous m’avez bouleversé avec ce danzón, je n’avais jamais senti cela avant. Vous devez sentir un très grand orgueil de votre pays, de l’effort qui est fait. »Il y a un piano solitaire au milieu de la salle et au milieu du morceau Guzmán et Morales invitent Palmieri à jouer. Il ne se le fait pas dire deux fois, et le « sapo » (le crapaud, un de ses surnoms populaires) se met à coasser comme les meilleurs de son espèce… Conrad Herwig et Brian Lynch vont au milieu de la cour, l’un au trombone, l’autre à la trompette pour accompagner Palmieri.Émotion contagieuse mais indescriptible, plus encore quand le maestro dialogue avec le pianiste de la Latino Caribeña. Ce moment existe… Palmieri repart avec en lui, selon ses mots, « le congo rallumé ». Le groupe de tambours de la Fondation Madera lui a offert un kit de petrotambores, fabriqués écologiquement à travers le projet « Anda Sonando ». Quand quelques heures plus tard Eddie Palmieri est monté sur le podium de la place de Caracas Diego Ibarra, ce 26 mai 2012, il a regardé vers l’horizon et a levé la main dans l’espoir que ceux qui le regardaient avec des jumelles depuis le coin de la rue Sociedad, recevraient la chaleur d’un musicien habitué à se marier avec son peuple, avec les masses. Après tout c’est ce qu’il fait depuis 61 ans, depuis qu’il a créé son propre groupe dans le quartier latin de New York. Celui qu’on surnomme aussi l’empereur du jazz a prévenu : « Si on compare la salsa actuelle avec celle qui se jouait à mes débuts, je peux dire que pour moi ce mot n’existe pas. C’est à Cuba que s’est développé le tambour-mère et la rumba, et c’est de là qu’a surgi le guaguancó et le danzón, etc…  Le mot « salsa » a été plaqué là-dessus pour une raison commerciale. La salsa a empêché la jeunesse d’aller aux origines, à la racine profonde de la rumba, cette gamme musicale qu’ont apportée les ancêtres, principalement à Cuba. C’est une tragédie rythmique parce qu’il n’y a plus ni tension ni résistance dans ces compositions. Cela n’existe plus. C’est une souffrance pour moi.. Ce que nous entendons aujourd’hui c’est de la musique latine pop qui n’a rien à voir avec ce que nous jouions avant et avec ce que nous allons offrir ce soir au peuple vénézuélien. Pour moi les modèles rythmiques sont les plus excitants et dans ce qu’on entend aujourd’hui, il n’ y a pas de solo de base, pas de solo de bongo, pas de solo de tambour alors que ces solo</w:t>
      </w:r>
    </w:p>
    <w:p>
      <w:r>
        <w:rPr>
          <w:b/>
          <w:color w:val="FF0000"/>
        </w:rPr>
        <w:t>id 196</w:t>
      </w:r>
    </w:p>
    <w:p>
      <w:r>
        <w:rPr>
          <w:b w:val="0"/>
        </w:rPr>
        <w:t>Vente de mÃ©dicaments en ligne : LagardÃ¨re a-t-il une botte secrÃ¨te ? Paris, le mardi 25 mars 2014 â Est-ce le signe quâen dÃ©pit de dÃ©buts timides, en raison dâune hostilitÃ© partagÃ©e par les pharmaciens et les patients, la vente de mÃ©dicaments en ligne est promise Ã un bel avenir ? Ou faut-il y voir plutÃ´t une prise de risque Ã©tonnante de la part du groupe LagardÃ¨re Active qui dÃ©tient le cÃ©lÃ¨bre portail dâinformation grand public sur la santÃ©, Doctissimo ? Lâinformation a quoi quâil en soit alimentÃ© les commentaires : Doctissimo se lance sur le marchÃ© de la pharmacie en ligne. Une rÃ©glementation complexe et hostile Câest une entreprise trÃ¨s dÃ©licate tant les contraintes rÃ©glementaires sont importantes : les pouvoirs publics ont en effet encadrÃ© le plus strictement possible la vente de mÃ©dicaments en ligne, quitte mÃªme parfois Ã se faire rappeler Ã lâordre par le Conseil dâEtat. Ainsi, la mutualisation des pharmacies dâofficine vers un seul site de e-commerce nâest jusquâÃ prÃ©sent pas possible et sur ce point la haute juridiction administrative a par le passÃ© plutÃ´t donnÃ© raison au gouvernement. Doctissimo nâentend cependant pas se substituer aux pharmacies mais travailler en collaboration avec elles. Ainsi, sâagit-il dâoffrir Â« une solution clÃ© en main qui permet aux pharmaciens ayant une officine physique sur le territoire franÃ§ais de crÃ©er leur officine en ligne Â» indique un communiquÃ© publiÃ© sur le site de LagardÃ¨re Active annonÃ§ant la crÃ©ation de Â« Doctipharma Â». Ce dernier fonctionnerait donc Ã la maniÃ¨re dâun Â« hÃ©bergeur Â», qui regrouperait et rÃ©fÃ©rencerait (voire classerait ?) plusieurs sites crÃ©Ã©s sous le mÃªme format. Or, sur ce point aussi, des rÃ¨gles prÃ©cises ont Ã©galement Ã©tÃ© prÃ©vues par lâarrÃªtÃ© Ã©numÃ©rant les Â« bonnes pratiques Â» sâimposant aux pharmaciens. LâhÃ©bergeur doit Ãªtre Â« titulaire dâun agrÃ©ment couvrant un service dâhÃ©bergement de site de vente en ligne de mÃ©dicament Â» rappelait au dÃ©but de lâannÃ©e lâAgence des systÃ¨mes dâinformation partagÃ©s en santÃ© (ASIP), une dÃ©nomination dont on ne sait si elle est similaire au fait dâÃªtre un Â« hÃ©bergeur agrÃ©Ã© donnÃ©es de santÃ© Â», comme se prÃ©sente Doctipharma. Consciente de lâexistence de cette jungle rÃ¨glementaire hostile, la directrice de DoctiPharma, StÃ©phanie BarrÃ© assure : Â« Nous prendrons soin de dÃ©velopper cette offre en suivant scrupuleusement les recommandations des autoritÃ©s de santÃ© Â». Ce qui explique sans doute que le lancement de la vente en ligne nâest pas prÃ©vu avant plusieurs mois et que pour lâheure ce sont les produits de parapharmacie qui tiennent la vedette. Doctissimo casse les prix Toujours dans le souci de rassurer les autoritÃ©s et lâOrdre des pharmaciens qui pourrait ne pas voir dâun trÃ¨s bon Åil cette percÃ©e de Doctissimo (et sâinquiÃ©ter notamment de ses pratiques Â« publicitaires Â»), StÃ©phanie BarrÃ© observe citÃ©e par le Figaro : Â« La diffÃ©rence par rapport aux autres sites, câest que nous apporterons une sÃ©</w:t>
      </w:r>
    </w:p>
    <w:p>
      <w:r>
        <w:rPr>
          <w:b/>
          <w:color w:val="FF0000"/>
        </w:rPr>
        <w:t>id 197</w:t>
      </w:r>
    </w:p>
    <w:p>
      <w:r>
        <w:rPr>
          <w:b w:val="0"/>
        </w:rPr>
        <w:t>- Gestion de Patrimoine Établissement PSL opérateur Avec son master Gestion de Patrimoine, Dauphine – PSL a pour ambition de former des spécialistes de la gestion du patrimoine capables de conseiller leurs clients dans la constitution, l’optimisation et la transmission de leurs avoirs aux différentes étapes de la vie. Cette formation assure aux diplômés une triple compétence, en droit et fiscalité, en économie et finance et en comportement commercial, leur permettant ainsi de décrypter et simplifier pour leurs clients l’environnement financier, juridique et fiscal tout en les guidant dans l’univers des placements. Ce master est affilié au programme gradué Finance de PSL. Objectifs pédagogiques - Apporter aux étudiants une triple compétence en droit et fiscalité, en économie et finance, en comportement commercial. - Travailler sur les aspects juridiques et fiscaux français et internationaux de la création, gestion et transmission de patrimoine (prévoyance, épargne, retraite), les régimes matrimoniaux et le droit de la famille, la transmission du patrimoine du particulier et du professionnel. - Travailler sur les aspects économiques et financiers de la gestion de patrimoine. Travailler sur la préparation à la retraite, sur la sélection de fonds, sur les stratégies de placement et la gestion de valeurs mobilières, sur l’assurance-vie, sur l’évaluation financière du patrimoine immobilier et sur d’autres types d’actifs comme le placement dans l’art, la vigne… - Travailler la capacité commerciale des étudiants afin de devenir des experts affirmés à valeur ajoutée immédiate pour les recruteurs. Architecture de la mention Etudiants en licence à dominante droit, économie, finance ou gestion. Débouchés Le master forme des cadres de haut niveau pouvant accéder aux métiers de la gestion de patrimoine suivants - Conseiller en gestion de patrimoine. - Une formation visant à permettre aux étudiants de bénéficier d’un programme d’études transversal avec une spécialisation en tout début de cursus. - De par ses enseignements riches, ce master donne accès à un large panel de métiers de la gestion de patrimoine. - Un cursus qui forme des experts à valeur ajoutée immédiate pour les recruteurs, avec notamment une capacité commerciale affirmée. - Un stage d’une durée minimale de 6 mois à plein temps (pour les étudiants en formation intiale) ou une formation en alternance pour des études au plus près de la vie professionnelle. - Des partenariats avec des entreprises de renom favorisant un excellent encadrement technique et un vaste choix d’offres de stages et d’alternance : La Banque Postale, BNP Paribas, BRED, Crédit Agricole, LCL, Société Générale, BPCE, Rothschild, Axa, Banque Neuflize, RSM, Herez, HSBC, etc… - Des études organisées de manière à favoriser les échanges internationaux sur un semestre ou une année. Profils recherchés - en M1 : étudiants titulaires d’un diplôme BAC+3 (180 crédits ECTS) ou équivalent à Dauphine, ou au sein d’une autre université, d’un autre établissement de l’enseignement supérieur, dans les domaines suivants : Gestion, Droit, Économie ou Sciences Sociales. - en M2 : étudiants français ou étrangers après validation des 60 crédits ECTS du M1 " Finance - majeure Gestion du patrimoine " ou d'un autre M1 (Bac+4), en gestion, économie, sociologie, droit, psychologies, sciences politiques de l'université Paris-Dauphine, d'une autre université, d'un diplôme d'IEP, de Grande Ecole ou de Grand Etablissement reconnu équivalent. Processus de sélection Sur dossier en 1ère année. Sur dossier et entretien en 2ème année. Dossier à soumettre en ligne sur le portail MyCandidature Etablissement d’inscription : Université Dauphine - PSL Frais de scolarité : fixés chaque année par le Conseil d'Administration de l'Université, les droits sont modulés en fonction des revenus de la famille. En savoir plus Diplôme délivré : diplôme d'établissement conférant le grade de master délivré par l'Université PSL Contact Frédéric GONAND (Directeur IGP) &amp; Amélie de BRYAS (Directrice adjointe)</w:t>
      </w:r>
    </w:p>
    <w:p>
      <w:r>
        <w:rPr>
          <w:b/>
          <w:color w:val="FF0000"/>
        </w:rPr>
        <w:t>id 198</w:t>
      </w:r>
    </w:p>
    <w:p>
      <w:r>
        <w:rPr>
          <w:b w:val="0"/>
        </w:rPr>
        <w:t>Les Samedis au musée Le musée de chartres vous propose les samedis : Visites-Flash ! Chaque mois, cette présentation de 3 oeuvres réunies par un thème ose une approche décalée de la collection et réserve plus d’une surprise ! Par Anne Chevée, historienne de l’art. • Samedi 12 janvier : Parlez-moi d’amour • Samedi 2 février : L’homme, cet animal Durée : 30 minutes – Tarif : 5 €. Sur réservation : 06 60 67 53 66 Renseignements Musée des beaux-arts de Chartres 29, cloître Notre-Dame 28000 Chartres Tel : 02 37 90 45 80 Fax : 02 37 90 45 90 - Le 12 février 2020 à 11:00 - Le 2 février 2020 à 11:00</w:t>
      </w:r>
    </w:p>
    <w:p>
      <w:r>
        <w:rPr>
          <w:b/>
          <w:color w:val="FF0000"/>
        </w:rPr>
        <w:t>id 199</w:t>
      </w:r>
    </w:p>
    <w:p>
      <w:r>
        <w:rPr>
          <w:b w:val="0"/>
        </w:rPr>
        <w:t>Indiction L’indiction romaine – du latin indictio, « annonce » –, correspond à une imposition en nature, puis sous le Bas-Empire à une période d'actualisation des bases fiscales, fixée à 15 ans. Sous la République romaine, le terme d'indiction n'apparaît que rarement, il est évoqué dans les commentaires d'Asconius sur le discours In Verrem de Cicéron à propos des réquisitions de blé que dut fournir la Sicile[1]. La réforme de l’imposition dans l'Empire romain menée à la fin du IIIe siècle organise une base d'imposition selon les possessions et les revenus des contribuables. Le relevé fiscal de ces bases d’imposition devait être actualisé périodiquement. Après un essai selon une période de cinq ans (297-302 ; 302-307 ; 307-312)[2], la périodicité à quinze ans fut adoptée en 312 pour cette actualisation, réalisée sous la responsabilité des bureaux du préfet du prétoire. Par glissement de sens, le mot « indiction » ne désigna plus l'impôt, mais signifia cette période de quinze ans[3]. À partir de 312, l’empereur Constantin Ier rendit obligatoire la mention de l'année de l’indiction, c’est-à-dire le numéro d'ordre de l’année dans le cycle, pour qu’un acte juridique soit valide, créant un référencement des dates plus pratique que l’indication du nom des consuls de l’année. L'indiction commençait toutefois au 1er septembre, à la différence de l'année consulaire[3] (Indictio Graeca, Indictio Constantinopolitana dès le 1er septembre, comme début de l'année liturgique orthodoxe). Cette méthode de datation persiste dans l'Empire byzantin, et est employé dans la Chronique de Théophane le Confesseur, qui couvre l'histoire romaine jusqu'en 813[4]. Charlemagne reprend ce mode de datation à partir de 800. Elle est toujours utilisée par l'Église catholique romaine pour la datation des documents officiels et pour la fixation de la fête de Pâques (Indictio Romana, Indictio Pontificia durant le haut Moyen Âge dès le Grégoire VIII en 1187, dès le 1er janvier, c'est l'Indiction du Nouvel An). Dans l'usage, le terme « indiction » en est venu à désigner l'année occupant tel rang dans le cycle de quinze ans : les années sont numérotées de 1 à 15 dans chaque cycle. Les cycles eux-mêmes ne sont pas numérotés. Par exemple, « en la huitième indiction » signifie en fait « en la huitième année de l'indiction en cours », en commençant donc, historiquement, le 1er septembre 312. Les premières indictions ont débuté le 1er Dans l'époque actuelle, les cycles d'indiction commencent le 1er style grec, dès le 1er septembre 2020 on entrera dans l'année d'indiction 14 dans le cycle qui a commencé le 1er septembre 2007. Mais l'indiction du calendrier liturgique romain, style romain, commence maintenant toujours le 1er janvier, ainsi toute l'année 2019 est dans l'année d'indiction 12, qui deviendra 13 le 1er Calcul de l'indiction. On peut calculer facilement l'indiction en chiffres romains sous Excel avec la formule : =ROMAIN(SI(MOD(date-312;15)&gt;0;MOD(date-312;15);15)) en remplaçant les deux termes 'date' par la date. Exemple et explication de la formule : si 'date' = 1340, la formule calcule avec la fonction MOD(X;15) le reste de la division de (1340-312) par 15 qui vaut 8 puis la formule renvoie VIII grâce à la fonction ROMAIN(X). Si 'date' = 1347, la formule calcule d'abord 0 qui est ensuite transformé en 15 grâce à la fonction logique SI(X&gt;0;X;15) (on obtient X si X&gt;0 sinon 15 lorsque X=0). Notes et références[modifier | modifier le code] - Asconius, Commentaire du In Verrem II, 2 - Roger Rémondon, La crise de l’Empire romain, PUF, collection Nouvelle Clio – l’histoire et ses problèmes, Paris, 1964, 2e édition 1970</w:t>
      </w:r>
    </w:p>
    <w:p>
      <w:r>
        <w:rPr>
          <w:b/>
          <w:color w:val="FF0000"/>
        </w:rPr>
        <w:t>id 200</w:t>
      </w:r>
    </w:p>
    <w:p>
      <w:r>
        <w:rPr>
          <w:b w:val="0"/>
        </w:rPr>
        <w:t>Ce n’est pas de l’HdA, quoi que ! Celà se rapproche en effet de la performance artistique … Le vendredi 6 avril, les élèves de seconde Blanche se sont rendus à l’école maternelle de l’Esplanade, rue Jacques Vendroux, à Calais. Dans le cadre de la dixième édition du projet « Lycéens Conteurs en Maternelle », ils ont préparé des lectures d’albums à destination des enfants de 3 à 5 ans, de la Toute-Petite Section à la Grande Section. Pour choisir leur album, en fonction des thèmes choisis par les maîtresses – le printemps, les saisons, les contes -, certains sont allés en médiathèque, d’autres ont puisé dans leurs souvenirs d’enfance et leurs bibliothèques personnelles, avant de s’entraîner à la lecture à haute voix. L’exercice est moins facile qu’il n’y parait : respecter la ponctuation, mettre le ton, adapter son débit aux petites oreilles ne s’improvise pas. Un bon entraînement en vue de la lecture lors de l’oral de l’E.A.F. … Les lycéens ont passé toute l’après-midi ensoleillée – récréation incluse – en compagnie des enfants de l’école, accompagnés de Mmes Annota et Hibon, Mrs Leduc et Rallet. Les enfants ont apprécié et les maîtresses prévoient déjà une onzième édition pour l’année scolaire 2018-2019.</w:t>
      </w:r>
    </w:p>
    <w:p>
      <w:r>
        <w:rPr>
          <w:b/>
          <w:color w:val="FF0000"/>
        </w:rPr>
        <w:t>id 201</w:t>
      </w:r>
    </w:p>
    <w:p>
      <w:r>
        <w:rPr>
          <w:b w:val="0"/>
        </w:rPr>
        <w:t>LE BOIS SEC DANS LA CONSTRUCTION Les bois massifs séchés rabotés ont pour ambition de devenir le « standard » sur le marché du bois de charpente. Comment cela s’explique-t-il ? Effectivement, nous vivons une évolution majeure sur le marché du bois de charpente ! Les bois qui sont aujourd’hui commercialisés ne répondent plus suffisamment aux attentes du marché de la construction et de ses orientations. Pour preuve, nous constatons de plus en plus une mauvaise utilisation des bois collés… Plus coûteux, ils sont normalement destinés aux contraintes de grandes portées mais nombreux l’utilisent afin d’en récupérer les avantages (bois secs et rabotés). L’ensemble des acteurs que sont les scieries françaises, sous l’égide de la Fédération Nationale du Bois, ont travaillé main dans la main afin d’uniformiser les sections et faire de ce produit le standard de demain. Quels sont les avantages que l’on peut attendre de ce nouveau produit ? Les bois massifs séchés rabotés présentent de nombreux avantages. Sur le plan technique, c’est un bois stable qui ne subira pas de déformation aprés sa mise en oeuvre. De plus, il est parfaitement adapté aux tailles de charpente. La manutention se verra, quant à elle, facilitée gràce à son poids moindre et sa surface lisse qui rendra sa manipulation bien plus agréable. Ce produit apporte également une vraie réponse logistique avec une offre de bois plus courts et des transports optimisés (moins de poids, plus de marchandise) pour une meilleure empreinte carbone. Dernier aspect, cette gamme permet de se rendre parfaitement en conformité avec la norme DTU 31.1 qui définit les règles de mise en oeuvre du bois dans le bâtiment. Quels sont les moyens de Fibre Premium pour répondre à cette évolution ? Nous avions anticipé ce virage puisque nous vantons, depuis quelques années déjà, les mérites du bois sec dans la construction… Nous disposons donc aujourd’hui d’importantes unités de séchage qui nous permettent de faire face à ce virage et répondre aux besoins du marché. Avec une capacité totale de séchage qui s’élève à 60 000 m3, ce chiffre tend encore à évoluer puisque de nombreux projets mûrissent actuellement dans nos scieries… Maxence Lemaire</w:t>
      </w:r>
    </w:p>
    <w:p>
      <w:r>
        <w:rPr>
          <w:b/>
          <w:color w:val="FF0000"/>
        </w:rPr>
        <w:t>id 202</w:t>
      </w:r>
    </w:p>
    <w:p>
      <w:r>
        <w:rPr>
          <w:b w:val="0"/>
        </w:rPr>
        <w:t>L’usure de vos canalisations entrainent de lourdes remontées d’odeurs ? L’évacuation s’effectue de plus en plus lentement dans vos canalisations ? L’eau qui s’écoule le long de vos différentes installations sanitaires est moins limpide ? Tout ces phénomènes sont surement la cause de canalisations bouchées. Journo intervient rapidement et efficacement pour le débouchage de canalisation CréteilCertains débris s’accumulent le long de vos canalisations provoquant des bouchons et empêchent naturellement l’eau de s’écouler. Les cheveux, les graisses et certains restes alimentaires s’engouffrent et usent progressivement les réseaux de tuyauteries de vos habitations puis bouchent complètement le réseaux. La solution la plus rapide et de faire appel à une équipe d’artisan plombiers qualifié pour réaliser le débouchage de canalisation il vous suffit de faire un devis débouchage canalisation Créteil. Nos artisans plombiers interviennent minutieusement et répondent efficacement aux différentes interventions qui leurs sont données car ils disposent de tout l’outillage et le matériel nécessaire pour toute intervention de débouchage canalisation Créteil. Il pourront ainsi résoudre vos problème de canalisation en un rien de temps. Nous traitons en priorités les interventions urgentes afin de réhabiliter vos canalisation et pour ne pas causer plus de dégâtSi vous souhaitez retrouver une hygiène de vie saine et profiter d’une eau limpide s’écoulant parfaitement dans vos canalisations, faites appel ànos spécialiste débouchage canalisation créteil sera la meilleure solution adaptée àvos besoins. Un spécialiste se déplacera avec une pompe àhaute pression pour déboucher tous types d’installations sanitaires, WC, évier, lavabos… Nous répondons àtoutes vos interrogations concernant les canalisations bouchées. Faites appel aux artisans qualifiés de notre entreprise pour intervenir sur vos canalisations bouchées à CréteilListe des prestations proposées par notre entreprise de débouchage canalisation 94:Débouchage bidet – Désengorgement bac à graisse Créteil – Sos débouchage – Engorgement évacuation – Evacuation bouchée Créteil – Debouchage canalisation – Débouchage évier – Débouchage broyeur – Débouchage toilette Créteil – Débouchage de canalisations – Débouchage separateur a graisse – Camion debouchage canalisation – Débouchage colonne d’immeuble – WC bouché Créteil – Douche bouchée – Égout bouché – Entreprise de débouchage – Débouchage canalisation Créteil – Société de débouchage – Débouchage canalisation – Combien coute un debouchage de canalisation – Débouchage Fosse – Camion debouchage canalisation Créteil – Débouchage baignoire – Débouchage égout – Devis debouchage canalisation – Entreprise de débouchage Créteil – Broyeur bouché – Canalisation bouchée Créteil – Débouchage siphon – Lavabo bouché – Prix débouchage canalisation Créteil – Débouchage Bac a graisse – Debouchage haute pression – Colonne d’immeuble bouchée – Débouchage degraisseur – Debouchage canalisation pas cher Créteil – Bidet bouché – Societé de debouchage de canalisation – Débouchage évier – Entreprise débouchage canalisation – Bac à graisse bouché – Débouchage lavabo Créteil – Débouchage douche – Debouchage wc – débouchage lavabo – Baignoire bouchée – Débouchage tuyauterie – Evier bouché – Débouchage pas cher – Tarif débouchage canalisation Créteil</w:t>
      </w:r>
    </w:p>
    <w:p>
      <w:r>
        <w:rPr>
          <w:b/>
          <w:color w:val="FF0000"/>
        </w:rPr>
        <w:t>id 203</w:t>
      </w:r>
    </w:p>
    <w:p>
      <w:r>
        <w:rPr>
          <w:b w:val="0"/>
        </w:rPr>
        <w:t>Concours-gagnant.net regroupe l’ensemble des méthodes permettant de gagner au turf de façon durable. Notre équipe test pour vous de nombreuses façon de devenir profitable aux jeux de turf. Chaque semaine, nous vous présentons une nouvelle méthode approuvée. Cependant, les paris hippiques n’étant pas une science exacte, les résultats suite à l’application des méthodes présentées seront variants. Pour débuter, nous vous conseillons d’apprendre à jouer au turf grâce à notre méthode pas à pas. La variance dans les méthodes turfLa variance est l’une des choses que vous devrez apprendre à maitriser au fil des années. Les mauvaises séries arrivent à tout le monde. Même aux meilleurs joueurs. Notre but à travers toutes nos méthodes, est de vous présenter des solutions ayant fait leur preuve. Et ayant une variance assez faible. C’est a dire qu’en appliquant les méthodes, votre capital ne sera pas amené a varier de façon importante. A condition de respecter un money management strict.Gérer son capital en appliquant la méthode pour gagner au turfL’une des clés de la réussite d’un joueur de turf, est la bonne gestion de son capital. Le turfiste misant sur des cotes élevées, la variance est d’origine assez importante (vous ne gagnerez qu’une fois tout les 5-10 fois mais d’un bon montant) . Il est donc impératif de gérer votre capital dédié au turf de façon drastique. En pratique, si vous souhaitez gagner régulièrement au turf, de façon professionnel, il vous faut un vrai capital de base. Prenons 1000 euros pour débuter. Chaque mise devra représenter au maximum 1 à 2 % du capital total. Soit 10 à 20 euros par course. Votre gain espéré pourra être de 10 à 500 euros en moyenne. La gestion de la bankroll est primordial lors de l’application d’une méthode gagnante au turf.  Ne vous imaginez pas gagner du jour au lendemain et devenir millionnaire grace au turf. Les probabilités de gains sont quasi nul pour remporter un gros quinté +. Par contre gagner régulièrement sur des chevaux en simple sur des belles cotes, c’est tout a fait possible. Il vous faut donc une bonne méthode et un vrai capital pour parier. Quel site pour parier notre méthode de turf ?Pour débuter, nous vous invitons à parier avec l’un des plus gros acteur de confiance concernant le turf. Nous parions avec ZETURF depuis plus de 10 ans. C’est l’un des acteurs les plus réputés et proposant des cotes bien plus intéressantes que la majorité des autres sites de paris turf. Cliquez ici pour parier sur zeturf</w:t>
      </w:r>
    </w:p>
    <w:p>
      <w:r>
        <w:rPr>
          <w:b/>
          <w:color w:val="FF0000"/>
        </w:rPr>
        <w:t>id 204</w:t>
      </w:r>
    </w:p>
    <w:p>
      <w:r>
        <w:rPr>
          <w:b w:val="0"/>
        </w:rPr>
        <w:t>SC-HTB885 Ce système audio 5.1 haute qualité produit un champ sonore étendu, fidèle aux sons originaux, ainsi qu'une qualité audio robuste. Il prend également en charge la transmission des signaux 4K/60P pour faciliter la lecture du contenu 4K. Système 5.1 et Clear-mode Dialog Les enceintes 5 voies et le caisson de graves sans fil intégré constituent un véritable système home cinéma 5.1. Sans encombrer votre salon, vous pouvez profiter de vos films et de vos vidéos dans une atmosphère sonore ultraréaliste. Un son bien équilibré Notre nouveau haut-parleur produit des sons moyenne et haute fréquence plus vrais que nature. Il est également équipé d'un amplificateur qui élimine les fluctuations de qualité sonore lorsque le volume est élevé. Tous les sons, y compris les dialogues et les voix, deviennent nets et précis et sont accompagnés de graves dynamiques. L'atmosphère sonore est donc parfaitement équilibrée. * Illustration : SC-HTB690. La gigue d'horloge qui se produit lors du traitement de l'amplificateur numérique est compensée pour reproduire une forme d'onde acoustique fidèle au son d'origine. Ce système, qui permet également de compenser la distorsion, y compris celle causée par les circuits périphériques, fournit un son très pur et profond. Down Firing Subwoofer Avec un caisson de graves orienté vers le sol, les graves sont plus puissants.</w:t>
      </w:r>
    </w:p>
    <w:p>
      <w:r>
        <w:rPr>
          <w:b/>
          <w:color w:val="FF0000"/>
        </w:rPr>
        <w:t>id 205</w:t>
      </w:r>
    </w:p>
    <w:p>
      <w:r>
        <w:rPr>
          <w:b w:val="0"/>
        </w:rPr>
        <w:t>Adrenaline GTS 20 D’hésitant à en avant! Nouvelle Adrenaline GTS 20. Profite d'un support inégalé grâce à la technologie GuideRails® intégrée. Des brassières de sport. Aux brassières de running Trouve la brassière idéale pour courir Hisse tes sorties vers de nouveaux sommets. Parlons running. Sois le premier à connaître les nouveaux équipements, les collections spéciales et les autres projets cool sur lesquels nous travaillons chez Brooks. Besoin d'aide pour choisir le modèle parfait pour toi? Essaie directement nos chaussures et nos équipements en magasin.</w:t>
      </w:r>
    </w:p>
    <w:p>
      <w:r>
        <w:rPr>
          <w:b/>
          <w:color w:val="FF0000"/>
        </w:rPr>
        <w:t>id 206</w:t>
      </w:r>
    </w:p>
    <w:p>
      <w:r>
        <w:rPr>
          <w:b w:val="0"/>
        </w:rPr>
        <w:t>Jean-Marie Léyé, seul dirigeant francophone ayant occupé le poste de Président de la République du Vanuatu, est décédé mardi, à l’âge de 82 ans. Président de la République du Vanuatu entre 1994 et 1999 et originaire de l’île d’Anatom, au sud de l’archipel, Jean-Marie Léyé est considéré comme l’une des piliers fondateurs du mouvement politique francophone vanuatais, dans les années 1970, alors que le territoire était encore les Nouvelles-Hébrides. En 1980, alors que l’indépendance est imminente, Jean-Marie Léyé, responsable de l’Union des Partis Modérés (UPM), ne prônera pas une accession rapide à la souveraineté, comme le parti nationaliste du National Party. Il soutient au contraire un transfert progressif des compétences, nécessaire selon lui pour permettre une bonne transition politique. Des événements marquants ont jalonné le parcours de l’homme politique. Ainsi, en 1997, Jean-Marie Léyé, président de la République depuis trois ans, est pris en otage par des officiers de la force paramilitaire Vanuatu Mobile Force, qui tentent alors le seul coup d’Etat de l'histoire du pays. La prise d’otage ne durera pas une journée et le président sera libéré le jour même. L’ancien président vanuatais s’est aussi illustré en s’opposant à la reprise des essais nucléaires dans le Pacifique par le gouvernement français, en 1995, qu’il avait accusé de menacer l’environnement de la région. La classe politique a rendu un hommage unanime à l’ancien président vanuatais. Après un service funéraire dans la capitale de Port Vila, la dépouille de Jean-Marie Léyé doit être envoyée jeudi sur son île natale d’Anatom.</w:t>
      </w:r>
    </w:p>
    <w:p>
      <w:r>
        <w:rPr>
          <w:b/>
          <w:color w:val="FF0000"/>
        </w:rPr>
        <w:t>id 207</w:t>
      </w:r>
    </w:p>
    <w:p>
      <w:r>
        <w:rPr>
          <w:b w:val="0"/>
        </w:rPr>
        <w:t xml:space="preserve">Samedi 9 mars 2019, sur le plateau des Terriens du samedi (C8), Yann Moix a, comme toutes les semaines, présenté sa chronique. L’occasion pour lui de donner son sentiment sur les accusations de pédophilie qui planent sur Michael Jackson. Un plaidoyer surprenant qui n’a pas fait l’unanimité… Abordant le documentaire polémique strictement aucun humour“. “J’adore Michael Jackson, j’ai toujours adoré Michael Jackson et je le défendrai jusqu’au bout“, prévient le chroniqueur de Thierry Ardisson, déplorant au passage le fait que la présomption d’innocence soit “oubliée” dans cette affaire. “C’est ne rien comprendre à Michael Jackson car Michael Jackson était un enfant. Or, un enfant ça ne couche pas avec les autres enfants. Un enfant ça ne couche qu’avec les adultes qui forcent les enfants à coucher avec les enfants“, lance Yann Moix. Allant encore plus loin dans la défense du roi de la pop, l’écrivain poursuit : “J’ai donc décidé d’intenter un procès à toutes les femmes adultes ayant couché avec Michael Jackson.“ Foutez-lui la paix à Michael Jackson D’après lui, “Michael Jackson n’est pas pédophile“. L’ancien acolyte de Léa Salamé puis de Christine Angot dans C’est un inpédophile !” Des propos qu’il étaye par quelques exemples : “Le seul orgasme qu’il ait eu de sa vie, c’est lorsque Bambi retrouve sa mère à la fin. Pour lui, la scène de spaghettis dans La Belle et le clochard, c’est du porno hard. Et la scène où Petit Jean se bat contre le shérif de Sherwood est pour lui l’équivalent d’une décapitation de Daesh. Le seul vieux monsieur qu’il pensait capable d’approcher les enfants, c’est le Père Noël.” Et de conclure : “Foutez-lui la paix à Michael Jackson dans son éternité de Neverland où le sexe n’existe pas plus que la mort.“ Cette prise de parole a créé le malaise sur les réseaux sociaux. De nombreux internautes se sont dit surpris et même choqués par les mots prononcés par Yann Moix… Une nouvelle sortie polémique quelques semaines après avoir déclaré ne pas être attiré par les femmes de 50 ans. </w:t>
      </w:r>
    </w:p>
    <w:p>
      <w:r>
        <w:rPr>
          <w:b/>
          <w:color w:val="FF0000"/>
        </w:rPr>
        <w:t>id 208</w:t>
      </w:r>
    </w:p>
    <w:p>
      <w:r>
        <w:rPr>
          <w:b w:val="0"/>
        </w:rPr>
        <w:t>Cette rencontre débauchée entre un gars et une charmante rouquine amatrice démarre avec une très bonne turlute faite par cette pute qui se donne avec des jeux de langue qui excitent le mâle et le fait raidir exactement comme jamais. Lorsque la afro geint, cela l'émoustille et l'incite à la démonter entièrement comme un réel sauvage. Après, elle se fait baiser en missionnaire avant de faire tout bonnement pilonner la foufoune par tous les trous. La bite inflexible du garçon fournit des sensations fortes à cette cochonne hot qui jouit comme une truie. Toute nue, cette nana torride se fait démonter et éclater la foune par le gus dans différentes positions avant de terminer cette partie de pénétration en jouissant sur le visage de cette mature en chaleur. Pour avoir du plaisir, elle s'habille complètement comme une nympho pour se rendre désirable ; Elle fait bander le vilain libertin et entrouvre ses cuisses de catin pour se faire niquer. Le mâle bande en 3-4 heures et pelote en même temps cette pute qui use de sa salive pour rendre le type totalement chaleureux. Les 2 chiennes lui pompent le pénis sans réserve puis lui offrent leur fion pour qu'il puisse les défoncer sans arrêt. Donc qu'elle est sur le plumard à quatre pattes et déguste tout doucement la bite du type en turlute tout en malaxant les couilles de ce dernier. Il trique et va profiter de cette situation pour toucher les mamelons de cette cochonne avant de la léchouiller la moule en léchage de minou. Franchement libre à 35 ans, ce mec tire parti de chaque opportunité que lui offre la vie. Matez de quelle manière il s'acharne sur les 2 rouquines en commençant pas celle à la touffe velue, il tringle moult bien qu'elle se titille le vagin pour naturellement ressentir du bonheur. Ensuite une très belle turlute délicate et sensuelle, elle va se mettre par derrière pour prendre les 2 bites, l'une dans le trou de bol et l'autre dans sa belle foune. Elle est en bikini et le gars presque dévêtu ; elle se met en levrette pour divulguer sa touffe à son chéri qui ouvre son bikini pour lui léchouiller la touffe. Avec sa paire de loche s énorme, la pute parvient à soumettre ce mâle à une souffrance à la fois hot et pétasse. Pour très bien commencer ce temps de plan à 4 libidal, les salope se roulent des pelles catins afin d'attirer ce coquin qui se ramène fièrement pour les rejoindre. Et ce mec a un objectif, c'est de défoncer cette pute chagasse. Ainsi, elle se dégote un type teenager mais beau qui ne tergiverse pas à la tripoter et la léchouiller. Donc il se fait caresser par cette demoiselle mature qui ne tergiverse pas à prendre sa quéquette pour la tringler dans la bouche pour une pipe. Elle est toute déshabillée et se fait tringler par les phalanges du gus qui s'attarde aussi sur ses tétons avec sa langue. Cette épouse blonde et amatrice n'a pas froid aux yeux et elle se fait un p'tit plan baise avec un jeune métis dans une jolie taverne. La coquine se tripote les nénés et le fion, pour émoustiller ce pervers et est très bien décidée à lui fournir une charmante leçon. Bouillonnant bouillant, le mâle ne résiste pas à l'envie de sodomiser cette pétasse maman, ce qui lui donnera l'occasion de éjaculer et d'éjaculer sur le visage de celle-ci à la fin. À peine arrivé, le mâle commence cette session de pénétration anale en enfonçant sa énorme bite dans la gueule de cette jolie cougar canon ; celle-ci lèche et se délecte de la turlute qu'elle fait et met le garçon pleinement en érection. Après, cette cochonne se redresse et se met à genoux et se fait chevaucher par le type qui l'assène de coups de queue dans la touffe tout en la claquant les miches. Puis, cette catin se fait tringler la chatte en levrette avant</w:t>
      </w:r>
    </w:p>
    <w:p>
      <w:r>
        <w:rPr>
          <w:b/>
          <w:color w:val="FF0000"/>
        </w:rPr>
        <w:t>id 209</w:t>
      </w:r>
    </w:p>
    <w:p>
      <w:r>
        <w:rPr>
          <w:b w:val="0"/>
        </w:rPr>
        <w:t>Au deuxième trimestre 2020, le marché du segment des smartphones d’entrée de gamme a connu une forte concurrence, avec de nouveaux modèles séduisants qui rendent la technologie mobile avancée largement accessible. Même au milieu de ce tourbillon d’activité, la sortie du HUAWEI Y8p a attiré l’attention, grâce à sa triple caméra AI de 48 MP, sa grande mémoire de 6 Go + 128 Go, sa batterie durable de 4 000 mAh et son écran OLED. Le Y8p intègre également une technologie améliorée de reconnaissance des empreintes digitales à l’écran et, en se vendant à 2399dhs, il représente un formidable équilibre entre performances globales et prix abordable sur le marché marocain. Caméra triple AI 48MP, pour l’imagerie HD à tout moment La photographie mobile étant devenue le support privilégié pour faire la chronique de la vie quotidienne d’un grand nombre d’utilisateurs, la technologie des appareils photo sur les smartphones économiques s’est considérablement améliorée. Le HUAWEI Y8p est équipé d’un appareil photo triple AI de 48MP, qui se compose d’un appareil photo principal de 48MP (avec une grande ouverture de f/1,8), d’un objectif ultra grand-angle de 8MP et d’un objectif de profondeur de 2MP. L’appareil photo principal adopte un capteur de 1/2 pouce, qui permet une sensibilité ISO élevée et des images nettes. L’objectif ultra grand-angle de 8 Mpx offre un angle de vue panoramique de 120°, parfait pour des images époustouflantes, ou des photos de groupe qui sont prises avec des amis ou de la famille. Le capteur de profondeur vous permet de prendre des photos Bokeh méticuleuses, avec des effets de flou d’arrière-plan qui mettent le focus sur le sujet, ce qui rend la photographie en mode portrait remarquablement facile. Il est facile de capturer de magnifiques scènes de nuit avec la fonction Super Night Photography de l’AIS. En exploitant le capteur haute résolution et les algorithmes AI pour la réduction du bruit multi-image, le mode AIS Nuit peut stabiliser efficacement les images, et garantir des photos de nuit de haute définition. Plus de mémoire pour vous Le HUAWEI Y8p offre les 128 Go d’espace de stockage standard que l’on trouve dans de nombreux smartphones de milieu et haut de gamme, avec 6 Go de RAM, ce qui répond aux besoins de la plupart des utilisateurs. Ils pourront ainsi stocker toutes leurs photos et souvenirs en toute tranquillité. Le HUAWEI Y8p est également équipé d’une batterie de grande capacité de 4000 mAh qui permet une véritable utilisation pendant une longue durée, parfait pour les joueurs intensifs ou pour la prise de photos ou de l’enregistrement de vos meilleurs souvenirs. Le système d’exploitation EMUI 10.1 offre également un mode d’économie d’énergie très pratique, qui libère les utilisateurs des conséquences désastreuses de la décharge de la batterie. Le système de fichiers en lecture seule extensible (EROFS) exclusive à Huawei descend jusqu’à la couche logicielle pour améliorer la vitesse de lecture aléatoire de la mémoire flash, ce qui permet d’économiser de l’espace. Pour un traitement fluide et une gestion de l’économie d’énergie, le HUAWEI Y8p est livré avec le Kirin 710F SoC 12 nm. Même lorsqu’il exécute plusieurs applications ou des jeux gourmands en ressources, les performances et l’autonomie de la batterie ne sont pas compromises. Affichage des gouttes de rosée OLED, une immersion palpitante au-delà de toute comparaison Le HUAWEI Y8p est doté d’un écran OLED à goutte de rosée de 6,3 pouces qui offre un affichage FHD+ immersif, avec un rapport écran/corps de premiers ordres de 90,17 % et une résolution ultra-claire de 2400 x 1080, rendant les couleurs naturelles sur un écran large. Il est complété par un mode "confort visuel", qui réduit efficacement la présence de lumière bleue et contrecarre la fatigue visuelle résultant d’un temps d’écran quotidien élevé. Il permet à l’utilisateur d’obtenir un meilleur résultat</w:t>
      </w:r>
    </w:p>
    <w:p>
      <w:r>
        <w:rPr>
          <w:b/>
          <w:color w:val="FF0000"/>
        </w:rPr>
        <w:t>id 210</w:t>
      </w:r>
    </w:p>
    <w:p>
      <w:r>
        <w:rPr>
          <w:b w:val="0"/>
        </w:rPr>
        <w:t>Par un arrêt de la Cour d’appel de Liège (25/06/96), le bureau d’avocats Dehaese &amp; Dehaese démontre que la responsabilité décennale de l’architecte et de l’entrepreneur s’étend bien au-delà de l’habitation proprement dite. Le récit des faits Il est demandé à un entrepreneur d’aménager une terrasse avec des dalles de pierre de Jura pour la somme de 260.000 BEF, hors TVA. Après quelques jours de gel en hiver, les dalles éclatent et se désolidarisent. Le maître d’œuvre cite l’entrepreneur à comparaître devant le juge sur base de l’article 1792 du Code civil, qui tient les entrepreneurs et architectes responsables pendant dix ans pour la destruction de leurs "gros ouvrages" suite à des vices dans la construction. L’entrepreneur est d’avis que la réalisation d’une terrasse n’est pas un "gros ouvrage" et que sa responsabilité décennale n’est pour cette raison pas engagée. Le jugement de la Cour Afin de savoir si des travaux – par exemple la construction d’un garage ou d’une terrasse – constituent un "gros ouvrage", l’on ne peut, estime la Cour d’appel, comparer l’ouvrage futur à celui du bâtiment principal – la maison – auquel est rattaché la nouvelle terrasse ou le nouveau garage. Il faut examiner le nouveau bâtiment à ériger pour apprécier s’il est question d’un gros ouvrage et la réalisation d’une terrasse d’une certaine dimension constitue un gros ouvrage. Deuxièmement, l’entrepreneur spécialisé dans l’aménagement de terrasses aurait dû dûment s’informer sur le placement des dalles: il aurait dû savoir qu’il est connu depuis plusieurs années que la mise en œuvre de la pierre de Jura est très délicate. Troisièmement, la Cour formule une remarque supplémentaire sur l’obligation d’information de l’entrepreneur à l’égard de ses clients. L’entrepreneur aurait dû conseiller ses clients, qui n’avaient pas demandé l’intervention d’un architecte et qui n’y étaient au demeurant pas tenus, lorsque ceux-ci ont choisi ces dalles et les informer des propriétés des dalles en pierre de Jura qu’ils avaient choisies. Un bon conseil La plupart des gens qui construisent une nouvelle habitation savent que l’entrepreneur comme l’architecte sont responsables pendant 10 ans des vices éventuels dans la construction. Il arrive cependant souvent que des gens fassent construire leur maison et décident plus tard d’aménager leur terrasse ou de construire un garage supplémentaire, lorsque leurs moyens financiers le leur permettent. Si des vices apparaissent dans le cadre de travaux de construction ultérieurs, comme l’aménagement d’une terrasse ou la construction d’un garage, vous pouvez encore invoquer, comme c’est le cas pour votre maison, la responsabilité décennale qui repose sur les épaules de l’entrepreneur.</w:t>
      </w:r>
    </w:p>
    <w:p>
      <w:r>
        <w:rPr>
          <w:b/>
          <w:color w:val="FF0000"/>
        </w:rPr>
        <w:t>id 211</w:t>
      </w:r>
    </w:p>
    <w:p>
      <w:r>
        <w:rPr>
          <w:b w:val="0"/>
        </w:rPr>
        <w:t>de mai 2015 à janvier 2016 One Life Remains Centre de la Gabrielle - Arcadi Île-de-France - Espace Jean-Roger Caussimon Cette résidence repose sur un principe de réciprocité entre la démarche du collectif One Life Remains en résidence et les univers et méthodes de travail des personnes accompagnées à Couleurs et Création. Il s’agit de produire un projet collaboratif aboutissant à une œuvre collective. PROCESSUS DE PRODUCTION Phase 1 : temps de sensibilisation, de recherche et d’échanges Cette phase correspond à un temps de familiarisation avec l’environnement, les personnes, les univers artistiques, les outils employés et les méthodes utilisées. Elle a pour vocation d’envisager communément les axes de travail et d’échanger sur le processus de création. Il s’agit de co-construire le projet. Elle se matérialise par des rencontres ponctuelles entre l’artiste et les participants. Phase 2 : temps de production et mise en œuvre Le choix artistique ayant été élaboré, l’artiste secondé du moniteur artistique et des participants mettent en place des étapes de travail en vue de leur réalisation collective. L’artiste sera accompagné(e) dans ce processus des moyens humains, logistiques et matériel mutualisés par les partenaires. Cette phase nécessite des temps plus longs de création sur des semaines complètes. Phase 3 : diffusion La restitution de la production constitue un aboutissement pour les personnes accompagnées à Couleurs et Création qui valorisent ainsi leur travail et leur implication dans le projet. La diffusion se déroulera sur des scènes artistiques et culturelles d’Ile de France. FENÊTRES DE DIFFUSION ENVISAGÉES Semaine Photophore – Tremblay-en-France (12-17 octobre 2015) Némo, Biennale internationale des arts numériques - Paris / Île-de-France (1er octobre 2015-31 janvier 2016) Dans le cadre de la résidence artistique pour la production d’une œuvre collective recourant aux technologies numériques pilotée conjointement par le Centre de la Gabrielle-MFPass (plateforme d’établissements et de services accompagnant des personnes en situation de handicap mental), Arcadi Île-de-France (établissement de coopération culturelle) et l’Espace Jean-Roger Caussimon (lieu d’éducation populaire, de recherche et d’expérimentation).</w:t>
      </w:r>
    </w:p>
    <w:p>
      <w:r>
        <w:rPr>
          <w:b/>
          <w:color w:val="FF0000"/>
        </w:rPr>
        <w:t>id 212</w:t>
      </w:r>
    </w:p>
    <w:p>
      <w:r>
        <w:rPr>
          <w:b w:val="0"/>
        </w:rPr>
        <w:t>Présentation Objectifs Le parcours Signal et Télécommunications (ST) forme des ingénieurs spécialistes, allant de la recherche à l'application, dans les métiers du traitement du signal, de l'image et vision que l'on retrouve dans de nombreux secteurs industriels (télécoms, médical, énergie, automobile, aéronautique et spatial, robotique, …). Le diplômé possède de solides compétences sur les outils avancés de traitement des signaux et des images, en passant par la modélisation mathématique des techniques étudiées, pour conduire à leur développement informatique. Il possède également des compétence spécifiques dans les systèmes de télécommunications actuels lui permettant d'être rapidement opérationnel pour dimensionner, concevoir et déployer des infrastructures diverses dans le domaine des communications numériques sans fil, optique et filaire. Ce parcours offre des possibilités d’insertion professionnelle immédiate après le diplôme de Master ainsi que des poursuites en doctorat. Pour les diplômés qui choisissent une insertion professionnelle immédiate, les emplois occupés sont assez divers. Pour la plupart, il s'agit d’emplois d’ingénieurs spécialisés dans le domaine des télécommunications, du signal et de l'image. A titre d’exemples, nous pouvons citer : Ingénieur Télécoms, Ingénieur Traitement du Signal, Ingénieur Traitement Image, Ingénieur de Recherche Vision, Ingénieur Électronique, Ingénieur d’Études et Développement, Ingénieur Système – Recherche Opérationnelle et Algorithmie. Pour ceux qui choisissent de poursuivre en doctorat, ils peuvent aussi postuler sur des emplois d’enseignant-chercheur ou d'ingénieur de recherche à l’issue de leur doctorat. Le master ST est une formation co-accréditée entre l'UBO et l’ENIB, et en partenariat avec l’IMT Atlantique et l’ENSTA Bretagne. Le label CMI (Cursus Master en Ingénierie) constitue une forte plus-value pour les étudiants qui l’obtiennent et leur donne plus de facilités pour une sélection en thèse mais aussi pour leur intégration rapide dans le milieu professionnel. Compétences acquises Le titulaire du Master Télécommunications est un professionnel qui peut être chargé de concevoir et de finaliser de nouveaux produits et de nouvelles technologies ou de faire évoluer ceux et celles déjà existants. Il peut étudier la faisabilité de projets et élaborer des propositions techniques et technologiques, concevoir des solutions ou des évolutions technologiques en étudiant les caractéristiques et contraintes du projet, réaliser des tests et essais, analyser les résultats et déterminer les stratégies à adopter. Il peut être amené à superviser et coordonner un projet voire une équipe. Le titulaire du Master Signal et Télécommunications est un professionnel qui pourra faire valoir des compétences techniques et pratiques dans les domaines suivants. Télécommunications • Maîtrise des techniques de traitement numérique du signal appliquées aux communications numériques (dé/modulation, dé/codage, propagation, égalisation, synchronisation). Utilisation de plateforme radio-logicielle ; • Appréhender les normes de communications numériques et les technologies d'accès radio (GSM/GPRS, UMTS, WiFi, LTE, IoT) ; • Caractériser des technologies et systèmes de télécommunications radio et hyperfréquences. Signal et Image • Connaître des méthodes avancées d’analyse de signaux et d’images, savoir les mettre en œuvre dans différents domaines de l'ingénierie et proposer des solutions innovantes ; • Savoir analyser un problème et trouver une solution adaptée par l'utilisation de méthodes d'estimation, d'identification, de détection, de classification, de reconnaissance de formes, de filtrage adaptatif, d'analyse de signaux non-stationnaires, etc. ;</w:t>
      </w:r>
    </w:p>
    <w:p>
      <w:r>
        <w:rPr>
          <w:b/>
          <w:color w:val="FF0000"/>
        </w:rPr>
        <w:t>id 213</w:t>
      </w:r>
    </w:p>
    <w:p>
      <w:r>
        <w:rPr>
          <w:b w:val="0"/>
        </w:rPr>
        <w:t>ou recherchez votre parcours en fonction de vos envies et de vos objectifs. Créer un parcours Suivez et profitez d'une expérience précise, fiable qui vous ressemble. Besoin d'inspiration ? Accédez à plus de 5 000 000 de parcours déjà créés par des coureurs, des cyclistes, des randonneurs... professionnels et amateurs ! Trouver un parcours Amateur de découverte ou sportif confirmé ? Membre d'un club ou d'une association ? Organisateur d'événement sportif ? Quelque soit votre profil, il existe des offres Openrunner pensées pour vous ! Notre offre Particulier Notre offre Club et Organisateur</w:t>
      </w:r>
    </w:p>
    <w:p>
      <w:r>
        <w:rPr>
          <w:b/>
          <w:color w:val="FF0000"/>
        </w:rPr>
        <w:t>id 214</w:t>
      </w:r>
    </w:p>
    <w:p>
      <w:r>
        <w:rPr>
          <w:b w:val="0"/>
        </w:rPr>
        <w:t>Comment choisir un extracteur de jus Les ventes d’extracteurs de jus, qui permettent de réaliser une très grande variété de jus de fruits et légumes, explosent. Principalement grâce à un argumentaire marketing bien rôdé : les extracteurs de jus préserveraient mieux les vitamines et antioxydants grâce à un pressage lent. Tour d’horizon des questions qu’il est bon de se poser avant d’acheter un de ces appareils. - 1. Quel est l'intérêt d'un extracteur de jus ? - 2. Quel est le prix d'un extracteur de jus ? - 3. Extracteur de jus ou centrifugeuse : quelle différence ? - 4. L'extraction à froid préserve-t-elle mieux les vitamines ? - 5. Extracteur horizontal ou vertical, qu'est-ce que ça change ? - 6. Que valent les extracteurs de jus double vis ? - 7. Que valent les extracteurs de jus manuels ? - 8. Comment choisir le meilleur extracteur de jus ? - 9. Les différentes marques d'extracteurs de jus → Test Que Choisir : Comparatif Extracteurs de jus En résumé - Un extracteur permet, plus que n’importe quel autre appareil à jus, de réaliser des jus très variés (fruits, légumes crus ou cuits, herbes, oléagineux…). - Un extracteur de jus ne préserve pas mieux les vitamines qu’une centrifugeuse, mais s’avère moins bruyant. - Les extracteurs peuvent être horizontaux ou verticaux, à simple vis ou à double vis, manuels ou électriques. - Plusieurs critères sont importants à prendre en compte pour choisir le meilleur extracteur de jus : taille de la cheminée d’insertion, nombre de filtres, fonctionnalités optionnelles… - Les importants écarts de prix entre modèles ne sont pas toujours justifiés. Quel est l'intérêt d'un extracteur de jus ? Un extracteur de jus permet de réaliser soi-même, facilement, une grande variété de jus, à base de fruits, de légumes crus ou cuits (céleri, betterave, carotte…), de plantes condimentaires (gingembre, coriandre…) et de fruits à coque (amandes, noix…). Il permet ainsi d’éviter les boissons sucrées à base de fruits vendues en magasin (même si les jus de fruits industriels, eux, ne contiennent pas de sucres ajoutés). Beaucoup d’utilisateurs y voient également une manière de prendre soin de leur santé, en faisant le plein de nutriments. Malheureusement, l’intérêt nutritionnel de ces jus, pauvres en fibres et souvent riches en sucre, est remis en cause par de nombreux experts. Quel est le prix d'un extracteur de jus ? La fourchette de prix est large : de 60 € à plus de 1 000 € pour certains modèles se présentant comme des extracteurs de jus professionnels. Ces différences de prix ne sont pourtant pas toujours justifiées, comme le montre notre test d’extracteurs de jus. Extracteur de jus ou centrifugeuse : quelle différence ? La différence entre extracteur de jus et centrifugeuse réside dans leur mécanisme de pressage. L’extracteur de jus broie doucement les aliments à l’aide d’une vis sans fin, qui vient écraser le produit contre un tamis, permettant de récolter le jus d’un côté et extraire la pulpe de l’autre. La centrifugeuse écrase quant à elle les aliments à l’aide de la force centrifuge provoquée par les vitesses élevées de rotation du filtre. Ce filtre rugueux laisse passer le jus par les petits interstices et retient la pulpe. Extracteur de jus Généralement moins bruyants Possibilité, parfois, d’inclure des fruits à coque (amandes, noix de cajou…) Les aliments fermes (pommes, poires, céleri cru…) doivent être alternés avec des fruits tendres (banane, mangue, tomate…) Centrifugeuse Prix globalement moins élevés (de 40 € à 300 €) Extraction plus rapide du jus Il faut régulièrement débarrasser la pulpe accumulée sur le filtre L'extraction à froid préserve-t-elle mieux les vitamines ? C’est un des arguments phares des vendeurs d’extracteurs de jus : le pressage lent (moins de 80 tours par minute, contre plus de 10 000 pour certaines centri</w:t>
      </w:r>
    </w:p>
    <w:p>
      <w:r>
        <w:rPr>
          <w:b/>
          <w:color w:val="FF0000"/>
        </w:rPr>
        <w:t>id 215</w:t>
      </w:r>
    </w:p>
    <w:p>
      <w:r>
        <w:rPr>
          <w:b w:val="0"/>
        </w:rPr>
        <w:t>Sorti le 12 mai 2010 Le pianiste de jazz Keith Jarrett a invité le contrebassiste Charlie Haden dans son studio chez lui et se sont mis à jouer des pièces ensemble, comme ça, sans but précis en tête. Cela a finalement donné Jasmine, un album où on n’entend que le duo, qui n’avait pas joué ensemble depuis 30 ans. On a droit ici à des pièces douces et simples mais solidement bien interprétées par ces deux grands musiciens de jazz. Lire la suite</w:t>
      </w:r>
    </w:p>
    <w:p>
      <w:r>
        <w:rPr>
          <w:b/>
          <w:color w:val="FF0000"/>
        </w:rPr>
        <w:t>id 216</w:t>
      </w:r>
    </w:p>
    <w:p>
      <w:r>
        <w:rPr>
          <w:b w:val="0"/>
        </w:rPr>
        <w:t>Destinataire : Sublimez votre soirée avec cette bougie de massage aux senteurs barbe à papa. Ce mélange subtil envoutera la pièce et vous succomberez à la gourmandise. Allumez, laissez fondre la bougie pour obtenir l’huile qui vous permettra de commencer le massage. La sensation du massage de la peau fera frissonner votre partenaire…Une ambiance chaude va vite monter…</w:t>
      </w:r>
    </w:p>
    <w:p>
      <w:r>
        <w:rPr>
          <w:b/>
          <w:color w:val="FF0000"/>
        </w:rPr>
        <w:t>id 217</w:t>
      </w:r>
    </w:p>
    <w:p>
      <w:r>
        <w:rPr>
          <w:b w:val="0"/>
        </w:rPr>
        <w:t>Les Midinettes de la maison Molyneux (1934) Tirage d'époque d'une photographie de l'agence Acme représentant les midinettes de la maison Molyneux célébrant le mariage de la Princesse Marina en 1934. La maison Molyneux avait réalisé le trousseau et la robe de mariée de la Princesse Marina de Grèce pour son mariage avec le duc de Kent. Il se déroula le 29 novembre 1934 à l'abbaye de Westminster. La princesse Marina offrit le champagne aux midinettes de la maison Molyneux. Tirage argentique d'époque d'une photographie de presse. Cachet et légende au verso. La légende indique : "Paris midinettes celebrates Princess Marina 's wedding. Some of the girls who toiled to perfect the gowns that now are included in Princess Marina's trousseau are pictured enjoying a glass of champagne in their workrooms at Molyneux's famous Paris fashion house. The girls are drinking at the expense of the princess who wanted them to share in the joyous event which took place in Westminster abbey in England, November 29, when she married the Duke of Kent." Le captain Edward Molyneux débute sa carrière comme illustrateur. Il rejoint ensuite la couturière Lucile avant de lancer sa propre maison de couture en 1919 au 14 de la rue royale avant de s'installer quelques années plus tard au numéro 5 de la même rue. La maison connaît un grand succès auprès d'une clientèle internationale qui apprécie ses créations à l'élégance intemporelle. Sa notorieté est amplifiée lorsque la maison Molyneux réalise la robe de mariée et le trousseau de la princesse Marina de Grèce pour son mariage avec le Duc de Kent en 1934. La nouvelle duchesse de Kent remerciera les midinettes de la maison Molyneux en leur offrant du champagne pour célèbrer son mariage. Des journaux de l'époque diffusent cette information. Parmi les mannequins de la maison on comptait notamment l'anglaise Jacqueline Fry et la russe Elizabeth Grabbe (qui portait les titres de comtesse Grabbe et de princesse Belosselsky). A l'automne 1939, la maison Molyneux est en pourparlers pour confectionner des vêtements militaires. La maison compte sur cette activité pour palier à la baisse de commande en temps de guerre. Elle fermera finalement ses portes en 1940. Une correspondance entre la direction et une de ses employées évoque cette période d'incertitude. Réouverte après la guerre, elle ferme en 1954, alors que Molyneux connaît des problèmes de vue. Des ensembles de cette période appartenant à la soprano Else Rijkens ont fait l'objet d'une exposition organisé par le Nederlands Kostuummuseum de la Haye en 1988. Un catalogue a été publié à cette occasion. Après avoir recouvré la vue en 1964, il ouvre à nouveau sa maison. Il en confiera la création en 1969 à son neveu John Tullis. La maison Molyneux cesse ses activités de mode en 1977, les parfums Molyneux restent en activité.</w:t>
      </w:r>
    </w:p>
    <w:p>
      <w:r>
        <w:rPr>
          <w:b/>
          <w:color w:val="FF0000"/>
        </w:rPr>
        <w:t>id 218</w:t>
      </w:r>
    </w:p>
    <w:p>
      <w:r>
        <w:rPr>
          <w:b w:val="0"/>
        </w:rPr>
        <w:t>Sujet: Re: La Créature venue du Chaos Mer 14 Oct 2020 - 0:03 Très effrayant. AliannaMaître d'armes Sujet: Re: La Créature venue du Chaos Mer 14 Oct 2020 - 18:02 Bah, c'est magique! Ils n'ont pas trop à se soucier de l'ingénierie. Mais j'imagine que Marr a dû dépenser un peu pour le ravalement des décorations... Muetdhiv3rFantassin Sujet: Re: La Créature venue du Chaos Jeu 15 Oct 2020 - 11:47 Bonjour,Superbe dessin ! Je viens justement de commencer, pour la première fois la "Créature venue du Chaos". Alors perso j'adore le ton de cette aventure, les longs paragraphes bien écrits et les description détaillées, etc... (Je trouve même que c'est un peu trop bien écrit pour la créature fruste qu'on est censé incarner, c'est louche...)On n'a pas totalement le contrôle des décisions, c'est original. Par contre, qu'est ce que c'est difficile !Je suis mort 6 fois hier soir en allant jamais très loin. Entre les combats (pas très difficiles, mais nombreux) et les morts subites, c'est raide !Je me suis fait manger à toutes les sauces : Aveuglé, empoisonné, ensorcelé, tué par des... hobbits (mais j'ai eu ma revanche ensuite) A ce stade, je pense pas que le bouquin soit très jouable avec une HAB inférieure à 9 : je passe pas les nombreux combats du début. (3 aventuriers, 3 nécrophages, 3 hobbits).HAB 9 étant je pense le minimum syndical, mais reste assez difficile.et HAB supérieur à 9 un mode... moins difficile... un peu (j'ai pas écrit facile non plus !) Je pense me faire une sorte de point de départ alternatif au paragraphe 2, (c'est juste après un miam miam qui rend tous les points d'endurance), avec l'inratable parchemin 337 dans l'inventaire.Mais y a des choix avant ce paragraphe que j'ai pas encore exploré, donc faudra que je reparte du début de temps en temps... Ca promet... mais c'est éprouvant..mais ça promet !! Sujet: Re: La Créature venue du Chaos Jeu 15 Oct 2020 - 12:06 Avec 8 en Habileté c'est jouable : n'oublie pas qu'on ne perd qu'1 Pe par assaut perdu et la règle du double mortel. Et un minimum de 9 en chance me semble aussi nécessaire. Après tu ne feras sans doute plus les combats du début car compte entre 15 et 20 tentatives à la loyale pour arriver au bout (et dessine partout des plans). Mais accroché toi, ça vaut le coup ! Muetdhiv3rFantassin Sujet: Re: La Créature venue du Chaos Jeu 15 Oct 2020 - 12:10 La règle du double mortel je l'avais bien appliquée. Mais comme un âne, je n'avais pas vu qu'on ne perd qu'1 PE par assault !!! Effectivement, ça change tout ça ! J'ai commencé un plan, c'est pas très propre on dirait qu'il est fait par un enfant en bas âge... mais au moins je suis dans le thème ! Sujet: Re: La Créature venue du Chaos Jeu 15 Oct 2020 - 12:26 Bonne chance pour ce livre. Tu en auras bien besoin Sujet: Re: La Créature venue du Chaos Ven 16 Oct 2020 - 11:09 Muetdhiv3r a écrit: (Je trouve même que c'est un peu trop bien écrit pour la créature fruste qu'on est censé incarner, c'est louche...) Oui c'est louche… Tu te réveilles amnésique… Tu ne sais pas qui tu es ni ce que tu es… Muetdhiv3rFantassin Sujet: Re: La Créature venue du Chaos Ven 16 Oct 2020 - 16:47 Ce qui est drôle c'est que je le trouve clairement au dessus du lot en terme d'écriture : Il y a une finesse, des subtilités de partout... Par exemple hier je suis (encore) mort, mais le</w:t>
      </w:r>
    </w:p>
    <w:p>
      <w:r>
        <w:rPr>
          <w:b/>
          <w:color w:val="FF0000"/>
        </w:rPr>
        <w:t>id 219</w:t>
      </w:r>
    </w:p>
    <w:p>
      <w:r>
        <w:rPr>
          <w:b w:val="0"/>
        </w:rPr>
        <w:t>L’armée française a de nouveau bombardé lundi, pour le quatrième jour consécutif, les positions de jihadistes au Mali, dans la ville de Douentza, à 800 km au nord de Bamako, mais les combattants islamistes avaient déjà fui la ville, a-t-on appris de sources concordantes. Une source sécuritaire régionale a confirmé l’information, précisant que « des bombardements se sont déroulés dans d’autres secteurs », dans le nord du Mali. Des positions de combattants jihadistes avaient déjà été atteintes dimanche près de Douentza. La France, se proclamant « en guerre contre le terrorisme » au Mali, a bloqué vendredi la progression des groupes armés islamistes, qui contrôlent le nord du Mali depuis neuf mois, vers le centre du pays.L’aviation française a bombardé pour la première fois dimanche leurs positions dans le nord, à Gao et Kidal, au coeur des territoires jihadistes.</w:t>
      </w:r>
    </w:p>
    <w:p>
      <w:r>
        <w:rPr>
          <w:b/>
          <w:color w:val="FF0000"/>
        </w:rPr>
        <w:t>id 220</w:t>
      </w:r>
    </w:p>
    <w:p>
      <w:r>
        <w:rPr>
          <w:b w:val="0"/>
        </w:rPr>
        <w:t>Formation Inter Entreprises La formation inter entreprises rassemble des participants d’entreprises différentes sur un thème précis. Elle facilite l’échange et réalise un enrichissement mutuel. La formation inter entreprises est une situation unique de comparer ses propres pratiques à celles des autres participants tout en acquérant le meilleur savoir faire - the best practice -. TMIS offre une gamme complète de stages au cours desquels ont mêlés théorie et pratiques. Les stages sont soit d’initiation aux techniques de base, soit de perfectionnement aux techniques les plus avancées. Chaque stage fait l’objet d’un programme détaillé qui figure dans le catalogue TMIS</w:t>
      </w:r>
    </w:p>
    <w:p>
      <w:r>
        <w:rPr>
          <w:b/>
          <w:color w:val="FF0000"/>
        </w:rPr>
        <w:t>id 221</w:t>
      </w:r>
    </w:p>
    <w:p>
      <w:r>
        <w:rPr>
          <w:b w:val="0"/>
        </w:rPr>
        <w:t>Quatorze ans plus tard, les anches résonnent encore et les cordes vibrent toujours pour l’Off Festival de jazz, qui, malgré des finances fragiles, s’étirera cette année pendant huit soirées - réparties entre le 3 et le 12 octobre. Haut lieu du jazz qui sort un peu, beaucoup ou passionnément des conventions commerciales ou même musicales, l’Off jazz prendra place au Lion d’Or, à la Sala Rossa, à la Casa del Popolo, au Upstairs et au Cabaret du Mile End, en plus d’investir le nouveau Résonance Café, rue Parc, où les concerts de 17 h seront à contribution volontaire. Traînez quelques billets pour le verre de vin et quelques autres pour le chapeau. Christine Jensen Jazz Orchestra Si la plupart des soirées comptent quatre concerts à l’affiche, le spectacle d’ouverture du 3 octobre sera le seul ce jour-là, mais rassemblera quand même les 19 musiciens du Christine Jensen Jazz Orchestra. La saxophoniste profitera de l’occasion pour lancer un nouvel album. Puis, tout déboulera comme un solo syncopé de batterie, avec deux temps de pause les 8 et 9 octobre. Le 4 octobre, Marianne Trudel fera deux concerts différents au Lion d’Or, dont un avec le contrebassiste William Parker (qui était de l’Off en 2012) et le batteur Hamid Drake. Le lendemain aura lieu une autre rencontre montréalo-new-yorkaise, alors que Chet Doxas jouera avec trois musiciens de la Grosse Pomme, Matt Stevens, Eric Doob et Zack Lober. En vrac, on souligne la présence du Jeff Johnston Trio à l’Upstairs le 6 octobre, de l’ensemble Rémi-Jean LeBlanc le 9 à la Sala Rossa, et du spectacle et lancement de l’album Quartetski Does Stravinsky, qui célèbre le 100e anniversaire du Sacre du printemps de manière, disons, éclatée. On effleure à peine la programmation, mais vous retrouverez au www.loffjazz.com les concerts, les prix, et même les détails de la campagne de financement lancée par l’Off pour mettre un peu d’encre noire dans les budgets.</w:t>
      </w:r>
    </w:p>
    <w:p>
      <w:r>
        <w:rPr>
          <w:b/>
          <w:color w:val="FF0000"/>
        </w:rPr>
        <w:t>id 222</w:t>
      </w:r>
    </w:p>
    <w:p>
      <w:r>
        <w:rPr>
          <w:b w:val="0"/>
        </w:rPr>
        <w:t>On savait que les cours d'eau étaient pollués par les nitrates et par certains médicaments très consommés. On sait désormais qu'il sont aussi touchés par la pollution due aux micro-plastiques, de moins de 5 milimètres. C'est ce que révèle l'INERIS, l'Institut national de l'environnement industriel et des risques. En France, aucune étude n'avait encore été réalisée dans les eaux douces. Les scientifiques ont prélevé des goujons dans 75 sites. Ces poissons ont été choisis parce qu'ils vivent au fond des cours d'eau. Ils fouillent la vase pour se nourrir de micro-organismes et ils avalent donc aussi des micro-particules de plastique. Pour Jean-Marc Porcher , responsable de l'unité éco-toxicologie à l'INERIS : 10% des poissons contiennent des micro-plastiques dans leurs intestins poisson jean marc porcher Les fibres retrouvées dans l'intestin des possons, proviennent du lavage des textiles. Les micro-billes proviennent notamment des cosmétiques. Ces micro-plastiques ne sont pas arrêtés par les filtres des stations d'épuration des eaux usées et arrivent donc dans le milieu naturel. On ne connait pas l'impact sanitaire de cette pollution sur les poissons, mais on peut l'imaginer, comme Eric Thibaut , responsable du pôle danger de l'INERIS : Il peut y avoir un effet sur la reproduction poisson thibaut éric L'étude de l'INERIS va se poursuivre encore deux ans.</w:t>
      </w:r>
    </w:p>
    <w:p>
      <w:r>
        <w:rPr>
          <w:b/>
          <w:color w:val="FF0000"/>
        </w:rPr>
        <w:t>id 223</w:t>
      </w:r>
    </w:p>
    <w:p>
      <w:r>
        <w:rPr>
          <w:b w:val="0"/>
        </w:rPr>
        <w:t>Resource Description Framework (RDF) est un modèle de graphes pour décrire les (méta-)données et permettre un certain traitement automatique des métadonnées. Une des syntaxes (sérialisation) de ce langage est RDF/XML. Il s'agit d'un dialecte XML développée par le consortium W3C. En annotant des documents non structurés et en servant d'interface pour des applications et des documents structurés (par ex. bases de données, GED, etc.) RDF permet une certaine interopérabilité entre des applications échangeant de l'information non formalisée et non structurée sur le Web. Un document structuré en RDF est un ensemble de triplets. Un triplet RDF est une association {sujet, objet, prédicat}. [one] Documentation Orientations du moteur RDF de Mozilla Cette présentation montre les nouveaux développements du moteur RDF de Mozilla (à traduire de Directions of the Mozilla RDF engine). Qu'est ce que le RDF Une introduction présentée par Tim Bray sur le Resource Description Framework (XML.com). FAQ sur RDF dans Mozilla La foire aux questions concernant le Resource Description Framework sous Mozilla (à traduire de en:RDF in Mozilla FAQ). RDF en cinquante mots Une courte introduction au Resource Description Framework (à traduire de en:RDF in Fifty Words or Less). Utilisation de sources de données RDF Ce document explique comment créer une source de données native, côté client, qui fonctionne avec l'implémentation RDF de Mozilla (à traduire de en:RDF Datasource How-To). Agrégation des sources de données en mémoire Utilisation de l'agrégation XPCOM avec les sources de données en mémoire (à traduire de en:Aggregating the In-Memory Datasource). Toutes les articles… Communauté Voir les forums de Mozilla… Liste de diffusion newsgroup Groupe Google Flux de syndication mailing list RDF-Dev Outils Outils et éditeurs RDF (en) Validateur RDF (en) Sujets liés XML &lt;hr&gt;</w:t>
      </w:r>
    </w:p>
    <w:p>
      <w:r>
        <w:rPr>
          <w:b/>
          <w:color w:val="FF0000"/>
        </w:rPr>
        <w:t>id 224</w:t>
      </w:r>
    </w:p>
    <w:p>
      <w:r>
        <w:rPr>
          <w:b w:val="0"/>
        </w:rPr>
        <w:t>Bain et Confort : vente de spa, spa de nage, sauna, hammam Vanne Easyfit VEE Ø50 - La vanne Easyfit VEE inclut le système de blocage de la bille en charge et son design innovant permet l'installation d'un système hydraulique en toute tranquillité. La vanne Easyfit VEE Ø50 inclut le système de blocage de la bille en charge pour une installation en toute tranquillité. Corps de l'écrou union : PVC-U EN1452, série "court" (compatible VE). Joints et siège : EPDM et PE. Composants usinés avec précision. Poignée multifonctions. Certification : CE97 / 23 / CE PED.</w:t>
      </w:r>
    </w:p>
    <w:p>
      <w:r>
        <w:rPr>
          <w:b/>
          <w:color w:val="FF0000"/>
        </w:rPr>
        <w:t>id 225</w:t>
      </w:r>
    </w:p>
    <w:p>
      <w:r>
        <w:rPr>
          <w:b w:val="0"/>
        </w:rPr>
        <w:t>Les experts vous parlent en direct ! Pendant 3 jours profitez de plus de 50 interventions - des conférences aussi pratiques que non-publicitaires, - des concours aussi originaux que techniques, - des shows aussi professionnels qu’époustouflants, - des démonstrations aussi précises qu’innovantes. Rendez-vous dans la salle de conférences ! Le Congrès, ce rendez-vous professionnel reflète l'esprit visionnaire du congrès à l'heure de la mutation de tout un secteur. PARCE QUE plus que jamais la profession a besoin d'un vrai rendez-vous de référence. PARCE QUE le sérieux et le professionnalisme des nouvelles esthétiques n'est plus à prouver PARCE QUE vous n'avez pas d'autre choix que d'avoir une longueur d'avance sur vos concurrentes. PARCE QUE vous devez vous adapter à la législation. PARCE QUE les goûts de vos clientes évoluent sans cesse et que vous vous devez d'en savoir plus qu'elles ! PARCE QUE 26 000 professionnels se déplacent tous les ans ici et nulle part ailleurs. PARCE QUE c'est l'occasion unique de vous retrouver avec l'ensemble de la profession. PARCE QUE notre position de leader nous impose d'être toujours ambitieux pour n'être jamais taxés de faciles, voici donc un Congrès 2016... Visionnaire Samedi 2 avril Le roller dans la dermopigmentation du cuir chevelu Le massage crânien Le rituel de l'or du verger Le Naadiya Massage, massage ayurvédique sur chaise Le massage Aladin Le futur des extensions de cils Quelle technologie pour quel institut ? Le maquillage énergétique Flyer, carte de soins, chèque cadeau... oui, ça marche ! Le massage Tahitien Le microblading pour avoir des sourcils en 3D ultra fins et naturels Un vrai levier de développement : le web to store De l'Orient à l'Occident : démonstration des maquillages mariées Les soins aromathérapiques bio-énergétiques Le véritable massage chinois aux ventouses Voyageons à travers le maquillage ! French Bodypainting Award Dimanche 3 AVRIL Les chocs thermiques alternés dans le traitement de la cellulite La notion de service pour développer la fidélisation Le maquillage studio, nouvelle prestation tendance ! Variation sur le Yin et le Yang Le Water Ball Massage Les Victoires du Regard Le maquillage permanent à l'international Auto sabotage d'un institut de beauté : la carte de soins Connaissez-vous tout de la nouvelle réglementation ? Masser ou toucher peut-il devenir un art ? Le Massage Breuss : énergie et apaisement Massage Cocooning Ethnique Le rituel des citadines pressées Lundi 4 avril Le massage remodelant «Robe Décolleté» Le Belly Painting La stimulation électrique cutanée Le Luan Masage En savoir plus sur le programme du 46ème Congrès International d'Esthétique Spa : les résumés, les portraits des intervenants, cliquez ici.</w:t>
      </w:r>
    </w:p>
    <w:p>
      <w:r>
        <w:rPr>
          <w:b/>
          <w:color w:val="FF0000"/>
        </w:rPr>
        <w:t>id 226</w:t>
      </w:r>
    </w:p>
    <w:p>
      <w:r>
        <w:rPr>
          <w:b w:val="0"/>
        </w:rPr>
        <w:t>Simpa ce petit week-end ^^ �a m'a fait trop plaiziir de vous revoir Vous avez vraiment de la chance d'�tre la ba peut-�tre � l'ann�e prochaine.... pourquoi pas ^^ Quelques photos: poz avec pilo et phil sur la grande placepilo a l'ap�ro ....on a fait que �a Duck, Marion &amp; moua � l'appart � philou Nouvelle tradition....une photo de tout le monde o chiotte ^^ : philou, duck &amp; mouaPhilou &amp; tomas(sa) ...la su�doise Les hommes � la cuisine ...heuuu je crois Dam's directement dans le plat Philou &amp; moua en mode boulet Duck avec une salope ....faut que je me controle Raphael m�zra� se fait beau pour sortir ^^ La click dans l'appart de philou ... Sinon quOi de neuf ??? [ J-???] Bient�t 21ans .... pfffffffffffffffffffffffffffffffffff �a commence � faire �a, peut �tre commenc� a penser � l'avenir cet arr�ter de Faire le con.... Samedi 16 f�vrier au Bureau Bar de Cahors =&gt; Electro Clash &lt;= Avec Dj Ti'lud Dj Carl Johson Dj Star Kid VENEZ NOMBREUX I LOVE ELECTRO Le flyer est de Moua Il est pas encore fini mais t'en pense quoi ??? Simpa ton p'tit annif avec seulement un pti commit� et j'ai ador� le mode anniversaire de 12ans organis� par maman avec le gateau � bougies, les messes basses ....mdr j'te fais de gros bizoo et te souhaite bonne chance pour tes 20ans et pour cette nouvelle ann�e qui s'ouvre � toi [ PIX ] La click Moua En Mode 20 &amp; En Mode "�a coule" Laetitia, yannick, guss &amp; dam's le pti couple ^ ^ la famille a dar Ma belle maman (de mon dar ch�ri) les ravages de la Sminorff Black Thomas, mag, lucie &amp; gr�goir Au repas, encore &amp; encore Hum Hum que �a � l'air rigolo Des boulets en action ...mdr Dam's, yannick &amp; Moua allez un p'ti calin Fauteuil d'otistes, encore &amp; encore rabageoise va ... Coupin magalie avec le gateau Andresh toujours � la bourre Fin de soir�e tous can�s [ Putin ] Plus d'un mois que je l'avais pas mis � jour ce foutu blog trop peu de temps Alors quand j'y suis retourn� et que j'ai vu la ruine que c'�tait ... je t'ai fait un esp�ce de nettoyage Et je pense que c'est pas fini .... [ ♀ ] [ Myspace.com/marceau_ ] [ ♂ ] Pour les attard�s qui croient que la TechtoniCHh c'est trOp bien .... j'ai quelque chOz de mieu � Vous prOposer: Le shuffle .  Et �a, �a impose le RespecT c'est pas du vieu brassage d'air mal calcul� . Je suis pas le seul � le DIRE Quoi ...??? Ils ont encore chang� Skyrock Mais ils arr�tent pas.... Quelques vid�os du concert de Jus†ice a tournefeuille Simpa ces petites vacances. A peine remit de mon weekend, que mes parents pr�voient de partir en espagne. D�bu des vacances en montagne � Font-Romeu (dans mon appart) avec premi�re journ�e en station thermale et apr�s GO to the Bar�a peti appart dans la rue des putes (tr�s chiic) et � 500m de la y avait les plus beaux Hotels et les plus beaux monuments (vraiment cheloo) On est aller faire les magasins...j'aaadore On s'est m�me baign� .... 4jours de temps splendide TrǾp d�g0ut� d3 rentrer � C@hoRs ==&gt; P3titE p�b pǾur chArly : &lt;== Session Mixxx le 24nov Au bureau Venez nombreux Le Flyer est de moua .... H�m H�m ...p� mal D3s peTiTes S0ir�es c0mme J3 les @imE ____ Des petites soir�es comme je les aime ____ Qu'es ce que j'aime ces petites soir�es organis�es � la rache des soir�es � l'appart d'un pote, un coup de speed pour passer sa soir�e � toulouse dans les meilleurs Bars et Discoth</w:t>
      </w:r>
    </w:p>
    <w:p>
      <w:r>
        <w:rPr>
          <w:b/>
          <w:color w:val="FF0000"/>
        </w:rPr>
        <w:t>id 227</w:t>
      </w:r>
    </w:p>
    <w:p>
      <w:r>
        <w:rPr>
          <w:b w:val="0"/>
        </w:rPr>
        <w:t>Bonjour je viens d’acquérir une carte geforce gtx 1050,je viens de la monter,mais impossible de la faire fonctionner, le pilote du cd vendu fait planter ,je suis aller voir chez nvidia et télécharger le dernier et pareil même résultat. merci de votre aide Oui ecran noir. Oui ecran noir. bonjour ça concerne le pc de ta config ?si négatif donne nous des infos sur ce pc écran noir ???mème pas le bios ? ton pc a bien fonctionné avec cette news CG ..tu as installé le pilote !! marque et puissance en watts de ton alim a+ , Bonjour La pilote s’installe mais au redémarrage l'ordi plante,non il n'as jamais fonctionné alimentation 400 watts.On me la conseillée sur ce forum la ,personne m'as dit que l'alimentation c'est une bonne marque. Merci voici l'alimentation pour le reste je verrai dans l’après midi Bonjour, A mon avis ton alim est trop faible. A+ Bonjourr Pourtant sur ce forum on m'as dit que l'alimentation était suffisante et bonne marque. Bonjour, Sur Site Nvidia http://www.nvidia.fr/graphics-cards/geforce/pascal/gtx-1050/ Pour configuration requise, il est indiqué : Consommation (W) : 75 W Alimentation système recommandée (Watts) (4) : 300 W (4) – Recommandation basée sur un PC configuré avec un processeur Intel Core i7 à 3,2 GHz. Les systèmes préintégrés peuvent requérir une alimentation moindre selon leur configuration. Compte tenu des autres éléments, cette alimentation est en effet peut-être limite comme le signale DLUC. Bonne journée Bonjour, L'alim est suffisante pour une gtx 1050. Une des piste c'est de désinstaller tous les pilote graphitiques existant dans ton systeme avant d'installé ceux de la gtx 1050, fais le avec le logiciel DDU, il y des chances que sa soit ça la cause du plantage. lien DDU http://www.commentcamarche.net/download/telecharger-34100431-display-driver-uninstaller re La pilote s’installe mais au redémarrage l'ordi plante,non il n'as jamais fonctionné ben si il a fonctionné mais sans les pilotes donc non a pleine possibilité ton alim ne fais pas partie des alim catastrophes parfois mème les meilleurs peuvent avoir des défaillances mais 400w c'est bon !! perso si j'avais ton pc sur ma table je testerais avec une autre alim de qualité possible CG capricieuse a+ Merci pour vos réponses ,les pilotes ont été installés alors que je venais d'installer un nouveau Windows 7 64 bits. Donc tout été propre... la carte fonctionne en mode vga je suis raccordé dessus,donc je pense qu'elle fonctionne? votre avis... l'ancienne carte qui a rendue l’âme était une geforce 8800 gts.je pose la question est ce que je retourne la carte. Merci à tous Bon si je dois changer l'alimentation que le conseillez vous? re une8800gts consomme plus qu'une gtx1050 !! donc la puissance de l'alim n'est pas en cause sauf si elle est détériorée (l'alim ) ce qui pourrait expliquer la défaillance de ta 8800gts . sans le pc sous les yeux et sans faire des testes pas facile renvoyer la CG pourquoi pas mais si c'est pas ça le problème !! a+ merci, je pense que mon ancienne carte était hors service ,car des que je la sort tous fonctionne si je la remet sa plante. écran noir avec des traits rouge et vert. re écran noir avec des traits rouge et vert. ok !!elle semble bien morte a toi de voir si tu es dans mon coin je veux bien te preter une alim et un CG a+ Re Je viens de reinstaller le pilote et ça plante en revanche je redemarre en mode sans echec et la dans le gestionnaire de périphérique la carte apparait bien,donc cela veut dire quel fonctionne du moins elle n'est pas en panne,j'ai besoin de votre avis. Merci re en modes sans echec les pilotes sont chargés a minima</w:t>
      </w:r>
    </w:p>
    <w:p>
      <w:r>
        <w:rPr>
          <w:b/>
          <w:color w:val="FF0000"/>
        </w:rPr>
        <w:t>id 228</w:t>
      </w:r>
    </w:p>
    <w:p>
      <w:r>
        <w:rPr>
          <w:b w:val="0"/>
        </w:rPr>
        <w:t>Suce ou crève Il n’y a pas si longtemps, pour parler de notre accès légitime aux caisses de l’État, nous exigions, à cor et à cri, notre part du gâteau. Aujourd’hui, le peuple haïtien assiste aux efforts serpentins de ses fils et de ses filles pour s’assurer de sucer une menthe. En passant de la logique du gâteau à celle du bonbon, nous adhérons, encore plus profondément, et à notre manière, à l’hégémonique pensée néolibérale, ode économique impénitente à l’individualisme poussé. Si dans l’image du gâteau se trouvait celle d’un partage, aussi inégal soit-il, avec la sucette, nous passons à un registre fondamentalement égoïste, sucer étant un acte profondément individuel. L’on pourrait même arguer que c’est un acte infiniment plus débilitant puisque détruisant l’essence avant de s’en prendre à l’existence. Au moins quand on est mangé, on l’est d’un coup et entièrement. L’étymologie fait remonter le mot sucer à la racine indo-européenne seu (prendre un liquide). Sucer revient donc à aspirer le jus, l’essence, le suc d’une chose. Sucer l’État, c’est l’enfoncer dans son état de fragilité en le privant de sa substance, en n’en laissant plus que la pauvre carcasse décharnée. Mais qu’à cela ne tienne, nous pourrons en sucer les os. Jusqu’à la moëlle. Jusqu’à ce qu’il n’en reste plus ? Trouver un endroit où sucer un os est un sport national. Il faut comprendre. Comme le rappelait un honorable député, sur les ondes d’une très populaire station de radio de la capitale, nos bouches à tous sont fendues. C’est une question de survie. Et survivent seulement ceux qui sont les plus agiles. Surtout de la langue, gage céans de flexibilité et de facilité. Flexibilité de l’humilié consentant habitué à ramper ; facilité à rejeter et cracher sur nos engagements passés. Dans un pays où l’ascenseur social est bloqué, on le lubrifie comme on peut. L’on se montre créatif. L’on se montre novateur. C’est à qui se montrera le plus intelligent, à qui manoeuvra le mieux. Pour s’en sortir. De préférence, seul. Aux moralisateurs qui viendront ranser éthique, patriotisme et décence, nous répondrons, que si ce n’était pas nous, ce serait quelqu’un d’autre. Peut-être même eux, tiens. Alors, autant que ce soit nous. Charité bien ordonnée… En bon témoin de l’humiliation constante de la nation, nous avons eu l’intelligence de nous humilier en premier avant qu’on ne nous humilie avec les autres. La belle affaire ! Et même si nous avons honte – nous avons un sang aussi – nous garderons les yeux secs. Tant pis. Au fond, nous le savons que ce dilemme n’en est pas un. En Haïti, ce n’est pas exactement « suce ou crève ». Il existe d’autres options. Plus respectables, responsables et dignes. Dignes de nos ancêtres dont les corps ont été anciennement asservis et qui méritent mieux que des descendants mentalement asservis. Mais, ce sont là des options difficiles à assumer lorsque l’on est entouré de suceurs. La peur de rater sa vie effraie et tétanise. Et c’est ainsi qu’un soir, fatigués d’être vampirisés, nous avons rejeté la lumière du jour, avons embrassé les ténèbres, et sommes devenus suceurs à notre tour. Catégories Bonjour Tristesse, Coup de gueule How about we let the writing do the talking? La précarité conjugée à un déficit d’éthique ? Sans doute. Après tout, les sacs vides ne restent pas debout. Un peuple affamé comparant leur patrie à de la nourriture..rien de bon ne peut en sortir..de la pure barbarie</w:t>
      </w:r>
    </w:p>
    <w:p>
      <w:r>
        <w:rPr>
          <w:b/>
          <w:color w:val="FF0000"/>
        </w:rPr>
        <w:t>id 229</w:t>
      </w:r>
    </w:p>
    <w:p>
      <w:r>
        <w:rPr>
          <w:b w:val="0"/>
        </w:rPr>
        <w:t>France 2 est la chaîne de l’événement, de l'information, du sport et du divertissement. Retrouvez France 2 en replay et en direct sur france.tv. Chaîne généraliste du service public français, France 2 propose une offre de programmes large, variée et fédératrice qui s'adresse ... à tous les publics. France 2 a pris la suite d’Antenne 2 depuis 1992 et fait partie du groupe France Télévisions. Elle assure un rôle de décryptage de l’info avec notamment les JT de France 2 et les magazines tels que Cash Investigation ou Envoyé Spécial et de divertissement avec des programmes et jeux très variés tels que On n’est pas couché, Fort Boyard, Tout le monde veut prendre sa place, N'oubliez pas les paroles ou encore des séries et fictions comme Amour, Gloire et Beauté. Elle propose également de suivre en direct des événements fédérateurs tels que Roland-Garros, le Tour de France et bien plus encore. Pour visionner toutes les émissions que vous appréciez, vous pouvez opter pour la TNT, le satellite, le web mais aussi la télévision IP et le câble. Ainsi vous bénéficiez de programmes abordant des problématiques de fond, mais aussi des sujets actuels à travers des documentaires de France 2 riches et variés, où que vous vous trouviez. En plus d’accéder à la chaîne France 2 Direct avec les émissions en live, vous pouvez retrouver comme sur Pluzz France 2 tous les programmes, visionnables en streaming quand bon vous semble via la nouvelle offre vidéo de replay en ligne france.tv. Sélectionnez votre émission et regardez-la au moment le plus opportun en intégralité ou par sélection des meilleurs moments. Enrichissez également votre connaissance du programme ou du sujet traité par l’intermédiaire de vidéos exclusives. Vous aurez aussi le privilège d’avoir accès aux contenus avant tout le monde en avant-première payante ou plusieurs semaines après leur diffusion ou rediffusion sur france.tv. En profitant des recommandations, vous aurez le plaisir de regarder des programmes qui correspondent à vos goûts mais aussi des propositions variées pour découvrir de nouveaux univers. Chaque genre de programmes est représenté afin de plaire à tous les téléspectateurs. Toutes les émissions et les programmes diffusés en direct à la télévision sur France 2 et que vous aviez l’habitude de retrouver en replay sur Pluzz le sont désormais sur france.tv.</w:t>
      </w:r>
    </w:p>
    <w:p>
      <w:r>
        <w:rPr>
          <w:b/>
          <w:color w:val="FF0000"/>
        </w:rPr>
        <w:t>id 230</w:t>
      </w:r>
    </w:p>
    <w:p>
      <w:r>
        <w:rPr>
          <w:b w:val="0"/>
        </w:rPr>
        <w:t>Mon mariage retour en enfance : les surprises du vendredi et mes conseils Eh bien voilà, je suis mariée ! Ce fut une très belle journée, malgré pas mal d’imprévus et d’oublis… Mais laisse-moi tout d’abord te raconter ma journée du vendredi. Le matin, pas grand chose à dire. Je profite pour nettoyer, préparer l’appartement pour recevoir ma famille qui doit arriver l’après midi. La veille, j’ai reçu un coup de fil de la propriétaire du gite que j’ai loué, qui m’annonce qu’elle ne pourra pas nous revoir le 7 mars comme prévu initialement et qu’il faut donc avancer au vendredi 28 à 14h. Inutile de te dire que ce n’était pas prévu dans mon planning. Mr Goldorak et p’tit gars n’auront même pas le temps de faire une sieste et ça, ça me contrarie. Mais enfin, il faut bien y aller, alors nous y allons. La dame du gite fera aussi vite que possible et elle offrira même un paquet de bulles de savon et un zhu zhu pet ninja à p’tit gars pour se faire pardonner. Une bonne chose de faite ! On en profite pour aller faire deux trois courses de dernière minute, genre les choses essentielles à ne pas oublier. Tu le devineras facilement, les choses que je devais impérativement acheter seront précisément toutes celles que j’ai oublié… Lorsqu’on rentre à la maison, tout le monde nous attend. Il y a ma maman, mes 3 frères, leurs femmes et mes deux neveux et nièces. Il y a aussi ma témouine avec sa famille, et surtout, surtout : avec ma robe ! Bon attention hein, j’étais ravie de les voir. Mais j’étais impatiente de voir enfin ma robe finie ! Tu me croiras ou non, j’avais tellement de choses à faire que je n’ai même pas pris le temps de l’essayer de tout le vendredi… Grosse erreur ! Mais je t’en parlerais plus tard. Il est 17h, je dois me rendre à notre salle pour récupérer les clefs, mettre la décoration en place et dresser les tables. Entre-temps, nous sommes allés récupérer la sono et les fleurs avec mes frangins. En arrivant à la salle, première mauvaise surprise : toutes les tables sont en kit. Heureusement, mes frères ont sorti leurs muscles et se sont chargés de ça aussi rapidement que possible. Deuxième surprise, elles ne vont pas du tout avec le plan de salle que j’ai préparé… mais alors pas du tout. Il faut tout revoir. Je te passe les détails de l’heure que nous avons passée à essayer toutes les combinaisons possibles et imaginables. Au final, nous partons sur un effet Poudlard, avec 5 grandes tablées perpendiculaires à la table d’honneur. Voilà donc un premier conseil : vérifie bien la taille des tables de ta salle avant de prévoir ton plan ! Je mets avec tendresse toute ma déco d’enfance en place, pendant que maman et grand frère se chargent de couper les fleurs. P’tit gars est fatigué, nous aussi, on commence à en avoir plein le dos. On fait une pause pizza bien méritée, puis mes beaux-parents arrivent avec la vaisselle et nous donnent un bon coup de main pour tout dresser. Il est 21h, la salle est finie et je suis plutôt satisfaite du résultat. Tout n’est pas parfait, les nappes sont un peu de travers mais on s’en fiche, on a fait ça en famille et nous sommes heureux ! Nous rentrons à la maison. Je sais que je ne suis pas encore prête à aller me coucher, car j’ai encore quelques plats à préparer pour le lendemain. Entre-temps, des amies sont passées me faire un petit coucou avant le grand jour, et me voilà à enfin admirer ma robe pour la leur montrer. C’est là qu’intervient mon deuxième conseil : Jamais au grand jamais tu ne devras découvrir ta robe seulement 12h avant de te marier ! Elle était magnifique, mais j’aurais du retourner à La Baule pour un dernier essayage, ça nous aurait permis de voir que quelques détails n’allaient pas. Heureusement, rien de trop compliqué pour une de mes a</w:t>
      </w:r>
    </w:p>
    <w:p>
      <w:r>
        <w:rPr>
          <w:b/>
          <w:color w:val="FF0000"/>
        </w:rPr>
        <w:t>id 231</w:t>
      </w:r>
    </w:p>
    <w:p>
      <w:r>
        <w:rPr>
          <w:b w:val="0"/>
        </w:rPr>
        <w:t>« Confrontation aux énoncés de la macroculture », ou comment la psychanalyse peut-être saisie par les disciplines « académiques », mais, aussi bien, par les problèmes de notre temps. Le groupe travaille à partir d’un dispositif thématique et d’approches pluridisciplinaires (biologie, médecine, anthropologie, histoire ou philosophie, etc…) Cette année, confrontés à la place grandissante des neuro-sciences dans le champ du soin comme dans le champ social, le thème porte sur le questionnement des rapports entres sciences et inconscient.</w:t>
      </w:r>
    </w:p>
    <w:p>
      <w:r>
        <w:rPr>
          <w:b/>
          <w:color w:val="FF0000"/>
        </w:rPr>
        <w:t>id 232</w:t>
      </w:r>
    </w:p>
    <w:p>
      <w:r>
        <w:rPr>
          <w:b w:val="0"/>
        </w:rPr>
        <w:t>Les Hymnes et Louanges (Eglise Adventiste) Sur ces époux, Seigneur, fais reposer ta grâce! C'est toi qui les unis pour jamais en ce jour. Fais resplendir sur eux la clarté de ta face Et répands en leurs coeurs ta joie et ton amour. Qu'à cette heure, à tes pieds, leur âme soit bénie! Scelle par ton Esprit leurs promesses, leurs voeux! Ils vont marcher ensemble au sentiers de la vie, Dans ces sentiers, Seigneur, sois leur guide à tous deux! Que ta paix en tout temps habite leur demeure; Que ta Parole en soit chaque jour le flambeau; Que Jésus en soit l'hôte et l'ami d'heure en heure; Qu'il y règne un bonheur, rendu toujours nouveau! Sois avec eux, Seigneur, aux jours de l'allégresse, Avec eux si l'épreuve assombrit leur chemin. Accomplis, Dieu puissant, ta force en leur faiblesse Et garde-les tous deux en ta fidèle main.</w:t>
      </w:r>
    </w:p>
    <w:p>
      <w:r>
        <w:rPr>
          <w:b/>
          <w:color w:val="FF0000"/>
        </w:rPr>
        <w:t>id 233</w:t>
      </w:r>
    </w:p>
    <w:p>
      <w:r>
        <w:rPr>
          <w:b w:val="0"/>
        </w:rPr>
        <w:t>Géographie et climat Histoire et administration La Corée du Sud occupe la moitié de la péninsule coréenne sur 100 210 km². Large de 200 km, le pays est encadré à l'ouest par la Mer Jaune et à l'Est par la mer du Japon. Il partage sa frontière terrestre avec la Corée du Nord. Aux trois-quarts montagneux, le pays est partagé du nord au sud par la chaîne des monts Taebek, culminant à 1950 m avec le volcan Hallasan. Le pays compte près de 52 millions d'habitants, dont 10 dans la capitale Séoul. La Corée du Sud est un pays de l’ Asie de l’Es t composé de vingt provinces. Outre sa capitale Séoul , Ulsan et Pusan sont deux autres villes majeures du pays. Le christianisme et le bouddhisme en sont les deux principales religions. Ce pays partage sa culture avec la Corée du Nord . Les Jeux Olympiques s’y sont déroulés en 1988, de même que la Coupe du Monde de football en 2002, en collaboration avec le Japon.</w:t>
      </w:r>
    </w:p>
    <w:p>
      <w:r>
        <w:rPr>
          <w:b/>
          <w:color w:val="FF0000"/>
        </w:rPr>
        <w:t>id 234</w:t>
      </w:r>
    </w:p>
    <w:p>
      <w:r>
        <w:rPr>
          <w:b w:val="0"/>
        </w:rPr>
        <w:t>Centre de recherche en démographie 07 avril 2020 Midis de la recherche Au vu des mesures prises par notre Université pour faire face à une situation exceptionnelle, nous annulons les midis de la recherche du 17 mars et 7 avril 2020. Merci pour votre... 28 avril 2020 Midis de la recherche Carren Ginsburg (Witwatersrand University) Migration and Health Follow-Up Study: A longitudinal study of migrants from South Africa’s rural northeast 12 mai 2020 Midis de la recherche Mireille Le Guen (DEMO/UCLouvain) Mylène Rouzaud-Cornabas, Henri Panjo, Laurent Rigal, Virginie Ringa, Caroline Moreau Has the 2013 French pill scare led to a redefinition of social... Quoi de neuf ? 12 mars 2020 La contraception masculine Mireille Le Guen est intervenue dans l'émission Voxpop d'Arte consacrée à la contraception masculine. Voir l'émission, disponible du 01/03/2020 au 16/05/2020 (29 min) Alors que les... 19 février 2020 DEMOlink 1 DEMO a le plaisir de vous annoncer la sortie de son premier numéro du DEMOlink. Il s'agit du bulletin d'information trimestriel du Centre de recherche en démographie... 18 février 2020 Rapport d'activité 2018 Le rapport d'activité 2018 de notre centre de recherche vient de paraître. Consulter nos anciens rapports d'activités. 14 février 2020 Prix Le 7 février 2020, Audrey Plavsic et Océane Van Cleemput (2 doctorantes de DEMO) ont reçu le SAS Best Paper Award à la 11th Demographic Conference of «Young Demographers» pour leur... 14 février 2020 Appel à contributions Revue Espace Populations Sociétés *** English below *** La revue Espace Populations Sociétés lance un appel à contribution pour son numéro « Les transformations des familles et des ménages »... 05 février 2020 Appel à contributions Revue Quetelet (en français plus bas) CALL FOR PAPERS "Demographic Change along the Rural-Urban Gradient" Beyond the urban-rural dichotomy, differences in demographic behaviour... Témoignages Aurélia Castiglioni nous raconte... Quelle formation avez-vous suivie en démographie ? Entre 1982 et 1984, j’ai suivi les cours de Diplôme et de Maîtrise en Démographie. Dans la foulée, entre 1985 et 1989, j’ai fait un...</w:t>
      </w:r>
    </w:p>
    <w:p>
      <w:r>
        <w:rPr>
          <w:b/>
          <w:color w:val="FF0000"/>
        </w:rPr>
        <w:t>id 235</w:t>
      </w:r>
    </w:p>
    <w:p>
      <w:r>
        <w:rPr>
          <w:b w:val="0"/>
        </w:rPr>
        <w:t>Quercus Pyramide olfactive Description Fraîche, chyprée, boisée, la fragrance de Quercus évoque la noblesse de la terre. En tête, les agrumes et le basilic apportent leur fraîcheur fusante. En cœur, jasmin et cardamome se font suaves et voluptueux. En fond, le chêne épouse le santal et le musc. Aperçu La fraîcheur parfumée, à l’ombre du chêne. Histoire Quercus, un nom mystérieux signifiant ‘chêne’ en latin. Une cologne à la fois fraîche et boisée. Un parfum évoquant une promenade d’été à l’ombre des chênes. Ceux qui bordent les immenses allées des jardins anglais. Ceux, centenaires, qui recueillent les promesses d’amour éternelles gravées dans leur écorces. Quercus, une signature chic et moderne à partager entre hommes et femmes. A découvrir en grands magasins et parfumeries sélectionnés. Gamme Eau de Toilette, 100 et 50 ml ; Gel Douche, 200 ml ; Déodorant Stick, 75 ml ; Bougies. Flacon Le flacon maison, cylindre rehaussé du célèbre bouchon perle. Un cartouche blanc et ocre habille le flacon. au debut ....mouais ,la note de fond me fais incroyablement penser a eau du bonheur de fragonardj ai lacher celui ci pour l autre Signaler un abus Quercus sounds SUPERB. I could easily buy this for my man &amp; know it will be a favorite of his. A basil, lime, jasmine and oak delicate blend. So versatile. A touch of formal and a touch of mystery in a Spring outfit. Saturday and Sunday fragrance for when you want to relax but not appear sloppy or tuned out to the world. Signaler un abus It smells like CKone, and similar olfactory structure, but tamed a lot. CKone is in a very showy way, while Quercus is much more low profile. Signaler un abus Aunque el frasco me parece mas de chicas que para chicos! Definitivamente! Signaler un abus</w:t>
      </w:r>
    </w:p>
    <w:p>
      <w:r>
        <w:rPr>
          <w:b/>
          <w:color w:val="FF0000"/>
        </w:rPr>
        <w:t>id 236</w:t>
      </w:r>
    </w:p>
    <w:p>
      <w:r>
        <w:rPr>
          <w:b w:val="0"/>
        </w:rPr>
        <w:t>Les Tutoriels Traduits des Amies d'Aliciar Diseños avec son aimable autorisation Merci Dushi de m'avoir accordé l'autorisation de traduire tes tutoriels Il est strictement interdit de les copier ou de les distribuer sur le Net Top Estela de Dushi Ce tutoriel a été réalisé dans PSP X3 mais peut être effectué dans les autres versions PSP Matériels nécessaires pour effectuer ce tutoriel: 1 tube de Luz Cristina 1 Tube de Guismo 1 Mask 1 imagen JPG Efectos del Psp Les tubes sont offerts à usage personnel Vous n'avez pas la permission de placer ces tubes sur un autre site sans la permission du créateur Clic gauche pour la déplacer 1 - Ouvrir les tubes , les dupliquer et fermer les originaux 2 - Ouvrir une image transparente de 988 x 600 pixels Remplir de couleur #eaf1c9 3 - Couches/Nouveau calque Sélection/Sélectionner Tout 4 - Activer le tube Modifier/Copier/Modifier/Coller dans la sélection Sélection/Ne rien sélectionner Mode du calque : Luminance héritée Opacité à 62% 5 - Couches/Nouveau calque Remplir de couleur #eaf1c9 6 - Activer le masque mask sg_behind-bars2.jpg Couches/Nouveau calque de masque/à partir d'une image/Ajout d'un masque à partir d'une image sélectionner le masque mask sg_behind-bars2.jpg cocher luminance d'origine Couches/Supprimer/ Couches/Fusionner le groupe ** Effets/Effets 3D/Ombre Portée : 31/0/56/33/ couleur #000000 7 - Couches/Dupliquer 8 - Effets/Effets de Déformation/Coordonnées Polaires réglages suivants : 9 - Effets/Filtre Personnalisé/Emboss_03 Opacité à 60% 10 - Couches/Nouveau calque Remplir de couleur # 3a4305 Image/Redimensionner à 70%/décocher " tous les calques" 11 - Sélection/Sélectionner Tout Sélection/Flottante Sélection/Statique **Sélection/modifier/Contracter de 4 pixels Remplir de couleur #eaf1c9 **Sélection/modifier/Contracter de 4 pixels Remplir de couleur #3a4305 **Sélection/modifier/Contracter de 4 pixels Remplir de couleur #eaf1c9 **Sélection/modifier/Contracter de 4 pixels Appuyer sur la touche "Suppr" 12 - Couches/Nouveau calque **Sélection/modifier/Agrandir de 1 pixel Remplir de couleur #eaf1c9 Opacité à 60% **Couches/Arranger/Déplacer vers le bas 13 - Activer le calque supérieur Couches/Fusionner le calque du dessous Sélection/Ne rien sélectionner 14 - Effets/Effets de Déformation/Vagues réglages suivants : ** Effets/Effets 3D/Ombre Portée : 31/0/56/33/ couleur #000000 15 - Activer le tube Calguistabledeverre15210 .pspimage Modifier/Copier/Modifier/Coller comme nouveau calque Image/Redimensionner à 90%/décocher " tous les calques" Placer sur la gauche **Effets/Effets Photo/Film et filtres réglages suivants : ** Effets/Effets 3D/Ombre Portée : 31/0/56/33/ couleur #000000 16 - Activer le tube 2531- Luz Cristina .pspimage Modifier/Copier/Modifier/Coller comme nouveau calque Placer comme sur l'image finale ** Effets/Effets 3D/Ombre Portée : 31/0/56/33/ couleur #000000 17 - Activer l'outil Texte/Police Ayres_royal_plus /taille : 72/vectoriel avant-plan fermé /couleur arrière-plan #3a4305 Entrer le texte : Estela clic sur Appliquer Couches/Trans</w:t>
      </w:r>
    </w:p>
    <w:p>
      <w:r>
        <w:rPr>
          <w:b/>
          <w:color w:val="FF0000"/>
        </w:rPr>
        <w:t>id 237</w:t>
      </w:r>
    </w:p>
    <w:p>
      <w:r>
        <w:rPr>
          <w:b w:val="0"/>
        </w:rPr>
        <w:t>10+ Wallpaper Harry Potter et les reliques de la mort – Fond d’écran du film Toute une série d’arrières-plan pour le bureau de votre ordinateur sur le thème du film « Harry Potter et les reliques de la mort » !</w:t>
      </w:r>
    </w:p>
    <w:p>
      <w:r>
        <w:rPr>
          <w:b/>
          <w:color w:val="FF0000"/>
        </w:rPr>
        <w:t>id 238</w:t>
      </w:r>
    </w:p>
    <w:p>
      <w:r>
        <w:rPr>
          <w:b w:val="0"/>
        </w:rPr>
        <w:t>Vente d'immobilier à Cambrai (59) : annonces immobilières de vente à Cambrai. Evrovilla.com vous propose les annonces immobilières (appartement, villa, maison, mas, terrain,...) à vendre à Cambrai (59). N'hésitez pas à visiter les logements en vente à Cambrai (59). Annonce - 24 heuresPrix en baisse Vente maison Cambrai (59)109 522 € FAI*4 pièce(s) › 90m² de surface › 313m² de terrain MAISON TYPE CAMERICA comprenant Hall d'entrée, Salon-Séjour, Cuisine, wc. Etage : Palier, Salle de bains, 3 Chambres. Cave, Chauffage central gaz. Garage. Terrasse et Jardin. Détail de l'annonce Annonce - 24 heuresPrix en baisse Vente garage Cambrai (59)8 480 € FAI*1 pièce(s) › 44m² de surface GARAGE 15 M² 14 Détail de l'annonce Annonce - 24 heures Vente maison Cambrai (59)218 500 € FAI*8 pièce(s) › 4 chambre(s) › 300m² de surface › 2 700m² de terrain Propriété comprenant une maison de type longère d'une surface de 300 m2 comprenant au rdc: une entrée, un séjour de 48 m2, une cuisine, une chambre, un coin bureau, une salle d'eau, un arrière cuisine, un wc, une salle de bain et une chaufferie. Au 1er étage: quatre chambres de 16 m2, 16 m2, 24 m2 et 30 m2, une salle d'eau et grand palier. Egalement une cave, une petite maison de 55 m2 et un terr... Détail de l'annonce Annonce - 24 heures Vente maison de village Cambrai (59)142 000 € FAI*7 pièce(s) › 4 chambre(s) › 153m² de surface › 150m² de terrain Maison située à 25 minutes de Cambrai. En entrant un couloir desservant un salon/salle à manger d'environ 32m², une cuisine, 2 chambres, une salle de bain avec baignoire, une lingerie et WC. Au premier 2 chambres (d'environ 20m²) et un grenier. A l'extérieur une terrasse, un jardin, un emplacement de parking et un garage accessible depuis la maison. Uniquement par téléphone : 06/19/38/54/14.... Détail de l'annonce Annonce - 24 heures Vente terrain Cambrai (59)289 000 € FAI*10 000m² de surface › 10 600m² de terrain A 30min de Cambrai parcelle de bois et friche d'une superficie de 10ha 650 avec plusieurs petits étangs le tout clôturé avec élevage de sangliers . Possibilité de chasser toute l'année avec tir au sangliers , chevreuils , lapins , faisans , canards et pigeons . Accès très facile . Uniquement par téléphone 06/32/82/82/45. Détail de l'annonce Annonce - 24 heures Vente bâtiment Cambrai (59)367 500 € FAI*1 060m² de surface › 1 060m² de terrain Bâtiment industriel, ancienne broderie d'une surface de 1000 m2 environ avec cour jardin en un seul plateau. Idéal investisseurs, stockage ou lofts. Nous sommes situés à 20 min de Cambrai en direction de ST QUENTIN. Prix de vente: 367 500 EUR FAI. Détail de l'annonce Annonce - 24 heures Vente terrain constructible Cambrai (59)45 000 € FAI*1 500m² de surface › 1 500m² de terrain Terrain à bâtir d'une surface de 1500 m2 avec 15 m de façade et 100 m de profondeur. CU non demandé. Borné. Libre de constructeur. Nous sommes situés à 20 min au sud de Cambrai en direction de ST QUENTIN. Prix de vente: 45 000 EUR FAI. Détail de l'annonce Annonce - 24 heures Vente maison de village Cambrai (59)105 000 € FAI*8 pièce(s) › 4 chambre(s) › 130m² de surface › 600m² de terrain Maison individuel construit sur un terrain de 600 m2 situé à 20 min au sud de Cambrai d'une surface de 130 m2 com</w:t>
      </w:r>
    </w:p>
    <w:p>
      <w:r>
        <w:rPr>
          <w:b/>
          <w:color w:val="FF0000"/>
        </w:rPr>
        <w:t>id 239</w:t>
      </w:r>
    </w:p>
    <w:p>
      <w:r>
        <w:rPr>
          <w:b w:val="0"/>
        </w:rPr>
        <w:t>Les membres de l'Association des importateurs de textiles et de vêtements des États-Unis (USA-ITA) reconnaissent l'énorme potentiel commercial que représente la fin des contingents. Toutefois, ils nourrissent également de vives inquiétudes quant à l'incertitude qui entoure le changement qui se produira le 1er janvier 2005. En envisageant les effets de l'élimination des contingents sur le marché du point de vue des importateurs, de nombreuses questions demeurent sans réponse d'où la difficulté de se préparer en vue du nouveau statu quo. Étant donné que le secteur des textiles reste politiquement très sensible aux États-Unis, l'élection présidentielle de 2004 ajoute encore à cette incertitude. Il va sans dire que certains candidats à la présidence n'hésiteront pas à faire des promesses au secteur national des textiles. Pour les importateurs de l'USA-ITA, les principales causes de préoccupation sont les suivantes: - le recours éventuel à des mesures de sauvegarde contre les produits fabriqués en Chine; - les mesures éventuelles portant application de droits antidumping ou de droits compensateurs; - la complexité des règles et de la mise en œuvre pour commercer avec des pays avec lesquels les États-Unis ont conclu des accords préférentiels, bilatéraux ou négociés, et - les incidences de l'élimination des coûts associés aux contingents. Tout cela amènera-t-il une nouvelle baisse des prix ou sera-t-il possible de remplacer les produits par des tissus et des finitions de meilleure qualité, les prix pouvant alors se maintenir à leurs niveaux antérieurs? Mesures de sauvegarde contre les textiles chinois La Chine a réussi à s'associer à la suppression des contingents dans les mêmes délais que les autres membres de l'OMC. Elle a néanmoins dû accepter la possibilité que de nouveaux contingents soient appliqués à des produits intégrés jusqu'à la fin de 2008. Cela ne signifie pas nécessairement que tous les textiles et vêtements chinois seront assujettis à des contingents jusqu'à cette date. Les décisions en la matière seront prises cas par cas. Toutefois, suivant la manière dont les États-Unis appliqueront les nouvelles mesures de sauvegarde pour les nouveaux contingents, les produits les plus sensibles à l'importation pourraient être les plus vulnérables. Le secteur textile américain a ciblé cinq produits «intégrés» pour l'application des mesures de sauvegarde: les articles de voyage en fibres synthétiques, les soutien-gorge et bustiers, les gants, les robes de chambre et les tricots. La manière dont les choses se passeront pour ces produits pourrait donner une idée de l'évolution à venir et indiquer si d'autres pays seront efficacement protégés. Mesures punitives Les membres de l'USA-ITA craignent en revanche bien moins un regain de mesures antidumping et contre le subventionnement, et ils estiment que les allégations relatives aux pratiques commerciales déloyales concernant les peignés et filés, les tissus et les articles confectionnés, par exemple le linge de lit et de toilette, se feront plus rares. Comme il reste peu de fabricants de vêtements aux États-Unis, il y a peu de risques que de tels litiges aient lieu. En outre, les affaires concernant les droits antidumping ou compensateurs coûtent cher à instruire, les requérants encourant souvent des frais de justice d'un montant très supérieur à US$ 500 000 pour effectuer les recherches approfondies nécessaires. Toutefois, si des requêtes devaient être déposées concernant des mesures antidumping ou des mesures compensatoires, il est probable que de multiples pays seraient nommés chaque fois pour empêcher que les acheteurs ne s'adressent aisément à un nouveau fournisseur. La mise en conformité Aussi importants et élevés que soient les droits de douane dans le secteur des textiles et des vêtements, ils ne sont qu'un facteur parmi d'autres intervenant dans les décisions en matière d'approvisionnement, et l'existence d'accords commerciaux préférentiels ne signifie pas à elle seule que les acheteurs américains sont attirés par les fournisseurs de ces pays. Tant que les États-Unis continueront d'adopter des règles qui limitent la compétit</w:t>
      </w:r>
    </w:p>
    <w:p>
      <w:r>
        <w:rPr>
          <w:b/>
          <w:color w:val="FF0000"/>
        </w:rPr>
        <w:t>id 240</w:t>
      </w:r>
    </w:p>
    <w:p>
      <w:r>
        <w:rPr>
          <w:b w:val="0"/>
        </w:rPr>
        <w:t>Remarques du proprio Magnifique condo lumineux situé au dernier étage, sur deux niveaux (mezzanine : style penthouse) avec deux terrasses(350pi2) sur le toit offrant une vue panoramique sur les levers et couchers de soleil, le Mont-Royal ainsi que le centre-ville de Montréal. Construction neuve (2018), garantie de construction résidentielle (GCR) jusqu'en avril 2023. Deux chambres et deux salles de bain complètes. Concept aire ouverte - salon, cuisine et salle à manger. Îlot et comptoir en quartz. Pré filage pour câble, téléphone et système d'alarme. Échangeur d'air et deux unités murales d'air conditionné. Plusieurs ajouts : hotte, lavabo et robinetterie, beaucoup de rangements intégrés et fonctionnels sur mesure et lumières encastrées. Près de tout : - Station de Métro -5mins (LaSalle et de L'Église) et autobus; - Parcs et berges de Verdun; - De la rue Wellington, ses commerces, cafés et restaurants; - Marché Atwater et centre-ville; - Pistes cyclables. Copropriété très bien gérée avec frais de condo raisonnables. Visites : sur rendez-vous et sous démonstration de la préapprobation hypothécaire seulement.</w:t>
      </w:r>
    </w:p>
    <w:p>
      <w:r>
        <w:rPr>
          <w:b/>
          <w:color w:val="FF0000"/>
        </w:rPr>
        <w:t>id 241</w:t>
      </w:r>
    </w:p>
    <w:p>
      <w:r>
        <w:rPr>
          <w:b w:val="0"/>
        </w:rPr>
        <w:t>Le Triton Couleur : bleu Elastique à la taille et cordon ajustable. Ce produit est fabriqué près de chez vous et soutient l'emploi local. Couleur : bleu Elastique à la taille et cordon ajustable. Ce produit est fabriqué près de chez vous et soutient l'emploi local. Si vous hésitez entre deux tailles, nous vous conseillons de prendre une taille en-dessous de votre taille habituelle. Bonsoir , Bon produit mais très cher même pour un produit made un France. Il faut améliorer votre prix en restant français Bravo quand même trés bien Super RAS Très bon rapport qualité/prix Un peu trop détendu au niveau des cuisses. Bien mais cher Très confortable Le site me conseillait du L, mais je l'ai échangé contre du M, et il est parfait ainsi. Allez, histoire d'être pointilleux, j'aurais peut être préféré un lacet un peu plus épais, mais c'est une question de goût ! Très confortable par contre après la baignade il reste gorgé d'eau très longtemps du coup plus du tout confortable ! Ce n'est pas ce que l'on attend d'un fibre pour le bain Tres beau maiilot Très bien La finition est superbe, et la taille impeccable le produit pourrait être contrôlé avant l'envoi reçu produit défectueux Bon produit, beau et de qualité. Bonne tenue, même durant la baignade et la nage. À voir l'usure dans le temps, car je ne l'ai utilisé que 2 fois jusqu'à présent. Petit point négatif, le cordon permet de resserrer la le maillot de bain au niveau de la taille, mais il est déjà naturellement un peu serré à ce niveau. Pour moi pas de problème mais certains risquent de trouver le maillot de bain un peu serré au niveau de la taille sans pouvoir le desserrer davantage. Je fais 1m81 pour 90kg (carrure musclée) et j'ai pris la taille L qui me convient parfaitement. très bien Très bien le maillot manque un peu de tenu au niveau des cuisses, il baille alors que la taille choisie est correcte, peut-être que le slip de bain plutôt que le boxer ne baille pas Excellent pour le confort. Monsieur est ravi! La matière ne me convient pas. Très bien Très beau, bien emballé, agréable à porter Très bonne qualite Mon mari est beau comme un cœur avec jolie couleur et taille parfaite R.A.S. Très bien et de qualité, aux bonnes dimensions. Belle confection et plein d’originalité Produit français de très bonne qualité Pour la taille , j'ai pris une taille en dessous que celle conseillée Très bien ! En attente de son usage Beau produit très agréable Belle qualité de produits Comme c’est un cadeau les produits n’ont pas encore été porté J’espère que la qualité durera dans le temps J'attends avec impatience ma piscine pour l'utiliser Tout est parfait. Rien a dire, si une petite chose : consommons FRANÇAIS !!!!!! Matière agreable mais trop grand Comme attendu Très bonne matière et fit parfait Taille très bien. très bien Très beau boxer de bain. Les finitions sont parfaites. Doux au touché et agréable à porter. L’impression de porter un produit de luxe. Bonne taille mais mari trouve qu il ne le sert pas suffisamment pour la piscine. idéale pour la plage Pas encore testé le produit mais le look super Rrr très belle qualité Beau maillot Conforme à mes attentes Pas encore testé dans l'eau Très agréable à porter très bien rien à dire Excellent maintien, très confortable, ne bouge pas après plusieurs lavages Belle coupe, belle allure, bonne qualité ! bonne qualité, emballage parfait Vraiment agréable à porter. Parfait slipement parfait ! Bon produit un doute sur la taille. Le confort est est un peu en dessous de notre espérance au niveau de l’entre jambe Beau produit, original et élégant La matière très bien.par contre l'élastique au niveau des cuisse c'est détendu au premier lavage(40°) Très confortable Tissus très lourd quand il est mouillé et long à sécher ne permettant pas d'être très à l'aise Très beau produit. La coupe ne me convenait pas. Dommage ! Il est très beau mais dur à sécher. Un vrai problème. Taille parfaite</w:t>
      </w:r>
    </w:p>
    <w:p>
      <w:r>
        <w:rPr>
          <w:b/>
          <w:color w:val="FF0000"/>
        </w:rPr>
        <w:t>id 242</w:t>
      </w:r>
    </w:p>
    <w:p>
      <w:r>
        <w:rPr>
          <w:b w:val="0"/>
        </w:rPr>
        <w:t>Pour connaître vos droits et effectuer vos démarches, pensez au site officiel de l'administration française : service-public.fr. 53 bis rue de Fontenay, 94300 VINCENNES 01 43 98 65 00 [www.val-de-marne.pref.gouv.fr ] Préfet : M. Raymond Le Deun Avenue du Général-de-Gaulle - 94011 Créteil cedex - Tél. : 01 49 56 60 00. Du lundi au vendredi, de 9h à 16h Délégué du Médiateur : Christian Gimel Tél. : 01 48 75 46 96 envoyer un courriel au médiateur Permanence le mardi de 9h à 17h à la Maison du droit de Fontenay-sous-Bois (12 bis, avenue Charles-Garcia). [www.val-de-marne.pref.gouv.fr ] Sous-préfet : Jean-Philippe LEGUEULT 4, avenue du Maréchal-de-Lattre-de-Tassigny - 94736 Nogent-sur-Marne cedex - Tél. : 01 49 56 66 00 [www.val-de-marne.equipement.gouv.fr ] 12/14 rue des archives 94 011 Créteil Cedex Tel : 01 49 80 21 00 [https://www.iledefrance.fr/ ] 33, rue Barbet-de-Jouy - 75007 Paris - Tél. : 01 53 85 53 85. [www.valdemarne.fr/ ] 121 avenue du Général de Gaulle - Immeuble Échat - 94000 Créteil - Tél. : 01 43 99 70 00. Le Tribunal d'Instance est compétent, sous réserve des dispositions législatives ou réglementaires fixant la compétence des autres juridictions, pour toutes les actions personnelles ou mobilières inférieures ou égales à 10 000 euros, ainsi que les demandes ayant pour origine l'exécution d'une obligation dont le montant n'excède pas cette somme. À titre d'exemple, sont de la compétence du Tribunal d'Instance : les actions relatives aux baux d'habitation (paiement des loyers, charges, résiliation de bail, expulsion du locataire), le respect des servitudes (servitude de passage), les contestations en matière de funérailles, les litiges relatifs à l'élagage des arbres, les contestations en matière d'élections politiques pour l'établissement des listes électorales. Il traite également les litiges relatifs aux crédits à la consommation (crédit pour l'acquisition d'une voiture, d'une cuisine équipée...), des saisies des rémunérations du travail. Il statue sur les demandes d'ouverture d'un régime de protection des mineurs, de certains majeurs qui ont besoin d'être assistés ou représentés (tutelle, curatelle) et sur les demandes d'émancipation des mineurs âgés de plus de 16 ans. Pour traiter des contraventions de la cinquième classe. Pour traiter les actions personnelles et mobilières pour lesquelles les sommes en cause n'excèdent pas 4 000 euros et pour traiter des contraventions des quatre premières classes. Rue du Pasteur-Vallery-Radot - 94011 Créteil cedex Pour tout renseignement sur les heures d'ouverture du Greffe et du Parquet : 01 49 81 16 00 Palais de justice de Créteil Rue Pasteur-Valléry-Radot 94011 Créteil cedex Tél. : 01 49 81 16 00 Ouvert du lundi au vendredi de 9h à 13h, Accueil téléphonique de 9h à 12h. Pour demander l'aide juridictionnelle, vous devez remplir un formulaire disponible au tribunal de grande instance de Créteil ou sur internet (www.justice.gouv.fr ). Des consultations juridiques ont lieu en mairie (voir rubrique Permanences sociales et juridique s), mais également au palais de justice de Créteil. Consultations du Palais de justice de Créteil le mardi de 17h30 à 20h, et le samedi de 9h à 12h Se présenter à 17h30 ou à 9h précises (sans rendez-vous, gratuit). Tél. : 01 45 17 06 11 Immeuble Pascal 1, avenue du Général-de-Gaulle 94049 Créteil Cedex Présidence Tél. : 01 43 99</w:t>
      </w:r>
    </w:p>
    <w:p>
      <w:r>
        <w:rPr>
          <w:b/>
          <w:color w:val="FF0000"/>
        </w:rPr>
        <w:t>id 243</w:t>
      </w:r>
    </w:p>
    <w:p>
      <w:r>
        <w:rPr>
          <w:b w:val="0"/>
        </w:rPr>
        <w:t>EXTENSIBLE Profitez de la polyvalence accrue de la flotte avec des châssis individuels conçus pour transporter des conteneurs de longueurs variant de 40' à 53'. 40', 45', 48', 53' PNEUMATIQUE 1 ESSIEU AUTOVIREUR D'ESSIEUX 60" ET 72" ROBUSTE CCXT4053-4A-1ST-00 CARACTÉRISTIQUES 40'6" 53'6" 102" 48" 48" 13 990 N/A 60" PNEUMATIQUE FIXE 40-45-48-53 Châssis Max-Atlas extensible quatre (4) essieux avec suspension pneumatique fixe d'un espacement de 60" (72" disponible en option) possède un (1) essieu auto vireur avec suspension pneumatique relevable. Capable de transporter un conteneur de lourde charge ISO de 40', 45', 48' et 53'. Conforme au Canada et aux États-Unis. Répond à tous les règlements D.O.T.</w:t>
      </w:r>
    </w:p>
    <w:p>
      <w:r>
        <w:rPr>
          <w:b/>
          <w:color w:val="FF0000"/>
        </w:rPr>
        <w:t>id 244</w:t>
      </w:r>
    </w:p>
    <w:p>
      <w:r>
        <w:rPr>
          <w:b w:val="0"/>
        </w:rPr>
        <w:t>Réunis mardi à Bruxelles, les ministres des Finances des 27 ont voté le gel temporaire de 495 millions d'euros du fonds de cohésion destinés à Budapest, a annoncé la ministre danoise des Finances, Margrethe Vestager. L'Eurogroupe a pris cette décision en raison de l'incapacité répétée de la Hongrie à revenir dans les clous du pacte budgétaire, soit 3% de déficit public. Toutefois, pour ménager les pays qui trouvaient l'UE trop sévère, un compromis a été trouvé. La sanction sera ainsi levée "immédiatement" si la Hongrie présente des mesures correctives d'ici le 22 juin, a déclaré la ministre. Le front européen s'est fissuré A l'occasion des débats qui ont précédé ce vote, le front européen s'est en effet fissuré, a indiqué une source diplomatique européenne, certains pays de l'Est souhaitant laisser plus de temps à Budapest pour agir. "Nous devons traiter tous les pays de la même façon", a déclaré la ministre autrichienne, Maria Fekter, or "nous n'avons pas adopté de sanctions contre l'Espagne". "Par rapport à la pression mise sur la Hongrie, j'ai l'impression qu'il y a deux poids, deux mesures", a-t-elle regretté en marge de la réunion avec ses homologues européens. Lundi soir, les ministres des Finances de la zone euro ont en effet accepté d'assouplir l'objectif de réduction du déficit budgétaire de l'Espagne en 2012, à 5,3% du PIB contre 4,4% prévu à l'origine, tout en insistant sur la nécessité pour Madrid de revenir à 3% en 2013. "Nous ne sommes pas spécialement cléments envers un pays et durs envers un autre", a réagi Amadeu Altafaj, le porte-parole du commissaire européen aux Affaires économiques, Olli Rehn, au cours d'un point de presse, rappelant que la Hongrie devait corriger ses déficits dès 2011 et n'avait "pas fait d'efforts suffisants". A l'inverse, le délai pour l'Espagne a été fixé à 2013 et le pays s'est "fermement engagé" à le respecter, a-t-il dit. "Il n'y a pas de raison de considérer qu'il y a des victimes du système", a insisté le porte-parole. "C'est la cinquième fois que la Hongrie est en procédure de déficit excessif, c'est le champion absolu de la procédure, d'où le fait qu'elle soit la première visée", a souligné de son côté un diplomate européen. Un autre diplomate interrogé par l'AFP a insisté par ailleurs sur le fait que la décision concernant la Hongrie lui laissait un délai de six mois pour éviter le gel des fonds de cohésion. Un porte-parole de la représentation hongroise a même jugé que son pays avait jusqu'à "la fin de l'année" pour convaincre ses partenaires, soit le temps restant avant que la sanction n'entre en vigueur le 1er janvier 2013. Le gel d'aides européennes a été proposé par la Commission européenne, excédée par la situation de Budapest dont le déficit dépasse régulièrement les seuils autorisés en Europe depuis 2004. La proposition d'une taxe sur les transactions financières toujours sur la table La réunion de mardi a par ailleurs permis de faire un état des lieux des positions des uns et des autres concernant la proposition de la Commission européenne de créer au niveau des 27 une taxe sur les transactions financières. L'idée est défendue par neuf Etats européens emmenés par l'Allemagne et la France, mais plusieurs de leurs partenaires y sont fortement opposés, comme la République tchèque ou la Suède. Le ministre suédois Anders Borg, dont le pays a brièvement expérimenté une telle taxe dans les années 1980 avant d'y renoncer pour cause de fuite des capitaux, a jugé que l'initiative était "difficile à accepter" et ne serait "pas bonne pour la croissance européenne". Mais le ministre allemand Wolfgang Schäuble s'en est fait à nouveau l'avocat, soulignant que "si l'on savait à l'avance ce qui est possible</w:t>
      </w:r>
    </w:p>
    <w:p>
      <w:r>
        <w:rPr>
          <w:b/>
          <w:color w:val="FF0000"/>
        </w:rPr>
        <w:t>id 245</w:t>
      </w:r>
    </w:p>
    <w:p>
      <w:r>
        <w:rPr>
          <w:b w:val="0"/>
        </w:rPr>
        <w:t>Depuis la grande expansion urbaine du Moyen Age, le paysage des villes des anciens Pays-Bas est marqué par la présence de grandes places publiques, vastes espaces dégagés au sein d’un tissu urbain assez dense. Devenues aujourd’hui les symboles d’une histoire au prestige revendiqué, elles retrouvent leur rôle de cœur battant de la cité, rappelant l’époque où elles accueillaient les cérémonies civiques ou religieuses et s’affichaient comme l’espace privilégié de l’activité économique et commerciale.</w:t>
      </w:r>
    </w:p>
    <w:p>
      <w:r>
        <w:rPr>
          <w:b/>
          <w:color w:val="FF0000"/>
        </w:rPr>
        <w:t>id 246</w:t>
      </w:r>
    </w:p>
    <w:p>
      <w:r>
        <w:rPr>
          <w:b w:val="0"/>
        </w:rPr>
        <w:t>La Chine, avec laquelle Vacheron Constantin a tissé dès 1845 des relations privilégiées, est à l’origine de l’art du Jianzhi, technique de découpage sur papier. Cet art populaire trouve écho dans le folklore suisse et son célèbre Scherenschnitt. Cette approche artistique, mise en lumière par la collection Métiers d’Art La légende du zodiaque chinois, trouve cette année une nouvelle interprétation grâce au savoir-faire de maîtres graveurs et émailleurs. Sur le cadran, le motif de feuilles issu de l’iconographie classique chinoise est gravé dans la masse. Le décor reste engagé à mi-corps et se détache du support en or par une mise en scène subtile de reliefs plus ou moins accentués qui créent un effet de profondeur. Ainsi, la végétation semble flotter sur le cadran. Intervient alors l’étape de l’émaillage Grand Feu, une technique ancestrale qui demeure l’apanage de rares artisans. Par l’application de couches successives, l’émailleur accroît l’intensité du cadran bleu ou bronze. La maîtrise de la couleur et des réactions à la cuisson, se situant entre 800 et 900 degrés Celsius, impose à cet artiste un savoir-faire qui ne s’acquiert qu’au fil de nombreuses années. Le rat, en platine ou en or, est gravé à la main avant d’être délicatement appliqué au centre du cadran. Le calibre 2460 G4 permet une mise en scène singulière et optimale des arts décoratifs, donnant la vedette au motif central du cadran. L’affichage du temps, sans aiguilles, s’effectue au travers de quatre guichets s’ouvrant sur les heures, les minutes, le jour et la date. Ces indications, traînantes pour les deux premières et sautantes pour les dernières, témoignent de la tradition de la Maison de concevoir et développer des affichages originaux. Visible par le fond saphir du boîtier en platine ou en or rose, la masse oscillante en or 22 carats délicatement ajoutée est décorée d’un motif inspiré de la croix de Malte. Tous les composants du mouvement font l’objet de terminaisons sophistiquées, répondant en cela aux critères du Poinçon de Genève, dont Vacheron Constantin est le plus fidèle représentant.</w:t>
      </w:r>
    </w:p>
    <w:p>
      <w:r>
        <w:rPr>
          <w:b/>
          <w:color w:val="FF0000"/>
        </w:rPr>
        <w:t>id 247</w:t>
      </w:r>
    </w:p>
    <w:p>
      <w:r>
        <w:rPr>
          <w:b w:val="0"/>
        </w:rPr>
        <w:t>Crédit-bail (leasing) opérationnel pour un projet d’investissement courant Le crédit-bail opérationnel est une technique contractuelle de crédit à moyen terme par laquelle une entreprise de crédit-bail (le bailleur) acquiert intégralement, sur la demande et selon les spécifications de son client (le locataire), la propriété de biens mobiliers à usage professionnel, en vue de les donner en location pour une durée déterminée et en contrepartie de redevances ou loyers. Le locataire, qui garde par ce moyen de financement son indépendance financière, doit entretenir le bien en bon père de famille et l’assurer adéquatement. A la fin du contrat, il peut : - restituer le bien au bailleur mettant ainsi fin à ses obligations ; - demander le renouvellement du contrat ; - acquérir le bien au prix convenu à l’échéance du contrat. Lors du crédit-bail opérationnel, l’entreprise n’est que le locataire du bien et ne paie qu’une certaine différence entre la valeur initiale du bien et la valeur résiduelle en fin de contrat. Vu que le locataire n’a pas l’intention de devenir propriétaire du bien, le contrat ne prévoit généralement pas d’option d’achat. De ce fait, un éventuel rachat du bien par le locataire se négocie qu’à l’échéance du contrat. Le bailleur conserve donc la totalité ou la quasi-totalité des droits, obligations, avantages, inconvénients et risques inhérents au droit de propriété du bien financé. Le crédit-bail opérationnel est le plus souvent proposé par des spécialistes du secteur car il exige une bonne connaissance du marché. Au-delà, il contient souvent une composante de prestation ou d’entretien, c’est-à-dire que des services supplémentaires, tel que l’entretien du bien, l’assurance, les réparations etc., sont inclus. Objet : le crédit-bail opérationnel permet de financer le parc roulant (voitures, camionnettes, camions, bateaux et avions), l’outil de production, ou diverses machines et biens mobiliers (ordinateurs, imprimantes, photocopieurs, etc.). Personnes concernées Accessible aux indépendants et à tout type d’entreprises, le crédit-bail opérationnel s’applique en cas de : - acquisition de biens mobiliers lors d’une création d’entreprise ; - refinancement de biens mobiliers par crédit-bail en vue de libérer du capital propre pour d’autres investissements ; - modernisation de l’outil de production, système informatique, etc. ; - amélioration de la structure bilantaire à l’aide du remplacement des dettes bancaires par des crédits-baux opérationnels hors-bilan ; - optimisation fiscale. Conditions préalables Documentation ou description de l’entreprise - copie des statuts de la société ; - structure du groupe si la société fait partie d’un groupe plus complexe ; - 3 derniers bilans audités du demandeur de crédit et le cas échéant la dernière balance disponible ; - carnet de commandes (le cas échéant) ; - liste des clients avec leur part relative dans le chiffre d'affaires ; - liste des fournisseurs ; - bilan prévisionnel ou business plan, s’il s’agit d’une nouvelle activité ou d’un plan d’expansion significatif. Présentation du projet - description détaillée et chiffrée de l'investissement projeté ; - plan de financement ; - calcul de faisabilité et de rendement, calcul du seuil de rentabilité ; - annexes :machines : liste des investissements, remplacement de matériel existant, matériel supplémentaire, bons de commande ou factures ;fournisseur : coordonnées, références, marques. Garanties Une garantie non négligeable pour le bailleur est le fait qu’il garde le droit de propriété juridique du bien, le risque encouru reste donc plus limité. Il peut éventuellement demander des garanties supplémentaires suivantes : - un nantissement d’un certain montant représentant en quelque sorte la quote-part fonds propres pour l’investissement ; - le paiement d’un premier loyer plus important, représentant également d’une certaine manière les fonds propres de l’investissement et permettant de réduire dès</w:t>
      </w:r>
    </w:p>
    <w:p>
      <w:r>
        <w:rPr>
          <w:b/>
          <w:color w:val="FF0000"/>
        </w:rPr>
        <w:t>id 248</w:t>
      </w:r>
    </w:p>
    <w:p>
      <w:r>
        <w:rPr>
          <w:b w:val="0"/>
        </w:rPr>
        <w:t>A l'emplacement de la ville actuelle a été fondée au XIXe siècle la stanitsa Karaboulakskaïa des Cosaques de Terek. La localité a obtenu le statut de ville en 1995, après une forte augmentation de la population, due à un afflux de réfugiés consécutif à la division de la République socialiste soviétique autonome de Tchétchénie-Ingouchie en république de Tchétchénie et république d'Ingouchie en 1991 et à la première guerre de Tchétchénie.- ↑ « Recensements et estimations de la population depuis 1897 », sur pop-stat.mashke.org — (ru) « Office fédéral de statistiques, Recensement de la population russe de 2010 », sur www.ru — (ru) « Population résidente par municipalité de la Fédération de Russie au 1er janvier 2012 » [rar], sur gks.ru — (ru) « Population résidente par municipalité de la Fédération de Russie au 1er janvier 2013 » [rar], sur gks.ru</w:t>
      </w:r>
    </w:p>
    <w:p>
      <w:r>
        <w:rPr>
          <w:b/>
          <w:color w:val="FF0000"/>
        </w:rPr>
        <w:t>id 249</w:t>
      </w:r>
    </w:p>
    <w:p>
      <w:r>
        <w:rPr>
          <w:b w:val="0"/>
        </w:rPr>
        <w:t>Pour disposer de plus de de critères, utilisez la recherche avancéeLa caponata est un plat d'origine sicilienne, proche de la ratatouille française, qui se sert froid en entrée ou en accompagnement d'une viande froide. Faire bouillir de l'eau, y plonger la tomate une vingtaine de secondes et la refroidir immédiatement à l'eau froide. Elle pourra alors être pelée très facilement.  Le même résultat peut ... Le poivre est une épice obtenue à partir des baies de différentes espèces de poivriers. Les grains de poivre verts, noirs, ou blancs proviennent de la même plante mais correspondent à ...</w:t>
      </w:r>
    </w:p>
    <w:p>
      <w:r>
        <w:rPr>
          <w:b/>
          <w:color w:val="FF0000"/>
        </w:rPr>
        <w:t>id 250</w:t>
      </w:r>
    </w:p>
    <w:p>
      <w:r>
        <w:rPr>
          <w:b w:val="0"/>
        </w:rPr>
        <w:t>Gachassin : « Je dressais des constats d’adultère » Aujourd’hui âgé de 78 ans, Jean Gachassin fait partie des personnages les plus attachants du rugby français. Drôle, fin et un poil hâbleur, il revient sans langue de bois sur les dates marquantes d’un destin qui le vit tour à tour recevoir un courrier du président Pompidou, traverser une garde à vue à Cardiff, faire la bringue avec Françoise Sagan, sympathiser avec "le Général" puis, au bout du bout, diriger et quitter dans des circonstances douloureuses l’une des plus puissantes fédérations de l’Hexagone. C’est à vous, Peter Pan ! Prenons les choses à la base. Qui êtes-vous, Jean Gachassin ? Je suis né à Bagnères-de-Bigorre (Hautes-Pyrénées) et je viens d’avoir 50 ans. Un peu plus, non ? (Il se marre) Ah, ça va ! Vous me connaissez un peu ! […] Moi, je suis issu d’une famille de sportifs : mon père était trois-quarts aile au Stade bagnérais quand ma maman faisait du tennis. À l’époque, dans les petits villages comme le mien (8 000 habitants), on jouait au rugby l’hiver et, début juin, nous étions nombreux à prendre la raquette. Aviez-vous un bon niveau, au tennis ? Oui, je me débrouillais bien. Mon meilleur classement fut 2.6. Fond de court ou filet ? Filet ? Malgré mon 1,90 mètre (il mesure 1,62 m), je ne pouvais monter au filet sans être lobé neuf fois sur dix. Non, moi, j’avais des jambes et un bon coup droit. Quel était votre rêve de gosse ? Comme tout gamin de Bagnères, je souhaitais d’abord être un rugbyman de l’élite. Mais le but ultime, c’était d’appartenir au FC Lourdes, le club phare de ces années-là. Le jeu à la lourdaise est mythique, pour les connaisseurs. En quoi consistait-il ? Quand j’ai signé à Lourdes à 18 ans, Jean Prat (alors entraîneur) m’a dit : "Petit, si tu es plaqué avec le ballon, tu ne joueras pas dimanche prochain". Ah… Et oui monsieur ! Pour être digne du grand Lourdes, il fallait savoir faire circuler le ballon. Le jeu à la lourdaise, c’était le décalage, le "+1" comme on dit aujourd’hui. Quand je jouais à l’ouverture, les frères Prat me demandaient de prendre une photo de l’équipe adverse, de compter combien les défenseurs étaient dans la ligne. Avec ce que mes coachs appelaient mon "troisième œil", il fallait alors que j’opte alors pour le bon côté. Y parveniez-vous ? Ce fut beaucoup de travail, au départ. Avant chaque entraînement, on se tapait une heure de passes à cent à l’heure. On disait souvent aux frères Prat qu’on en avait marre, qu’ils nous emmerdaient. Ils nous répondaient : "Tais-toi, petit ! Tu as perdu dix centièmes sur ta passe ! Ton geste n’était pas bon ! On repart pour un quart d’heure !" Ils avaient raison, in fine. Sur le terrain, on baladait les adversaires rien que sur la qualité de nos passes. On vous suit… Aujourd’hui, c’est le cirque Pinder. Les mecs sautent pour attraper la passe du copain et le temps que tu redescendes, l’adversaire a déjà fait deux mètres… Et toutes ces briques aux chevilles, ce n’est pas vrai… La technique individuelle est-elle vraiment moins aboutie aujourd’hui ? Évidemment. Devant ma télé, il m’arrive de me mettre en colère : deux contre un, le type rentre dans le lard du mec d’en face ! La supériorité numérique, tu n’as pourtant pas le droit de la gâcher. C’est impensable. Quelles études avez-vous suivies ? J’ai d’abord obtenu une maîtrise au CREPS (Centres de Res</w:t>
      </w:r>
    </w:p>
    <w:p>
      <w:r>
        <w:rPr>
          <w:b/>
          <w:color w:val="FF0000"/>
        </w:rPr>
        <w:t>id 251</w:t>
      </w:r>
    </w:p>
    <w:p>
      <w:r>
        <w:rPr>
          <w:b w:val="0"/>
        </w:rPr>
        <w:t>On obtient un pain excellent qui a du goût ainsi qu’une croûte bien croustillante. Pour tout savoir sur la poolish, c’est ici (clic) La poolish : - 150 g de farine T55 - 15 0 ml d’eau tiède - 1/3 cuiller à café de levure de boulanger déshydratée Saf Instant (ou 4 gr de levure fraîche) Puis à rajouter au bout de 12 à 16 heures : - 350 g de farine T55 - 170 ml d’eau tiède - 1/2 cuiller à café de levure de boulanger déshydratée Saf Instant (ou 5/6 gr de levure fraîche) - 1.5 cuiller à café de sel Dans votre machine à pain, déposez suivant l’ordre préconisé par le constructeur 150g de farine, 150g d’eau et le 1/3 de cuiller à café de levure de boulanger. Ne laissez faire que la partie pétrissage du programme pâte. Eteindre votre MAP et laissez tel quel à température ambiante pendant 12 à 16 heures. Vous pouvez bien évidemment réaliser cette étape à la main. Au bout de 12 à 16 heures votre Poolish doit être active et bien buller 😉 – CF la photo en gros plan Rajoutez alors les ingrédients supplémentaires. Et lancez le programme pâte de votre machine à pain (pétrissage + première levée). Si vous n’avez pas de MAP, pétrissez bien votre pâton à la main et laissez lever dans un endroit à l’abri des courants d’air le temps que la pâte double de volume. Au bout de cette première levée d’environ 1h15, sortez le pâton de la MAP ou du récipient. Dégazez et laissez le se détendre une quinzaine de minutes. Mettez-le en fome. Pour cette recette on obtient 800gr de pâte à pain. J’ai donc formé une baguette de 300g et un petit pain de 500g. Laissez lever une seconde fois pendant environ 3/4 d’heure à 1 heure à température ambiante dans un endroit à l’abri des courants d’airs. Le pâton doit à nouveau doubler de volume. Préchauffez votre four à 240°C (thermostat 8). Incisez vos pâtons. Enfourner 25 minutes pour la baguette et laissez 10 minutes de plus pour le pain (35 minutes en totalité pour le pain). Il n’est pas inutile de vaporiser un peu d’eau dans le four (embuage). Faire refroidir sur une grille. Pain blanc sur poolish Bon appétit ! Matthieu a écrit le 6 janvier 2017 Bonsoir, Super recette – poolish + cuisson au four, c’est fantastique. Une question: mon poolish est tres pateux, et non pas liquide comme sur votre photo, le resultat assez compact, dois-je appliquer cette recette de poolish a la lettre tout de meme, ou ajouter de l’eau en ajustant le reste de la composition? Merci encore! Anne a écrit le 6 janvier 2017 Bonjour Matthieu. Arf, je ne sais pas. Je ne comprends pas pourquoi elle n’a pas la même consistance. Tu as bien utilisé les bonnes farines ? Sinon vas y comme ça. Je ne rajouterai pas d’eau pour ma part Matthieu a écrit le 6 janvier 2017 Merci pour la reponse. C’est vraiment tres sympa. Je suis aux Etats-Unis, j’aurais du le preciser, et utilise une farine white whole (une farine blanche ET complete … ca laisse perplexe). Du coup, il doit falloir tester quelles sont les proportions adequates pour activer le poolish. Sous forme de pate, on obtient vraiment peu de bulles, j’imagine que c’est la raison pour laquelle la mie n’est pas plus aeree. Anne a écrit le 6 janvier 2017 Ah oui. Ici on trouve du pain de mie blanc complet ; ça me laisse perplexe aussi :p C’est sur que les farines n’ont pas la même composition suivant les pays. Par exemple, quand je fais du soda bread avec une farine française, je n’ai jamais le même résultat qu’avec la farine irlandaise. Donc il va falloir légèrement adapter. Peut être moins au niveau de la poolish que du mélange final. En général il faut compter 60% d’hydratation. Par exemple pour 500 g de farine, il faut mettre 300 g d’eau. Matthie</w:t>
      </w:r>
    </w:p>
    <w:p>
      <w:r>
        <w:rPr>
          <w:b/>
          <w:color w:val="FF0000"/>
        </w:rPr>
        <w:t>id 252</w:t>
      </w:r>
    </w:p>
    <w:p>
      <w:r>
        <w:rPr>
          <w:b w:val="0"/>
        </w:rPr>
        <w:t>IPS Agence de Presse » Seul à Seul avec IPS Home » Posts tagged with "Seul à Seul avec IPS" KENYA: Des Somaliens pris entre le terrorisme et un différend frontalier By Miriam Gathigah NAIROBI, 8 oct (IPS) – Des groupes de miliciens somaliens commencent à opérer dans la province reculée et aride du Nord-Est du Kenya, une région frontalière avec la Somalie dans le sud – un ancien bastion du groupe extrémiste Al-Shabaab. Tags: Africa Centrale, Culture, Religion, Sport, Education, Global Affairs, Population, Refugies, Science, Technologie, Seul à Seul avec IPS SOMALIE: L'éducation religieuse favorise la radicalisation des jeunes By Ahmed Osman MOGADISCIO, 4 oct (IPS) – Mukhatar Jama enseigne dans un collège à Mogadiscio depuis la dernière décennie. L'éducation religieuse fait partie intégrante du programme de toutes les écoles en Somalie, mais il affirme que la plupart des parents ne savent pas exactement ce qui est enseigné à leurs enfants – une forme [...] Tags: Population, Refugies, Seul à Seul avec IPS, West Africa ENVIRONNEMENT: Les requins, victimes ou coupables? By Bradnee Chambers* BONN, Allemagne, 5 sep (IPS) – Les récentes attaques mortelles au large de la Réunion ont relancé les exigences pour que les requins soient chassés. Mais quand il s'agit des humains et des requins, qui est prédateur et qui est la proie? Tags: Columnas, Global Affairs, Population, Refugies, Seul à Seul avec IPS AFRIQUE AUSTRALE: Là où les banques ont besoin de moins de réglementation By John Fraser JOHANNESBURG, 14 août (IPS) – Les principaux banquiers sont préoccupés par le fait que l'environnement réglementaire dans certains Etats d'Afrique australe les empêche d'offrir une gamme complète de services aux particuliers et aux entreprises à travers la région. Tags: Caraibe, Population, Refugies, Science, Technologie, Seul à Seul avec IPS SOUDAN DU SUD: Des 'agents de l’Etat' s'en prennent aux journalistes et aux humanitaires By Jared Ferrie JUBA, 5 juil (IPS) – Depuis l’âge de 18 ans, Zechariah Manyok Biar a combattu dans l'armée révolutionnaire qui a gagné l'indépendance du Soudan du Sud vis-à-vis du Soudan en juillet 2011. Mais ce jeune aujourd’hui âgé de 28 ans est en exil, fuyant le pays qu’il a aidé à libérer. Tags: Culture, Religion, Sport, East Africa, Education, Seul à Seul avec IPS, Spécial Culture,Religion et Genre AFRIQUE: Obama annonce une nouvelle attention américaine sur le trafic des espèces sauvages By Carey L. Biron WASHINGTON, 3 juil (IPS) – Le président Barack Obama a annoncé lundi, pendant sa tournée africaine, une série de nouvelles initiatives pour combattre les niveaux grimpants de braconnage international et élaborer un nouveau plan national sur le trafic des espèces sauvages. Tags: Africa Centrale, Afrique: Cultiver le futur, East Africa, Population, Refugies, Seul à Seul avec IPS, Southern Africa, West Africa CONGO: Détruire 180.000 hectares de forêts pour planter des palmiers à huile By Arsène Séverin BRAZZAVILLE, 24 juin (IPS) – Avec trois millions de dollars venant d’un projet malaisien, environ 400 hectares de palmiers ont déjà été plantés depuis mars dernier sur le site de Yengo dans la Cuvette, une zone forestière du nord du Congo-Brazzaville. Tags: Caraibe, Population, Refugies, Science, Technologie, Seul à Seul avec IPS DEVELOPPEMENT: La sécurité alimentaire sous le feu des projecteurs pour l'après 2015 By Thalif Deen ROME, 15 juin (IPS) – L'éradication de la faim et de la malnutrition doit rester une priorité élevée après la fin des Objectifs du millénaire pour le développement en 2015, déclare l'Organisation des Nations Unies pour l'alimentation et l'agriculture (FAO) basée à Rome. Tags: Afrique</w:t>
      </w:r>
    </w:p>
    <w:p>
      <w:r>
        <w:rPr>
          <w:b/>
          <w:color w:val="FF0000"/>
        </w:rPr>
        <w:t>id 253</w:t>
      </w:r>
    </w:p>
    <w:p>
      <w:r>
        <w:rPr>
          <w:b w:val="0"/>
        </w:rPr>
        <w:t>Sac de voyage gros volume Duffle 90L noir Ce sac de voyage à roulettes est pratique et solide. Grâce à ses 90 litres, il offre une grande capacité de chargement. Ce sac est utilisé depuis 2 ans par ma fille, pour un aller retour hebdomadaire à l'internat. Pas de souci depuis, il a traversé le campus, passé les bordures de trottoirs et monté les escaliers sans montrer de signe de faiblesse, ni aux roulettes, ni à la poignée métallique, ni au niveau du tissu. Du coup, nous nous sommes équipés de 2 sacs identiques pour un roadtrip américain. Valise très bien faite solide et avec une bonne capacité ce que rechercher en allant chez décathlon Grande contenance, solide, portable sur l'épaule Après une utilisation hebdomadaire comme sac de sport pendant 2-3 ans (peut-être même plus), le sac est encore en très bon état. Quelques traces d'usure sur les parties rigide et le fond, mais il reste parfaitement utilisable. Le seul ennui sont les roues qui ont fini par s'user, puis perdre leur bande de roulement en caoutchouc, pour finir par rouler sur les moyeux en plastique, ce qui rend son utilisation bruyante, mais il roule encore ^^. Si les roues étaient remplaçables par des roues de roller ou même des roues de valise/sac de sport de remplacement, vendues séparément, on atteindrait un sommet de durabilité et donc d'éco-responsabilité. Il y a encore un dernier effort à faire sur les roues, qui sont les seuls "consommables". Accueille vos affaires de voyage grâce à son grand compartiment et sa poche zip. Facilite vos déplacements grâce à ses roulettes, pratiques pour un gros volume. Réduit l'encombrement à vide en se repliant grâce à ses extrémités souples. Résiste dans le temps grâce à ses composants testés en laboratoire (zip, tissu). 100% Polyester, tissu intérieur 100% Polyamide. transporter vos effets personnels lors des voyages de plus d'une semaine ou lors de séjour en famille. Pour que les tissus conservent leurs propriétés (notamment la deperlance), il est recommandé de ne pas laver les sacs en machine, de ne pas utiliser de sèche-linge, de nettoyage à sec, ni d'eau de javel. Ne pas utiliser de fer à repasser. Pour le nettoyage manuel de votre sac, il est conseillé d'utiliser de l'eau tiède savonneuse avec éventuellement l'aide d'une brosse. Après quelques années d'utilisation, vous pouvez raviver la déperlance des tissus avec un spray "imperméabilisant". Tous nos sacs et valises sont testés en usage, par des utilisateurs représentatifs de la pratique de la marche, dans des conditions identiques à celles de votre quotidien. En particulier, nos "Test d'usages protocolés" associent le chef de produit à des personnes non affiliées à NEWFEEL, pour tester, faire évoluer et valider les produits. Nous reproduisons dans nos laboratoires Strenfit, les conditions extrêmes d'utilisation afin de tester la résistance des matériaux, coutures, assemblages et pièces plastiques. Ces tests nous permettent de garantir nos produits 2 ans. Comment est mesuré le volume des sacs et valises Newfeel ? Le volume est mesuré selon une méthode standardisée : nous utilisons des petites balles pour remplir le compartiment principal ainsi que chaque poche. Puis nous vidons les balles dans un container gradué, qui nous donne alors le volume équivalent en litres.</w:t>
      </w:r>
    </w:p>
    <w:p>
      <w:r>
        <w:rPr>
          <w:b/>
          <w:color w:val="FF0000"/>
        </w:rPr>
        <w:t>id 254</w:t>
      </w:r>
    </w:p>
    <w:p>
      <w:r>
        <w:rPr>
          <w:b w:val="0"/>
        </w:rPr>
        <w:t>Livraisons standard gratuite BE BRAVE #stayhome Chères toutes et tous, Pour faire face à cette situation difficile, l’ensemble de nos boutiques en France ont été fermées. Le site internet reste évidemment ouvert et pour toute commande la livraison en France est gratuite. DIESEL ❤ YOU Nous avons prolongé notre période de retour: 30 jours</w:t>
      </w:r>
    </w:p>
    <w:p>
      <w:r>
        <w:rPr>
          <w:b/>
          <w:color w:val="FF0000"/>
        </w:rPr>
        <w:t>id 255</w:t>
      </w:r>
    </w:p>
    <w:p>
      <w:r>
        <w:rPr>
          <w:b w:val="0"/>
        </w:rPr>
        <w:t>Kimpton Canary Hotel Avis Nous avons demandé du café dans notre chambre et il a été livré. Un Keurig ce n'est pas super L'emplacement était bon. L'hôtel était très bruyant et modérément propre. Il y avait de la moisissure dans la salle de bains et plusieurs araignées dans la chambre. Le lit était également désomfortable. L'emplacement est incroyable. L'hôtel est charmant L'ambiance est très agréable. Romantique. La chambre est très confortable. L'emplacement est le meilleur, et de loin. Il est juste à côté de State Street. 10 Minutes pour aller n'importe où. Un peu de bruit dans la chambre. Le toit est mignon mais petite. La piscine et le jacuzzi sont petits. Visez à s'il vous plaît Ian à la réception était absolument phénoménal. Il est sorti de son chemin pour s'assurer que nous étions à l'aise et nous a donné une recommandation fantastique pour le dîner. Les valets étaient extrêmement agréables, prêts à aider et attentifs Ils semblent être un peu en sous-effectif. Tranquille Très calme et très propre et le personnel sympathique. Situé en plein centre, on peut aller à pied à la plupart des lieux. Super expérience. Très bien situé mais horrible distrait piscine personnel Bel hôtel, bien situé dans le centre-ville. Super restaurant. La personnel était horrible. Très lent et distrait, et assez désagréable. Excellent service, jolies chambres, super piscine sur le toit avec piscine/spa Les chambres et les salles de bain un peu petite Un bel hôtel Très joli décor, chambres confortables. bien situé pour se promener et faire du shopping. Vélos gratuits. Les animaux de compagnie sont les bienvenus. Wi-Fi gratuit, cafetière. Les chambres sont minuscules. on entend le bruit de la rue toute la nuit. service inégal, certains excellents, certains indifférents. Mauvaise pression de l'eau dans la douche. Faible climatisation dans la chambre. Le restaurant et le bar étaient très agréables. Personnel fabuleux. Nous y retournerons en juillet car notre fille se marie très près de l'hôtel. Les personnes avec qui nous avons parlé lors de la mise en place de plusieurs réservations de suite et éventuellement de faire un déjeuner de mariage étaient un peu manque de service à la clientèle. Sympa, plein de bons conseils personnel Prix élevés pour seul le service de voiturier Au coeur du centre-ville de SB, à quelques minutes à pied du théâtre de Grenade et des restaurants/magasins, beau style de mission espagnole. Excellent service au service de voiturier, à la réception, au restaurant et au ménage. Merveilleux lit à baldaquin mais j'ai vraiment utilisé le tabouret. Seule chose manquante était un pouf pour mettre vos pieds. Absolument rien. Cher mais ça vaut le coup. Loved the decor and the staff was very friendly. The rooftop facility was one of the best I've ever seen. Also loved the evening wine tasting. The Canary is a beautiful hotel with amazing service. The valet team was incredible, they were so fast and there were multiple times that I left something in my car and they would grab it for me to have it delivered to my hotel room. The entire staff was very accommodating and we had a great time staying at this hotel. The location is also ideal. Very easy to walk around to the different shops, restaurant and bars. Very nice Hotel in a very good area. Close to lots of shops and restaurants. Very friendly and helpfull staff. We got a big discount and so the price was okay, the regular price is too high for this hotel. There was not enough loungers on pool side Fabulous staff - knowledgeable, considerate, and helpful. The location has really easy access to State street and an easy 25 minute stroll to the beach front. Would recommend a stay. We self parked (right next door) which was a bit busy as it was Sunday afternoon. It's easier just to valet. Walking distance to excellent shopping and restaurants on State Street in Santa Barbara. Staff was so friendly and professional; we were there for a special event and the staff was so supportive and attentive. The valet fee is a little steep and it's unclear exactly what the resort credit gets you each day. But this was very minor and likely related to us not asking about the</w:t>
      </w:r>
    </w:p>
    <w:p>
      <w:r>
        <w:rPr>
          <w:b/>
          <w:color w:val="FF0000"/>
        </w:rPr>
        <w:t>id 256</w:t>
      </w:r>
    </w:p>
    <w:p>
      <w:r>
        <w:rPr>
          <w:b w:val="0"/>
        </w:rPr>
        <w:t>informations concernant les programmes pr�-universitaires en sciences qu�ing�nieur(e) en gaz et p�trole; tu seras responsable de planifier, d��laborer, r�aliser et coordonner des projets d�exploitation de puits de p�trole et de gaz naturel. Tu devras analyser et �valuer les gisements de forage, d�terminer les meilleurs endroits d�exploitation des hydrocarbures et d�cider des proc�d�s d�extraction qui seront utilis�s. Ensuite, tu auras � coordonner et � contr�ler les op�rations de production de p�trole ou de gaz naturel, ainsi que g�rer toutes les activit�s et les ressources (humaines, financi�res et mat�rielles) affect�es aux projets d�exploitation des gisements p�troliers ou gaz�ifiers. propane, etc) et de ses d�riv�s et t�assurer du bon d�roulement de toutes les activit�s dans la raffinerie. Tu r�aliseras des projets de d�veloppement et de mise au point de nouveaux proc�d�s de raffinage du p�trole pour diverses utilisations (plastique, caoutchouc, produits chimiques, etc). - Int�r�ts et aptitudes pour les sciences, la recherche et le dessin technique - Capacit� d�analyse et de synth�se et sens logique pour analyser les diff�rents probl�mes afin de d�velopper des nouveaux proc�d�s d�extraction - Sens des responsabilit�s car tu seras responsable de - bonne m�thode de travail et gestion du temps car tu auras � planifier les activit�s de production - Sens de l�organisation pour bien planifier les op�rations de production ou des projets d�exploitation - Sens de l�initiative car tu devras prendre des d�cisions d�autres ing�nieurs, des techniciens, des ouvriers, etc. Au Qu�bec, Pour pratiquer la profession d�ing�nieur, tu dois obligatoirement devenir membre de l�Ordre des ing�nieurs du Qu�bec. Si tu travailles dans une autre province canadienne, tu devras devenir membre de l'ordre des ing�nieurs de cette province. Cette profession est r�gie par une loi et un code de d�ontologie qui ne permet qu�aux d�tenteurs de ce titre de pratiquer dans le avoir compl�t� tes �tudes universitaires en g�nie, tu devras r�aliser un stage professionnel r�mun�r� de 3 ans en milieu de travail en tant qu�ing�nieur(e) stagiaire (aussi appel� ing�nieur-e junior-e) sous la examen et sa r�ussite te permettra d�obtenir le permis d�ing�nieur(e). Le stage et l�examen sont sous la responsabilit� de l�Ordre des ing�nieurs. au cours de tes �tudes en g�nie, une reconnaissance d�exp�rience d�un certain nombre de mois pourra �tre reconnu. De plus, les d�tenteurs(trices) d�une ma�trise en g�nie avec m�moire se verront obtenir une exemption de 12 mois au stage. Enfin, le total de ces exemptions ne peuvent - Facilit� d�adaptation aux nombreux changements technologiques les donn�es de 2011 : (donn�es de 2013 dans le secteur public) en tant qu'ing�nieur(e) stagiaire et augmente � 36,00 $/heure en tant qu'ing�nieur(e) dans le secteur priv� en tant qu'ing�nieur(e) stagiaire et augmente � 34,68 $/heure en tant qu'ing�nieur(e) dans la fonction publique f�d�rale D�veloppement des ressources humaines Canada et Commission de la fonction bonnes possibilit�s d�emplois dans ce domaine, sauf que la majorit� des postes disponibles sont situ�s � l�ext�rieur du Qu�bec. Malgr� tout, il y a quelques emplois disponibles au Qu�bec dans les raffineries et au sein des services techniques Pour plus de d�tails, consulte le site du Conseil canadien des ressources humaines de l�industrie du p�trole o� tu auras des infos sur les carri�res au sein de cette industrie et profil de ce secteur �conomique auras des infos sur les carri�res au sein de cette industrie et profil de ce p�trolier B. Sc a une dur�e de 4 ans offert ing�nieurs, chimie pour ing�nieurs, dessin technique, informatique pour ing�nieurs, sant� et s�curit� au travail, m�canique des fluides, m�canique des g�ologie pour le g�nie p�trolier, propri�t�s physique</w:t>
      </w:r>
    </w:p>
    <w:p>
      <w:r>
        <w:rPr>
          <w:b/>
          <w:color w:val="FF0000"/>
        </w:rPr>
        <w:t>id 257</w:t>
      </w:r>
    </w:p>
    <w:p>
      <w:r>
        <w:rPr>
          <w:b w:val="0"/>
        </w:rPr>
        <w:t>In cours de capoeira pour enfants a paris , capoeira pour enfants paris cours , capoera pour enfants a paris , club de capoeira pour enfants a paris , ecole de capoera pour enfants a paris , moniteur de kapoeira a pour enfants a paris : www.dissidanse.fr Avec plus de 11 ans d'expérience notre association arco iris vous propose des cours de capoeira à paris pour enfant. l'âge requis pour démarrer cette activité est de 5 ans. dans une ambiance conviviale et dans le respect de vos enfants , nos cours sont diffusés tout au long de l'année. le premier cours d'essais étant gratuit. chant musique de capoeira, éveillerons votre enfant dans un rythme qui lui est propre. tous nos professeurs on un solide bagage en terme éducatif, possédant au minium plus de 10 de pratique de capoeira au sein de l'association Senzala de Santos représenté par mestre beija flor à paris. A ce titre notre association est fédérée à la FFCSS (Fédération francaise de capoiera Senzala de santos dirigée par mestre beija flor) et dispose de deux agréments: Sport /jeunesse et sport et éducation populaire. Rentrée enfant samedi 6 septembre 2008: salle de danse du gymnase cours des lions 9 rue Alphonse Baudin paris 11 metro richard le noir. http://www.dissidanse.fr/index2.html http://www.facebook.com/reqs.php#/video/video.php?v=1003548163944&amp;oid=8504117170 1) [08/08/2008] université d'été : Lidée des universités dété de capoeira paris,prend son essence au travers des stages détés que lassociation Arco iris et son responsable Paul… Expressions enregistrées des moteurs 1) capoeira paris 19 / 6 fois 2) capoeira paris 18 / 6 fois 3) activites enfants paris 11 / 4 fois 28) chant paris 19 / 1 fois 4) activites enfants paris 18 / 3 fois 29) capoeira paris 18 / 1 fois 5) activite enfant paris 11 / 3 fois 30) capoeira paris &amp; / 1 fois 6) capoeira bebe / 3 fois 31) capoeira 93 / 1 fois 7) activite enfants paris 19 / 3 fois 32) capoeira 11 / 1 fois 8) atelier enfants paris / 2 fois 33) "euphorie pour elle" 2008 / 1 fois 9) capoeira paris 2009 / 1 fois 34) paris fr sport enfant / 1 fois 10) capoera paris 19 / 1 fois 35) sport pour enfants paris 18 / 1 fois 11) capoeira pour enfants paris 19 / 1 fois 36) atelier de chant enfant paris 11 / 1 fois 12) capoeira a paris 19 / 1 fois 38) association activite enfant paris / 1 fois 39) atelier de chant pour enfants paris 11e / 1 fois 15) "arco iris capoeira" / 1 fois 40) cours enfant capoeira paris 17 / 1 fois 16) paris 18 enfants / 1 fois 41) cours activite enfant paris 11 / 1 fois 17) sport capoeira paris / 1 fois 42) activite mercredi enfant paris 18 / 1 fois 18) chant de capoeira gratuitement / 1 fois 43) design pour enfant paris / 1 fois 20) sport pour enfant paris / 1 fois 21) www facebook com/reqs php#/video/video php v 1003548163944&amp;oid 8504117170 / 1 fois 48) chant paris 11e / 1 fois 25) paris 11 activite enfants / 1 fois 50) sport pour les enfants a paris 18 / 1 fois Informations de contact Societe : Association ARCO IRIS capoeira paris 11 Angola Email : cjvr@free.fr Tel : 06 85 75 97 83 Fax : 0146 07 00 63 Adresse : C/o Maison des association du 11 éme 8 rue du Général Renault Cp : 75011 Ville : Paris Pays : France Email : cjvr@free.fr Tel : 06 85 75 97 83 Fax : 0146 07 00 63 Adresse : C/o Maison des association du 11 éme 8 rue du Général Renault Cp : 75011 Ville : Paris Pays : France</w:t>
      </w:r>
    </w:p>
    <w:p>
      <w:r>
        <w:rPr>
          <w:b/>
          <w:color w:val="FF0000"/>
        </w:rPr>
        <w:t>id 258</w:t>
      </w:r>
    </w:p>
    <w:p>
      <w:r>
        <w:rPr>
          <w:b w:val="0"/>
        </w:rPr>
        <w:t>tres bien Par ladyvence le 25 janvier 2013 Achat vérifié ideal pour les enfants pas trop grd , ma fille mesure 97 cm et cette trottinette lui vas comme un gant , par contre une de ces copines est plus grde au meme age et elle ne lui conviens pas . pour ma parts je suis tres satisfaite , jolie solide , tres bien merci bon achat Par L. chantalle 9 août 2009Bon achat pour un petit de 2,1/2 - 3 ans ; l'enfant peut s'en servir quasi seul en intérieur ou en extérieur, l'équilibre est assurée avec les 3 roues. Ma fille l'adore !!! Par Sophie le 3 octobre 2014 Achat vérifié La notice n'est pas très claire mais j'ai réussi à monter cette trottinette toute seule donc finalement ce n'est pas trop compliqué ! Il faut juste bien serrer la fixation au niveau du guidon sinon la fourche avant tourne et la roue et le guidon ne sont plus alignés. Les couleurs sont très jolies ... très girly ... très Hello Kitty !!!! Ma fille de 2 ans l'adore et elle a déjà compris le principe de la trottinette , ce n'est pas encore ça à 100% mais ça va venir. La petite pochette sur le guidon permet de glisser le doudou ou le gouter, c'est un petit + mais on peut aussi l'enlever. Je recommande cette trottinette à tous les parents de petites filles fan de Hello Kitty !!!! super! Par V. Vanessa le 1 décembre 2010 Achat vérifié Avons acheté cette trottinette pour notre fille de 3 ans. Et elle a craqué directement dessus. Il faut dire, elle a tout pour elle :- solide;- stable;- rose;- avec hello Kitty;- équipée de son petit sac qui transporte doudou et autres. Notre fille, n'ayant pourtant aucune expérience, a utilisé celle-ci sans problème. Elle ne la quitte plus d'ailleurs! Le rapport qualité prix est excellent. A acheter les yeux fermés pour une petite fille âgée de minimum 3 ans. bien mais... Par Patrice le 10 juillet 2014 Achat vérifié jolie trottinette mais son défaut c'est d'avoir les 2 roues à l’arrière plutôt qu'à lavant. en effet, étant élargi à l’arrière ça gène la progression de l'enfant. bref, c'est mieux d'avoir les 2 roues à l'avant. attention au prix: je l'ai payé 23€ et là je le vois à 38€ !! 0Commentaire|4 personnes ont trouvé cela utile. Ce commentaire vous a-t-il été utile ?OuiNonSignaler un abusVeuillez écrire au moins un motVous devez acheter au moins un article d'Amazon pour publier un commentaireUn problème est survenu lors de la soumission de votre commentaire. Veuillez réessayer ultérieurement. Pour la stabilité (pour les touts petits) Parkloe le 19 janvier 2011 bonjour, J'ai commandé cette troitnette pour le cadeau de Noël de mafille de 2 ans et demi. , le contenu et la couleur correspondent bien à mes attentes, surtout que ma fille en est très contente.J'ai beaucoup hésité avant de choisir cette trotinette, en les essayant dans les magasins ou lisant les différents commentaires des internautes l'ayant déjà testé ou acheté d'autres trotinettes. Finalement, j'ai opté pour celle-ci car je la trouve plus stable surtout pour les touts petits avec les roues qui sont assez larges donc plus d'adhérence au sol. Problème avec guidon Par elodie le 4 juillet 2014 Achat vérifié Jolie trottinette mais gros problème avec le guidon!! Il ne reste pas fixe donc roue pas droite donc accident donc ma fille ne l'utilise qu'à la maison. C'est bien dommage pour elle. trottinette HELLO KITTY Par martine le 17 octobre 2014 Achat vérifié Nous avons acheté la trottinette HELLO KITTY pour notre petite fille qui à 2 ans elle est très contentejolies couleurs, bonne stabilité avec ses 3 roues donc aucun danger de tomber, le petit sac devant pour y mettre le doudou et la tétie comme dit notre petite filleemballage parfaitlivraison respectéeprix abordableje la recommande 0Commentaire|3 personnes ont trouvé cela utile. Ce commentaire vous a-t-il été utile ?</w:t>
      </w:r>
    </w:p>
    <w:p>
      <w:r>
        <w:rPr>
          <w:b/>
          <w:color w:val="FF0000"/>
        </w:rPr>
        <w:t>id 259</w:t>
      </w:r>
    </w:p>
    <w:p>
      <w:r>
        <w:rPr>
          <w:b w:val="0"/>
        </w:rPr>
        <w:t xml:space="preserve">Data in this email come from pierrperson@gmail.com archive. Bonjour à tous, Je vous invite sincèrement à cette conférence que nous organisons avec d'autres amis ukrainiens et la fondation "Open Dialog Foundation". Ce sera un moment important, permettant de relayer la pétition www.change.org/euromaidan que nous avons lancé il y a maintenant un peu plus d'un mois et qui a recueilli déjà plus de 31.000 signatures et peut-être ainsi pouvoir convaincre quelques décideurs. A cette occasion, nous aurons le plaisir d'accueillir notre ambassadrice ukrainienne de la pétition et de nombreuses autres personnalités qui ont accepté de soutenir cette initiative; Au plaisir de vous y voir nombreux. Pour s'inscrire, voir ci dessous. Amitiés, Quentin GUILLEMAIN 1]&lt;http://www.change.org/fr/p%C3%A9titions/justice-pour-les-manifestants-ukrainiens-euroma%C3%AFdan&gt; 2]&lt;https://docs.google.com/forms/d/1j1tiMvIaZUgW2JPtgwuKPP28RMtGv5rdK03B45rpBe0/viewform&gt; Au péril de leur vie, des milliers de personnes se sont soulevées en Ukraine au nom de la liberté et de leur droit à choisir l'avenir qu'ils souhaitent pour leur pays. Alors que les corps sans vie des manifestants se comptaient déjà par dizaines sur la place Maidan, *Anna Perehinec*, une étudiante française d'origine ukrainienne décide de lancer une pétition pour ne pas rester impassible face à cette répression brutale. Convaincue qu'il y aura un avant et un après &lt;&lt; Euro Maïdan &gt;&gt;, elle demande la création d'une commission d'enquête internationale sur les crimes qui ont été commis afin que leurs auteurs ne restent pas impunis. Cette pétition compte déjà le soutien de plus de 30 000 signataires et d'ambassadeurs de terrain, comme *Olesya Zhukovskaya*, 21 ans, jeune engagée à Maïdan, qui a failli perdre la vie, victime d'une balle dans la nuque de la part d'un sniper. Cette jeune héroïne du mouvement, sera en France les 15 et 16 avril prochains dans le cadre d'une tournée de sensibilisation. Elle sera accompagnée de *Lyudmyla Kozlovsk*a, présidente de l'organisation Open Dialog Foundation, qui promeut les valeurs européennes et les droits de l'Homme tout en agissant concrètement en Ukraine. *Anne Mogensen*, représentante d'Amnesty International France, apportera son analyse quant aux enjeux d'une commission d'enquête internationale. *Sarah Durieux*, chargée de campagnes sur la plateforme Change.org, qui héberge la campagne internationale pour une commission d'enquête sur les victimes de la tuerie de Maïdan, évoquera les nouveaux moyens et potentiels de mobilisation en ligne. La table ronde sera animée par *Jean Karinthi*. Ensemble, ils débattront du besoin de justice des victimes de Maïdan tombées pour la défense d'un idéal européen. *Tel:* +33 (0) 6 81 04 94 01 *E-mail:* *anne.souleliac@odfoundation.eu </w:t>
      </w:r>
    </w:p>
    <w:p>
      <w:r>
        <w:rPr>
          <w:b/>
          <w:color w:val="FF0000"/>
        </w:rPr>
        <w:t>id 260</w:t>
      </w:r>
    </w:p>
    <w:p>
      <w:r>
        <w:rPr>
          <w:b w:val="0"/>
        </w:rPr>
        <w:t>L'amour existe sous différentes formes et sur ce blog beauté pas comme les autres nous vous réservons pour le coup une superbe surprise !!! La Saint Valentin a beau être le jour des amoureux, nous la détournons cette année pour vous déclarer tout notre amour !! Un amour sincère pour tous nos lecteurs qu'ils soient de passage ou de grands habitués, on vous aime !!! On se répète mais après 2 ans d'aventure Mousquetettes, nous sommes chaque jour comblées de bonheur par vos petits mots sur le blog ou nos réseaux sociaux, par vos dizaines de milliers de visites ainsi que par tout ce qui fait l'âme d'un blog et de sa communauté ! Nous vous aimons tous du plus profond de notre cœur et nous espérons que vous aussi ^^ Alors pour cette Saint Valentin, amoureuse ou célibataire, sachez que nous pensons fort à vous et pour marquer ce jour, nous avons demandé à Maman Mousquetettes de créer pour vous des pièces uniques que voici avec bien sur quelques petits bonus beauté ! Concours Saint Valentin sur le blog ! Pour nos petits bonus beauté, nous avons : * La en format voyage de 25ml, un grand classique de la marque Le Couvent des Minimes, * Une nouveauté Klorane en format voyage de 25ml avec le aux vertus apaisantes, ce démaquillant promet également de renforcer les cils et est bien sur totalement adapté aux yeux les plus sensibles. On craque sur son parfum fleuri ! * Le Crayon retractable Yeux longue tenue en teinte 701 Goodbye Moon (c'est noir ^^) de la marque Lollipops Make Up by De Bruyère, * Une éponge de maquillage en forme de coeur rose et toute douce, * Un Coeur de savon de Marseille de la marque Bleujaune en Provence, * Le en teinte Humble Brag un rose effet bonne mine de Laqa&amp;Co, Valeur totale de nos petits bonus un peu plus de 30€ ;-) En ce qui concerne le coffret de Saint Valentin en bois et son contenu, ceux ci n'ont pas de valeur particulière pour ce concours, Maman Mousquetettes vend bien sur ses créations mais je ne connais tout simplement pas les prix de ces dernières, elle fut ravie de confectionner pour vous ces petits cadeaux et un gros bizouxxx de notre part fut suffisant ^^ Un grand merci à Maman Mousquetettes !!!! Bien sur si vous souhaitez être mise en contact avec elle, n'hésitez pas à nous envoyer un petit mail, elle fait des merveilles ! Maman Mousquetettes a bien travaillé, non ? Elle vous a confectionné avec amour plusieurs petites attentions pour ce jour si spécial : * Un coffret en bois en forme de cœur joliment customisé avec de la dentelle et de petits strass * Un pendentif cœur en pâte fimo, monté sur un ras du cou, * Une porte clés avec un petit ange, un médaillon cœur et une petite fiole, * Un second porte clés en pâte fimo représentant un corset, * Un miroir de sac customisé avec un motif de fleur cœur en pâte fimo, Que pensez-vous de ces créations ? Nous espérons qu'elles vous plairont autant qu'à nous !! Comment participer à ce Concours ? Veuillez remplir le formulaire de participation ci-dessous en respectant toutes les conditions de participation. Une participation par personne et par foyer (contrôle adresse IP). Concours ouvert à la France Métropolitaine, inscription jusqu'au 24 février 2016 minuit. Et n'oubliez pas, invitez vos amis à participer au concours, ils devront uniquement indiquer votre nom à l'avant dernière question du formulaire... Et vous comme vos amis invités obtiendraient +2 chances supplémentaires chacun au tirage au sort (pour toute participation valide). Tirage au sort prévu fin février, pour ne pas louper l'annonce du gagnant n'hésitez pas à vous abonner à notre newsletter et à nous suivre sur les réseaux sociaux (ci-dessous), une fois le gagnant annoncé celui-ci devra se manifester sous 4/5 jours. Bonne chance !! bonsoir merci pour ce doux concours, belle saint valentin RépondreSupprimer Merci ma belle et bonne chance !! Supprimer merci les filles pour ce beaux concours spécial Valentin.. RépondreSup</w:t>
      </w:r>
    </w:p>
    <w:p>
      <w:r>
        <w:rPr>
          <w:b/>
          <w:color w:val="FF0000"/>
        </w:rPr>
        <w:t>id 261</w:t>
      </w:r>
    </w:p>
    <w:p>
      <w:r>
        <w:rPr>
          <w:b w:val="0"/>
        </w:rPr>
        <w:t>Eglise orthodoxe de style néo-byzantin, avec ses dômes dorés, la cathédrale Saint-Alexandre-Nevski est l’image emblématique de Sofia. Elle porte le nom d’un prince, Alexandre-Nevski (1220 – 1263), héros national russe, célèbre pour ses victoires militaires. Bâtie entre 1904 et 1912, elle est immense et somptueuse, tout en pierre de taille blanche, la coupole centrale dorée […] Pays entourant la Mer Noire ? La Mer Noire est entourée de six pays : la Roumanie et la Bulgarie à l’Ouest, l’Urkraine, la Russie et la Géorgie au Nord et à l’Est, et la Turquie. Un hôtel pas cher ? Meilleur prix garantiPromotions séjour mer Noire ? Un vol discount ? Meilleur prix garanti Monastère de Rila, le plus grand des Balkans fondé au xe siècle, dans les monts Rila, lieu spectaculaire. Forteresse de Belogradtchik, construite à l’époque romaine, remaniée au fil des siècles. Veliko Tarnovo, sa citadelle et ses maisons construites à flanc de coteau. Melnik, capitale du vin bulgare, 96 bâtiments de la ville sont classés monuments […] Les pays traversés par le Danube ? Le Danube est le plus long cours d’eau parcourant l’Union européenne. Il prend sa source dans la Forêt-Noire en Allemagne et mesure 3000 km environ. Il traverse plusieurs capitales (Vienne, Bratislava, Budapest et Belgrade), 10 pays, puis se jette dans la mer Noire. Allemagne, Autriche, Bulgarie, Croatie, Hongrie, Moldavie, Roumanie, Serbie, Slovaquie, Ukraine. Un hôtel […] Les Balkans englobent : Albanie Bosnie-Herzégovine Bulgarie Kosovo (non reconnu par tous les pays) Macédoine Monténégro Grèce en Serbie : les territoires au sud du Danube, Serbie centrale ; 73 % en Croatie : la Dalmatie ainsi que les territoires à l’ouest de Zagreb ; 49 % en Slovénie : le sud de la Slovénie, l’Istrie 27 % en […]</w:t>
      </w:r>
    </w:p>
    <w:p>
      <w:r>
        <w:rPr>
          <w:b/>
          <w:color w:val="FF0000"/>
        </w:rPr>
        <w:t>id 262</w:t>
      </w:r>
    </w:p>
    <w:p>
      <w:r>
        <w:rPr>
          <w:b w:val="0"/>
        </w:rPr>
        <w:t>CHARENTE-MARITIME COOPERATION – REPUBLIQUE DE GUINEE Lieu de Travail : Poste basé à Boffa, avec des déplacements réguliers dans la République de Guinée – et éventuellement à l’extérieur. Equipe sur place : 15 contractuels guinéen.nes 4 VSI français.e.s Début de mission : Juin 2020 Durée du contrat : CDD de 1 an avec une période d’essai de 6 mois. Renouvelable 1 fois avant de passer en CDI. Liens Hiérarchiques : - Encadré directement par : Coordinateur Pays / Coordinatrice Pays Adjointe - Encadre : Les responsables Hydrauliques du volet Hydraulique PRESENTATION DE LA STRUCTURE Dans le cadre de la coopération décentralisée et suivant les indications du MEAE, le Département de la Charente-Maritime a décidé en 1992 d’apporter son soutien à la République de Guinée. Suite à une mission d’identification, son choix s’est porté sur la Préfecture de Boffa, tenant compte des potentialités de cette dernière et des carences constatées dans un certain nombre de domaines cruciaux. Dans le même temps, l’association Charente-Maritime Coopération (CMC) a été créée afin de mettre en œuvre le programme de coopération du Département. A travers ses cinq volets CMC a pour objectif d’accompagner les collectivités de la Préfecture de Boffa dans leurs rôles moteurs sur le développement de leur territoire : - Appui aux Collectivités Locales et à la Décentralisation - Développement du Sel Solaire et des filières économiques locales - Développement de l’intercommunalité et de ses services publics - Accès à l’eau et soutien au Service Public de l’Eau - Education à la Citoyenneté et à la Solidarité Internationale MISSIONS GENERALES DU POSTE - Assurer la coordination du volet Hydraulique de CMC - Participer à l’amélioration des conditions d’accès à l’eau potable dans la Préfecture de Boffa et en République de Guinée RESPONSABILITES - Garantir la cohérence des projets vis-à-vis des stratégies définies par le bureau, les stratégies nationales et les besoins des populations. - Comprendre les exigences bailleurs et adapter les propositions de projets en fonctions de celles-ci. - Identifier des nouveaux projets hydrauliques et élaborer des fiches projets synthétiques (Diagnostic). - Participer à la rédaction des projets (Devis – Budget – Chronogrammes d’activités – Méthodologie – Aspects techniques). - Assurer la conformité technique des projets avec les normes nationales/internationales. - Rechercher des pistes d’amélioration pour le développement de la qualité du service dans son ensemble (innovations techniques etc.) - Assurer la bonne exécution des procédures administratives et financières du volet Hydraulique de CMC. - Planifier, coordonner et rendre compte des activités du volet hydraulique. - Encadrer le personnel technique du volet hydraulique et participer aux recrutements du personnel. - Contribuer au suivi et à la bonne utilisation des ressources financières mises à disposition par CMC. - Créer et mettre à jour les outils de suivi évaluation. Exploiter les résultats obtenus ; - Assurer la coordination des prestataires de service (suivi des chantiers, maintenance, réparations). - Participer aux échanges avec les partenaires (avant – pendant – après projets) . - Assurer le reporting technique et participer au reporting administratif et financiers des projets. - Assurer la gestion, et l’entretien du matériel géré et mis à disposition par le responsable logistique pour la bonne exécution des activités. - Contribuer à la gestion du matériel hydraulique en collaboration avec le responsable logistique. - Assurer le développement du service public de l’eau dans la Préfecture de Boffa et plus généralement en République de Guinée - Appuyer la structuration et l’accompagnement des collectivités locales et leurs structures de gestion du service de l’Eau en cohérence avec les stratégies nationales. (Appui administratif / technique des ACE) - Coordonner le développement et l’entretien du parc hydraulique des agences commun</w:t>
      </w:r>
    </w:p>
    <w:p>
      <w:r>
        <w:rPr>
          <w:b/>
          <w:color w:val="FF0000"/>
        </w:rPr>
        <w:t>id 263</w:t>
      </w:r>
    </w:p>
    <w:p>
      <w:r>
        <w:rPr>
          <w:b w:val="0"/>
        </w:rPr>
        <w:t>Pour une peau douce et nette Entrez dans l’atmosphère chaleureuse de nos Instituts Yves Rocher et faites de l’épilation un moment de détente et de douceur. La précision et les gestes experts de nos esthéticiennes ne vous ont jamais rendu l’épilation aussi douce. Votre peau est nette et soyeuse pour longtemps. Adoptez ce rituel régulier comme une pause dans votre quotidien. Quand faire ce soin ? Idéal toutes les 3-4 semaines. Pensez à prévoir les épilations des zones sensibles, telles que le visage, quelques jours avant un grand évènement. Bénéfices Votre peau est nette et soyeuse pour longtemps. EPILATION 3/4 JambesÉpilations À moi une peau de satin La précision et les gestes experts de nos esthéticiennes ne vous ont jamais rendu l’épilation aussi douce ! Les épilations des jambes se terminent en beauté grâce à l'application d'une mousse onctueuse idéale pour retirer les résidus de cire et satiner votre peau. À moi une peau de satin Choisissez de conserver uniquement un triangle ou une bande rectangulaire. Demandez à votre esthéticienne si le pli inter-fessier est inclus. Pour prolonger chez vous les bienfaits de ce soin Retardez l'épilation en douceur La peau est hydratée, douce, nette et sans imperfection (poils sous peau …) pour longtemps. Les poils repoussent plus lentement, plus courts et moins nombreux. Formule testée sous contrôle dermatologique</w:t>
      </w:r>
    </w:p>
    <w:p>
      <w:r>
        <w:rPr>
          <w:b/>
          <w:color w:val="FF0000"/>
        </w:rPr>
        <w:t>id 264</w:t>
      </w:r>
    </w:p>
    <w:p>
      <w:r>
        <w:rPr>
          <w:b w:val="0"/>
        </w:rPr>
        <w:t>Yuquot Yuquot (ou Friendly Cove) est une petite localité située dans la baie de Nootka en Colombie-Britannique sur la côte ouest du Canada. Yuquot a été en 1778 le premier lieu de Colombie-Britannique visité par des Européens[1] dirigés par l'explorateur britannique James Cook. Le gouvernement canadien a déclaré Yuquot en tant que lieu historique national du Canada en 1923[2]. Sommaire - 1 Notes et références - 2 Voir aussi - 2.1 Articles connexes - 2.2 Lien externe Notes et références[modifier | modifier le code] - http://www.geog.uvic.ca/viwilds/hc-yuquot.html - http://www.historicplaces.ca/en/rep-reg/place-lieu.aspx?id=15442 - (en) Cet article est partiellement ou en totalité issu de l’article de Wikipédia en anglais intitulé « Yuquot » (voir la liste des auteurs). Voir aussi[modifier | modifier le code] Articles connexes[modifier | modifier le code] - Liste des lieux patrimoniaux de Strathcona Lien externe[modifier | modifier le code] - http://apps.gov.bc.ca/pub/bcgnws/names/25332.html</w:t>
      </w:r>
    </w:p>
    <w:p>
      <w:r>
        <w:rPr>
          <w:b/>
          <w:color w:val="FF0000"/>
        </w:rPr>
        <w:t>id 265</w:t>
      </w:r>
    </w:p>
    <w:p>
      <w:r>
        <w:rPr>
          <w:b w:val="0"/>
        </w:rPr>
        <w:t>Perspectives Le canton de Neuchâtel dans son ensemble a une histoire et une vocation industrielle. Plusieurs exemples non exhaustifs : - Les Indiennes dans le bas du canton et le Val-de-Ruz. - La clouterie de Noiraigue. - Les fabriques de chocolat Klaus au Locle et Suchard à Neuchâtel. - L’électrotechnique avec la fabrique Hipp qui devint la Favag. - Les automobiles Martini à St-Blaise. - Des machines à tricoter à Couvet. - De l’horlogerie et de la petite mécanique un peu partout. - De la microélectronique, du CEH au CSEM et à EM-Microelectronic Marin. Le canton a également une vocation scientifique, notamment : - La géologie : le Valanginien et l’Hauterivien sont connus mondialement. - L’archéologie : la civilisation de la Tène a marqué son époque. - La chronométrie : montres à quartz et horloges atomiques récemment. - L’optique, avec les procédés révolutionnaires de Guinand aux Brenets. La plus grande partie de ce patrimoine est au mieux méconnu et au pire négligé. Il présente pourtant un intérêt incomparable et pourrait être un attrait touristique majeur. C’est pourquoi nous en sommes venus à imaginer la création d’un musée rassemblant ces divers éléments. Ce pourrait être par exemple : - La Mesure du Temps, de la clepsydre à l’horloge atomique, en laissant de côté l’aspect création mécanique et artistique largement traité au MIH et en se concentrant sur les avancées technologiques. - La Découverte de l’Univers, de l’astronomie de l’antiquité à l’astrophysique actuelle. - L’électrotechnique, de l’électromètre de Gilbert aux supraconducteurs, en passant par la machine de Gramme. - L’énergie, de la découverte du feu aux centrales nucléaires et aux énergies renouvelables. - La physique, de la baignoire d’Archimède au boson de Higgs. - La géologie, avec la mise en évidence des avancées neuchâteloises. De plus, le canton a lancé il y a quelque temps un concept touristique avec comme fil conducteur la mesure du temps. Avec l’Observatoire de Neuchâtel, le canton a été le phare de la mesure du temps en Suisse pendant plus d’un siècle. l’Observatoire se doit d’être la bobine d’où ce fil conducteur se déroule. Ce projet rejoindrait alors l’intention de la promotion touristique et deviendrait même le pivot d’un tel concept.</w:t>
      </w:r>
    </w:p>
    <w:p>
      <w:r>
        <w:rPr>
          <w:b/>
          <w:color w:val="FF0000"/>
        </w:rPr>
        <w:t>id 266</w:t>
      </w:r>
    </w:p>
    <w:p>
      <w:r>
        <w:rPr>
          <w:b w:val="0"/>
        </w:rPr>
        <w:t>Quelques méthodes pour s'initier à la musique 1 septembre 1999 |||La Scena Musicale - Vol. 5, No. 1||Quelques méthodes pour s'initier à la musique par Lucie Renaud On se retrouve souvent, à la rentrée, plein de bonnes intentions à l'idée de débuter une activité musicale. Mais par où commencer? Si l'on se sent indécis, pourquoi ne pas essayer un cours d'initiation? Des méthodes éprouvées pour s'initier à la musique en général, à la théorie ou à la pratique d'un instrument, que l'on soit enfant ou adulte, ont été mises au point au cours du XXe siècle. Voici un survol de quelques-unes d'entre elles. Méthode Suzuki « Si un enfant entend de la bonne musique et apprend à la jouer, il acquiert sensibilité, discipline et endurance. » L'approche pédagogique du Dr Shinichi Suzuki (1898-1998), premier violoniste virtuose japonais, est basée sur la facilité avec laquelle les enfants apprennent leur langue maternelle. Selon lui, le potentiel de chaque enfant est illimité. L'écoute de la musique devrait être introduite dès la naissance, et l'enseignement proprement dit commencer vers l'âge de 3 ou 4 ans. Par l'écoute répétée des pièces qu'il apprend, l'enfant devient familier avec celles-ci et les assimile plus facilement. De la même façon que les enfants répètent un nouveau mot afin de l'intégrer à leur vocabulaire, les musiciens qui utilisent la méthode Suzuki répètent les pièces étudiées en y introduisant graduellement de nouvelles difficultés. L'enfant joue ainsi des variations sur une pièce qu'il maîtrise déjà. Le rôle des parents est primordial dans l'enseignement Suzuki : en plus d'assister aux leçons, il doivent superviser les pratiques de l'enfant à la maison et lui prodiguer des encouragements, ce qui implique une grande disponibilité. D'autre part, la participation à des classes d'ensemble renforce les concepts étudiés tout en motivant les enfants. La méthode Suzuki ne prétend pas produire des musiciens professionnels, mais désire plutôt élargir l'horizon musical du plus grand nombre de jeunes possible. La faiblesse de la méthode réside toutefois dans le retard délibéré de l'introduction de la lecture de notes. Plusieurs musiciens initiés par la méthode Suzuki semblent en éprouver des difficultés lorsqu'ils décident de poursuivre des études musicales plus avancées. Élaborée à l'origine pour l'enseignement du violon, la méthode est aujourd'hui appliquée à l'enseignement du piano, de la harpe, de la flûte et de la guitare. Méthode Orff En plus de composer, l'Allemand Carl Orff (1895-1982) a développé une méthode d'éducation musicale, le Schulwerk. En 1923, il fonde une école qui enseigne la danse, l'expression corporelle et la rythmique en plus des matières scolaires traditionnelles. La musique se retrouve alors combinée avec la danse et l'expression orale en un langage élémentaire, où l'improvisation occupe une large place. Les mélodies, souvent traditionnelles, sont chantées ou déclamées. L'accompagnement se fait au tambour, aux cloches ou aux bâtons et l'on utilise la gestuelle du corps. Les autres instruments développés pour l'enseignement de cette méthode et maintenant appelés instruments Orff sont des claviers de bois (du type xylophone) et de métal (du type glockenspiel), car ils produisent tout de suite un son harmonieux, quel que soit le niveau d'habileté des interprètes. La méthode est maintenant utilisée dans le monde entier et compte de nombreux adeptes. Certaines questions sont néanmoins soulevées quant à l'actualité de la méthode. Si elle fonctionne bien avec de jeunes enfants, elle démontre rapidement ses limites chez les plus âgés. Méthode Kodály Zoltán Kodály (1882-1967), compositeur hongrois et spécialiste de la musique folklorique de son pays, fut également un pédagogue réputé dont les élèves ont beaucoup contribué à propager les idées. Ayant toujours lutté pour augmenter la place de l'éducation musicale dans les programmes scolaires, il rêvait également de faire apprécier la musique à l'ensemble</w:t>
      </w:r>
    </w:p>
    <w:p>
      <w:r>
        <w:rPr>
          <w:b/>
          <w:color w:val="FF0000"/>
        </w:rPr>
        <w:t>id 267</w:t>
      </w:r>
    </w:p>
    <w:p>
      <w:r>
        <w:rPr>
          <w:b w:val="0"/>
        </w:rPr>
        <w:t>Localisation : seine et marne (Provins) Emploi : technicien Spécialisé Nacelles Re: Bac planté réservé aux alevins guppy et les couleurs des autres sont vraiment WAOUH!!!! :##06: Suite des 68 pages ici :p Emploi : formatrice à la méthodologie Re: Bac planté réservé aux alevins guppy 120l - innesis, nez rouges, pandas, 60l planté alevins guppy Localisation : seine et marne (Provins) Emploi : technicien Spécialisé Nacelles Re: Bac planté réservé aux alevins guppy @donna a écrit: quand on passe le doigt sur la vitre ils viennent nous faire un petit coucou! Emploi : formatrice à la méthodologie Re: Bac planté réservé aux alevins guppy 120l - innesis, nez rouges, pandas, 60l planté alevins guppy - Benjamin-aquariumMembre : Accro Localisation : Pézenas Emploi : Etudes Re: Bac planté réservé aux alevins guppy - mimikentiSpécialiste crevettes Age : 38 Localisation : Franche Comté Emploi : Finances Re: Bac planté réservé aux alevins guppy Donna, peux tu me donner un conseil pour essayer de reconnaitre dans les alevins guppy les males des femelles ? Ils ont 3 semaines, mais peut etre est ce trop tôt ? - ivanlefou44Membre : Accro Localisation : Nantes Emploi : Tech Informatique Re: Bac planté réservé aux alevins guppy @donna a écrit:Bonjour chers aquariophiles! certains qui suivent les aventures de mon 120litres connaissent déjà les photos que je vais poster maintenant. demain, j'en mets de nouvelles! je me permets de vous demander vos conseils sur un choix de tube néon 15w.j'aime tous les spectres. Comme je n'ai qu'un seul néon, je ne sais pas quoi choisir. c'est moins évident que sur une galerie ou je pourrai coupler deux néons! les petits sont chouchoutés, bien nourris. je suis actuellement en train de faire tremper des végétaux dans des petits verres d'eau placés au soleil. dans 1 semaine, je devrais voir quelques petites poussières qui sont en fait des bestioles microscopiques à donner en pâture aux alevins les plus jeunes. Donc je me suis débrouillée comme choupinou et ptit Django me l'ont conseillé pour le transfert de l'eau et des bactéries du 120l (bac principal) au 60l. les paramètres des deux aquariums sont identiques. j'ai récupéré quelques plantes du 120 l. Entre les galets il y a des pousses de microsorum.ma vallisneria tout au fond à droite ne se plaisait pas dans le 120, elle fait de nouvelles pousses mais c'est lent , peut être qu'ici tout ira mieux pour elle! les alevins ont bien exploré le sol, ils adorent picorer entre les galets et se cacher dans la grosse tête kitch. Ils sont très vifs et se plaisent , ils jouent beaucoup; deux des alevins les plus âgés sont adorables, toujours ensemble, et délicats entre eux. Ils coursent violemment les plus jeunes . Et les petits alevins prennent des couleurs on peut déjà distinguer les femelles chez les plus âgés (5 semaines). d'autres photos une semaine plus tard viendront demain! Très beau bac, ils vont être content les petits Le monde se divise en deux catégories, il y a ceux qui ont un pistolet chargé et ceux qui creusent. Toi tu creuses ! :##24: Nano 25L Emploi : formatrice à la méthodologie Re: Bac planté réservé aux alevins guppy 120l - innesis, nez rouges, pandas, 60l planté alevins guppy - ivanlefou44Membre : Accro Localisation : Nantes Emploi : Tech Informatique Re: Bac planté réservé aux alevins guppy Oui oui on attend les photos Le monde se divise en deux catégories, il y a ceux qui ont un pistolet chargé et</w:t>
      </w:r>
    </w:p>
    <w:p>
      <w:r>
        <w:rPr>
          <w:b/>
          <w:color w:val="FF0000"/>
        </w:rPr>
        <w:t>id 268</w:t>
      </w:r>
    </w:p>
    <w:p>
      <w:r>
        <w:rPr>
          <w:b w:val="0"/>
        </w:rPr>
        <w:t>Les nouveautés de V comme Vin - Vin pour connaisseur Toutes les nouveautés, les nouveaux vins en un coup d’œil. Découvrez sur cette page un nouveau domaine référencé, un nouveau vin sélectionné ou tout simplement le nouveau millésime d'un vin. Accueil Ventoux - Ferme Saint Pierre Roi Fainéant Rouge 2018 - 75 cl Au pied du mont Ventoux, Paul Vendran travaille son vignoble en lutte raisonnée, avec respect de son environnement. Il produit des vins concentrés, fruités et représentatifs... Vin biologique Ce vin est : épicé, fruité, puissant Accords : Dindonneau aux marrons, Carré de veau à la provençale, Epaule d'agneau braisée , Civet de marcassin aux airelles Disponibilité : En stock La bouteille : 12.5 € Coteaux du Languedoc - Les Vignes Oubliées Autour du Cinsault Rouge 2018 - 75 cl Le Languedoc Autour du Cinsault, dernière création du domaine des Vignes Oubliées est une vraie bombe de fruit, signée Jean-Baptiste Granier, jeune vigneron, installé, depuis... Ce vin est : fruité, fruité, léger, vin de copains Accords : Onglet à l'échalote, Tartare de tomates, Spaghettis jambon façon carbonara, Charcuterie de pays, Porcelet rôti Disponibilité : En stock La bouteille : 13.5 € Côtes de Provence - Domaines Ott By Ott Rose 2018 - 75 cl La cuvée Domaniers change de nom et devient By ott. Issu de l'assemblage du Clos Mireille et du Château de Selle ce rosé saura ravir les amoureux de Provence. La robe est rose... Ce vin est : fruité, fruité, léger, vin apéritif, vin de copains Disponibilité : 11 bouteilles en stock La bouteille : 13.9 € Crozes Hermitage - Robin Papillon Rouge 2018 - 75 cl La cuvée Papillon du domaine Gilles Robin est issue de vignes trentenaires de Syrah travaillées en bio. Après avoir dégusté tous les millésimes depuis sa création, notre... Vin biologique Ce vin est : floral, vin de copains Accords : Apéritif, Cassoulet, Croque-monsieur, Fromage de vache, Pizza aux légumes Disponibilité : En stock La bouteille : 16 € Givry - Sarrazin Champ Lalot Rouge 2018 - 75 cl 1er cru depuis le millésime 2011, le climat Champs Lalot du domaine Sarrazin, offre un excellent rapport prix-plaisir. Nous avons ici un joli millésime 2018, généreux et doté... Ce vin est : épicé, floral, fruité, vin romantique Disponibilité : En stock La bouteille : 19.4 € Arbois - Stéphane et Bénédicte Tissot Patchwork Blanc 2018 - 75 cl Stéphane Tissot nous présente cette cuvée patchwork issue d'un assemblage de deux types de sol : argileux à 60 % et calcaire à 40 %. Le cépage Chardonnay qui compose... Vin biologique et biodynamique Ce vin est : floral, fruité, minéral, vin de copains Disponibilité : En stock La bouteille : 21 € Hautes Côtes de Beaune - Agnès Paquet Blanc 2018 - 75 cl Ce Hautes Côtes de Beaune blanc 2018 produit par Agnès Paquet est d’ores et déjà un grand vin.D’une belle robe limpide aux reflets d’or, il se dote d’une présence... Ce vin est : floral, fruité, vin de copains Disponibilité : En stock La bouteille : 21 € Saumur - Roches Neuves L'insolite Blanc 2018 - 75 cl La cuvée l’Insolite est l'une des plus pures expressions du chenin sur l’ensemble de Val de Loire. D'un profil des plus agréables, le nez explose sur la fleur blanche, la... Ce vin est : floral, minéral, sec Disponibilité : 8 bouteilles en stock La bouteille : 22.8 € Coteaux du Languedoc - Saint Sylvestre Blanc 2018 - 75 cl Voici le huitième millésime en blanc du domaine Saint Sylvestre. Issu d'un assemblage de roussanne, marsanne et viognier, ce vin blanc du Languedoc offre un volume, une... Ce vin est : floral, minéral, sec Accord</w:t>
      </w:r>
    </w:p>
    <w:p>
      <w:r>
        <w:rPr>
          <w:b/>
          <w:color w:val="FF0000"/>
        </w:rPr>
        <w:t>id 269</w:t>
      </w:r>
    </w:p>
    <w:p>
      <w:r>
        <w:rPr>
          <w:b w:val="0"/>
        </w:rPr>
        <w:t>💡 Ces espaces d’expression que sont mes deux blogs (celui-ci, ainsi que Les Tribulations d’un Petit Zèbre) furent très actifs durant neuf années, &amp; ils ne sont aujourd’hui plus au centre de mon quotidien, comme expliqué ici &amp; là… Tout reste néanmoins accessible gratuitement &amp; librement Une Aspergirl est une personne exprimant le syndrome d’Asperger (que l’on nomme bien souvent aspie, néologisme inventé par Liane Holliday Willey, docteure en éducation &amp; chercheuse, elle-même diagnostiquée en 1999), mais étant de sexe féminin. Petit jeu de mot construit à partir de la contraction du terme « Asperger » (qui est le patronyme du pédiatre autrichien ayant découvert cette forme légère d’autisme en 1943), &amp; de « girl » (fille, en anglais). De la même manière, on trouve outre-atlantique le mot Asperkid, construit sur un principe identique pour désigner, non sans un brin de malice, les plus jeunes aspies Mais avant d’aller plus loin, un petit (ou un gros !?) rappel de ce qu’est réellement le syndrome d’Asperger ? Je voudrais déjà vous dire ce qu’il n’est pas Le syndrome d’Asperger n’est pas une maladie, comme on peut malheureusement le lire ou l’entendre si souvent dans les médias, encore moins une maladie psychiatrique ! Il n’est pas non plus contagieux, ni honteux. Enfin il n’est pas un déficit ou un handicap mental. Le syndrome d’Asperger fait partie de ce que l’on nomme les « TSA » (pour Troubles du Spectre Autistique). Cette forme d’autisme affecte essentiellement les interactions sociales &amp; la communication avec le monde de manière générale. L’altération des relations sociales a de nombreuses origines (déficit des codes sociaux, manque d’empathie, difficulté à identifier &amp;/ou à décrypter les sentiments &amp; les émotions chez les autres), mais aussi de nombreuses conséquences sur la vie de la personne touchée (difficultés à répondre de manière cohérente aux attentes relationnelles des autres, centres d’intérêt restreints &amp; obsessionnels, routines, …). Ces difficultés se manifestent également par l’apparition de comportements atypiques (dans le sens d’inhabituels) &amp; de stéréotypies. Si le nombre &amp; le type de symptômes, le degré de gravité de ces derniers, l’âge de leur apparition &amp; le niveau de fonctionnement varient énormément d’une personne à l’autre ; les difficultés de comportement, de communication &amp; d’interactions sociales sont les manifestations communes au syndrome d’Asperger. Elles se retrouvent chez l’ensemble des aspies. Les personnes présentant le syndrome d’Asperger ne souffrent d’aucun retard de parole étant enfant, ni d’aucun retard mental. Elles ont un QI qui peut aller de la norme basse au très haut potentiel Les aspies ne sont pas toujours identifiables au premier coup d’œil, loin de là. Si certains ont un discours pédant ou maniéré qui permet de les repérer rapidement, ce n’est pas pour autant un point qui se retrouve chez la totalité d’entre eux. Si certains ne peuvent pas regarder leur interlocuteur dans les yeux, ce n’est pas non plus la réalité de tous, surtout arrivés à l’âge adulte ! Car la répétition, le travail réalisé dans les groupes d’habiletés sociales ou encore la haute intelligence permettent aux personnes concernées par le SA d’évoluer, tout au long de leur vie. Elles parviennent à acquérir au prix d’années d’effort ces codes qui peuvent leur faire défaut &amp; donc à compenser, plus ou moins, leurs difficultés. Les aspies font des études, ont une famille, un mari ou une femme, des enfants, conduisent, exercent un métier. On dit souvent, &amp; à juste titre, que le syndrome d’Asperger est un handicap invisible Pour en revenir aux Aspergirls, il ne s’agit pas uniquement d’un simple clin d’œil ou d’un terme sympathique visant à se singulariser des aspies masculins. Le SA touche beaucoup plus souvent la population masculine on compte officiellement environ</w:t>
      </w:r>
    </w:p>
    <w:p>
      <w:r>
        <w:rPr>
          <w:b/>
          <w:color w:val="FF0000"/>
        </w:rPr>
        <w:t>id 270</w:t>
      </w:r>
    </w:p>
    <w:p>
      <w:r>
        <w:rPr>
          <w:b w:val="0"/>
        </w:rPr>
        <w:t>tu veux que je t'appelles comme ça? merci infiniment pour tes com's^^ tu peux appartenir stp à ma famille? tu choisiras quel attribut tu y seras la gardienne^^ ah oui et merci aussi pour les images^^ elles sont trop belles tu sais, moi aussi je te donnerais des image trop cools d'enma^^ mais il y en a pas bcp car il n'est toujours pas apparu dans l'anime bon je commence^^ mais pas mtn je te rendrai tes com's plus tard car je dois partir enma-chan bye je suis de retour merci pour l'image de tsuna,je veux dire l'avatar et le bouton^^ je vais le mettre tout de suite^^ ça y est il sera affiché après quelques minutes.. le bouton aussi je vais le mettre si tu veux je te fais moi aussi un bouton^^ tu c j'adore la fille des enfers,ses yeux sont cools comme tsuna et ses cheveux aussi^^ je m'y mets le bouton^^ http://static.zerochan.net/600/07/14/265707.jpg elle est trop belle non? c'est un cadeau de ma part tu peux le mettre sur ton blog stp? les autres images que je vais te donner ne les mets pas ils sont juste des images ok? désolé pour le dérangement et merci^^ regarde celle là: http://static.zerochan.net/600/22/44/269722.jpg et celle là aussi:ya gokudera et kyoko,je sens qu'ils vont devenir fiancés ces deux là car je vois tous les images presque de kyoko avec gokudera^^ http://static.zerochan.net/600/39/46/232339.jpg voilà un header pour toi,tu peux le mettre comme header sur ton thème^^ si tu la vois trop bien visite ce lien: http://img217.imageshack.us/img217/2776/pensionnatdestenban.png un avatar pour toi: http://moe.mabul.org/up/moe/2009/05/06/img-144543pxhaa.jpg&amp;t=1" src="http://t1.gstatic.com/images?q=tbn:rBeFf-nMXpSfMM:http://moe.mabul.org/up/moe/2009/05/06/img-144543pxhaa.jpg&amp;t=1" alt="http://t1.gstatic.com/images?q=tbn:rBeFf-nMXpSfMM:http://moe.mabul.org/up/moe/2009/05/06/img-144543pxhaa.jpg&amp;t=1" width="198" height="254"/&gt; désolé ça se voit pas voilà: http://moe.mabul.org/up/moe/2009/05/06/img-144543pxhaa.jpg&amp;t=1" src="http://t1.gstatic.com/images?q=tbn:rBeFf-nMXpSfMM:http://moe.mabul.org/up/moe/2009/05/06/img-144543pxhaa.jpg&amp;t=1" alt="http://t1.gstatic.com/images?q=tbn:rBeFf-nMXpSfMM:http://moe.mabul.org/up/moe/2009/05/06/img-144543pxhaa.jpg&amp;t=1" width="198" height="254"/&gt; mince!!désolé encore voilà: http://t1.gstatic.com/images?q=tbn:rBeFf-nMXpSfMM:http://moe.mabul.org/up/moe/2009/05/06/img-144543pxhaa.jpg&amp;t=1 bon je recommence avec kyoko: regarde cette image trop belle non? http://static.zerochan.net/600/21/46/264821.jpg si tu me donne la permission 3 je peux t'installer un thème trop cool si tu veux regarde cette image ya toutes les filles: http://static.zerochan.net/600/34/39/164484.jpg je sais pas si t'aimes le bleu mais voilà^^: http://static.zerochan.net/full/09/43/12159.jpg ton bouton sera dans mon blog dans deux jours car demain je</w:t>
      </w:r>
    </w:p>
    <w:p>
      <w:r>
        <w:rPr>
          <w:b/>
          <w:color w:val="FF0000"/>
        </w:rPr>
        <w:t>id 271</w:t>
      </w:r>
    </w:p>
    <w:p>
      <w:r>
        <w:rPr>
          <w:b w:val="0"/>
        </w:rPr>
        <w:t>Ce site a été réalisé par la société Archimed, le groupe Archimed rassemble 4 activités : La division Culture et Savoir est leader français dans la mise en place de portails culturels, d'espaces publics multimédias et de portails de gestion, de recherche et de diffusion documentaires. La division Neolage est spécialisée dans la mise en place de projets de GED, de numérisation, de capitalisation des connaissances, de travail collaboratif, d'archivage, de gestion du courrier, de photothèque, de veille documentaire et de workflow... La filiale Doxense de gestion des impressions est spécialisée dans l'audit et les statistiques sur les impressions et les consommables, la rationalisation des coûts, l'optimisation du parc pour un gain de productivité, l'externalisation des matériels et services. La filiale cap RH est spécialisée dans les systèmes intégrés de gestion administrative et financière de la formation, dans la gestion des compétences et des carrières et propose dans sa gamme logicielle une plateforme de e-learning et de suivi de la formation. Médiathèque Ouest Informations générales: 8 Rue de la Bibliothèque 67380 Lingolsheim Tel: 03 88 77 16 93 Responsable : Anna INGOGLIA mediatheque.ouest@strasbourg.eu Accès tram: Bus 1, arrêt Tanneries Bus 13, arrêt Rue d'Eckbolsheim 21 ordinateurs 3 imprimantes 1 photocopieurs La médiathèque de l’ouest de l'Eurométropole de Strasbourg occupe les locaux de l’ancienne bibliothèque de Lingolsheim entièrement rénovés et augmentés d’une surface importante, permettant à cet équipement de proposer 63000 documents et 15 postes internet. On y découvrira différents espaces où choisir et consulter confortablement dans un lieu lumineux et chaleureux : espaces périodiques, jeunesse, livres adultes, musique et cinéma espaces d’animation destinés à accueillir des manifestations variées et une salle d’actualité. Eurekoi 63 500 documents au total 49 500 livres 9 000 CD 5 000 DVD Points forts des collections : alsatiques, films de l’étrange, cinéma documentaire, albums. ► Prêt enfants (moins de 12 ans) : 10 livres / livres-lus, 10 revues, 10 DVD de fiction (sauf films interdits au moins de 12 ans), 10 D, 10 cédéroms et 1 œuvre de l’Artothèque ► Prêt Multimédia (à partir de 12 ans et adultes) : 10 livres / livres-lus, 10 revues, 10 DVD, 10 CD, 10 cédéroms et 1 œuvre de l’Artothèque. ► Prêt Livres adultes : 10 livres / livres-lus et 10 revues. ► Prêt collectivité : 40 livres / livres-lus et 10 revues. Ce quota de prêt est valable dans chacune des médiathèques Olympe de Gouges (rue Kuhn), Cronenbourg, Elsau, Hautepierre, Meinau, Neudorf, Neuhof, Mélanie de Pourtalès (Robertsau), Bibliobus ainsi que dans les médiathèques André Malraux, Médiathèque Sud à Illkirch-Graffenstaden et Médiathèque Ouest à Lingolsheim. Animations La médiathèque vous propose un grand éventail d’actions culturelles pour adultes et enfants. Conférences, expositions, concerts, lectures, ateliers… Le programme des animations est consultable dans la rubrique Agenda culturel Consultation et emprunt des collections contemporaines Les collections sont en libre accès, consultables sur place et empruntables (à l’exception des documents qui portent une mention particulière). L’acquisition d’une carte Pass’relle et l’inscription dans les médiathèques permet d’emprunter les documents (voir conditions) Réservation et prolongation de documents Si les documents que vous souhaitez emprunter ne sont pas disponibles, il vous est possible d’effectuer une réservation (3 réservations simultanées maximum et 5 à partir du 5 janvier 2016). S’il ne vous est pas possible de rendre un document vous pouvez prolonger sa durée d’emprunt de 28 jours. La réservation et la prolongation de documents peuvent être</w:t>
      </w:r>
    </w:p>
    <w:p>
      <w:r>
        <w:rPr>
          <w:b/>
          <w:color w:val="FF0000"/>
        </w:rPr>
        <w:t>id 272</w:t>
      </w:r>
    </w:p>
    <w:p>
      <w:r>
        <w:rPr>
          <w:b w:val="0"/>
        </w:rPr>
        <w:t>- Touches très contrastées et espacées - Touche d’assistance pour une sécurité optimale Cliquez ici et profitez de la livraison gratuite sur toutes vos commandes Tous les paiements par cartes de crédits sont sécurisés via Paypal Frais de port gratuits pour les commandes enlevées par vos soins dans le magasin de Vottem (Liège) Possibilité de virements bancaires en Belgique et en Europe</w:t>
      </w:r>
    </w:p>
    <w:p>
      <w:r>
        <w:rPr>
          <w:b/>
          <w:color w:val="FF0000"/>
        </w:rPr>
        <w:t>id 273</w:t>
      </w:r>
    </w:p>
    <w:p>
      <w:r>
        <w:rPr>
          <w:b w:val="0"/>
        </w:rPr>
        <w:t>D’ici quelques jours, “Ma cuisine vegan pour tous les jours” sera en vente dans toutes les libraires. Je n’arrive toujours pas à y croire, le stress monte. J’ai l’impression d’avoir 5 ans et d’attendre le Père Noël! Vendredi, le facteur est passé pour me livrer les premiers exemplaires et je n’étais pas à la maison!! Mais pourquoi doit-il toujours passer le seul moment de la journée durant lequel on n’est pas à la maison??? Lundi étant férié à Bari pour La Saint Nicolas, fête patronale, je vais devoir attendre mardi pour les chercher. Quatre jours d’attente, autant dire une éternité! C’est donc avec une petite boule au ventre que je me suis levée ce matin. J’essaye de rester bien occupée, histoire de ne pas trop y penser! Pour midi, il me fallait trouver une idée sympa. Pas toujours facile de contenter tout le monde durant les repas. Je ne sais pas si c’est le cas chez vous, mais chez moi, il y a toujours quelqu’un à qui ça ne convient pas. J’ai l’habitude de préparer un seul plat, on n’est quand même pas au restaurant! J’ai réussi à mettre tout le monde d’accord avec une recette pour toute la famille que les enfants adorent: les lasagnes! Un vrai succès, il ne restait rien du tout. Temps de préparation: 15 minutes Temps de cuisson: quelques minutes + 35 minutes dans un four à 220° Ingrédients pour 4-5 personnes: - 500 g de lasagnes - 500 g d’épinards frais - 1 boite de tomates pelées entières - 1 c. à c. de basilic séché - 1/2 c. à c. de poudre d’ail - Facultatif: fromage râpé vegan - Sel - 2 c. à s. de sauce pesto au basilic: cliquer ICI pour la recette Pour la béchamel: - 4 c. à s. de farine - 4 c. à s. d’huile d’olive - 750 ml de lait de soja non sucré - 1 c. à c. de noix de muscade - Sel - Poivre Préparation: 1. Laver les épinards et les cuire quelques minutes dans une eau bouillante salée. 2. Égoutter et hacher finement. 3. La sauce béchamel: préparer un roux dans une casserole en mélangeant la farine et l’huile. 4. Y verser tout le lait et porter à ébullition en mélangeant avec un fouet. Baisser le feu et continuer la cuisson jusqu’à épaississement. 5. Saler, poivrer et ajouter la noix de muscade. 4. Ajouter les épinards et la sauce pesto à la sauce béchamel. Mélanger. 5. Mixer les tomates entières jusqu’à obtention d’une sauce bien lisse. Saler, poivrer, ajouter un peu de basilic séché et la poudre d’ail. Mélanger. 6. Huiler un grand plat et répartir quelques cuillerées de sauce aux épinards. 7. Disposer une première couche de lasagnes au fond du plat. 8. Couvrir de sauce aux épinards et ainsi de suite jusqu’à épuisement de tous les ingrédients. 9. Finir le plat par une couche de lasagnes et y verser uniformément toute la sauce tomate. 10. Saupoudrer de fromage râpé et de chapelure. 11. Enfourner à 220° pendant 30-35 minutes environ. Bon appétit! 34 commentaires Celine mai 7, 2017 à 1:34 Une version qui devrait plaire par chez moi alors recette mise au menu du week end prochain! J ai hâte de recevoir votre livre, félicitations pour cet ouvrage, ! Stephanie mai 7, 2017 à 8:37 Merci beaucoup Céline! Très belle semaine 🙂 résé mai 7, 2017 à 1:38 hâte de voir le livre !! courage !! :* :* Stephanie mai 7, 2017 à 8:37 Hâte de le feuilleter! Bises Résé 🙂 MilkyAway mai 7, 2017 à 4:48 Hi ! ma jolie P'tite Fée ♥, ça y est bientôt le livre trop hâte vraiment de le tenir entre mes mains ! Merci pour cette belle recette, une</w:t>
      </w:r>
    </w:p>
    <w:p>
      <w:r>
        <w:rPr>
          <w:b/>
          <w:color w:val="FF0000"/>
        </w:rPr>
        <w:t>id 274</w:t>
      </w:r>
    </w:p>
    <w:p>
      <w:r>
        <w:rPr>
          <w:b w:val="0"/>
        </w:rPr>
        <w:t>Revoir24 heures en imagesLes trésors de NimroudPHOTOS. A Sivens, les derniers jours de la ZadLes images de l'Obs du soirEN IMAGES. "Il n'y a pas d'homosexuels en Iran"PHOTOS. Une tombe princière celte exceptionnelle découverte à Lavau1 / 11 Avec le 30 novembre 2012 pour date butoir, la nouvelle édition du concours photo "National Geographic" est entrée ce mois-ci dans sa dernière ligne droite. En attendant le verdict du jury, voici une sélection d'images déjà envoyées par les photographes professionnels et amateurs du monde entier. Ci-dessus, une Haïtienne en transe pendant une cérémonie vaudou, à Souvenance. (Vincent Tremeau/National Geographic Photo Contest) Publié le 09-11-2012 à 18h32 par Cyril Bonnet L'orphelinat des éléphants de Pinnawela, au Sri Lanka. (Voir le site de National Geographic.) (Yashani Shantha/National Geographic Photo Contest) Santana Alhassan, 15 ans, brûle des câbles pour en extraire le cuivre dans un bidonville d'Accra, au Ghana. (Voir le site de National Geographic.) (Michael Ciaglo/National Geographic Photo Contest) Mère Hamer visitant un marché dans la vallée de l'Omo, en Éthiopie. (Voir le site de National Geographic.) (Dimitra Stasinopoulou/National Geographic Photo Contest) Pêcheurs perchés sur des barres plantées dans le corail, au Sri Lanka. (Voir le site de National Geographic.) (Ulrich Lambert/National Geographic Photo Contest) Le Cervin (4.478 m) à la pleine lune, dans les Alpes. (Voir le site de National Geographic.) (Nenad Saljic/National Geographic Photo Contest) "Les enfants restent des enfants, même dans ce taudis côtoyant le très pollué fleuve Nairobi, au Kenya." (Voir le site de National Geographic.) (Micah Albert/National Geographic Photo Contest) Une petite fille appelée Onno après sa journée de travail à la ferme, en Éthiopie. (Voir le site de National Geographic.) (Juan Carlos Ruiz Duarte/National Geographic Photo Contest) Coucher de soleil au Parc national de Yellowstone, aux États-Unis. (Voir le site de National Geographic.) (Chaoying Zhao/National Geographic Photo Contest) Des chouettes des terriers sur une termitière à l'intérieur de laquelle elles ont dressé leur nid. (Voir le site de National Geographic.) (Ary Bassous/National Geographic Photo Contest) La Cité interdite, à Pékin, en septembre 2012. (Voir le site de National Geographic.) (Manu Kretyawan/National Geographic Photo Contest)</w:t>
      </w:r>
    </w:p>
    <w:p>
      <w:r>
        <w:rPr>
          <w:b/>
          <w:color w:val="FF0000"/>
        </w:rPr>
        <w:t>id 275</w:t>
      </w:r>
    </w:p>
    <w:p>
      <w:r>
        <w:rPr>
          <w:b w:val="0"/>
        </w:rPr>
        <w:t>La Charité-sur-Loire La Charité-sur-Loire est une commune française située dans le département de la Nièvre, en région Bourgogne-Franche-Comté. Sommaire - 1 Géographie - 1.1 Villages, hameaux, lieux-dits et écarts - 1.2 Communes limitrophes - 1.3 Voies de communication et transports - 1.3.1 Voies de communication - 1.3.2 Transports - 2 Urbanisme - 2.1 Logement - 3 Toponymie - 4 Histoire - 4.1 Préhistoire et Antiquité - 4.2 Moyen Âge - 4.2.1 Le prieuré de La Charité - 4.2.2 La ville de La Charité - 4.3 Renaissance - 4.4 Temps modernes - 4.5 Révolution française et Empire - 4.6 Époque contemporaine - 5 Politique et administration - 5.1 Tendances politiques et résultats - 5.2 Administration municipale - 5.3 Liste des maires - 5.4 Intercommunalité - 5.5 Instances judiciaires et administratives - 5.6 Jumelages - 6 Population et société - 6.1 Démographie - 6.2 Enseignement - 6.3 Santé - 6.4 Sports - 6.5 Médias - 6.6 Cultes - 7 Économie - 7.1 Revenus de la population et fiscalité - 7.2 Emploi - 7.3 Entreprises et commerces - 7.4 Agriculture - 7.5 Artisanat et industrie - 7.6 Activités de service - 8 Culture locale et patrimoine - 8.1 Lieux et monuments - 9 Galerie - 9.1 Patrimoine culturel - 9.1.1 La Charité, ville du livre et Cité du Mot - 9.2 Patrimoine naturel - 9.3 Personnalités liées à la commune - 9.4 Héraldique - 10 Notes et références - 10.1 Notes - 10.2 Références - 10.2.1 Insee - 10.2.2 Autres sources - 11 Voir aussi - 11.1 Articles connexes - 11.2 Bibliographie - 11.3 Liens externes Géographie[modifier | modifier le code] La ville est située sur la rive droite de la Loire. La superficie de la commune est de 1 578 hectares ; son altitude varie entre 153 et 215 mètres[1]. La commune est implantée à l'ouest de la Nièvre, à 26 km (par la route) de Nevers, dans le canton de La Charité-sur-Loire. Elle est située à 32 km au sud de Cosne-Cours-sur-Loire, son chef-lieu d'arrondissement. La présence d’un passage à gué dans le lit de la Loire fut probablement à l'origine de la création de la ville. Historiquement située aux limites de la Bourgogne-Franche-Comté et du Berry, la cité monastique est placée sur l'un des itinéraires des chemins de Saint-Jacques-de-Compostelle. La commune est désormais dans la région Bourgogne-Franche-Comté et le département de la Nièvre, mais limitrophe de la région Centre-Val de Loire et du département du Cher, dont elle est séparée par la Loire. Villages, hameaux, lieux-dits et écarts[modifier | modifier le code] - Blandis - Carcot - La Charité - Crot Beuche - Les Dots - Les Etivaux - Gerigny - Grange Joada - Maison Neuve - Montplaisir - La Mouchetterie - Les Paradis - Plauderie - La Pointe - Puits Charles - Saint-Joseph - Saint-Lazarre - La Vallée Begat - Vauvrilly - Château et ferme de Voluray - Île du Faubourg de Loire - Les Riots Voies de communication et transports[modifier | modifier le code] Voies de communication[modifier | modifier le code] La commune est traversée par la route D 179 et la route N 151 qui se raccorde, à l'échangeur no 29 de l'A77, contournant l'agglomération à un peu plus de 2 km à l'est. Cette autoroute double l'itinéraire traditionnel de la célèbre route nationale 7, aujourd'hui déclassée en simple route départementale. Le canal latéral à la Loire passe à proximité, mais sur la rive gauche de la Loire, sur le territoire de la commune voisine de La Chapelle-Montlinard (département du Cher). Transports[modifier | modifier le code] La commune est desservie par la gare ferroviaire du réseau TER Bourgogne située sur</w:t>
      </w:r>
    </w:p>
    <w:p>
      <w:r>
        <w:rPr>
          <w:b/>
          <w:color w:val="FF0000"/>
        </w:rPr>
        <w:t>id 276</w:t>
      </w:r>
    </w:p>
    <w:p>
      <w:r>
        <w:rPr>
          <w:b w:val="0"/>
        </w:rPr>
        <w:t>Cher journal, j’ai passé une journée exaltante! Le genre de journée où tu finis juste par rire tellement ça ne pourrait pas être plus incongru. Ce matin on m’a dit que j’étais dépressive, lâche et que je manquais d’estime de moi, ce qui m’a fait le même effet que si on me disait que j’étais vierge, obèse et rousse, mais comme je suis blonde, après avoir lu le sms je me suis retournée pour savoir si on ne s’adressait pas a quelqu’un d’autre. J’ai lolé, tu peux pas lutter contre les auto analyses projetées, c’est toujours des emmerdes. Puis je suis allée consulter et on va la faire courte. Pour rester dans l’ambiance et pour faire perdurer le lol, on va dire que je suis allée bosser en essayant de me tailler deux fois les veines sur la route (on peut pas faire trop mieux en 1.5km) parce qu’en tant que personne avec une faible estime d’elle même, il faut imaginer que j’étais convaincue de ne pas y arriver. Mais blague à part, une fois arrivée, j’en ai profité pour me faire dire par quelqu’un qui était payé 500 balles qu’il fallait changer la police de tel truc parce que « ça ne va pas plaire » (à qui à quoi? Prrr), ce quelqu’un n’y connaissant rien. On a trouvé ça bizarre que je le prenne par dessus la jambe mais que ça m’agace un poil car je comptais boucler le projet demain, moi, qui ne suis pas payée et qui ai déjà passé dix heures sur un truc je cite « pas prise de tête ». Du coup j’ai décidé que demain j’allais faire du shopping et qu’on verrait ça dans deux semaines parce que j’vais pas m’faire chier la bite. Après je suis allée pisser, à 15h00 précises, pile au moment ou quelqu’un sonne à la porte. Croyant que c’était mon patient qui arrivait avec une demi heure d’avance alors que d’habitude c’est plus une demi heure de bourre, j’attrape la télécommande pour ouvrir la porte d’entrée et, personne ne rentre. Je sors des vécés le froc en vrac et j’ouvre la fenêtre pour trouver deux témoins de Jéhovah qui s’étaient masturbés sur ma sonnette. A ce stade, tu refermes juste la fenêtre sur l’espoir et tu vas finir de pisser. Avec une demi heure de retard mon patient se pointe et prend un quart d’heure pour aller faire caca. Je savais qu’il était en contre transfert mais tout de même… Et je suis rentrée, et j’ai configuré une whitelist sur mon téléphone soit la meilleure chose que j’ai faite depuis l’épilation définitive. Le jour où j’ai fait un scanner thoracique Le 2 mars 20152 mars 2015 dans J'ai testé pour vous Arrive un moment dans ta vie de fumeur, où il faut que tu saches. C’est à dire que ces dernières années, il ne se passe pas une journée sans qu’on te dise que tu vas crever à cause du tabac, un jour, sans que tu ne jouisses de la vue d’une merveilleuse tumeur (avec diverses variantes plus ou moins réjouissantes), ou sans que tu ne vois un spot publicitaire culpabilisant quant à ta condition de fumeur ET à-ta-mort-d’un-cancer. C’est pas comme l’alcool, on ne te dit pas de fumer avec modération, le tabac tue, sans compromis: tu fumes tu crèves, stérile, fripé, édenté et impuissant. Partant de là, la seule chose que tu peux attendre de la vie, c’est quelques années avant l’immuable échéance de crever en t’étouffant dans tes miasmes. Ca fait quinze ans que je fume, seize, précisément, et même si je ne suis définitivement pas influençable, ce putain de tapage médiatique à fait que depuis quelques mois (pour pas dire plus d’un an) non seulement j’ai toujours pas arrêté de fumer, mais en plus j’étais tellement convaincue d’être malade que… J’étais juste convaincue d’être malade. Jusqu’au moment où j’en ai eu</w:t>
      </w:r>
    </w:p>
    <w:p>
      <w:r>
        <w:rPr>
          <w:b/>
          <w:color w:val="FF0000"/>
        </w:rPr>
        <w:t>id 277</w:t>
      </w:r>
    </w:p>
    <w:p>
      <w:r>
        <w:rPr>
          <w:b w:val="0"/>
        </w:rPr>
        <w:t>Sujet: Rencontre sur Montpellier forum Spirit Partage Ven 25 Sep 2009 - 19:22 || Je vous propose une rencontre autour d'un verre sur Montpellier et puis, pourquoi pas après se faire un resto ensemble. Nous pourrions faire connaissance en tout conviabilité et parler spiritualité bien sûr J'attend un peu de voir combien nous serions pour organiser et vous proposer une date vers le début Octobre (2014 mais le fil de discussion restera actif pour l'avenir) Qui serait ok ? dispo ? L'important n'est pas de convaincre, mais de donner à réfléchir. (B. Werber) http://www.spiritpartage.over-blog.com Sujet: Re: Rencontre sur Montpellier forum Spirit Partage Ven 25 Sep 2009 - 20:51 || Dommage, je serais alors sur Lyon pour ma formation mais j'aurais eu plaisir à compter parmis les présents. Sujet: Re: Rencontre sur Montpellier forum Spirit Partage Ven 25 Sep 2009 - 21:19 || Si c'est en journée et avant le 4 octobre je serai ptet dispo! Membre 08/09/2009 Date d'inscription : 355 Nombre de messages : 50 Age : Bordeaux Ville : Sujet: Re: Rencontre sur Montpellier forum Spirit Partage Sam 26 Sep 2009 - 11:41 || Ca fait trop loin pour moi. Merci pour l'invitation. Je vous souhaite à tous de belles rencontres et d'excellents partages ! Sujet: Re: Rencontre sur Montpellier forum Spirit Partage Sam 26 Sep 2009 - 20:27 || J'en suis. Mes dispos sont assez variables... Sujet: Re: Rencontre sur Montpellier forum Spirit Partage Lun 28 Sep 2009 - 13:48 || Alors en tenant compte de chacun, que pensez vous du Vendredi 2 Octobre vers 19H00 ? On pourrait se donner rendez-vous devant le cinéma Gaumont place de la Comédie ou alors si vous connaissez un bar sympa facile à trouver, proposez le ! Si votre emploi du temp ne vous permet pas d'arriver à l'heure, on trouvera un moyen de se rejoindre Dites-moi si cela vous va ? L'important n'est pas de convaincre, mais de donner à réfléchir. (B. Werber) http://www.spiritpartage.over-blog.com Sujet: Re: Rencontre sur Montpellier forum Spirit Partage Lun 28 Sep 2009 - 13:57 || Le 3 octobre c'est un samedi. Mysa et moi on voudrait aussi bien venir. Membre 05/09/2009 Date d'inscription : 130 Nombre de messages : 33 Age : montpellier Ville : Sujet: Re: Rencontre sur Montpellier forum Spirit Partage Lun 28 Sep 2009 - 17:28 || nous y serons Sujet: Re: Rencontre sur Montpellier forum Spirit Partage Lun 28 Sep 2009 - 21:06 || moi je pourrais être là aussi ça serais bien d'envoyer des MP à ceux qui sont sur montpellier peut-être... Sujet: Re: Rencontre sur Montpellier forum Spirit Partage Lun 28 Sep 2009 - 21:09 || si vous payez le billet d'avion j'y serai lol Admin du forum SP 02/04/2007 Date d'inscription : 6280 Nombre de messages : 51 Age : Montpellier (Herault) Ville : Sujet: Re: Rencontre sur Montpellier forum Spirit Partage Lun 28 Sep 2009 - 22:28 || Arffffff je me suis trompé, Vendredi c'est le 2, je viens de corriger sur mon message plus haut désolé.... quand au biller d'avion... lançons une souscription qui sait ? L'important n'est pas de convaincre, mais de donner à réfléchir. (B. Werber) http://www.spiritpartage.over-blog.com Membre 05/09/2009 Date d'inscription : 130 Nombre de messages : 33 Age : montpellier Ville : Sujet: Re: Rencontre sur Montpellier forum Spirit Partage Lun 28 Sep 2009 - 23:23 || j'y serais pas alors sauf si vous attendais j'usqu'a 22h45 que je termine le boulot Membre 25/07/2009 Date d'inscription : 159 Nombre de messages : 54 Age : Quelque part en France Ville : Sujet: Re: Rencontre sur Montpellier forum Spirit Partage Mar 29 Sep 2009 - 0:59 || Oui bem moi non plus....Quel</w:t>
      </w:r>
    </w:p>
    <w:p>
      <w:r>
        <w:rPr>
          <w:b/>
          <w:color w:val="FF0000"/>
        </w:rPr>
        <w:t>id 278</w:t>
      </w:r>
    </w:p>
    <w:p>
      <w:r>
        <w:rPr>
          <w:b w:val="0"/>
        </w:rPr>
        <w:t>Vous cherchez un hôtel de charme à Doha ? Bienvenue La Cigale Hotel, un établissement de choix pour les voyageurs comme vous. Situé à proximité des monuments les plus célèbres de Doha, comme Doha Fort (2,4 km) et Al Koot Fort (2,5 km), l'Hotel La Cigale est une destination idéale pour les touristes. Équipées d'une télévision à écran plat, d'un minibar et d'une climatisation, les chambres La Cigale Hotel offrent tout le confort dont vous avez besoin. Vous pourrez même rester connecté grâce au wi-fi gratuit. L'hôtel dispose de nombreux atouts, tels qu'une conciergerie et un service de chambre. La piscine et le bar sur le toit contribueront à rendre votre séjour encore plus spécial. Si vous êtes véhiculé, sachez que La Cigale Hotel propose parking gratuit. Pendant votre séjour à Doha, n'hésitez pas à essayer les restaurants situés non loin La Cigale Hotel, dont C.mondo (0,6 km), Mix Bar, Lounge And Terrace Doha (0,7 km) et C.taste (0,6 km). Si vous êtes en manque d'activités, The Pearl Monument (1,3 km) vous fera passer un agréable moment, le tout à côté La Cigale Hotel. La Cigale Hotel est impatient de vous accueillir à l'occasion de votre voyage à Doha.</w:t>
      </w:r>
    </w:p>
    <w:p>
      <w:r>
        <w:rPr>
          <w:b/>
          <w:color w:val="FF0000"/>
        </w:rPr>
        <w:t>id 279</w:t>
      </w:r>
    </w:p>
    <w:p>
      <w:r>
        <w:rPr>
          <w:b w:val="0"/>
        </w:rPr>
        <w:t>Je ne peux plus réceptionner de Pokémon! sur le forum Pokédex 3D - 07-07-2011 13:00:59 - jeuxvideo.com Sujet : Je ne peux plus réceptionner de Pokémon! Bonjour tout le monde, Voilà, j'ai un gros problème depuis 3 jours déjà: Je ne réceptionne plus aucun Pokémon!! Je possède à peine 131 Pokémons dans mon Pokédex (et toutes les vignettes/photos correspondantes), et ne suis pas encore si près de l'avoir rempli... Je connais la technique pour réceptionner 3 Pokémons/jour en 1 minute (bouton Menu Home), ma connexion Internet est bien activée et fonctionnelle (je peux aller sur Internet &amp; sur l'eShop), donc je ne vois vraiment pas à quoi cela est dû... Je ne me suis jamais servie de la méthode qui consiste à avancer la date. (Peut-être que ça a un rapport?) J'ai réussi à le compléter jusque là en faisant des échanges avec ma copine qui habite sous le même toit. Et maintenant du coup, plus aucune de nous deux ne reçoit le moindre Pokémon, et on reste coincées à 131... Si vous avez une quelconque idée à quoi ce GROS problème est dû et si on peut y remédier, faites-moi signe s.v.p! Et même si vous n'en connaissez pas la raison exacte, vos conseils seront les bienvenus! Bonne journée à tous et merci d'avance pour votre aide! fan619 Salut ^^ , J'ai aucune idée de ce que tu pourrais faire , je commence à peine ^^ ... Là j'en ai 22 et je vais surement faire la technique du changement de date ... D'après ce que j'ai pu lire sur ce forum tu n'es pas la seule a avoir ce problème Merci bien. En tout cas bonne chance pour le remplir! Et ne sois pas étonné si tu ne les aura pas tous, parce qu'il est impossible de le remplir tout seul (obligation de faire des échanges pour obtenir les formes alternatives de certains Pokémon, comme Déflaisan, Viskuse, Moyade, Vivaldaim et Haydaim). Fubuki_2011 Pareil sauf que je suis à 151. Normalement, ca devrait continuer jusqu'à plus de 156 (après, je suis d'accord, il faudra faire des échanges...) car il y a deux Bargantua, deux machins rouges et bleus (forme normale et trans) et un N°000... Bref, il me manque du 19 au 22, et 3 ou 4 autres alors que j'ai pas besoin de faire des échanges. Je sais pas ce qu'il faut faire... moi je suis a 147 et un jour je suis allez chez mon cousin qui a modifier la connection pour qe je recois des pokemon chez lui et maintennat je suis chez moi ca fe 1semaine je recois plus de pokemon coment on fe pour configurer? Boujour tout le monde! Mon problème s'est résolu depuis la création de mon topic. Par contre, pas de façon "naturelle"... On a dû bricoler 2-3 trucs avec ma copine pour avoir de nouveaux Pokémons dans le Pokédex. ATTENTION ! Gros pavé en vu ! Instructions : - Console n°1 : Console qui va garder ses données et sa carte SD initiale. - Console n°2 : Console qui va servir de "cobaye". Je vous file notre astuce : - Tout d'abord, soyez deux (ou un seul ma foi, mais il faut y avoir 2 Nintendo 3DS). - Ensuite, ayez d'autres cartes SD que celles inclues dans la console initialement. - Enteignez votre console (n°2). Ôtez votre carte SD 2Go, mettez-y une autre carte SD quelconque. Rallumez la console. - Toutes les données concernant le Pokédex et vos autres logiciels ne seront plus existantes et affichées (logique, puisqu'elles sont enregistrées sur votre carte SD 2Go) - Démarrer l'eShop, puis re-téléchargez le logiciel Pokédex 3D. - Une fois téléchargé, démarrer le logiciel. Patientez que l'installation (l'écriture des données) sur la carte SD soit faite, puis rentrez dans le Pokédex. - Ensuite, sortez-en. Allez dans le menu Home, puis dans les Paramètres de la console. Puis dans Date/Heure, puis Date, et avancer la date d'un</w:t>
      </w:r>
    </w:p>
    <w:p>
      <w:r>
        <w:rPr>
          <w:b/>
          <w:color w:val="FF0000"/>
        </w:rPr>
        <w:t>id 280</w:t>
      </w:r>
    </w:p>
    <w:p>
      <w:r>
        <w:rPr>
          <w:b w:val="0"/>
        </w:rPr>
        <w:t>Une de mes tantes m'avait donné il y a plusieurs années des serviettes d'un blanc immaculé. Ma mère m'avait donné  au même moment, une nappe du même éclat. Au fur et à mesure des repas, des tâches sont venues décorer ce beau linge de table de motifs et de couleurs non désirés. Je n'utilisais donc plus ni la nappe ni les serviettes. Il existe des recettes de grand-mère et des produits de chimiste pour faire disparaître le vin, le café, la sauce tomate ou le chocolat. Le problème, c'est qu'une fois la tâche installée, ni les... [Lire la suite]</w:t>
      </w:r>
    </w:p>
    <w:p>
      <w:r>
        <w:rPr>
          <w:b/>
          <w:color w:val="FF0000"/>
        </w:rPr>
        <w:t>id 281</w:t>
      </w:r>
    </w:p>
    <w:p>
      <w:r>
        <w:rPr>
          <w:b w:val="0"/>
        </w:rPr>
        <w:t>Décorez un gâteau imposant avec des personnages Hello Kitty! Vous pouvez personnaliser chaque section du délicieux dessert. Choisissez la couleur de chaque couche de glaçage, ajoutez des bonbons et placez les lettres parfaites sur le dessus. Ajoutez une boisson savoureuse pour compléter la fête d'anniversaire! Décorer le gâteau avec Bonjour Kitty é a été ajouté dans Jeux de Hello Kitty.</w:t>
      </w:r>
    </w:p>
    <w:p>
      <w:r>
        <w:rPr>
          <w:b/>
          <w:color w:val="FF0000"/>
        </w:rPr>
        <w:t>id 282</w:t>
      </w:r>
    </w:p>
    <w:p>
      <w:r>
        <w:rPr>
          <w:b w:val="0"/>
        </w:rPr>
        <w:t>Le CHŒUR MELODIA est un chœur d’oratorio créé et dirigé par Evelyne SCHWAB depuis 1986. Hébergé par le Conservatoire de Musique et de Danse à Rayonnement Départemental d’Aulnay-sous-Bois, le CHŒUR MELODIA est actuellement composé de 85 choristes amateurs. Son effectif lui permet d’aborder à la fois un répertoire a cappella et de grandes œuvres avec orchestre. Depuis 1986, le CHŒUR MELODIA a donné près de 100 concerts autour d’œuvres de styles et d’époques variés. Il exprime en cela ses multiples qualités et sa capacité à aborder avec succès des expériences diversifiées, du spectacle de comédie musicale tiré de l’œuvre d’OFFENBACH à la Passion selon St Matthieu de J.S. BACH. Le CHŒUR MELODIA a notamment interprété ces dernières années : - La Messe Sainte-Cécile de GOUNOD ; - « Monsieur OFFENBACH vous prie» Comédie musicale à partir de l’œuvre de J.OFFENBACH ; - Le Requiem de MOZART ; - Le Requiem Allemand de BRAHMS ; - La Messe en Si de J.S. BACH ; - Le Paradis et la Péri de Robert SCHUMANN ; - La Passion selon Saint Matthieu de J.S. BACH ; - La Passion selon Saint Jean de J.S. BACH ; - Le Gloria de VIVALDI ; - La Misa Tango de Martin PALMERI.</w:t>
      </w:r>
    </w:p>
    <w:p>
      <w:r>
        <w:rPr>
          <w:b/>
          <w:color w:val="FF0000"/>
        </w:rPr>
        <w:t>id 283</w:t>
      </w:r>
    </w:p>
    <w:p>
      <w:r>
        <w:rPr>
          <w:b w:val="0"/>
        </w:rPr>
        <w:t>La carte cadeau est envoyée par courrier à l'adresse de votre choix. Votre heureux bénéficiaire pourra l'utiliser en ligne sur le site de Swedish Fit ( www.swedishfit.fr ) pour payer tout ou partie de son forfait. Les cartes cadeaux sont cumulables entre elles ainsi qu'avec des avoirs mais non cumulables avec des bons de réduction. Le bénéficiaire pourra créditer immédiatement le montant de sa carte cadeau sur son compte Swedish Fit pour passer la commande du forfait de son choix. Attention, une Carte Cadeau n'est pas sécable, l'intégralité de son montant ne peut être utilisée qu'en une seule fois. La durée de validité des Cartes Cadeaux est de 12 mois à compter de la date d'émission de la carte ; passée la date de validité, les Cartes Cadeaux Swedish Fit ne sont plus valables, ni échangeables, ni remboursables. Les cartes cadeaux ne peuvent pas être utilisées pour l'achat des forfaits FRI. Les conditions générales de ventes éditées sur le site www.swedishfit.fr sont applicables à la vente des Cartes Cadeaux</w:t>
      </w:r>
    </w:p>
    <w:p>
      <w:r>
        <w:rPr>
          <w:b/>
          <w:color w:val="FF0000"/>
        </w:rPr>
        <w:t>id 284</w:t>
      </w:r>
    </w:p>
    <w:p>
      <w:r>
        <w:rPr>
          <w:b w:val="0"/>
        </w:rPr>
        <w:t>- LA VOLKSWAGEN PASSAT CC PREND L'R Loïc Bailliard le 17/12/2009 La Passat CC devient le huitième modèle de la gamme de Volkswagen à pouvoir recevoir le kit de carrosserie R-Line. Partagez Au programme donc, on retrouve un bouclier avant et des bas de caisses spécifiques, ainsi que des jantes 17 pouces (18 en option). L'habitacle ne change pas vraiment. Tout au plus note-t'on l'apparition de logo R-Line sur les seuils de porte et sur le volant à trois branches, ainsi que d'inserts en alu sur la console centrale et les portes. Le kit R-Line est disponible sur toute la gamme Volkswagen Passat CC contre un supplément de 2200 euros ou plus.</w:t>
      </w:r>
    </w:p>
    <w:p>
      <w:r>
        <w:rPr>
          <w:b/>
          <w:color w:val="FF0000"/>
        </w:rPr>
        <w:t>id 285</w:t>
      </w:r>
    </w:p>
    <w:p>
      <w:r>
        <w:rPr>
          <w:b w:val="0"/>
        </w:rPr>
        <w:t>Royal Moroccan Armed Forces Sujet: Re: Armée Française / French Armed Forces Mar 19 Nov 2013 - 21:58 || jf16 a écrit: Suivant un article du site américain Military &amp; Aerospace, les Etats-Unis viennent de faire l’acquisition de 24 drones MQ Reaper Bloc 5 (avec conteneurs, pièces de rechange et matériel de soutien) pour 377,4 millions de dollars (soit 280 millions d’euros). De l’autre côté de l’Atlantique, la France achète sur étagère 12 drones Reaper, « non francisés » de surcroit (dont les deux premiers exemplaires reçus seraient…en Bloc 1) pour un total approchant les 900 millions d’euros (75 millions d’€ par drone). Comment expliquer cet écart de tarif considérable ? Le prix payé par la France comprend-il les stations au sol ? Un amendement présenté par M. Reiner du Sénat avait estimé l’achat de 7 Reaper « francisés » par EADS avec 2 stations au sol pour 297 millions d’euros (offre datée de 2011). Cet achat ne pourrait-il pas en fin de compte être une manière déguisée pour la France de « payer la facture » de la participation de Washington à l’affaire libyenne déclenchée à la va-vite par Nicolas Sarkozy ? Pour rappel, les Etats-Unis avaient demandé à la France de payer son soutien logistique lors de l’opération Serval…avant de médiatiquement se rétracter. Stéphane Gaudin http://theatrum-belli.org/drones-reaper-achetes-par-la-france-sur-etagere-vendus-a-prix-damis-par-les-americains/ Sujet: Re: Armée Française / French Armed Forces Mar 19 Nov 2013 - 22:26 || Y a nos impôts là dedans ..., pas si chère que ça nos MALE pour KSA GlaivedeSion General de Brigade 3887 messages : Inscrit le : 15/07/2009 ici et la Localisation : Nationalité : Médailles de mérite : Sujet: Re: Armée Française / French Armed Forces Mer 20 Nov 2013 - 12:36 || A vendre pas cher Héron TP,Hermès 900,Dominator 2 Sujet: Re: Armée Française / French Armed Forces Mer 20 Nov 2013 - 14:07 || Désolé on a déjà nos dealers GlaivedeSion General de Brigade 3887 messages : Inscrit le : 15/07/2009 ici et la Localisation : Nationalité : Médailles de mérite : Sujet: Re: Armée Française / French Armed Forces Mer 20 Nov 2013 - 14:14 || farewell a écrit: - Désolé on a déjà nos dealers Apres tous si vous aimez vous faire escroquer Sujet: Re: Armée Française / French Armed Forces Mer 20 Nov 2013 - 15:31 || Un VBL de Serval a sauté sur une mine ou un IED cette nuit à Kidal. L'information d'abord donnée par l'agence AP a été confirmée par l'EMA à Paris. Trois blessés légers (des membres du GTIA Korrigan) ont été évacués à Gao. L'explosion a eu lieu vers 1h du matin, au sud-est de la ville, entre l'aéroport et le camp qui abrite les éléments français; elle a fait des dégâts limités sur le véhicule. http://lignesdedefense.blogs.ouest-france.fr/archive/2013/11/20/trois-soldats-francais-blesses-a-kidal-leur-vbl-a-saute-sur-10697.html jf16 General de Division 30880 messages : Inscrit le : 20/10/2010 france Localisation : Nationalité : Médailles de mérite : Sujet: Re: Armée Française / French Armed Forces Mer 20 Nov 2013 - 16:24 || Du 5 au 8 novembre 2013, la FLF (frégate type La Fayette) Aconit, engagée au sein de la force navale de l’opération de contre-terrorisme Enduring freedom (OEF), la Combined Task Force 150</w:t>
      </w:r>
    </w:p>
    <w:p>
      <w:r>
        <w:rPr>
          <w:b/>
          <w:color w:val="FF0000"/>
        </w:rPr>
        <w:t>id 286</w:t>
      </w:r>
    </w:p>
    <w:p>
      <w:r>
        <w:rPr>
          <w:b w:val="0"/>
        </w:rPr>
        <w:t>Posted on August 4, 2012 by mg runbook est un livre d’artiste en devenir via le réseau des boîtes mail. Un certain nombre d’écrivains et d’artistes invités par runbook invitent à leur tour plusieurs personnes à participer, ces personnes reconduisent l’invitation vers d’autres, ainsi de suite pendant une année. Le but de l’expérience étant d’avoir un ouvrage collectif et imprévisible qui se développe de façon autonome. runbook n’a pas de thème défini. Il existera en fonction de l’air du temps et des préoccupations artistiques des participants.</w:t>
      </w:r>
    </w:p>
    <w:p>
      <w:r>
        <w:rPr>
          <w:b/>
          <w:color w:val="FF0000"/>
        </w:rPr>
        <w:t>id 287</w:t>
      </w:r>
    </w:p>
    <w:p>
      <w:r>
        <w:rPr>
          <w:b w:val="0"/>
        </w:rPr>
        <w:t>Négocier ou ne pas négocier avec la Corée du Nord ? Telle semble être la question pour les Etats-Unis. Ce week-end, on a d'abord pu entendre Rex Tillerson, le chef de la diplomatie américaine dirent que "deux ou trois canaux de discussion étaient ouverts avec Pyongyang", puis Donald Trump déclarait, via un des ses tweets, qu'il s'agissait d'une perte de temps : "J'ai dit à Rex Tillerson, notre merveilleux secrétaire d'Etat, qu'il perd son temps à négocier avec le petit Rocket Man..." ,sous-entendu Kim Jong Un, ... "Conserve ton énergie Rex, nous ferons ce que nous devons faire". Being nice to Rocket Man hasn't worked in 25 years, why would it work now? Clinton failed, Bush failed, and Obama failed. I won't fail.- Donald J. Trump (@realDonaldTrump) 1 octobre 2017 Des négociations regroupant les deux Corées, la Chine, les Etats-Unis, la Russie et le Japon visant à faire renoncer Pyongyang au développement de sa technologie nucléaire militaire en échange d'une aide financière et humanitaire sont au point mort depuis 2009. Et les canaux de communications ne seront pas ouverts éternellement selon la diplomatie américaine qui explique que jusqu'ici la Coréee du nord n'a montré aucun signe d'intérêt pour des pourparlers avec Washington. Depuis le début de la crise, Rex Tillerson s'est fait le chantre de "pressions pacifiques" sur Pyongyang, via la nouvelle batterie de sanctions adoptées par le Conseil de Sécurité de l'ONU après un puissant essai nucléaire de Pyongyang début septembre, et il travaille avec la Chine pour resserrer l'étau autour du régime nord-coréen. Pékin a ainsi annoncé que les entreprises nord-coréennes établies sur son territoire devraient fermer d'ici à janvier. Et le géant asiatique a confirmé qu'il limiterait de manière drastique ses exportations de produits pétroliers raffinés. En outre, la Chine paraît s'interroger ouvertement sur l'après-Kim Jong-Un, quitte à rompre avec près de sept décennies d'alliance entre les deux régimes communistes : un expert des questions internationales de l'Université de Pékin a carrément appelé à l'ouverture de discussions avec les Etats-Unis et la Corée du Sud sur un changement de régime en Corée du Nord. Dans un article récemment publié en anglais, auquel il est peu probable que le gouvernement chinois n'ait pas donné son aval, Jia Qingguo, doyen de l'Ecole d'études internationales, s'interroge pour savoir qui des Américains ou des Chinois devraient mettre la main sur les installations nucléaires nord-coréennes, afin de les sécuriser. Il envisage aussi une possible réunification politique avec Séoul. Pyongyang justifie ses ambitions militaires par la nécessité de se protéger des Etats-Unis. Le dernier tir de missile est ainsi survenu au moment de manoeuvres annuelles menées par Séoul et Washington dans la péninsule, considérées par le Nord comme une provocation.</w:t>
      </w:r>
    </w:p>
    <w:p>
      <w:r>
        <w:rPr>
          <w:b/>
          <w:color w:val="FF0000"/>
        </w:rPr>
        <w:t>id 288</w:t>
      </w:r>
    </w:p>
    <w:p>
      <w:r>
        <w:rPr>
          <w:b w:val="0"/>
        </w:rPr>
        <w:t>Raspbian est une des meilleurs distributions disponible pour le Raspberry Pi (nano ordinateur à petit prix). Celle-ci est basé sur le célèbre système d'exploitation linux "Debian" et permet de faire de votre Raspberry un véritable ordinateur sur votre télé avec bureau, navigateur internet, suite bureautique, lecteur vidéo, gestionnaire de fichiers ... Matériel nécessaire L'installation de Raspbian est assez facile et ne vous prendra que quelques minutes. Pour ce faire, vous aurez besoin d'un Raspberry Pi déjà, si vous désirez un minimum de puissance, je vous conseille le modèle PI 3 B disponible sur AliExpress ou le même sur Amazon. Ensuite il vous faut une carte micro SD (car le système d'exploitation sur un Raspberry Pi s'installe sur une micro SD) d'au moins 16go et de classe 10 minimum comme celle-ci sur Amazon ou ces cartes micro SD sur AliExpress . Une alimentation, des dissipateurs et un boitier (optionnel) trouvable sur Amazon . Un cable hdmi pour relier le raspi sur une télé, une souris et un clavier usb ou bluetooth. (Pour ce qui concerne l'alimentation, celle d'un smartphone peut faire l'affaire à condition quelle fasse 5V et au moins 2A) Sinon ce Kit Raspberry Pi 3 b + boitier + alimentation + carte micro SD (Noobs préinstallé dessus) sur Amazon ou ce kit Raspberry Pi 3 Model B + alim + boitier et dissipateurs + carte micro SD 16g sur AliExpress (laisser un message lors de votre commande pour préciser le format de votre alimentation, ex: alim française EU). Le tutoriel en vidéo: Lien de la vidéo Préparation, installation et réglages Préparation de la carte micro sd: Dans un premier temps, il faut la formater en fat32 à l'aide du logiciel SD Card Formatter (logiciel de formatage qui reconnait des partitions autres que Windows). Une fois la carte formatée vous pouvez télécharger Raspbian et Win32diskImager. Une fois que vous avez télécharger Raspbian, il vous faut extraire le fichier image en faisant un clic droit sur le dossier compacté. Ensuite, lancez Win32DiskImager. Cliquez sur le dossier bleu (à gauche de périphérique sur l'image) et sélectionnez l'image de Raspbian à l'emplacement ou elle est. Ensuite il ne vous reste plus qu'à cliquer sur écrire. Et voilà votre carte micro SD avec la distribution Raspbian est prête à être installer dans votre Raspberry. Raspberry Pi3 B, dans son boitier Insérez votre carte dans le Raspi, connectez celui-ci en hdmi à votre télé, votre souris et votre clavier et en dernier, branchez l'alimentation, l'appareil démarrera tout seul et installera Raspbian. 4 ports USB et 1 port ethernet 1 prise alim, 1 hdmi et 1 audio Des lignes vont apparaître à l'écran , ce qui indique que l'installation se fait. A la fin de celle-ci vous allez arriver sur le bureau de Raspbian (debian/linux). Il y a 2-3 réglages à effectuer après l'installation (langue du clavier, mémoire alloué au GPU ...), que je détaille dans la vidéo au dessus ( à partir de 4 minutes 35).</w:t>
      </w:r>
    </w:p>
    <w:p>
      <w:r>
        <w:rPr>
          <w:b/>
          <w:color w:val="FF0000"/>
        </w:rPr>
        <w:t>id 289</w:t>
      </w:r>
    </w:p>
    <w:p>
      <w:r>
        <w:rPr>
          <w:b w:val="0"/>
        </w:rPr>
        <w:t>Proposez vos compétences à l’équipe pour vous rencontrer et pour agir concrètement sur le terrain. un porte-stylo + un T-shirt « I love cochon » + Merci Contribuer pour 45€ un porte-stylo + un T-shirt « I love cochon » + un porte-clés + Merci Contribuer pour 95€ un Cochonou + un porte-stylo + un porte-clés + un T-shirt « I love cochon » + Merci Contribuer pour 245€ un Cochon lampe multicolore + un porte-stylo + un T-shirt « I love cochon » + un porte-clés + Merci Contribuer pour 595€ un Cochon Noir EDITION SPECIAL + Porte-stylo + T-shirt « I love cochon » + un porte-clés + merci Contribuer pour 795€ Cochon surprise UNIQUE !! (un seul exemplaire), plus le sticker du nom de votre cochon + Cochonou + porte-stylo + T-shirt + porte-clés + Merci Contribuer pour 2995€ Développement d’un cochon unique sur mesure, rencontre avec les designers pour développer le cochon dans la matière et les couleurs qu’il vous plaira* + Cochonou + porte-stylo + T-shirt + porte-clés + Merci *Dans la limite du budget fixé. L’asbl Autre clé accueille, dans une propriété de 1600 m², des jeunes adultes porteurs d’un handicap intellectuel et leur propose de l’hébergement nocturne et des activités de jour variées. Le projet est né d'une envie de favoriser et développer l’intégration des personnes avec autisme et des personnes trisomiques, leur autonomie, leurs compétences sociales et leur communication. Pierre et Lia allient l'amour du maraîchage et de la cuisine sous forme de plats variés, soupes, quiches et tortillas, en utilisant un maximum leur propre production de légumes 100 % naturels. L'Otakafé un espace au le cœur de Liège qui vous plongera dans notre univers. Un large choix de manga et des spécialités du soleil levant, le tout accompagné des mélodies de vos animés préférés !</w:t>
      </w:r>
    </w:p>
    <w:p>
      <w:r>
        <w:rPr>
          <w:b/>
          <w:color w:val="FF0000"/>
        </w:rPr>
        <w:t>id 290</w:t>
      </w:r>
    </w:p>
    <w:p>
      <w:r>
        <w:rPr>
          <w:b w:val="0"/>
        </w:rPr>
        <w:t>Partagez la libert� 3G ! Le routeur TL-MR3020 sans yyyyyfil N 3G/3.75G vous permet de partager une connexion haut d�bit 3G/3.75G yyyyyavec toute votre famille ou vos amis dans le train, au camping, � yyyyyl'h�tel et plus g�n�ralement partout o� la couverture 3G/3.75G est yyyyyet dot� d'un port mini-USB, ce routeur peut �tre connect� � un yyyyyordinateur portable ou un adaptateur secteur pour servir d'alimentation. un champ de connexion sans fil accessible aux p�riph�riques suivants : des autres p�riph�riques portables compatibles WiFi. compatibilit� est l'aspect le plus important � examiner lorsque vous achetez un appareil 3G. Afin d'assurer une compatibilit� parfaite quelle yyyyyque soit la r�gion du monde et les p�riph�riques avec lesquels ils sont yyyyyutilis�s, TP-LINK s'assure toujours que ses routeurs 3G sont yyyyycompatibles avec les fournisseurs d'acc�s dans les r�gions o� ils sont yyyyyrouteurs dans de nouvelles r�gions avec de nouveaux modems afin yyyyyd'offrir � nos utilisateurs finaux un fonctionnement parfait o� qu'ils yyyyypression sur le bouton WPS permet de configurer le routeur simplement et yyyyyrapidement en �tablissant automatiquement une connexion s�curis�e WPA2 yyyyyencore plus fiable que le chiffrement WEP. Cette configuration de yyyyys�curit� est non seulement plus rapide que les m�thodes normales, mais yyyyybande passante d'une connexion haut d�bit sans fil est limit�e. Le yyyyypermettant une utilisation optimale de la bande passante et un contr�le yyyyyde l�encombrement de celle-ci, lui �vitant tout exc�s. Vous pouvez en yyyyyoutre d�cider des param�tres de partage de la connexion selon vos yyyyyinstall� quasiment n'importe o�, rapidement et facilement. Il vous yyyyysuffit d'ins�rer le modem USB dans le routeur, puis de rechercher son yyyyySSID sur votre ordinateur pour le connecter. Les utilisateurs peuvent yyyyyrapidement se connecter et surfer sur Internet, gr�ce au guide yyyyyutilisateur fourni sur le CD. L'installation est si simple que m�me les yyyyynovices pourront mettre en place leur r�seau sans fil en quelques Principales caract�ristiques : Partage d'une connexion 3G portable, compatible avec plus de 120 modems 3G USB UMTS/HSPA/EVDO Vitesse sans fil N jusqu'� 150 Mbps Port mini-USB pour connexion � un ordinateur portable ou adaptateur secteur pour l'alimentation La fonction de basculement 3G/WAN assure la connexion permanente � Internet Trois modes de fonctionnement : Routeur 3G, Routeur client WISP et Point d'acc�s Bouton Quick Setup Security, bouton Reset (R�initialisation) et bouton de changement de mode Alimentation via le port port USB de votre ordinateur Voir la fiche produit du fabricant (en anglais) N.b. Ce produit n'est pas francis�. La documentation est uniquement en anglais.</w:t>
      </w:r>
    </w:p>
    <w:p>
      <w:r>
        <w:rPr>
          <w:b/>
          <w:color w:val="FF0000"/>
        </w:rPr>
        <w:t>id 291</w:t>
      </w:r>
    </w:p>
    <w:p>
      <w:r>
        <w:rPr>
          <w:b w:val="0"/>
        </w:rPr>
        <w:t>Centre Pompidou mobile à Chaumont Cathala Pauline, Valode Nicolas (Réalisateur) Bande-annonce, 00h 03m 00s 2011 Type : Vidéo Source : Service audiovisuel du Centre Pompidou Production : Centre Pompidou / Let's pix, 2011 Série : Centre Pompidou mobile Les ressources de la série : Centre Pompidou mobile Centre Pompidou mobile - La couleur du 16 juin 2012 au 16 septembre 2012 Hors les murs Centre Pompidou mobile - La couleur du 18 février 2012 au 14 mai 2012 Hors les murs Centre Pompidou Mobile - Cercles et carrés du 29 juin 2013 au 29 septembre 2013 Hors les murs Centre Pompidou Mobile - Cercles et carrés du 24 octobre 2012 au 20 janvier 2013 Hors les murs Centre Pompidou mobile - La couleur du 16 juin 2012 au 16 septembre 2012 Hors les murs Centre Pompidou mobile - La couleur du 16 juin 2012 au 16 septembre 2012 Hors les murs Centre Pompidou Mobile - Cercles et carrés du 23 février 2013 au 22 mai 2013 Hors les murs Centre Pompidou mobile - La couleur du 16 juin 2012 au 16 septembre 2012 Hors les murs À propos de l'événement La couleur Hors les murs 19 octobre 2011 - 15 janvier 2012 horaires variables Entrée libre Première étape à Chaumont avec le parcours thématique autour de la Couleur Ce parcours invite à découvrir à travers quatorze chefs-d'œuvre comment les artistes du début du 20e siècle jusqu'à aujourd'hui ont exploré les infinies possibilités de jeux de la couleur. Des accords de bleus de Picasso aux rouges vibrants de Matisse, la couleur dévoile sa puissance émotionnelle et son énergie. Elle est pour les artistes du 20e et 21e siècle un inépuisable réservoir de sensations et de recherches. Depuis les couleurs primaires envahissant l'espace du tableau jusqu'aux couleurs lumières qui se déploient dans l'espace, en passant par les couleurs en mouvement : aujourd'hui, la couleur s'invite dans toutes les formes de la création. C'est cette richesse – un siècle d'inventions ! – que vous pouvez découvrir ici. Informations pratiques : Ouvert tous les jours, week-ends et jour fériés sauf le lundi En période scolaire - du mardi au vendredi : 9h-17h : visites de groupes scolaires sur réservation 17h-19 : accès libre pour tous - week-ends et jours fériés (sauf lundi) : 10h-20h : accès libre pour tous Visite guidée à 10h15 et 14h15 En période de vacances scolaires Tous les jours (sauf lundi) 10h-20h : accès libre pour tous Visite guidée à 10h15 et 14h15 Visites guidées le samedi et le dimanche, les jours fériés et en période de vacances scolaires à 10h15 et 14h15 (sans réservation - 30 personnes maximum) Les 24 et 31 décembre, fermeture exceptionnelle à 17h Dernière entrée : 30 minutes avant l’heure de fermeture. I / Couleurs primaires, noir et blanc Rouge, jaune, bleu : telles sont les trois couleurs primaires, les couleurs à partir desquelles, en peinture, il est possible de fabriquer toutes les autres. Pablo Picasso, František Kupka et Henri Matisse jouent tout à la fois de la puissance, de la présence de ces couleurs, mais aussi des multiples nuances, tons ou variations qu’elles autorisent, tel le camaïeu ou la gamme. Il s’agit pour eux d’exploiter le potentiel de la couleur, d’en révéler les richesses, de jouer avec les possibilités qu’elle offre pour produire des sensations ou bien des sentiments, pour nous confronter à sa force, à sa capacité d’émotion. Ainsi Picasso se sert-il du bleu pour exprimer sa tristesse. Jean Dubuffet, lui, joue avec le noir et le blanc. L’œil se concentre avant tout sur les formes. Couleurs ? Non couleurs ? Le blanc est obtenu par l’addition de toutes les couleurs. Ce qu’on nomme noir, au contraire, c’est une surface qui ne reflète aucune lumière… František Kupka, La Gamme jaune</w:t>
      </w:r>
    </w:p>
    <w:p>
      <w:r>
        <w:rPr>
          <w:b/>
          <w:color w:val="FF0000"/>
        </w:rPr>
        <w:t>id 292</w:t>
      </w:r>
    </w:p>
    <w:p>
      <w:r>
        <w:rPr>
          <w:b w:val="0"/>
        </w:rPr>
        <w:t>L’Association des clubs d’entrepreneurs étudiants du Canada francophone (ACEECF) est une association à but non lucratif, lancée sous l’initiative de l’Université de Moncton, de l’ACEE Québec et de la Banque Nationale (mise de fond de départ). L’association siège dans les locaux de la faculté d’administration de l’Université de Moncton au Nouveau-Brunswick. Mission – L’ACEECF a pour mission d’encourager l’entrepreneuriat chez les jeunes en soutenant la création et l’accompagnement de clubs entrepreneurs étudiants à la grandeur du pays. Vision – L’ACEECF vise à développer un réseau de clubs entrepreneurs étudiants dont la synergie contribuera à établir une relève entrepreneuriale pour le développement économique et social du Canada. Pour remplir sa vision et sa mission, l’association compte offrir : - du mentorat auprès des clubs, - des échanges virtuels en communautés de pratiques, - des expériences de partage d’expérience ou d’accompagnement par les étudiants de CEE auprès des jeunes d’écoles secondaires, - des conférences et des tables rondes virtuelles, - des compétitions de modèles d’affaires ou de résolution de cas d’affaires, - une boite à outils expliquant comment démarrer un CEE et comprenant des modèles d’évaluation d’opportunité, de plan d’affaires, de plan marketing, d’étude de faisabilité, etc.</w:t>
      </w:r>
    </w:p>
    <w:p>
      <w:r>
        <w:rPr>
          <w:b/>
          <w:color w:val="FF0000"/>
        </w:rPr>
        <w:t>id 293</w:t>
      </w:r>
    </w:p>
    <w:p>
      <w:r>
        <w:rPr>
          <w:b w:val="0"/>
        </w:rPr>
        <w:t>Oubliez le tumulte du quotidien à la thalassothérapie de Pornic. Ici, vous plongez dans un océan de douceur. Vous vous évadez lors d’une journée détente et massage. Faites une pause l’espace d’une journée en spa Au fil des saisons, sensorielle, marine… vous choisissez la journée qui vous plaît avec vos soins préférés. Les soins en balnéothérapie vous apportent un véritable mieux-être. Massage aromatique aux huiles bio, douche apaisante à affusion… Suivez vos envies et laissez-vous aller à la relaxation. Votre journée détente au spa s’annonce divine. Partager un bon moment dans un spa à Pornic Vous rêvez d’une journée détente à deux ? Face à l’océan Atlantique, vous profitez d’une journée au spa dans un univers dédié à la volupté et au bien-être. Lits à bulle, hammam à l’eucalyptus… Vous êtes emporté dans un voyage sensoriel. Envie d’un rituel Liberté ? Ce moment spa pour 2 personnes est une expérience unique. Envie de vous faire plaisir avec un spa pour 4 personnes ? Rien ne vous empêche de vivre entre amis une journée spa. En plus des soins choisis, un parcours aquatique d’eau de mer chauffée à 33°C vous attend, baigné de lumière naturelle. Des cours collectifs sont aussi proposés toute la journée, en salle ou en bassin. En un court laps de temps, nos soins thalasso vous insufflent une nouvelle énergie. Vous avez un besoin particulier ? Nos forfaits pour la thalassothérapie s’adaptent à toutes vos attentes : énergie &amp; détente, drainage visage &amp; corps, …</w:t>
      </w:r>
    </w:p>
    <w:p>
      <w:r>
        <w:rPr>
          <w:b/>
          <w:color w:val="FF0000"/>
        </w:rPr>
        <w:t>id 294</w:t>
      </w:r>
    </w:p>
    <w:p>
      <w:r>
        <w:rPr>
          <w:b w:val="0"/>
        </w:rPr>
        <w:t>Par rapport � la normale, les pr�cipitations du mois de f�vrier ont �t� le plus souvent d�ficitaires sur la France, avec des cumuls compris entre le quart et la moiti� de la normale du Nord-Est au Berry, du Limousin au Languedoc, en Picardie ainsi que sur les Alpes. Seuls le Boulonnais, le Finist�re, le pi�mont pyr�n�en, les Bouches-du-Rh�ne et la C�te d’Azur pr�sentent une pluviom�trie (...) Le rapport � bilan 2008 de l’assainissement en France � permet de rendre compte de la mise en œuvre de la directive Europ�enne Eaux R�siduaires Urbaines du 21 mai 1991. Il d�crit le parc des 18637 stations de traitement des eaux us�es en France, notamment leur dimensionnement, leur fili�re de traitement ainsi que leur mode de valorisation des boues. Il pr�sente �galement le taux de (...) R�glementation : la directive inondations transpos�e en droit fran�ais. Cette directive est compos�e de trois volets : l’�valuation pr�liminaire des risques d’inondation ; la cartographie des zones inondables et des risques (...) Nouveau d�cret fixant la liste des repr�sentants aux comit�s de bassin Le nouveau d�cret n� 2011-196 du 21 f�vrier 2011 fixe la liste des repr�sentants de l’Etat et de ses �tablissements publics aux comit�s de bassin. Le rapport 2011 rel�ve des �volutions encourageantes pour la gestion des services publics d’eau et d’assainissement et recommande, afin de disposer d’une base de donn�es pertinente sur l’ensemble de la France, d’am�liorer le fonctionnement du syst�me d’information sur les services publics d’eau et d’assainissement (SISPEA), en instaurant une (...)</w:t>
      </w:r>
    </w:p>
    <w:p>
      <w:r>
        <w:rPr>
          <w:b/>
          <w:color w:val="FF0000"/>
        </w:rPr>
        <w:t>id 295</w:t>
      </w:r>
    </w:p>
    <w:p>
      <w:r>
        <w:rPr>
          <w:b w:val="0"/>
        </w:rPr>
        <w:t>Un été littéraire… L’équipe des professeurs de français et des professeurs documentalistes du lycée Ernest Couteaux vous propose une liste d’ouvrages à lire cet été afin de découvrir de nouveaux auteurs, de nouvelles références, de nouveaux coups de cœur littéraires… en enrichissant votre culture littéraire pour bien préparer la rentrée, quelle que soit votre classe. Cette liste n’est pas exhaustive et ne présente aucun caractère obligatoire. Elle a pour but de piquer votre curiosité et de vous guider parmi les nombreux ouvrages qui sont à votre disposition. Que vous vous apprêtiez à passer en seconde, en première ou en terminale, voici quelques ouvrages dont nous vous conseillons la lecture. Les œuvres vous sont présentées par genre et par ordre alphabétique d’auteurs. Alors soyez curieux et faites vos choix. Pour information, les œuvres indiquées en gras sont au programme de première pour les épreuves anticipées de français 2021. Antigone, Anouilh La Machine infernale, Cocteau L’illusion comique, Le Cid, Corneille Ubu Roi, Jarry Phèdre, Mithridate, Cinna…, Racine La mort du roi Tsongor, Laurent Gaudé La Place, Annie, Ernaux Le journal d’Anne Frank La promesse de l’aube, Romain Gary Les faux monnayeurs, Gide Si c’est un homme, Primo Levi Bonjour Tristesse, Sagan Enfance, Nathalie Sarraute Madame Bovary, Flaubert Bel ami, Pierre et Jean, Maupassant Le Ramayana, Valmiki (conté selon la tradition orale)</w:t>
      </w:r>
    </w:p>
    <w:p>
      <w:r>
        <w:rPr>
          <w:b/>
          <w:color w:val="FF0000"/>
        </w:rPr>
        <w:t>id 296</w:t>
      </w:r>
    </w:p>
    <w:p>
      <w:r>
        <w:rPr>
          <w:b w:val="0"/>
        </w:rPr>
        <w:t xml:space="preserve">C'est l'intimité suprême Dommage que tu ne sodomise que ta main. Mon VDD a tout dit Oui, et quand tu la sors et que ça fait un petit "plop" elle a des fesses sa main ? Bien de ramoner la cheminée? Tout dans la finesse. NORAJ Oh mais vous êtes graveeeee !! Moi je dis les mecs qui sodomise les gadjis c'est des gays c'est tout tu veux un cul va voir un mec il a la même c'est pareil Un mec c'est tout poilu Sodoculer une chèvre Sodoculer Oui C'est surtout à elle qu'il faut demander, abruti Je m'en fous de ce qu'elle ressent elle. Je parle par rapport à mon plaisir personnel (en fait ça me dégoute, dans l'idée). Breezy13 Posté le 17 novembre 2010 à 03:03:35 Oh mais vous êtes graveeeee !! Moi je dis les mecs qui sodomise les gadjis c'est des gays c'est tout tu veux un cul va voir un mec il a la même c'est pareil non, mais rassure moi, pour le gadji, fake? [obamaggle] Posté le 17 novembre 2010 à 03:11:31 Breezy, arrête de parler comme un nègre... + j'ai hésité mais j'ai jamais sodomisé ma meuf, ai je tort ? sauf que le mot gadji, c'est pas les noirs qui le disent, mais les gitans Gadjo dilo. </w:t>
      </w:r>
    </w:p>
    <w:p>
      <w:r>
        <w:rPr>
          <w:b/>
          <w:color w:val="FF0000"/>
        </w:rPr>
        <w:t>id 297</w:t>
      </w:r>
    </w:p>
    <w:p>
      <w:r>
        <w:rPr>
          <w:b w:val="0"/>
        </w:rPr>
        <w:t>Rivéa - A 15 km de Genève et à 20 minutes des stations de ski, la petite ville dynamique de Divonne-les-Bains abrite, à proximité immédiate du centre-ville, notre nouvelle résidence dans un quartier privilégié. 40 appartements confortables, du 2 au 4 pièces, dans un environnement préservé à la frontière suisse.. Les avantages A deux pas de l'Esplanade du lac et du centre nautique Environnement apaisant entouré de verdure Accès sécurisé à la résidence par vidéophone Garages en sous-sol Les prestations Isolation thermique à haute performance et chauffage gaz naturel collectif Logements équipés de larges baies vitrées et prolongés de grandes terrasses Meuble vasque avec miroir et radiateur sèche-serviettes dans les salles de bains Nombreuses possibilités de personnalisation des revêtements et équipements. Fiscalite: PTZ+, Parking Les lots encore disponibles</w:t>
      </w:r>
    </w:p>
    <w:p>
      <w:r>
        <w:rPr>
          <w:b/>
          <w:color w:val="FF0000"/>
        </w:rPr>
        <w:t>id 298</w:t>
      </w:r>
    </w:p>
    <w:p>
      <w:r>
        <w:rPr>
          <w:b w:val="0"/>
        </w:rPr>
        <w:t>Comparaison des effets de la dépression de ce début d'année sur le niveau marin avec d'autres évènements extrêmes Le passage de plusieurs dépressions (2-5 janvier 2014) dans une large partie de l'ouest de la France a provoqué une suite de surélévations du niveau de la mer mesurées par les marégraphes RONIM du SHOM installés le long de la façade atlantique. Les niveaux marins maximums atteints pour chaque port par cet épisode météorologique ont été comparés avec les niveaux de hauteurs d'eau maximums mesurés lors de précédentes tempêtes de référence : Xynthia (28/02/2011), Quinten (9-10/02/2009), Johanna (10/03/2008) et Lothar-Martin (26-28/01/1999). Cette comparaison montre que les niveaux marins mesurés début janvier lors de cet événement dépressionnaire sont parmi les plus importants jamais observés pour les ports étudiés. L'étude des surcotes de pleine mer montrent que ces dernières sont dans la moyenne pour ce genre de tempête hivernale en se situant entre 0,40 et 0,75m. En revanche, c'est la conjugaison avec les forts coefficient de marée en ce début d'année (108), qui explique les niveaux atteints. Vue sur une partie du port du Conquet, Finistère (N. Pouvreau, Crédits SHOM - 3 janvier 2014) Les données utilisées : les observations marégraphiques Les données utilisées sont des hauteurs du niveau de la mer mesurées par chaque marégraphe (au Conquet, à Brest, à Concarneau, à Port Tudy, à Saint-Nazaire, aux Sables d'Olonne, à La Rochelle-La Pallice, à Port-Bloc (Pointe de Grave) et Bayonne). Les hauteurs exprimées par rapport au zéro hydrographique (ZH). Toutefos, les données utilisées sont échantillonnées à 10 minutes (moyennées sur 2 minutes) pour les plus récentes et au pas de temps horaires pour les plus anciennes ce qui peut être une source de sous-estimation des hauteurs maximales de hauteurs d'eau atteintes pour les épisodes des plus anciens. Enfin, il faut noter que ces marégraphes sont installés dans des puits de tranquillisation, ce qui filtre une partie du signal du aux vagues et au clapot. Comparaison entre les hauteurs d'eau maximales mesurées lors du passage de la dépression du début d'année 2014 et les niveaux marins maximums atteints lors des tempêtes de référence Les comparaisons entre les hauteurs d'eau maximales atteintes lors du passage de la dépression du début janvier 2014 et les niveaux maximums de la mer mesurés lors des 4 tempêtes de référence (Xynthia, Quinten, Johanna, Lothar-Martin) ont été réalisées. Sans égaler les tempêtes Xynthia ou Martin en décembre 1999, qui ont été plus puissantes mais également très locales, les niveaux sont en revanche comparables, en Bretagne, à la tempête de référence Johanna du 10 mars 2008. Sur les cartes suivantes, un code de 4 couleurs a été utlisé ayant les significations suivantes : - Bleu foncé : la hauteur d'eau maximum atteinte lors de la dépression du début d'année a été supérieure au niveau maximum atteint par la mer lors de la tempête comparative (Xynthia, Quinten, Johanna, Lothar-Martin) ; - Jaune : la hauteur d'eau maximum atteinte lors de la dépression du début d'année est équivalent (aux incertitudes près) au niveau maximum atteint par la mer lors de la tempête comparative ; - Bleu clair (cyan) : la hauteur d'eau maximum atteinte lors de la dépression du début d'année a été inférieure au niveau maximum atteint par la mer lors de la tempête comparative ; - Violet : pas d'observation disponible lors de la tempête comparative. Comparaison avec la tempête Xynthia (28 février 2010) Comparaison des hauteur</w:t>
      </w:r>
    </w:p>
    <w:p>
      <w:r>
        <w:rPr>
          <w:b/>
          <w:color w:val="FF0000"/>
        </w:rPr>
        <w:t>id 299</w:t>
      </w:r>
    </w:p>
    <w:p>
      <w:r>
        <w:rPr>
          <w:b w:val="0"/>
        </w:rPr>
        <w:t>Faire un CV : Les 7 étapes inconcournables | CRÉER UN CV 7 Créer un CV international. Si vous souhaitez postuler pour un emploi à l'étranger, vous devrez reformater votre CV. Chaque pays à une "étiquette" propre en ce qui concerne la forme et la présentation du CV. Dans certains pays, la photo d'identité est obligatoire et dans d'autres pays elle ne l'est pas. ment insérer des données d'une table dans une autre ... Pour transférer les données d'une table dans une autre, il suffit de combiner une requête d'insertion avec une requête de sélection. Le langage SQL permet de manipuler les données d'une table mais peut également gérer les interactions entre plusieurs tables. Il est possible de transférer les données d'une table dans une autre. Insérer la même donnée dans plusieurs cellules Il est parfois utile d'insérer la même donnée dans différentes cellules, qu'elles soient contigüe ou pas. Dans ce cas, il est possible de multiplier les copier coller, mais cela peut prendre ... ment faire les annexes d'un rapport de stage A ce moment là, commence à mettre Annexe 1 et crée un style pour les annexes à proprement dit ; Cela fait, tu vas dans Références &gt; Tables de matières &gt; Insérer une table de matières &gt; Options et tu verras le style Annexe et Annexe 2 ; Tu mets 1 dans la partie Niveau pour Annexe et 2 pour annexe. ment savoir quel programme utilise un port Windows Dans certains cas, un exécutable peut utiliser plusieurs composants qui eux mêmes utilisent des connexions ou d'autres composants. Dans ce cas, le symbole [] est affiché à côté du nom de l'exécutable en bas. On trouve au dessus la liste des composants dans leur ordre d'appel jusqu'au composant TCP IP, qui utilise la connexion ou le port. ment rédiger un rapport d’alternance ? Walt munity Dans tous les cas, il est très courant qu’une réunion soit programmée à la fin de votre contrat pour faire un bilan: c’est le moment pour vous de poser vos questions restées sans réponse, et de profiter de ce récap’ pour obtenir un retour et des pistes d’amélioration possibles sur votre expérience dans l’entreprise: autant de points que vous pourrez développer dans votre ... Etudes supérieures : Choisir sa voie en études supérieures L'orientation Post Bac est bien souvent un casse tête, surtout si vous ne savez pas vers quoi vous orienter ! digiSchool a développé pour vous de nombreuses rubriques autour des études supérieures pour vous informer et vous conseiller.. Tout d'abord sur la durée des études supérieures et du niveau d'études, avec les rubriques de réorientation à Bac 1, de l'après Bac 2, du Bachelor ... ment intégrer un IUT Le processus de sélection ment ça se passe. Pour candidater à un IUT, vous devez passer par la plateforme Parcoursup.Et vous ne serez pas le (ou la) seul(e) ! Lettre de motivation pour un stage ingénieur : conseils et ... C’est un vrai plus dans une lettre de motivation ! Exemple de lettre de motivation pour un stage ingénieur N’oubliez pas qu’en tant que stagiaire, vous êtes dans une posture d’apprenant. 5 questions pour bien choisir votre BTS L'Etudiant Diplôme de niveau bac 2 comme le DUT, le BTS permet de poursuivre ses études ou bien de s'insérer sur le marché du travail. Qu'est ce qu'un L'Etudiant RSS : qu'est ce que c'est, comment en profiter Derrière ce terme abscons, se cache un outil pratique et simple pour diffuser du contenu et, à l'autre bout de la chaîne, se tenir au courant des mises à jour de ses sites favoris. Devenir Astronome – Fiche métier Astronome Devenir Astronome : formation nécessaire. Devant la multitude d'objets célestes susceptibles de faire l'objet d'études scientifiques, l'astronome doit bien souvent se spécialiser dans un ou ... Toutes les infos sur les conditions d'admission en licence ... Un pas dans le métier visé est toujours apprécié. Oui, il faut avoir un dossier solide</w:t>
      </w:r>
    </w:p>
    <w:p>
      <w:r>
        <w:rPr>
          <w:b/>
          <w:color w:val="FF0000"/>
        </w:rPr>
        <w:t>id 300</w:t>
      </w:r>
    </w:p>
    <w:p>
      <w:r>
        <w:rPr>
          <w:b w:val="0"/>
        </w:rPr>
        <w:t>Tofu pan� (aussi avec une version pour les diab�tiques) Pr�paration:Faire mariner le tofu dans la sauce de soja et la moutarde (2h.) Panez le tofu dans la farine m�lang�e au paprika et au poivre, et les faire griller des deux c�t�s � la po�le dans de l�huile. Information suppl�mentaire:Ce tofu pan� est d�licieux avec une salade verte � la vinaigrette et des pommes de terre nature. 100 calories de Tofu, 24c de choux chinois, 47c de tomates, 31c de carottes rap�es, avec une vinaigrette ( 1 cas d'huile 90c )et pour les b�tonnets de carottes de la sauce de courgettes au tofu. Si vous essayez cette recette, une photo du plat nous fera grand plaisir. Veuillez l�envoyer par e-mail � rezepte(at)vegetarismus.ch (format JPEG ou TIFF).</w:t>
      </w:r>
    </w:p>
    <w:p>
      <w:r>
        <w:rPr>
          <w:b/>
          <w:color w:val="FF0000"/>
        </w:rPr>
        <w:t>id 301</w:t>
      </w:r>
    </w:p>
    <w:p>
      <w:r>
        <w:rPr>
          <w:b w:val="0"/>
        </w:rPr>
        <w:t>Intentions Un peu d’histoire pour situer l’émergence des fondements de l’ErE Les objectifs de l’ErE L’ErE, un paradigme émancipateur Et sur le plan méthodologique ? Bibliographie Définir l’ErE Il est sans doute utile, puisque c’est une référence qui est mal connue et peut-être en péril, de rappeler les fondements de l’éducation relative à l’environnement ( ErE ). Après une première Conférence internationale des Nations unies sur l’environnement humain à Stockholm en 1972, qui marque le début de l’éducation relative à l’environnement sur un plan international et institutionnel, les États membres de l’ UNESCO ont établi une définition de l’Éducation relative à l’Environnement lors d’un séminaire fondateur à Belgrade en 1976, puis lors d’une Conférence internationale et intergouvernementale à Tbilissi (URSS à l’époque), en 1977 : " L’éducation relative à l’environnement est conçue comme un processus dans lequel les individus et la collectivité prennent conscience de leur environnement et acquièrent les connaissances, les valeurs, les compétences, l’expérience et aussi la volonté qui leur permettront d’agir, individuellement et collectivement, pour résoudre les problèmes actuels et futurs de l’environnement ". Comme le précise L. Sauvé, « l’ErE n’est pas une forme d’éducation, une « éducation à .... (...). Il s’agit d’une dimension essentielle de l’éducation fondamentale » (Sauvé, 2002), où l’environnement est vu comme un système intégrateur au sein duquel les personnes et les sociétés se construisent : - L’objet de ErE, d’après L. Sauvé, ce sont les relations entre trois sphères d’interactions. - Source du schéma : Dossier du GRAINE Rhône-Alpes n°4.http://www.graine-rhone-alpes.org/r... Voici comment elle présente cette vision de la place de l’environnement par rapport à l’homme : « A la base du développement personnel et social, on retrouve trois sphères d’interactions, étroitement reliées entre elles : Oïkos (lieu de l’éducation éco-logique et de l’éducation éco-nomique, où s’enrichit la signification de l’ être-au-monde à travers les relations avec l’ autre qu’humain ) » (Sauvé, 2002). Pour Lucie Sauvé, "l’espace de l’ErE correspond à l’une des trois sphères d’interaction à la base du développement des personnes au sein de leur milieu de vie : il s’agit de la troisième sphère, étroitement interreliée aux premières" (Sauvé, 1998). Pour mieux comprendre la pensée de L. Sauvé, voici l’article de référence au complet : - Une critique des propositions du développement durable et de l’avenir viable - Lucie Sauvé, 1998. C’est pour manifester cette complexité que l’expression « éducation relative à l’environnement » s’efforce de combiner deux perspectives : pour l’environnement , centrée sur une meilleure prise en compte de l’environnement par un individu ou un groupe social afin d’en préserver ou en développer les qualités ; par l’environnement , centrée sur la personne ou le groupe social, qui reconnaît l’environnement non seulement comme un terrain particulièrement motivant pour le développement personnel, mais surtout comme un cadre de vie existentiel et un territoire de socialisation. La double flèche exprime la relation contradictoire entre les deux perspectives pédagogiques "par" et "pour" l’environnement. En effet, plus on se focalise sur la personne (éducation par l’environnement), plus on risque de négliger l’environnement, que certains considèrent comme un « terrain de jeu » avant tout, et rien de plus. En témoignent certaines pratiques dites éducatives dans les activités « nature-aventure » très à la mode aujourd’hui, bien souvent menées sans égard pour les dégâts occasionnés à la nature. - Rando-nature Mais plus on se focalise sur l’environnement, plus on risque d’oublier à quel public on s’adresse, infligeant à l’apprenant anonyme un cours magistral dans un langage peu adapté, comme</w:t>
      </w:r>
    </w:p>
    <w:p>
      <w:r>
        <w:rPr>
          <w:b/>
          <w:color w:val="FF0000"/>
        </w:rPr>
        <w:t>id 302</w:t>
      </w:r>
    </w:p>
    <w:p>
      <w:r>
        <w:rPr>
          <w:b w:val="0"/>
        </w:rPr>
        <w:t>Bonjour, Client chez Fido depuis un bon moment. Mon forfait Fido comble amplement tous mes besoins. Mais là, je vais avoir d'autres besoins... Mes enfants sont dans leur pré-adolescence et auront bientôt envie d'avoir leur propre téléphone (IPhone). J'ai appellé il y a plus de 6 mois (si ce n'est pas plus) pour savoir s'il y aura chez Fido un forfait du style "famille" ou l'on peut partager ses données, et voir même le reste de mon forfait avec un de mes ados, car j'ai un gros forfait. On m'a répondu que oui, il y a qq chose qui s'en vient! Et bien non, rien sur votre site. Message à Fido: Si vous ne faite rien pour vos premiers clients (1998) qui était jeunes et fous, mais qui ont eu des enfants avec le temps, VOUS ALLEZ NOUS PERDRE... Telus et Rogers ont des plans pour les familles. Pas vous. En tout ca, pas selon la préposée qui m'a parlé... En passant Fido, si vous acouchez d'un plan famille (partage) un jour, faite-le donc à prix raisonnable SVP...</w:t>
      </w:r>
    </w:p>
    <w:p>
      <w:r>
        <w:rPr>
          <w:b/>
          <w:color w:val="FF0000"/>
        </w:rPr>
        <w:t>id 303</w:t>
      </w:r>
    </w:p>
    <w:p>
      <w:r>
        <w:rPr>
          <w:b w:val="0"/>
        </w:rPr>
        <w:t>On les aime, bien sûr, on les respecte. Ils sont nos parents. Ils ont construit la France d’aujourd’hui, avec ses forces et ses faiblesses. Ils pensaient, sans doute un peu naïvement, que leurs enfants bénéficieraient du paradis sur terre qu’ils étaient en train de bâtir… Un monde où l’intérêt général passerait avant l’intérêt particulier. Ils avaient en tête « solidarité », « idées de gauche », lorsqu’ils réclamèrent, pour tous, la retraite à 60 ans… Et ils étaient sincères ! Ils pensaient que le « Grand-Capital » paierait… La retraite à 60 ans fut-elle une mesure de gauche ? MITTERRAND avait les mêmes idées en tête lorsque, en 1982, il réalisa leur souhait. Les avaient-ils vraiment ? Était-ce vraiment de la solidarité ? Était-ce vraiment une « idée de gauche » ? Michel ROCARD, alors ministre au plan, se posa déjà la question, entraînant dans son scepticisme Jaques DELORS. 1982. Nous étions après le second choc pétrolier (1979). La période heureuse de l’abondance était terminée depuis longtemps (1974). Le chômage, inconnu ou presque jusqu’à lors, commençait à faire son apparition. Les pays européens rangeaient déjà les tables, les confettis et les cotillons : partout on prenait le virage de la rigueur. Partout, sauf en France… Car en France, on venait (1981) d’élire un président socialiste (François MITTERRAND), un président qui avait beaucoup promis pendant la campagne et, notamment (sa 82ème proposition), la retraite à 60 ans pour les hommes et à 55 ans pour les femmes. Pour mettre en musique son programme, le Président de gauche nomma Pierre MAUROY, premier ministre, un homme du nord marqué par la dureté de la condition ouvrière : « J’ai des souvenirs de cette époque. La France était plus ouvrière encore qu’elle ne l’est aujourd’hui et nombre d’emplois étaient manuels. Je revois ces ouvriers venir me voir, comme ils allaient voir leurs élus, pour dire : Je ne peux plus avancer. » En effet, l’espérance de vie ouvrière, à l’époque, n’était que de 65 ans ! Ils étaient morts avant de pouvoir bénéficier du premier centime de retraite. On appelait ça « la retraite des morts ». Leur revendication d’un départ à la retraite à 60 ans était bien légitime. Pourtant, les démographes étaient unanimes : baisser l’âge de la retraite à 60 ans conduirait, à court terme, à déséquilibrer son financement, basé sur le principe de la répartition. Les actifs, bientôt, ne seraient plus assez nombreux pour financer les pensions des passifs. 2013. Nous y voilà. Nous sommes dans les prédictions des démographes de 1982. Les baby-boomers sont à la retraite et sont pléthores, comme prévu… Ils vivent bien et longtemps, comme prévu… Le financement de leurs pensions, non-réfléchi par l’équipe MITTERRAND, n’est (comme prévu) plus possible, sauf à mettre à contribution : - la génération suivante qui sera contrainte de travailler plus longtemps et à cotiser plus ; - les entreprises qui devront également payer plus de charges. Le coût du travail, plombé par tes charges, augmente donc mécaniquement. L’accès des jeunes à l’emploi se complique : Le travail devenant trop cher, les entreprises délocalisent et le chômage augmente encore, faisant peser le fardeau sur de moins en moins d’actifs. On n’en sort pas. Et c’est là que se pose la question : la retraite à 60 ans était-elle bien une idée de gauche ? Peut-on considérer que Financer le bien-être d’une génération par la génération suivante entre dans la colonne « solidarité ? Les baby-boomers Ils sont nés après la guerre. Ils ont connu les trente glorieuses, une période de croissance continue (5.1 % entre 1947 et 1974). Le chômage était alors</w:t>
      </w:r>
    </w:p>
    <w:p>
      <w:r>
        <w:rPr>
          <w:b/>
          <w:color w:val="FF0000"/>
        </w:rPr>
        <w:t>id 304</w:t>
      </w:r>
    </w:p>
    <w:p>
      <w:r>
        <w:rPr>
          <w:b w:val="0"/>
        </w:rPr>
        <w:t>"Canaletto-Guardi, les deux maîtres de Venise" au musée Jacquemart-André, Paris Hommage aux peintres Canaletto (1697-1768) et Guardi (1712-1793), autres figures essentielles de l’art italien. Tous deux étaient les maîtres des vedute, peintures de grand format de la ville de Venise. Quand : du 14 septembre 2012 au 14 janvier 2013</w:t>
      </w:r>
    </w:p>
    <w:p>
      <w:r>
        <w:rPr>
          <w:b/>
          <w:color w:val="FF0000"/>
        </w:rPr>
        <w:t>id 305</w:t>
      </w:r>
    </w:p>
    <w:p>
      <w:r>
        <w:rPr>
          <w:b w:val="0"/>
        </w:rPr>
        <w:t>L'équipe Des autochtones passionnés, des professionnels du tourisme animés par un même leitmotiv : faire de votre séjour un moment fabuleux et vous donner l'envie de revenir !!! Karine Directrice Générale karine-directrice-generale-osezmaugescd.drouet.jpg - plonger dans des dossiers de longue haleine - relever des challenges en un temps record - mettre en place les nouveaux projets - valoriser les spécificités de notre territoire - gérer le budget avec prudence * Son événement coup de cœur : Vigne Vin Rando le 1er week-end de septembre * Son mois préféré : Juillet ! parce que ça sent bon les vacances et qu'on peut profiter des soirées, prendre son vélo et parcourir une petite boucle autour de La Loire à Vélo * Son secret touristique : descendre la Loire en kayak, s'arrêter sur un banc de sable et pique-niquer avec un verre de Malvoisie. Pour la joindre directement : karine@osezmauges.fr ou 02 41 72 62 32 Stéphanie Développement offre hébergement - Editions stephanie-developpement-hebergement-osezmaugescd.drouet.jpg Elle aime : - aller à la rencontre de nos hébergeurs et les conseiller sur leurs projets de chambres d'hôtes, meublés - plancher chaque année sur notre guide du visiteur - orchestrer la bonne gestion de la base de données régionale pour notre territoire Autres missions : gestion des événements de l'office de tourisme, responsable des achats fournitures… * Son événement coup de cœur : Les Podiums florentais pour la découverte musicale à chaque coin de rue et pour l'ambiance vacances qui y règne. * Son mois préféré : les soirées d'août pour les douces lumières sur la Loire ... * Son secret touristique : déambuler à Saint Florent-le-Vieil dans les ruelles, me poser en bords de Loire et déguster un macaron à la figue de la boulangerie Méchinaud ! Pour la joindre directement : stephanie@osezmauges.fr ou 02 41 72 62 32 Emeline Visites d'entreprises - Oenotourisme Référente tourisme d'Orée d'Anjou et responsable accueil de Champtoceaux. emeline-savoir-faire-entreprise-osezmaugescd.drouet.jpg - répondre à toutes vos questions et vous conseiller pendant votre week-end ou vos vacances - organiser les visites d'entreprises pour l'opération "C'est quoi ton entreprise?" et l'événement Tables des Mauges, Tables de Loire - valoriser les savoir-faire de nos vignerons Autre mission : participe à la saisie dans la base de données. * Son événement coup de cœur : la fête Comme dans l'Temps à Liré pour le côté rétro vintage et tous les savoir-faire précieux de nos ancêtres * Son mois préféré : le mois de mars ! Les premiers beaux jours, la magie de la nature qui s'éveille, je ne m'en lasserai jamais ! * Son secret touristique : le village de la Bridonnière à La Varenne, le temps d'une balade sur les bords de Loire (et via le sentier La Loire à Vélo), ce paisible village est une véritable pépite dans un écrin de verdure. Pour la joindre directement : emeline@osezmauges.fr ou 02 41 72 62 32 Carole Relations partenaires Référente tourisme de Mauges-sur-Loire carole-promotion-partenariat-osezmaugescd.drouet.jpg -Faire le plein d'idées pour faire parler de nous et de notre beau territoire -Prendre Maugette (notre super voiture) et partir sur la route aux 4 coins des Mauges pour organiser des temps d'échanges et de rencontres avec nos partenaires -Garder un oeil sur les routes de La Loire à Vélo et relayer les nouveautés * Son événement coup de coeur : Tables des Mauges/Tables de Loire, j'adore le concept de ne pas savoir ce que j'aurai dans mon assiette jusqu'au dernier moment mais d'être sûre que ce sera délicieusement surprenant ! * Son mois préféré et pourquoi : Septembre et octobre, parce</w:t>
      </w:r>
    </w:p>
    <w:p>
      <w:r>
        <w:rPr>
          <w:b/>
          <w:color w:val="FF0000"/>
        </w:rPr>
        <w:t>id 306</w:t>
      </w:r>
    </w:p>
    <w:p>
      <w:r>
        <w:rPr>
          <w:b w:val="0"/>
        </w:rPr>
        <w:t>Asamushi Kanko Hotel - Aomori Asamushi Kanko Hotel est situé dans le quartier Asamushi Onsen, à 30 minutes en voiture de l'aéroport Aeroport d'Aomori. La propriété est composée de 46 chambres. Location Il est à 10 km de Seiryu-ji Temple, alors que Maeda Arena est à 7 km. L'hôtel est à 50 mètres de la plage. Dans les environs de l'hôtel se trouve Asamushi Umizuri Park. Asamushi Onsen est à quelques minutes. Chambres Chacune des pièces fournit un coin salon, un placard et un bureau. Les chambres viennent avec une vue sur l'océan. Elles intègrent un décor japonais. Dîner Le restaurant saisonnier sert des plats de cuisine de fruits de mer aux invités. Aussi, l'hôtel possède-t-il un bar lounge. Il existe plusieurs restaurants à proximité, tels que Tsurukameya Shokudo, Charme et Ekimae Shokudo. Se détendre Les clients peuvent profiter du sauna et du centre de massage sans frais supplémentaires. Pour les enfants la propriété propose des jeux d'arcade et une salle de jeux. Internet L'établissement ne dispose pas de connexion Internet Un accès sans fil (Wi-Fi) est disponible dans tout l'hôtel gratuitement. Parking Parking privé gratuit possible sur place. Nombre de chambres : 46. 部屋のアメニティが歯ブラシ、髭剃り、シャワーキャップ、ブラシのみ。綿棒もコットンもない。タオルも使い- 古した印象。部屋の風呂トイレはとても狭いユニットバスで、部屋のシャワーはカーテンを使っていても水の伝- い漏れがひどく足拭きマットがビシャビシャ。チェックアウトの1時間前に掃除の人が鍵を開けて部屋に入って- 来た。チェックアウトしたか確認して掃除に入るのではないらしい。部屋のスリッパはとても履きたくないよう- な使い回しのもので、部屋のカーペットも染みが目立ち、裸足も厳しい。混んでる時期とはいえ、1泊4万円以- 上払う気にはとてもなれない宿でした。</w:t>
      </w:r>
    </w:p>
    <w:p>
      <w:r>
        <w:rPr>
          <w:b/>
          <w:color w:val="FF0000"/>
        </w:rPr>
        <w:t>id 307</w:t>
      </w:r>
    </w:p>
    <w:p>
      <w:r>
        <w:rPr>
          <w:b w:val="0"/>
        </w:rPr>
        <w:t>Robe trap�ze AndelaRobe en polyester, matière souple et très résistante. entretien facileCoupe trapèzeTaille élastiquéeCoutures ton sur tonFinitions cousuesLongueur : 95cm Cet article est actuellement en stock et sera expédié sous 24h suivant votre commande. Retour gratuit et prépayé en Colissimo et Kiala Pas de stress ! Si vous n'êtes pas totalement satisfait de votre achat, vous pouvez nous renvoyer gratuitement vos articles, après avoir effectué une demande de retour dans les 14 jours suivant leur date de livraison. Votre retour sera prépayé. Nous nous engageons à traiter votre avoir ou votre remboursement dans les 72h ouvrées qui suivent la réception de votre retour. Paiement sécurisé Nous ne disposerons à aucun moment de vos coordonnées bancaires. Hotline gratuite Besoin d´un conseil ? d´une information sur votre commande ? Notre service client est disponible au 09 70 80 99 73, du Mardi au Vendredi de 10h à 12h et de 14h à 17h. N´hésitez pas à nous contacter en cliquant ici. Nous nous engageons à vous répondre dans les plus brefs délais. Autres Robes similaires à Robe trapèze Andela</w:t>
      </w:r>
    </w:p>
    <w:p>
      <w:r>
        <w:rPr>
          <w:b/>
          <w:color w:val="FF0000"/>
        </w:rPr>
        <w:t>id 308</w:t>
      </w:r>
    </w:p>
    <w:p>
      <w:r>
        <w:rPr>
          <w:b w:val="0"/>
        </w:rPr>
        <w:t>Amy DAHAN-DALMEDICO : Directeur de recherche, Centre Alexandre Koyré, CNRS - Centre National de la Recherche Scientifique, Muséum d'Histoire Naturelle, Paris, France Amy DAHAN est directeur de recherche au CNRS, directeur-adjoint du Centre Alexandre Koyré et maître de Conférence à l'Ecole Polytechnique. Elle travaille dans le domaine de l'histoire des mathématiques du 19ème et 20ème siècle.</w:t>
      </w:r>
    </w:p>
    <w:p>
      <w:r>
        <w:rPr>
          <w:b/>
          <w:color w:val="FF0000"/>
        </w:rPr>
        <w:t>id 309</w:t>
      </w:r>
    </w:p>
    <w:p>
      <w:r>
        <w:rPr>
          <w:b w:val="0"/>
        </w:rPr>
        <w:t>Vous recherchez un mécanicien automobile ou un garagiste à Aucamville ? MonMécanicien.fr vous met en relation avec des mécaniciens professionnels dans les environs de Aucamville afin d'assurer un service d'entretien et de réparation auto. Vous avez le choix de choisir parmi tous nos partenaires en fonction des critères qui sont importants pour vous : prix, proximité géographique, notes et commentaires des autres utilisateurs, etc... Nos mécaniciens et garages partenaires se situent autour de Aucamville Nous vous connectons directement avec des mécaniciens professionnels à domicile ou des garages certifiés par nos équipes sur Aucamville et ses environs. Nous vous aidons à trouver un garage ou mécanicien à domicile professionnel et compétent à Aucamville . Notre système d'estimation gratuite vous permet de connaître le coût des réparations avant toute prise de rendez-vous. Il s'agit d'un prix fixe, abordable et transparent. L'accueil, le professionnalisme et les compétences des garages et mécanicien mobiles présents sur MonMécanicien.fr ont été validé par nos équipes. Des prix bas pour vos réparations à Aucamville Nous vous proposons des prix abordables tout autour de Aucamville . Ce prix inclut le prix des pièces de rechange, la main d’oeuvre et le déplacement. Vous n'aurez jamais à payer plus. Que vous souhaitiez obtenir une estimation pour une vidange , savoir combien coûte un changement de plaquettes de frein ou encore un remplacement de votre courroie de distribution à Aucamville , n'hésitez plus et demandez votre estimation gratuite ! Garage automobile Aucamville Garage automobile 31</w:t>
      </w:r>
    </w:p>
    <w:p>
      <w:r>
        <w:rPr>
          <w:b/>
          <w:color w:val="FF0000"/>
        </w:rPr>
        <w:t>id 310</w:t>
      </w:r>
    </w:p>
    <w:p>
      <w:r>
        <w:rPr>
          <w:b w:val="0"/>
        </w:rPr>
        <w:t>RUTHENIUM 106 SUR L’EUROPE: UNE OMERTA BIEN ORCHESTREE ? (Thierry LAMIREAU / lesoufflecestmavie.unblog.fr) RUTHENIUM 106 sur l’EUROPE : Une OMERTA bien orchestrée ? (Photo: capture d’écran de la vidéo du sujet ci-dessous) Ce texte reflète une investigation personnelle très complexe et difficile. Plus j’ai trouvé des informations plus les ennuis divers sont apparus. C’est une sorte d’aventure, une « histoire à tiroirs ». J’ose dire que c’est une histoire « de poupées russes » ? Plus l’on cherche, plus l’on découvre. Et ce que l’on trouve n’est pas beau du tout… Chacun souhaite laisser sa trace, son influence. Nous rencontrons des Etats, de l’est et de l’ouest, des institutions aux actions et aux intérêts souvent contradictoires. C’est une GUERRE, économique, politique, culturelle, sociale. Les enjeux sont primordiaux car ils induisent des coûts, financiers, humains. Tout n’est que manipulation du camp adverse. Bref, c’est assez horrible à découvrir en tant que citoyen. Mon document est une sorte de « trace de vie » car je ne suis pas un professionnel de l’écriture ni un journaliste d’investigation. Ce texte est parfois ardu mais souhaite malgré tout rester à la portée de tous. Laissez-vous donc porter par ces découvertes… Une évidence : Le potentiel militaire de l’Ukraine est sous-estimé L’Ukraine a renforcé son armée en profitant de l’aide américaine et a reçu des armes létales très « modernes » de plusieurs autres pays. Elle a même appris à fabriquer des armes similaires grâce aux technologies étrangères a dit Monsieur KHISSAMOV, rédacteur en chef adjoint du site ukrainien Strana.ua https://strana.ua/, et qui a longtemps présidé l’ONG ukrainienne de moyennes entreprises Club des Réformateurs. Et ce ne sont pas des menaces en l’air comme le montre notamment la déclaration faite le 16 octobre 2017 par l’un des représentants républicains au Congrès américain, Will HURD. Selon lui, « le Congrès a voté une aide militaire à Israël et à l’Ukraine qui a prévu 50 millions de dollars pour les armes létales ». Par ailleurs les États-Unis, qui ont débloqué 600 millions de dollars (512,7 millions d’euros) en trois ans pour leur programme d’assistance militaire à l’Ukraine, continuent à former les militaires de ce pays… Selon les données officielles, Washington ne fournit pas d’armes offensives à Kiev. Les Etats-Unis ont donc livré des armes létales à l’Ukraine en violation de leur propre embargo ! Selon le site SOUTH FRONT, l’Ukraine a signé un accord avec la société AIRTRONIC USA sur l’achat de 100 lance-roquettes antichar PSRL-1 pour 554.573 dollars. (Photo: document pour la signature de 100 lance-roquettes antichar PSRL-1) Les Etats-Unis ont donc fourni en 2014 des armes à « micro fission » (voir plus loin dans mon article) lors du début de la guerre du DONBASS... RUTHENIUM 106 sur L’Europe ? FASTOCHE ! « C ‘est l’incendie du dépôt d’armement ukrainien de KALINOVKA le soir du 26 septembre 2017″, me dit un correspondant (Pier CAMPGUILHEM / sud de la France) un peu excédé qui me donne un lien de vidéo. Une vidéo mise en ligne par un certain Evgen ZAGORODNIY: https://www.youtube.com/watch?v=2Y5W5iqUL58&amp;feature=youtu.be Tel que rapporté par l’Institut de Radioprotection et de Sûreté Nucléaire (IRSN) le 9 novembre 2017, « un nuage de pollution radioactive a survolé l’Europe ces dernières semaines ». « Il est apparu très probablement fin</w:t>
      </w:r>
    </w:p>
    <w:p>
      <w:r>
        <w:rPr>
          <w:b/>
          <w:color w:val="FF0000"/>
        </w:rPr>
        <w:t>id 311</w:t>
      </w:r>
    </w:p>
    <w:p>
      <w:r>
        <w:rPr>
          <w:b w:val="0"/>
        </w:rPr>
        <w:t>La Loi pour l’équilibre des relations commerciales dans le secteur agricole et une alimentation saine et durable, définitivement votée le 2 octobre 2018 à l'Assemblée nationale, a été promulguée le 1er novembre 2018. Cette loi est issue des États généraux de l'alimentation (EGalim), engagement du Président de la République, qui se sont déroulés du 20 juillet au 21 décembre 2017. Ateliers nationaux, régionaux et locaux, consultation publique, ont offert un temps de réflexion partagée et de construction collective de solutions nouvelles. À consulter Loi n° 2018-938 du 30 octobre 2018 pour l'équilibre des relations commerciales dans le secteur agricole et alimentaire et une alimentation saine, durable et accessible à tous À télécharger - Feuille de route des États généraux de l’alimentation (PDF, 2.24 Mo) - Dossier de presse EGalim : "Les principales actions retenues" (PDF, 112 Ko)</w:t>
      </w:r>
    </w:p>
    <w:p>
      <w:r>
        <w:rPr>
          <w:b/>
          <w:color w:val="FF0000"/>
        </w:rPr>
        <w:t>id 312</w:t>
      </w:r>
    </w:p>
    <w:p>
      <w:r>
        <w:rPr>
          <w:b w:val="0"/>
        </w:rPr>
        <w:t>Katy Perry est la plus populaire sur Twitter La chanteuse Katy Perry se prépare à donner sa première prestation en Inde, deux ans après y avoir épousé Russell Brand, rapporte Starpulse. En octobre 2010, Perry s’est mariée avec Russell Brand durant une cérémonie hindoue somptueuse à Rajasthan, le même endroit où le comique britannique avait fait sa grande demande. Rappelons toutefois que Brand a demandé le divorce à la chanteuse en décembre dernier. Maintenant, la star se prépare à retourner en Inde pour une différente célébration. Elle a en fait accepté de chanter durant la cérémonie d’ouverture de la ligue de cricket Indian Premier à Chennai, le 3 avril prochain. Perry se dit très excitée de finalement pouvoir chanter pour ses fans indiens. Elle a confié à DesiHits! : « Je sais que tout le monde en Inde attendait depuis longtemps que je revienne pour y jouer professionnellement. J’ai adoré l’Inde durant le temps que j’y ai passé personnellement, et maintenant il est temps de redonner à mes fans ». Perry est heureuse de participer à cet événement important dans la culture indienne, d’en apprendre encore plus à propos de ce pays et de ses habitants, « et simplement de vivre une expérience incroyable ».</w:t>
      </w:r>
    </w:p>
    <w:p>
      <w:r>
        <w:rPr>
          <w:b/>
          <w:color w:val="FF0000"/>
        </w:rPr>
        <w:t>id 313</w:t>
      </w:r>
    </w:p>
    <w:p>
      <w:r>
        <w:rPr>
          <w:b w:val="0"/>
        </w:rPr>
        <w:t>La batterie tient-elle la route ? Existe-t-il une version russe ? Les commentaires sont-ils fiables ? Jules, 4 ans, a-t-il droit lui aussi à ses écouteurs ? « Le Figaroscope » est allé tester sur le terrain les audioguides des musées franciliens. Visite guidée et palmarès. Tel est le titre de l'exposition de Cybèle Desarnauts, que vous pourrez découvrir à la mairie d'honneur de Toulon, du jeudi 11 février au samedi 6 mars de 10h à 18h sauf le dimanche. La Réunion des musées nationaux (RMN), qui sort d'une période difficile, espère prendre un nouveau départ. A partir du lundi 01 février 2010 au dimanche 4 avril 2010: Une collection construite au fil des années.Depuis 60 ans, les amis des Musées d'Art et d'Histoire de Troyes ont contribué par des dons successifs, à l'enrichissement massif des diverses collections des musées.En 1989,...</w:t>
      </w:r>
    </w:p>
    <w:p>
      <w:r>
        <w:rPr>
          <w:b/>
          <w:color w:val="FF0000"/>
        </w:rPr>
        <w:t>id 314</w:t>
      </w:r>
    </w:p>
    <w:p>
      <w:r>
        <w:rPr>
          <w:b w:val="0"/>
        </w:rPr>
        <w:t>Ce week-end se dÃ©roulent au Mans les 24 Heures auto, la course d’endurance cÃ©lÃ¨bre dans le monde entier (site officiel). Je n’ai pas assistÃ© Ã  l’Ã©vÃ©nement depuis quelques annÃ©es, mais j’y pense toujours avec une certaine Ã©motion, car je suis originaire du Mans. Et en bon manceau, mon enfance a Ã©tÃ© bercÃ©e par le bruit des moteurs. ğŸ˜‰Quelques semaines aprÃ¨s ma naissance, Porsche remportait cette course mythique pour la deuxiÃ¨me fois consÃ©cutive, battant au passage le record de l’Ã©preuve (222 km/h de moyenne, record dÃ©passÃ© seulement en… 2010). Regardez les images d’Ã©poque sur cette victoire, en noir et blanc ! On entend aussi dans le reportage quelques noms qui nous rappellent que les annÃ©es passent : Pescarolo, Larousse, Beltoise…Automobile et histoire des famillesL’automobile est intimement liÃ©e Ã l’histoire des familles du XXe siÃ¨cle.N’avez-vous pas dans votre famille une automobile qui rÃ©guliÃ¨rement revient dans les conversations?Cette voiture est entrÃ©e dans l’histoire de la famille. MÃªme si elle a depuis des annÃ©es disparu, sauf peut-Ãªtre sur quelques photographies jaunies, elle fait partie de la mÃ©moire, et presque du patrimoine familial. Notre fantÃ´me mÃ©canique, dans la famille MARSEUL (ma branche maternelle), c’est la Traction de papy. Je n’ai jamais vu cette voiture, mÃªme pas en photo. Mais cette automobile devenue lÃ©gende est ancrÃ©e dans ma mÃ©moire, et ajoute Ã  la Â«Â lÃ©gendeÂ Â» de ce digne personnage qu’Ã©tait mon grand-pÃ¨re maternel. Car mon grand-pÃ¨re, aussi loin que remontent mes souvenirs, a toujours tenu le volant d’une… 4L rouge. Et cÃ´tÃ© paternel, une fidÃ©litÃ© de longue date Ã  la marque au Lion…Pour Tatiana, c’est la FrÃ©gate de son grand-pÃ¨re QUINOT, que son pÃ¨re Ã©voque (invoque ? :-)) souvent. C’est aussi une belle amÃ©ricaine, un cabriolet de Soto que les grands-parents de son pÃ¨re ont achetÃ© au Maroc dans les annÃ©es trente, aprÃ¨s avoir gagnÃ© Ã  la loterie !Qui n’a pas une anecdote concernant une voiture, devenu un Ã©pisode majeur de l’histoire de la famille ?Savez-vous que j’ai failli, comme c’Ã©tait frÃ©quent dans les siÃ¨cles passÃ©s, mourir en bas Ã¢ge ?Mes parents, jeunes mariÃ©s, possÃ©daient une 4 CV (une autre voiture devenue lÃ©gende). Dans un virage, la porte arriÃ¨re s’ouvre, ce qui apparemment Ã©tait assez frÃ©quent. Simplement, j’Ã©tais dans mon couffin sur le siÃ¨ge arriÃ¨re, et Ã  l’Ã©poque, pas de siÃ¨ge auto ni de ceinture. Ils ont bien failli me perdre… Mais je n’en garde aucun souvenir. Pour Tatiana, c’est un souvenir automobile moins heureux qui revient rÃ©guliÃ¨rement dans les conversations de la famille : les trajets dans la DS 21 Pallas de son grand-pÃ¨re paternel. De longues virÃ©es pour rejoindre Cherbourg, dans une voiture aux siÃ¨ges en cuir qui exhalaient une forte odeur de cigare… Et en passant les buttes, dans la descente, l’impression que votre estomac se soulevait et remontait jusque dans la gorge. Des fins d’interminables voyages nausÃ©euses, Ã  l’odeur Ã</w:t>
      </w:r>
    </w:p>
    <w:p>
      <w:r>
        <w:rPr>
          <w:b/>
          <w:color w:val="FF0000"/>
        </w:rPr>
        <w:t>id 315</w:t>
      </w:r>
    </w:p>
    <w:p>
      <w:r>
        <w:rPr>
          <w:b w:val="0"/>
        </w:rPr>
        <w:t>Marc O'Polo Marc O'Polo marc-o-polo.ch Code promo Marc O'Polo Suisse -CHF 10.- sur tout le shop officiel Ce code promo Marc O’Polo vous permet d’obtenir CHF 10.- de remise sur toute la boutique en ligne officielle. Conditions: le code est valable pour toute commande passée jusqu’au 31 janvier 2021 sur marc-o-polo.ch. * l’offre est cumulable avec tous les produits déjà soldés. ** l’offre est cumulable avec tous les produits déjà en promotion. *** l’offre est valable en s’inscrivant à la newsletter du site. Cette réduction Marc O’Polo vous permet d’obtenir les frais de port offerts quel que soit le montant de votre commande. Conditions: la réduction est valable pour tout achat en ligne jusqu’au 31 janvier 2021 sur marc-o-polo.ch. * l’offre est cumulable avec tous les produits déjà en promotion. Profitez de cette réduction pour Marc O’Polo et bénéficiez de 20% de rabais sur tous les articles de la collection hiver déjà soldés jusqu’à -50%. Soit une belle occasion pour compléter votre garde-robe hivernale avec style ! Conditions: la réduction est valable pour tout achat le 10 janvier 2021 sur marc-o-polo.ch. * l’offre est cumulable avec tous les produits déjà soldés. ** l’offre est cumulable avec tous les produits déjà en promotion. Utilisez cette offre black friday et obtenez 30% de rabais sur pour les membres chez Marc O’Polo. Conditions: le black friday est valable pour tout achat jusqu’au 6 décembre 2020 sur marc-o-polo.ch. * l’offre est réservée aux porteurs de la carte de fidélité de la boutique. Chemisiers en lin, robes légères, pantalons décontractés, sandales en cuir ou encore accessoires d’été en matières naturelles vous attendent ! En profitant des soldes été chez Marc O’Polo vous bénéficiez de 50% de remise sur la collection été. Conditions: les soldes sont valables pour tout achat jusqu’au 1 septembre 2020 sur marc-o-polo.ch. Conditions: la réduction est valable pour toute commande jusqu’au 16 août 2020 sur marc-o-polo.ch. Utilisez cette réduction Marc O’Polo et obtenez 30% de rabais sur une large sélection d’articles de saison. Le bon plan pour s’offrir une tenue tendance, de qualité et à petit prix ! Conditions: la réduction est valable pour tout achat jusqu’au 24 juin 2020 sur marc-o-polo.ch. Pour toute nouvelle inscription ou pour les membres existants, profitez cette réduction pour Marc O’Polo et obtenez 30% de rabais sur toute la collection printemps-été 2020. Conditions: la réduction est valable pour toute commande jusqu’au 7 juin 2020 sur marc-o-polo.ch. * l’offre est cumulable avec tous les produits déjà en promotion. ** l’offre est réservée aux porteurs de la carte de fidélité de la boutique. Profitez de la fin des soldes ou partez à la découverte des nouvelles collections ! En utilisant cette réduction pour Marc O’Polo vous obtenez les frais de livraison offerts. Conditions: la réduction est valable en ligne jusqu’au 15 mars 2020 sur marc-o-polo.ch. * l’offre est cumulable avec tous les produits déjà en promotion. Profitez de cette réduction et bénéficiez de 15% de rabais supplémentaires sur tous les articles de mode femme ou homme de la collection automne/hiver soldés jusqu’à -50% chez Marc O’Polo. De quoi réchauffer votre garde-robe avec style ou pour un cadeau à votre Valentin(-e)… Conditions: la réduction est valable pour toute commande jusqu’au 2 février 2020 sur marc-o-polo.ch. * l’offre est cumulable avec tous les produits déjà soldés. Nouvelle année, rime avec nouvelle garde-robe de qualité ! En profitant de cette réduction Marc O’Polo vous obtenez 15% de rabais sur tous les articles déjà soldés. Conditions: la réduction est valable pour toute commande jusqu’au 12 janvier 2020 sur marc-o-polo.ch. * l’offre est cumulable avec tous les produits déjà soldés. Commandez les vêtements de votre marque préférée et soyez récompensé ! En utilisant notre bon de réduction vous recevez un superbe</w:t>
      </w:r>
    </w:p>
    <w:p>
      <w:r>
        <w:rPr>
          <w:b/>
          <w:color w:val="FF0000"/>
        </w:rPr>
        <w:t>id 316</w:t>
      </w:r>
    </w:p>
    <w:p>
      <w:r>
        <w:rPr>
          <w:b w:val="0"/>
        </w:rPr>
        <w:t>à louer T2 (faux T3) en duplex de charme les pieds dans l'eau, double vue mer (rade de toulon au nord et plage des sablettes au sud) à la seyne sur mer. Refait à neuf et occupé par le propriétaire hors période de vacances scolaires. Animaux interdit l'appartement est composé d'un chambre à l'étage, d'un grand salon avec un canapé convertible et d'une véranda equipé d'un convertible. Mekân duplex de charme situé a 30 m de la plage, donnant sur un parc paysagé. l'appartement est ideal pour passer de merveilleuses vacances, marché nocturne, restaurant, club de plongée, club de voile, plage, commerces, navettes maritimes... posez votre voiture et profitez de vacances à pied l'appartement est composé d'un chambre à l'étage, d'un grand salon avec un canapé convertible et d'une véranda equipé d'un convertible. Mekân duplex de charme situé a 30 m de la plage, donnant sur un parc paysagé. l'appartement est ideal pour passer de merveilleuses vacances, marché nocturne, restaurant, club de plongée, club de voile, plage, commerces, navettes maritimes... posez votre voiture et profitez de vacances à pied à louer T2 (faux T3) en duplex de charme les pieds dans l'eau, double vue mer (rade de toulon au nord et plage des sablettes au sud) à la seyne sur mer. Refait à neuf et occupé par le propriétaire hors période de vacances scolaires. Animaux interdit l'appartement est composé d'un chambre à l'étage, d'un grand salon avec un canapé convertible et d'une véranda equipé d'un convertible. l'appartement est composé d'un chambre à l'étage, d'un grand salon avec un canapé convertible et d'une véranda equipé d'un convertible. 2 kanepe Yok: Karbonmonoksit alarmı quartier typique avec son petit port de peche, saint elme est situé à l'extremité est de la plage des sablettes à la seyne, toutes les commodités sont accessible à pied faisant de ce quartier l'endroit ideal pour vos vacances. Ev sahibi: Thomas Nice Cassis</w:t>
      </w:r>
    </w:p>
    <w:p>
      <w:r>
        <w:rPr>
          <w:b/>
          <w:color w:val="FF0000"/>
        </w:rPr>
        <w:t>id 317</w:t>
      </w:r>
    </w:p>
    <w:p>
      <w:r>
        <w:rPr>
          <w:b w:val="0"/>
        </w:rPr>
        <w:t>Montpellier - Toulouse 1-1. Stade de la Mosson. 19857 spectateurs. Arbitre: M. Gautier. Montpellier: but de Camara (34e); avertissements à Cabella (36e); expulsion de Saihi (39e). Toulouse: but de Ben Yedder (72e); avertissement à Abdennour (29e); expulsions de Regattin (73e) et Aurier (84e). "Le plus dur, dans le football, c'est de confirmer". D'ordinaire, le Footballogue est un chasseur de clichés. Vous savez, ce champ lexical prémâché dont les acteurs du foot ont depuis des lustres tissé leur quotidien, ce patois réducteur qui leur donne l'illusion d'un "milieu" alors qu'il est juste l'Univers. Mais celui-ci, je ne suis pas prêt d'avoir sa peau (dure, forcément dure). Le plus dur, donc, c'est de confirmer. L'année d'après. Petit rappel: il y a à peine trois mois, le 20 mai dernier, le Montpellier HSC l'emportait à Auxerre par chaos (2-1) et devenait le 19e champion de l'histoire de France, s'offrant ainsi le lustre d'une première participation à la Ligue des Champions. Louis Nicollin amené à côtoyer les Rosell (FC Barcelone), Galliani (AC Milan), Höness (Bayern Munich) et autres Ferguson (Manchester United)? C'est énorme, oui, et pour un peu, je serais prêt à croire que "tout est possible, dans le football" (celui-là étant une sorte de cliché originel). Mais là n'est pas le sujet de ce premier post footballogique de la saison. Restons focalisé sur l'idée de base: la confirmation. Qu'est-ce donc que "confirmer" dans le cas d'un club, où dixit son replet Conducator, "on est content de finir huitième"? Garder son titre? Soyons sérieux, voyons! Sur les 72 saisons de références en L1 (1), dix-huit ont été le théâtre d'un tel accomplissement, de l'OGC Nice (1951 et 1952) à l'Olympique Lyonnais (de 2002 à 2008 sans interruption). Une sur quatre, soit 25% des cas. En termes d'auteurs, six clubs, au total, ont ainsi doublé, triplé ou mieux: entre Nice et Lyon donc, Nantes, Saint-Étienne, Marseille et Bordeaux par ordre chronologique. Précisons le cadre. Sur les dix-huit champions inédits (cette fois en incluant l'Olympique lillois de 1933), seuls trois ont réussi le "back to back" à leur première tentative: Niçois et Lyonnais, déjà cités, ainsi que les Nantais (1965 et 1966). Le taux de réussite passe donc à un sur six, soit 16,67%. Curieusement, dans les trois cas, le premier titre fut conquis lors d'une saison à dix-huit clubs, dans un contexte concurrentiel allégé de 10%, ce qui nous donne cette cruelle équation: 0% des équipes ayant conquis leur premier titre de champion de France dans une saison à vingt clubs ne l'ont conservé. D'autre part, chacun des membres de la "troïka 18" avaient étoffé leur staff technique ou leur effectif, à l'intersaison. Le Luxembourgeois Vic Nuremberg et l'Argentin César "Pancho" Gonzalès débarquèrent à Nice à l'été 1951 pour en écrire la légende; le Nantais Philippe Gondet, remis d'une vilaine blessure, devint en 1965-66, le meilleur buteur français de l'histoire de notre élite professionnelle avec 36 buts inscrits en 37 matches; en juin 2002, Paul Le Guen remplaça efficacement Jacques Santini sur le banc lyonnais, bien aidé par un recrutement stylé, dont celui du milieu malien "Djila" Diarra. Tout ce que l'on sait du recrutement héraultais, en attendant la révélation du goleador argentin Emmanuel Herrera (lequel, facteur inquiétant, n'a encore jamais joué en Europe, cf le précédent Valderrama</w:t>
      </w:r>
    </w:p>
    <w:p>
      <w:r>
        <w:rPr>
          <w:b/>
          <w:color w:val="FF0000"/>
        </w:rPr>
        <w:t>id 318</w:t>
      </w:r>
    </w:p>
    <w:p>
      <w:r>
        <w:rPr>
          <w:b w:val="0"/>
        </w:rPr>
        <w:t>Univers Pourquoi les Alluvions Les alluvions (du Latin alluvius, dérivé du verbe alluere, « frotter contre ») sont des dépôts tels du sable, des galets ou des graviers, transportés par l’eau courante. Les alluvions se déposent dans le lit des cours d’eau en couches plus ou moins épaisses. Des métaux et des pierres rares ou précieuses sont transportés par ces cours d’eau, puis se déposent dans les alluvions. Ainsi on peut notamment trouver de l’or et des diamants dans le lit de certaines rivières. Les Alluvions vous transportent dans un univers de lumières et de matières. D’abord brute, elle est travaillée, usinée, polie et lustrée avant de devenir un bijoux où l’on trouve, incrustés comme dans un écrin de nature, des éclats de cristal scintillant. Chaque bijoux est une pièce unique, imaginée et façonnée à la main par la créatrice qui lui insuffle sa passion avec patience, de tel sorte que chacun deviendra pour vous un petit Talisman personnel. Conseils d'entretien Acquérir un bijou LES ALLUVIONS© c’est la garantie de posséder un bijoux d’exception entièrement fabriqué avec soin dans notre atelier. Fabrication artisanale 100% Française. Garantie Argent 925/1000. Véritable nacre noire de Tahiti ou bois précieux. Pierres semi-précieuses et cristal de Swarovski© Les matières telles que le bois et la nacre sont naturellement poreuses et sensibles à leur environnement. Elles peuvent donc réagir aux variations de températures, d’hygrométrie, au PH de votre peau… Ces réactions ne peuvent en aucun cas être prisent en compte par notre garantie. Bon à savoir : L’argent est une matière oxydable, il se peut donc qu’il ternisse avec le temps. Nous proposons des chiffons pré imprégnés idéaux pour redonner éclat et brillance à l’argent sans endommager les autres matériaux. Les bijoux LES ALLUVIONS© sont sensibles aux chocs et chutes qui risquent d’endommager la surface ou de les casser. C’est pourquoi nous vous conseillons de les mettre au dessus d’une surface souple et de les ranger séparément des autres bijoux et dans leur coffret lorsque vous les transportez. Tenez les éloignés des agents chimiques tels le chlore, les détergents, et certains composants des cosmétiques et des sprays (parfums, laques, crèmes). Garantie : 1 an sur présentation de la garantie. Ne couvre pas la détérioration due à une mauvaise utilisation du produit. Notre garantie ne s’applique pas en cas de chute ou de choc qui occasionneraient l’ébréchage ou la casse du bijou ou de l’un de ses composant. Par contre, vous pouvez nous contacter par mail et nous vous établirons un devis pour le remplacement ou la réparation de votre bijou.</w:t>
      </w:r>
    </w:p>
    <w:p>
      <w:r>
        <w:rPr>
          <w:b/>
          <w:color w:val="FF0000"/>
        </w:rPr>
        <w:t>id 319</w:t>
      </w:r>
    </w:p>
    <w:p>
      <w:r>
        <w:rPr>
          <w:b w:val="0"/>
        </w:rPr>
        <w:t>Après plusieurs semaines d’interruption, les chantiers de revitalisation urbaine cofinancés par l’Europe et la Wallonie ont repris leurs activités aux quatre coins de cette dernière. Inclus dans la programmation 2014-2020, ces travaux ont pour objectif commun d’améliorer l’accessibilité et l’attractivité urbaine. Dans les lignes qui suivent, nous vous proposons un compte-rendu de la situation pour plusieurs de ces projets. Charleroi entame son District Créatif À Charleroi, les travaux d’assainissement des sols ont débuté à proximité du centre-ville. Ces travaux sont réalisés dans le cadre de l'ambitieux projet “Charleroi District Créatif” qui poursuit la métamorphose de la ville entreprise lors de la programmation précédente : il englobe notamment la rénovation du Palais des Beaux-Arts, la reconfiguration du Palais des Expositions, mais aussi la réfection des grands axes de la ville-haute. Verviers se veut conviviale Au cœur de la Cité de la Laine, la redynamisation urbaine du centre-ville avance bon train. Le chantier lié au projet “Verviers ville conviviale” a déjà entamé la transformation de la Place Verte, du carrefour Concorde et du Square Chic-Chac. Toujours dans le cadre du FEDER, la restauration de la Fontaine David est également en cours. Liège : Halles des Foires et éco-quartier Il est également question d’assainissement des sols en Cité Ardente. Un imposant chantier de dépollution a en effet été initié par SPAQUE, à Droixhe, dans le but de préparer le terrain destiné à accueillir la future Foire Internationale de Liège. Le site des actuelles Halles des Foires de Coronmeuse va également être assaini et sera ensuite investi par un vaste éco-quartier. Peut-être avez-vous d’ailleurs remarqué l’imposante bâche “En Mieux” récemment installée sur le bâtiment de l’ancienne patinoire ? Namur : confluence et intelligence Après l’ouverture de la passerelle “l’Enjambée”, c’est le site de la Confluence qui a repris du service. Le parking souterrain (hors FEDER) est en cours de construction et les chantiers de l’Esplanade et du “NID” (Namur Intelligente et Durable) se poursuivent en parallèle. Au sein de ce même portefeuille de projets FEDER “Namur Innovative City Lab”, le système de transport intelligent (STI), visant à fluidifier le trafic de la capitale wallonne, est entré en phase de test le 15 juin. Tournai : le parvis de la gare revisité À Tournai, le projet d'aménagement du plateau de la gare a été dévoilé début mai. Le projet prévoit notamment la mise en valeur des modes de transport durables (bus, vélo, train), la réhabilitation du plateau de la gare, la restauration du parc Crombez et la réfection de la rue Royale, en mettant bien évidemment un accent sur la convivialité et l’accessibilité. Les travaux débuteront en 2021.</w:t>
      </w:r>
    </w:p>
    <w:p>
      <w:r>
        <w:rPr>
          <w:b/>
          <w:color w:val="FF0000"/>
        </w:rPr>
        <w:t>id 320</w:t>
      </w:r>
    </w:p>
    <w:p>
      <w:r>
        <w:rPr>
          <w:b w:val="0"/>
        </w:rPr>
        <w:t>Hier, c’était journée enfant malade avec Manon, du coup pour occuper ma petite maladou, nous avons réalisé quelques jolis marques page en origami ! Ils sont très simples à faire, déclinable pour quasi tous les animaux et pour une dévoreuse de livre comme ma fille, c’est idéal ! Nous avons donc utilisé le tuto des cœurs en origami du blog : DIYCANDY qui forme la base de nos marques page pour coins. Vous l’aurez compris, tous les animaux ont la même base, donc un seul pliage, très simple, à connaître. Il faut ensuite choisir un papier blanc ou coloré selon l’animal que l’on souhaite faire. Tuto détaillé du pliage en cœur : 1.Partir d’une page de papier carré que l’on plie en deux et que l’on découpe pour obtenir deux rectangles nets. 1 rectangle = 1 cœur en origami. 2.Plier un rectangle en deux dans le sens de la longueur, ouverture vers le haut. 3.Plier ensuite en deux dans le sens de la largeur pour obtenir un pli au centre. Puis rabattre chaque partie vers le haut. 4.Retourner l’ouvrage. Ajouter un petit bout de scotch au dos. Plier ensuite le haut sur 0.5 cm de chaque côté, puis formez les angles des cœurs. 5.Retourner à nouveau… Et tadam ! Votre cœur est prêt ! Il suffit ensuite de coller de petits éléments pour les yeux ou le nez, comme ici pour le chat et la souris, dessiner les yeux. Pour la licorne, j’ai collé une crinière, une licorne et une oreille. On a donc réalisé avec Manon, souris, licorne, chat et coccinelle 🙂 Ma petite maladou allait mieux ce matin et elle est repartie à l’école toute fière avec ses marques page ! Belle journée, Nathalie Coucou ! C’est tout mignon ces petits marques pages, j’aime bien 🙂 bisous ! Merci 😉 et si facile! D’après ce que je vois, oui ça va 🙂 Fan de la 🦄😍 Ouiiiii moi aussi 😉 Merci! Oh c’est super joli ! Une très bonne idée 🙂 Cela revient très à la mode. Dans la classe de mon fils tous les enfants en font, des tanks, des helicopters…grâce aux tutoriels youtube. Oh ça m’intéresse pour Maé! Je vais regarder ça 😉 Qu’est ce que c’est mignon 😍 vraiment super comme marques page 👌 C’est vraiment une chouette idée ! Mon garçon m’avais justement offert ce cœur en origami… j’avais fondu :p il fallait y penser pour le marque page ! Je lui en parlerai demain il sera très certainement emballé ! C’est chou 😉 je suis sure que l’idée lui plaira! Belle journée Très mignon. J’aime beaucoup la licorne ! Merci! C’est ma préférée aussi 🙂 La licorne est trop mimi! J’ai mis en ligne hier aussi des marque-pages découpées façon origami, nous sommes synchro! je vais en faire gagner un bientôt 😉 https://sensitivelife.fr/2017/03/18/marque-page-lapin-origami/ Ils sont très mignons 😍 Super mignon ! Je vais essayer 😀 Merci ! Super idée j’adore ! Je vais le faire avec mes élèves de CM2 😊 Merci beaucoup ! Super!! J’espere que ça leur plaira 🙂</w:t>
      </w:r>
    </w:p>
    <w:p>
      <w:r>
        <w:rPr>
          <w:b/>
          <w:color w:val="FF0000"/>
        </w:rPr>
        <w:t>id 321</w:t>
      </w:r>
    </w:p>
    <w:p>
      <w:r>
        <w:rPr>
          <w:b w:val="0"/>
        </w:rPr>
        <w:t>Nous organisons pour vous des séjours de groupe dans le monde entier, circuit de visites ou séjour détente. Choisissez votre destination et réservez votre séjour pour votre groupe. Que vous soyez un Comité d'Entreprise (CE/CSE), une association, une école, ou même un groupe familial ou d'amis, notre agence spécialisée s'occupe de tout pour organiser votre voyage en groupe. Plus besoin de gérer les réservations d'hôtel, la billetterie, le transport, nous nous chargeons de tout. Vacances, séjours linguistique, sorties entre collègues ou pour tout autre événement en groupe, n'hésitez pas à nous demander un devis ! Montréal commence comme une grande ville américaine, avec son réseau d'autoroutes qui enlace les gratte-ciel et plonge au cœur de larges avenues découpées à angle droit. Mais en y regardant de plus près, Montréal s'apparente plutôt à une espèce de patchwork (désolés pour l’anglicisme !) de quartiers à l'atmosphère bien différente. Pour les amateurs de nature. Le Québec laisse entrevoir ses curiosités naturelles. Les parcs nationaux où canyons, chutes et fjord s'entremêlent, laissent un sentiment d'impuissance face à ces beautés naturelles, à l'image des baleines de Tadoussac. Un pays gigantesque recouvert de forêts et de lacs et un drapeau facilement identifiable : voilà à peu près ce qu'évoque le Canada chez une grande majorité de personnes. Certes, l'attrait qu'exercent les paysages naturels sur le voyageur est indéniable, mais le Canada a bien plus à offrir que ses grands espaces, ses forêts d'érables ou les chutes du Niagara. Arrivée à l'aéroport de Montréal Accueil par votre assistance francophone et transfert jusqu'à votre hébergement Temps libre Entre les hauts murs de pierre, la capitale de la province de Québec, vous donne l'impression de mettre un pied dans la France d'antan Profitez d'une visite guidée de la plus vieille ville du Canada : admirez les impressionnantes fortifications, la citadelle. Puis dirigez-vous vers le Parlement avant de partir vers le Vieux Port, la Place Royale et le quartier Petit-Champlain Temps libre et déjeuner dans le Vieux Quebec Dîner aux saveurs du sirop d'érable dans une cabane à sucre Nuit dans la région Petit-déjeuner Le matin, départ vers Tadoussac par la route panoramique de Charlevoix, en longeant le fleuve St Laurent Arrêt à Baie St Paul, paradis des artistes peintres A votre arrivée, déjeuner libre Puis nous vous emmenons faire une croisière d'observation des baleines (3h) sur le fleuve, une expérience hors du commun Continuation vers Alma Dîner et nuit sur place Petit-déjeuner Le matin, départ vers le Lac St Jean, visite du Zoo St Félicien, avec la promenade en petit train le long du sentier de la nature Grâce à cette agréable promenade vous aurez une idée précise de la flore et de la faune du Canada ainsi que de ses premiers habitants Déjeuner libre sur place Visite du village fantôme de Val Jalbert, village typique d'antan Départ matinal à travers la magnifique région de la Mauricie Déjeuner libre dans le Parc National de la Mauricie Découverte du parc, de sa faune et de sa flore grâce à une visite guidée avec guide naturaliste Poursuite vers Montreal Petit déjeuner Visite guidée de Montréal, la deuxième plus grande ville Française au monde Prénommée “Ville-Marie” par les premiers colons Européens, Montréal est une ville de contraste avec le Vieux Port empreint d'histoire et les quartiers modernes du centre-ville qui cachent de nombreux buildings et une ville souterraine de cafés, restaurants et cinémas Vous participerez à un tour guidé de Montréal, qui vous permettra de découvrir le Centre Vous monterez ensuite au Mont Royal d'où vous aurez une vue stratégique sur la ville, sur l'Oratoire St Joseph et la Basilique Notre Dame et une vue du Parc Olympique des JO d'été de 1976 Déjeuner libre Le lendemain : Arrivée en France. * Le Lac Saint Jean : Une nature vierge</w:t>
      </w:r>
    </w:p>
    <w:p>
      <w:r>
        <w:rPr>
          <w:b/>
          <w:color w:val="FF0000"/>
        </w:rPr>
        <w:t>id 322</w:t>
      </w:r>
    </w:p>
    <w:p>
      <w:r>
        <w:rPr>
          <w:b w:val="0"/>
        </w:rPr>
        <w:t>Bougie Jasmin 190 g Fabriqué en France Choisir une puis deux bougies, s’amuser à les associer et voir apparaitre un paysage olfactif qui se réinvente au gré des combinaisons. Jasmin et Santal : A la cour d’un maharadjah. Un palais dans le sud de l’Inde embaumant le bois de santal que l’on fait brûler comme encens, et le jasmin de ses jardins. Les notes épicées du santal réchauffent le parfum à la fois frais et enivrant de la fleur. Découvrir la bougie Santal</w:t>
      </w:r>
    </w:p>
    <w:p>
      <w:r>
        <w:rPr>
          <w:b/>
          <w:color w:val="FF0000"/>
        </w:rPr>
        <w:t>id 323</w:t>
      </w:r>
    </w:p>
    <w:p>
      <w:r>
        <w:rPr>
          <w:b w:val="0"/>
        </w:rPr>
        <w:t>Infectées sans le savoir, elles deviennent des vecteurs inconscients de la maladie. En France, 30.000 personnes ignorent qu'elles sont séropositives et constituent le «réservoir caché» de l'épidémie de sida, selon une étude réalisée par une équipe de l'université Pierre-et-Marie-Curie, à Paris. «Alors qu'elles ne représentent que 20 % des personnes porteuses du VIH, on estime qu'elles sont à l'origine de 60 % des contaminations chaque année», souligne Virginie Supervie, épidémiologiste à l'Inserm, qui a présenté ce travail vendredi lors du séminaire de l'Agence nationale de recherches sur le sida (Anrs). Par une méthode de «rétrocalcul», l'équipe de chercheurs a estimé, à partir des données de surveillance de la maladie, le nombre de personnes séropositives sans le savoir à la fin de l'année 2010, mais aussi leur profil. Il s'agit d'hommes dans deux tiers des cas, dont près de 60 % nécessiteraient un traitement médical immédiat. «Pour ces personnes, l'ignorance de leur statut virologique constitue une énorme perte de chance: une prise en charge précoce permet d'éviter des complications de l'infection et de prévenir son évolution vers le stade sida», souligne Antoine Henry, porte-parole de l'association Aides. Le diagnostic établi avec plus de 4 ans de retard Grâce aux progrès de l'arsenal thérapeutique, un patient traité dans les semaines qui suivent son infection a aujourd'hui une espérance de vie proche de celle de la population générale, tout en conservant une bonne qualité de vie. Or, en France, le délai entre l'infection par le virus et sa découverte est de trente-sept mois en moyenne chez les homosexuels et de plus de quatre ans chez les hétérosexuels. Et ce retard au diagnostic ne s'améliore pas au fil des années, malgré les efforts déployés par les pouvoirs publics pour systématiser le repérage. «Au-delà de l'intérêt pour la santé individuelle des personnes atteintes, le dépistage précoce est un enjeu collectif majeur en termes de prévention et de contrôle de l'épidémie», a rappelé le Conseil national du sida dans un rapport publié le 22 mars. Les personnes qui sont informées de leur séropositivité protègent en effet leur partenaire et limitent les comportements à risque. On sait aussi désormais que le traitement antirétroviral, en diminuant la quantité de virus présente dans les sécrétions, réduit très fortement le risque de transmission sexuelle. Selon Antoine Henry (Aides), «dépister et traiter tous les séropositifs qui s'ignorent signerait la fin de l'épidémie en deux ou trois décennies». C'est avec cet objectif que l'association demande une sensibilisation des Français à l'intérêt d'un dépistage très régulier. L'étude de l'Inserm montre que 70 % des personnes contaminées sans le savoir ont été infectées depuis plus d'un an (16 % vivent avec le VIH depuis plus de cinq ans). Pour les spécialistes, l'arrivée prochaine des autotests permettra d'accroître les opportunités de repérage du sida. Grâce à l'analyse d'une goutte de sang prélevée au bout du doigt, ils livrent un diagnostic en trente minutes. Leur mise à disposition en France vient d'être validée par le Comité consultatif national d'éthique. L'association Aides, qui les utilise depuis 2010, précise qu'ils permettent de toucher des populations éloignées du système de soins. Selon l'association, ce dépistage «hors les murs» a été à l'origine l'an dernier de dix fois plus de résultats positifs que dans les centres classiques. EN SAVOIR PLUS: Sida (infection à VIH) Le dépistage du sida LA REDACTION VOUS CONSEILLE:</w:t>
      </w:r>
    </w:p>
    <w:p>
      <w:r>
        <w:rPr>
          <w:b/>
          <w:color w:val="FF0000"/>
        </w:rPr>
        <w:t>id 324</w:t>
      </w:r>
    </w:p>
    <w:p>
      <w:r>
        <w:rPr>
          <w:b w:val="0"/>
        </w:rPr>
        <w:t>Cela fait 30 ans que Georges Brassens a disparu. J'avais envie de lui rendre hommage car c'est l'un des plus grands chanteurs Français et il a marqué toute mon enfance, comme celle de beaucoup de Français. Encore maintenant, ses chansons sont très connues. Voici une chanson très connues : "Les Copains d'abord". Vous noterez qu'il cite dans sa chanson la devise de Paris en latin : "Fluctuat nec mergitur" (il flotte et ne coule pas). It's been now 30 years that Georges Brassens died. I wanted to commemorate him as it was one among the very big French singer. Stil now, his songs are very well known even young people. Here is one very important : "Les Copains d'abord" (The friends first). You'll notice there is in the middle of the song the motto of Paris in Latin : "Fluctuat nec mergitur" (it float and doesn't sink). Pour Cora et ses élèves, et pour tout ceux qui apprennent le Français , voici les paroles :For Cora and her children, and all who are learning French, here are the lyrics : Non, ce n'était pas le radeau De la Méduse, ce bateau Qu'on se le dise au fond des ports Dise au fond des ports Il naviguait en pèr' peinard Sur la grand-mare des canards Et s'app'lait les Copains d'abord Les Copains d'abord Ses fluctuat nec mergitur C'était pas d'la litterature N'en déplaise aux jeteurs de sort Aux jeteurs de sort Son capitaine et ses mat'lots N'étaient pas des enfants d'salauds Mais des amis franco de port Des copains d'abord C'étaient pas des amis de luxe Des petits Castor et Pollux Des gens de Sodome et Gomorrhe Sodome et Gomorrhe C'étaient pas des amis choisis Par Montaigne et La Boetie Sur le ventre ils se tapaient fort Les copains d'abord C'étaient pas des anges non plus L'Évangile, ils l'avaient pas lu Mais ils s'aimaient tout's voil's dehors Tout's voil's dehors Jean, Pierre, Paul et compagnie C'était leur seule litanie Leur Credo, leur Confiteor Aux copains d'abord Au moindre coup de Trafalgar C'est l'amitié qui prenait l'quart C'est elle qui leur montrait le nord Leur montrait le nord Et quand ils étaient en détresse Qu'leurs bras lancaient des S.O.S. On aurait dit les sémaphores Les copains d'abord Au rendez-vous des bons copains Y avait pas souvent de lapins Quand l'un d'entre eux manquait a bord C'est qu'il était mort Oui, mais jamais, au grand jamais Son trou dans l'eau n'se refermait Cent ans après, coquin de sort Il manquait encore Des bateaux j'en ai pris beaucoup Mais le seul qu'ait tenu le coup Qui n'ai jamais viré de bord Mais viré de bord Naviguait en père peinard Sur la grand-mare des canards Et s'app'lait les Copains d'abord Les Copains d'abord A la demande de plusieurs amis, voici une chanson hyper connue par Yves Montand, puis Edith Piaf : "Sous le ciel de Paris"...pour les Français, c'est de l'archi-vu et revu...pour les visiteurs, c'est une petite visite de Paris en chanson... Following the wishes of friends, here is a song very very known about Paris by two of the most well-known French singers Yves Montand and Edith Piaf. For French people it has been seen many times...for visitors it's a kind of visit of the main places in Paris with the song : "under the sky of Paris"... Les Français connaissent bien sûr la célèbre chanson de Serge Lama : "Les petites femmes de Pigalle"...donc inutile de dire que j'adore cette chanson qui ne vieillit pas... French people know of course this well-known song from Serge Lama : "Les petites femmes de Pigalle" (The little women of Pigalle). As you know probably, you can find many sex-shop in this area and a very he</w:t>
      </w:r>
    </w:p>
    <w:p>
      <w:r>
        <w:rPr>
          <w:b/>
          <w:color w:val="FF0000"/>
        </w:rPr>
        <w:t>id 325</w:t>
      </w:r>
    </w:p>
    <w:p>
      <w:r>
        <w:rPr>
          <w:b w:val="0"/>
        </w:rPr>
        <w:t>tout sur les cols et mont�es en v�lo Les �les Canaries, sept �les volcaniques qui ont chacune leur caract�re propre, se trouvent � environ 1000 km au sud de la terre d'Espagne, � l'Ouest de l'Afrique. Dans ces �les, la temp�rature de l'eau ne descend jamais en dessous de 18�C, le soleil brille presque toujours et la temp�rature (m�me en hiver) est toujours sup�rieure � 15�C... Une destination de vacances id�ale durant toute l'ann�e! Gran Canaria est, apr�s Tenerife et Fuerteventura, la troisi�me plus grande �le des �les Canaries. L'�le est un vrai paradis pour les amoureux de nature et les randonneurs, avec ses 32 r�serves naturelles prot�g�es. En plus de ses 236 km de littoral aux belles plages de sable blanc, l'�le offre une grande diversit� de paysages: �tendues de sable d�sertique, montagnes sauvages, plateaux rocailleux, terres verdoyantes, volcans, vall�es bois�es et champs de lave... L'�le de Lanzarote poss�de un charme tout particulier. Le littoral rec�le des kilom�tres de plages de sable dor� tandis que l'arri�re-pays, en grande partie r�serve naturelle, fait penser � un paysage lunaire avec ses nombreux crat�res volcaniques. De temps en temps, on aper�oit une maisonnette blanche et m�me des vignes, dispos�es d'une fa�on typique du lieu. On trouve ici et l� dans l'�le des oeuvres de Cesar Manrique, comme los Jameos del Agua ou le Jardin de Cactus. Si vous recherchez la d�tente et le bien-�tre, l'�le de Lanzarote a tout pour vous plaire! Les jeunes pourront sortir � Puerta del Carmen, une ville anim�e, et les amateurs de randonn�es pourront d�couvrir ces reliefs volcaniques fascinants. L'�le verte de La Palma est une des plus petites �les des Canaries et un vrai paradis pour les randonneurs. Ici, pas de tourisme de masse... l'endroit est id�al pour profiter du calme et de la nature. L'�le est surtout connue pour ses tr�s nombreux sentiers de randonn�e dans un cadre de montagnes et de volcans, qui m�nent parfois � des panoramas ahurissants. On y trouve m�me un morceau de for�t tropicale. Sur le littoral, entre les falaises, se profilent des petites baies aux plages... noires! Les stations touristiques les plus connues sont Puerto Naos, Los Cancajos et Tazacorte.</w:t>
      </w:r>
    </w:p>
    <w:p>
      <w:r>
        <w:rPr>
          <w:b/>
          <w:color w:val="FF0000"/>
        </w:rPr>
        <w:t>id 326</w:t>
      </w:r>
    </w:p>
    <w:p>
      <w:r>
        <w:rPr>
          <w:b w:val="0"/>
        </w:rPr>
        <w:t>canonisation Sommaire - 1 Français - 1.1 Étymologie - 1.2 Nom commun - 1.2.1 Dérivés - 1.2.2 Apparentés étymologiques - 1.2.3 Vocabulaire apparenté par le sens - 1.2.4 Traductions - 1.3 Prononciation - 1.4 Voir aussi - 1.5 Références - 2 Anglais - 2.1 Étymologie - 2.2 Verbe - 2.2.1 Apparentés étymologiques Français[modifier le wikicode] Étymologie[modifier le wikicode] - De canon, titre de la loi de l'église catholique. → voir canoniser et -ation Nom commun [modifier le wikicode] canonisation \ka.nɔ.ni.za.sjɔ̃\ féminin - (Christianisme) Acte officiel par lequel le Pape inscrit le récipiendaire sur le catalogue des saints, autorisant sa vénération. - Peut-on considérer comme des fous théomanes tant de saints personnages qui depuis Jésus-Christ ont ressuscité des morts? Tous ces miracles consignés dans les procédures de canonisation, quel nom faut-il donc leur donner? Comment l'Église s'est-elle donc si lourdement trompée ? — (Joseph Bizouard, Des rapports de l'Homme avec le Démon : essai historique &amp; philosophique, Paris : chez Gaume frères &amp; J. Duprey, 1864, vol. 5, p. 586) - Saint Pausole me suffirait, dit modestement le Roi. […]. Après ma fin, si le Trésor n’est pas en trop mauvais état, je voudrais que mes successeurs fissent les dépenses nécessaires à ma canonisation. — (Pierre Louÿs, Les aventures du roi Pausole, 1901) - Les régions qui relevaient de la chrétienté latine médiévale réaffirment leur identité (en même temps que leur appartenance à l’Europe) en revendiquant (et obtenant) la canonisation de saints médiévaux « nationaux » : Agnès de Bohême, Jean de Dukla, Edwige et Cunégonde de Pologne, etc. — (Joseph Morsel avec la collaboration de Christine Ducourtieux, L’Histoire (du Moyen Âge) est un sport de combat…, 2007) Dérivés[modifier le wikicode] - canonisation équipollente Apparentés étymologiques[modifier le wikicode] - canoniser - canonique - canon Vocabulaire apparenté par le sens[modifier le wikicode] - béatification - saint Traductions[modifier le wikicode] - Allemand : Heiligsprechung (de) - Anglais : canonization (en) (États-Unis)/(Royaume-Uni) ou canonisation (en) (Royaume-Uni) - Espagnol : canonización (es) féminin - Galicien : canonización (gl) - Ido : kanonizeso (io) - Italien : canonizzazione (it) féminin - Néerlandais : heiligverklaring (nl) - Polonais : kanonizacja (pl) féminin - Portugais : canonização (pt) féminin - Slovaque : kanonizácia (sk) féminin - Suédois : kanonisering (sv) commun Prononciation[modifier le wikicode] - France (Lyon) : écouter « canonisation [Prononciation ?] » Voir aussi[modifier le wikicode] - canonisation sur l’encyclopédie Wikipédia Références[modifier le wikicode] - Tout ou partie de cet article a été extrait du Dictionnaire de l’Académie française, huitième édition, 1932-1935 (canonisation), mais l’article a pu être modifié depuis. Anglais[modifier le wikicode] Étymologie[modifier le wikicode] - Étymologie manquante ou incomplète. Si vous la connaissez, vous pouvez l’ajouter en cliquant ici. Verbe [modifier le wikicode] canonisation (Royaume-Uni) ou canonization (États-Unis)/(Royaume-Uni) - (Religion) Canonisation. Apparentés étymologiques[modifier le wikicode] - canon - canonical - canonize (États-Unis)/(Royaume-Uni) ou canonise (Royaume-Uni) - français - Lemmes en français - Noms communs en français - Lexique en</w:t>
      </w:r>
    </w:p>
    <w:p>
      <w:r>
        <w:rPr>
          <w:b/>
          <w:color w:val="FF0000"/>
        </w:rPr>
        <w:t>id 327</w:t>
      </w:r>
    </w:p>
    <w:p>
      <w:r>
        <w:rPr>
          <w:b w:val="0"/>
        </w:rPr>
        <w:t>Bénéficiez du cadre et du rayonnement de la Résidence Le Birdie, véritable Quartier général situé à 2 mn du Golf de Giez et de La Ferme de Gy partenaire du Birdie (salles de réception aux volumes exceptionnels).</w:t>
      </w:r>
    </w:p>
    <w:p>
      <w:r>
        <w:rPr>
          <w:b/>
          <w:color w:val="FF0000"/>
        </w:rPr>
        <w:t>id 328</w:t>
      </w:r>
    </w:p>
    <w:p>
      <w:r>
        <w:rPr>
          <w:b w:val="0"/>
        </w:rPr>
        <w:t>Trek cordillère Blanche - Trek Cusco - Trek Alpamayo De la cordillère Blanche au Machu Picchu - S'inscrire / Poser une option &gt; ou contacter directement nos conseillers au 01 70 82 90 00 - Recevoir la fiche technique - • 10 jours de trek dans l'une des plus belles cordillères des Andes Les glaciers de la cordillère Blanche se reflètent dans des lagunes aux eaux turquoise. Lors d'un trek de dix jours en continu, nous flirtons avec des cimes de plus de 6000m comme le Huascaran, le Chacraraju et la sublime face de l'Alpamayo. Une immersion totale dans une ambiance de haute montagne, aussi constante que dépaysante, accompagnés de notre équipe de muletiers. Autre facette du Pérou tout aussi fascinante : les traces de son passé inca. Nous découvrons, à pied, les principaux sites dont l’impressionnante cité du Machu Picchu. Nous proposons également une version en 15 jours - Trekking en cordillère Blanche (PER001) - sans Cusco, la vallée Sacrée des Incas et le Machu Picchu. 08/05/2021 28/05/2021 Dont 170 € de droits d’entrée (sites, parcs) Dont 170 € de droits d’entrée (sites, parcs) Dont 170 € de droits d’entrée (sites, parcs) Dont 170 € de droits d’entrée (sites, parcs) Dont 170 € de droits d’entrée (sites, parcs) Ces tarifs sont valables pour des départs de Paris. Des départs d'autres villes sont possibles, n'hésitez pas à nous en faire la demande. Les prix indiqués ne sont valables que pour certaines classes de réservation sur les compagnies aériennes qui desservent cette destination. Ils sont donc susceptibles d'être modifiés en cas d'indisponibilité de places dans ces classes au moment de la réservation. Le prix comprend • Le transport aérien • Les taxes • Les transferts en bus de ligne confortable entre Lima et Huaraz et les transferts en service privé sur le reste du parcours • Le transport des bagages • L’encadrement par des guides locaux francophones • L’hébergement en pension complète sauf les boissons et certains repas • Les entrées des parcs nationaux, sites historiques, thermes, musées, églises, etc…(voir ci-dessous). • L’accès au service médical de l’Ifremmont, spécialisé sur l’altitude, ouvert 24h/24 et 7j/7 (dans la mesure où une communication GSM ou satellite peut être établie). • Entrées des parcs et musées : Pour les entrées des parcs nationaux, sites historiques, thermes, musées, églises, etc…, Terres d’Aventure vous offre le service de réservation et de paiement avant votre départ. Vous n’aurez donc pas à vous préoccuper ni à vous soucier de payer ces entrées sur place. Les entrées vous seront facturées au moment de votre inscription, au départ de France, par souci de qualité de service et pour rendre le déroulement de votre voyage plus agréable. Vous vous assurerez ainsi un voyage en toute tranquillité. Elles pourront être réajustées éventuellement avant votre départ, en cas d'augmentation par les autorités péruviennes. Leur montant est inclus dans le prix TTC de votre voyage Pérou. Leur montant inclut : l'entrée au parc du Huascaran, à la communauté de Cashapampa, l'entrée au Machu Picchu, l'entrée BTG (Boleto Turistico General, forfait d'entrées qui permet d'accéder à la majorité des sites archéologiques autour de Cusco, tels que Sacsayhuaman, Qenqo, Pucapucara, Tambomachay, Pisaq, Ollantaytambo, Chinchero et autres sites de ce type), à Korikancha, aux saline de Maras et à la cathédrale de Cusco. Le prix ne comprend pas • Les assurances • Les pourboires • Les boissons • Les repas à Lima, Huaraz et Cusco (en fonction de vos horaires de vols internationaux, le nombre</w:t>
      </w:r>
    </w:p>
    <w:p>
      <w:r>
        <w:rPr>
          <w:b/>
          <w:color w:val="FF0000"/>
        </w:rPr>
        <w:t>id 329</w:t>
      </w:r>
    </w:p>
    <w:p>
      <w:r>
        <w:rPr>
          <w:b w:val="0"/>
        </w:rPr>
        <w:t>Visite Guidée "les Petits Musées de Figeac" Visite guidée , Culturelle , Famille , Historique , Patrimoine à Figeac - Parce qu’il n’y a pas que Champollion ! Les petits musées de Figeac vous invitent à parcourir l’histoire de la ville et à rencontrer des personnes passionnantes qui en assurent l’animation. Musée d’histoire, musée de la Résistance, musée de... Parce qu’il n’y a pas que Champollion ! Les petits musées de Figeac vous invitent à parcourir l’histoire de la ville et à rencontrer des personnes passionnantes qui en assurent l’animation. Musée d’histoire, musée de la Résistance, musée de l’aéronautique Paulin-Ratier… la mémoire de Figeac n’aura plus de secrets pour vous. Nouveauté 2018 • RSA, demandeurs d'emploi, personnes en situation de handicap, étudiants, 12/16 À partir de 4 € • Jusqu'à 12 ans.</w:t>
      </w:r>
    </w:p>
    <w:p>
      <w:r>
        <w:rPr>
          <w:b/>
          <w:color w:val="FF0000"/>
        </w:rPr>
        <w:t>id 330</w:t>
      </w:r>
    </w:p>
    <w:p>
      <w:r>
        <w:rPr>
          <w:b w:val="0"/>
        </w:rPr>
        <w:t>Eclairage Je ne suis pas spécialiste en la matière mais à mon avis la différence se fait par le gaz qui est piégé à l'intérieur de l'ampoule, .... A mon avis les spectres de couleurs sont différents - Contact :Contacter Gabriel En passant, il me semble qu'il y avait un topic évoquant l'éclairage à base de leds. Je souhaite tenter l'expérience, donc si quelqu'un a un lien vers ce topic, ça m'intéresse Ne me renoyez pas sur le moteur de recherche, vous pensez bien que j'ai commencé par là. Je ne sais pas si c'est celui la , mais au cas ou .Je ne sais pas si c'est celui la , mais au cas ou .Gabriel a écrit :Si je ne me trompe pas, le HQI fonctionne avec un ballast. En passant, il me semble qu'il y avait un topic évoquant l'éclairage à base de leds. Je souhaite tenter l'expérience, donc si quelqu'un a un lien vers ce topic, ça m'intéresse Ne me renoyez pas sur le moteur de recherche, vous pensez bien que j'ai commencé par là. http://www.cichlidsforum.fr/pourquoi-pa ... 14440.html - Localisation : gouise 03 - Contact :Contacter Pascal C. Ca doit être celui là. C'est bien Phil tu sais chercherCa doit être celui là. C'est bien Phil tu sais chercherSAMAX a écrit :Je ne sais pas si c'est celui la , mais au cas ou .Je ne sais pas si c'est celui la , mais au cas ou .Gabriel a écrit :Si je ne me trompe pas, le HQI fonctionne avec un ballast. En passant, il me semble qu'il y avait un topic évoquant l'éclairage à base de leds. Je souhaite tenter l'expérience, donc si quelqu'un a un lien vers ce topic, ça m'intéresse Ne me renoyez pas sur le moteur de recherche, vous pensez bien que j'ai commencé par là. http://www.cichlidsforum.fr/pourquoi-pa ... 14440.html - Contact :Contacter Gabriel Te moque pas Pascal, j'en ai balayé des topics pour le retrouver. Après avoir tout passé au crible, je me suis dit soit je l'ai loupé, soit il a disparu. Je vous tiendrais au courant du résultat des essais Non je me rappelais simplement ou il se trouvait et celui la c'est pour esoxNon je me rappelais simplement ou il se trouvait et celui la c'est pour esoxesox a écrit :Ca doit être celui là. C'est bien Phil tu sais chercherCa doit être celui là. C'est bien Phil tu sais chercherSAMAX a écrit :Je ne sais pas si c'est celui la , mais au cas ou .Je ne sais pas si c'est celui la , mais au cas ou .Gabriel a écrit :Si je ne me trompe pas, le HQI fonctionne avec un ballast. En passant, il me semble qu'il y avait un topic évoquant l'éclairage à base de leds. Je souhaite tenter l'expérience, donc si quelqu'un a un lien vers ce topic, ça m'intéresse Ne me renoyez pas sur le moteur de recherche, vous pensez bien que j'ai commencé par là. http://www.cichlidsforum.fr/pourquoi-pa ... 14440.html - Enregistré le : 04 sept. 2007 23:29 - Localisation : 25 Besanà§on - Contact :Contacter totocaca j'aimerais avoir des nouvelles ? - croissance des plantes - algues vertes - algues brunes avec une p'tite photo d'ensemble si possible. merci Des vallisneria poussaient très bien avant d'avoir été dévorées par les Heros et les Mesonauta. Un pied mère de microsorium tient bien le coup et fait des feuilles. Le rendu est quand même un poil différent d'un HQI classique. Moins de scintillement pour une température de couleur comparable (6500°K de mémoire selon données construteur sur l'amballage de l'ampoule)). En revanche, le rendu n'est ni plus, ni moins "jaune" et les couleurs des poissons ne me semble</w:t>
      </w:r>
    </w:p>
    <w:p>
      <w:r>
        <w:rPr>
          <w:b/>
          <w:color w:val="FF0000"/>
        </w:rPr>
        <w:t>id 331</w:t>
      </w:r>
    </w:p>
    <w:p>
      <w:r>
        <w:rPr>
          <w:b w:val="0"/>
        </w:rPr>
        <w:t>Pour le patriarche Fouad Twal, « l’Orient arabe, démuni de chrétiens, n’est pas l’Orient que nous connaissons, que nous aimons ». Mgr Fouad Twal, patriarche latin de Jérusalem, a participé au sommet international qui s’est tenu à Amman sur le thème « les défis des chrétiens arabes », la première semaine de septembre, à l’initiative du roi Abdallah II. Dans son intervention, le patriarche a salué « cette initiative unique de son genre » : « La présence d’un grand nombre de dignitaires religieux, chrétiens et musulmans, est très significative et constitue une quasi réponse à ce qui se passe dans notre Orient, sous forme de défis et difficultés, voire d’une question de vie ou de mort pour notre peuple ». Il a plaidé pour la situation « catastrophique » des chrétiens en Terre Sainte, plaidant pour une solution au problème palestinien « de façon équitable et acceptable » : «  Discours et promesses ne sont guère suffisants, que ce soit du côté arabe, islamique ou occidental. Les gens, ayant perdu confiance en ces promesses, rêvent d’émigrer à l’étranger, pour justement échapper à une conjoncture qu’ils ne peuvent plus supporter. »Pour le patriarche, c’est « le message d’Amman qui devrait se transformer en réalité dans les curricula pédagogiques, dans les discours religieux, ainsi que les medias religieux, car « écouter des discours dans des salles fermées au sujet de la tolérance, de l’acceptation d’autrui, mais sans les déclarer ouvertement et publiquement, n’est plus acceptable ». Mgr Fouad Twal a appelé à « faire face à ces courants extrémistes avec courage et clairvoyance, à travers notamment un plan pédagogique sain, mettant en exergue les aspects positifs de l’islam, de la chrétienté et du judaïsme, afin de permettre l’émergence d’une génération nouvelle, favorable à une ouverture d’esprit et une acceptation de l’autre ».</w:t>
      </w:r>
    </w:p>
    <w:p>
      <w:r>
        <w:rPr>
          <w:b/>
          <w:color w:val="FF0000"/>
        </w:rPr>
        <w:t>id 332</w:t>
      </w:r>
    </w:p>
    <w:p>
      <w:r>
        <w:rPr>
          <w:b w:val="0"/>
        </w:rPr>
        <w:t>Offres d'emplois Moustiers-Sainte-Marie (Alpes-de-Haute-Provence), trouver les dernières offres d'emplois dans votre branche d'activité à Moustiers-Sainte-Marie Infos offre d'emploi : Le Restaurant Côté Jardin recherche un/e apprenti/e pour préparer un CAP cuisine en apprentissage. La prise de poste est possible dès le mois d'août. Infos offre d'emploi : Effectuer le service en salle de restaurant depuis la préparation de la salle jusqu'à l'accueil du client, le service à table, l'encaissement et les opérations de remise en état de la salle. Ce...</w:t>
      </w:r>
    </w:p>
    <w:p>
      <w:r>
        <w:rPr>
          <w:b/>
          <w:color w:val="FF0000"/>
        </w:rPr>
        <w:t>id 333</w:t>
      </w:r>
    </w:p>
    <w:p>
      <w:r>
        <w:rPr>
          <w:b w:val="0"/>
        </w:rPr>
        <w:t>HI Lagos - Pousada de Juventude - Formidable emplacement L'auberge de jeunesse de Lagos accueils 64 aubergistes dans un choix de 5 chambres doubles avec bain, 1 chambre double avec bain partagé et 13 chambres multiples de quatre lits. Ce qu'il y a... plus... - €10.20 Formulaire de tarifs: L'auberge de jeunesse Racing Mackerel est l'endroit parfait pour sortir de votre routine quotidienne et vous relaxer. L'auberge etait la maison familliale pendant de nombreuses generations de natif... plus... - €15.00 Formulaire de tarifs: De longues plages de sable, des criques secrètes et des falaises à couper le souffle... aucun doute, Lagos, en Algarve, est l'endroit rêvé pour les amoureux du bord de mer ! Elle attire aussi les voyageurs grâce à son joli centre historique. On y trouve d'anciens remparts et des rues pavées, bordées de maisons blanchies à la chaux. Cette ville qui a été la capitale du Portugal au XVIIIe siècle possède plein de trésors cachés, comme l'église de Saint-Antoine au décor extravagant. Les restaurants servent des spécialités locales de poissons et fruits de mer et les bars de plage se réveillent en soirée. Vous cherchez une auberge de jeunesse à Lagos ? La plupart des auberges de jeunesse de Lagos se trouvent dans le centre historique ou sur le front de mer. Vous pourrez dormir dans des villas de style boutique ou des maisons de ville pleines de caractère. Certaines ont même un bar en rooftop ou une piscine. Le surf est très populaire ici : beaucoup d'auberges louent des planches ou organisent des cours. Côté budget, le petit-déjeuner et le wifi sont généralement gratuits : de quoi vous offrir quelques extras comme une bière fraîche en terrasse ! Lagos possède des quartiers aux identités bien marquées. Avec ses jolies rues pavées, le centre historique est l'endroit idéal pour se balader. Juste à côté, le quartier de la marina est un lieu débordant de vie avec plein de restaurants en bord de mer. Vous préférez lézarder sur le sable ? Optez pour la longue plage de Meia Praia. La partie ouest (proche du centre historique) est assez fréquentée, tandis que la partie est offre une ambiance plus calme. Au sud de Lagos se trouve Ponta da Piedade, un promontoire où des falaises hautes de 20 m dominent une plage de sable aux eaux turquoise. N'hésitez pas à louer un kayak pour admirer la côte et explorer ses grottes. Envie de surfer sur les vagues ? La plage d'Amado est l'un des spots préférés des surfeurs. Des compétitions y sont régulièrement organisées. Vous y trouverez aussi des écoles pour débutants. La ville possède à la fois une histoire riche et une vie nocturne variée avec des pubs irlandais, des clubs de jazz et des bars en bord de mer. L'aéroport de Faro est à 1 h de route de Lagos. Le meilleur moyen de rejoindre la ville est de prendre un taxi ou de réserver un transfert. Si vous choisissez les transports en commun, prenez le bus ou le train en direction du centre-ville de Faro, puis changez de train pour un trajet de près de deux heures. Une fois à Lagos, vous pourrez vous déplacer facilement dans la ville grâce au réseau de bus Onda. ll y a aussi un train (comboio turístico) qui relie la marina à Praia Dona Ana et Ponta da Piedade.</w:t>
      </w:r>
    </w:p>
    <w:p>
      <w:r>
        <w:rPr>
          <w:b/>
          <w:color w:val="FF0000"/>
        </w:rPr>
        <w:t>id 334</w:t>
      </w:r>
    </w:p>
    <w:p>
      <w:r>
        <w:rPr>
          <w:b w:val="0"/>
        </w:rPr>
        <w:t>Exemple de mail d'accompagnement de candidature Modèle de mail d’accompagnement pour votre candidature. Objet : Candidature pour le poste de Responsable comptable Monsieur, Vous trouverez ci joint mon dossier de candidature, CV et lettre de motivation, pour le poste de responsable comptable que vous proposez sur le site Cadremploi.. Restant à votre disposition pour une rencontre, je vous prie d'agréer, Monsieur, mes salutations ... Format de Lettre de Motivation pour Accompagner ton CV ... De manière général, il est fortement recommandé d’accompagner tout CV d’une lettre de motivation. Une candidature avec CV Lettre de motivation aura plus de poids qu’une candidature avec juste un CV. En plus de montrer votre implication et votre motivation, elle vous permet d’argumenter vos points forts et compétences pour le poste en question. Lettre de motivation : exemple type Modèle gratuit de lettre Exemple de lettre de motivation. Vous trouverez dans cette fiche un exemple de lettre de motivation à télécharger. Rédiger une lettre de motivation est une étape nécessaire pour trouver un stage en entreprise, un CDI ou encore un job d'été.Généralement, l'offre précise qu'une lettre ainsi qu'un CV doivent être envoyés pour postuler. La lettre de motivation complète votre CV et ... L’email d’accompagnement de la candidature 1) La présentation de cet email • Il n'est pas nécessaire que le mail soit long ; sachez être bref, clair et précis. Le mail d'accompagnement, comme son nom l'indique, accompagne véritablement la lettre de motivation alors évitez d'écrire un « roman ». Les 12 règles du mail de motivation RegionsJob Envoyer sa candidature par mail est devenu la norme. Mais plutôt que de mettre sa lettre de motivation en pièce jointe comme c'est le cas pour le CV, un mail de motivation peut la remplacer. Toutefois, il ne doit pas être négligé. Voici les 12 règles à suivre pour réussir son mail de candidature et faire mouche auprès du recruteur. Créer ma lettre de motivation design en PDF gratuit ... Mille et une façon de vous mettre en avant. Allez au delà de votre CV à travers une lettre de motivation qui vous ressemble. Choisissez un modèle, changez les couleurs, les polices, les tailles et exprimez qui vous êtes et vos aspirations pour séduire les recruteurs dans une ou plusieurs variantes de langues. ment faire une bonne lettre de motivation ? Cadremploi Notre conseil Cadremploi : parler de l'entreprise avant de parler de soi. Une bonne lettre ou un bon mail de motivation doit faire le lien entre le passé professionnel décrit dans le CV et les besoins d'une entreprise. Le « moi je, ma vie, mon œuvre » pour seule motivation est le défaut le plus répandu. Expliquez et justifiez votre parcours ment rédiger un bon mail de motivation ? L'Etudiant Une troisième option, plutôt conseillée, revient justement à ne pas choisir et à faire les deux : un mail d'accompagnement une “vraie” lettre de motivation et un CV en pièces jointes. 2 Exemples d'Email de Motivation pour Accompagner une ... ment structurer correctement un e mail de motivation pour un stage, emploi ou une candidature spontanée ? Que ce soit pour un stage, un emploi, une candidature spontanée ou une formation, l’email de motivation respecte de manière générale la structure suivante :. L’objet de l’email, indique ici de quelle candidature il s’agit, et n´hésite pas à y ajouter ton nom et prénom. 4 exemples de mail de motivation réussis Une expérience réussie de 10 ans dans un groupe d’assurance de première importance m’a permis d’acquérir une solide expérience dans la fonction informatique et financière. Au cours de ces expériences, j’ai démontré avec succès mes compétences techniques et d’expert dans les activités d’analyse des marchés et dans la démarche de structuration des offres d’assurance. Le message de motivation qui fait la différence dans vos ... Lorsqu’ils reçoivent un message dans leur boîte mail de votre part, ils n’y verront que vos coordonnées et un CV. Quoi de plus froid comme e mail ?! Un petit message d’accompagnement peut tout simplement être plus vendeur, plus chaleureux. Son objectif n’est pas de faire joli, ou de combler le vide, non ! Lettre de motivation Agent d'accompagnement Candidature ...</w:t>
      </w:r>
    </w:p>
    <w:p>
      <w:r>
        <w:rPr>
          <w:b/>
          <w:color w:val="FF0000"/>
        </w:rPr>
        <w:t>id 335</w:t>
      </w:r>
    </w:p>
    <w:p>
      <w:r>
        <w:rPr>
          <w:b w:val="0"/>
        </w:rPr>
        <w:t>Les logiciels SEO au cÅur de sa stratÃ©gie digitale Salut tout le monde ! Je suis Aymeric, consultant SEO depuis 4 ans dÃ©jÃ . Vous lâaurez compris, ma passion câest lâinformatique mais plus prÃ©cisÃ©ment le rÃ©fÃ©rencement. Jâadore ce domaine en perpÃ©tuel mouvement, la rÃ©activitÃ© et lâextrÃªme capacitÃ© dâadaptation quâil faut possÃ©der pour faire constamment face aux changements dâalgorithme du gÃ©ant du web. Mon dada ? Me perfectionner dans lâutilisation des diffÃ©rents outils de rÃ©fÃ©rencements. Jâadore tÃ©lÃ©charger des logiciels SEO, les tester, tenter de les comprendre et de les faire fonctionner le mieux possible. Sur ce site, je vais dâailleurs partager avec vous certains de mes secrets en vous donnant les meilleurs outils de mesure de rÃ©fÃ©rencement naturel selon moi. PrÃ©sentation du rÃ©fÃ©rencement naturel On ne va pas se mentir, gÃ©nÃ©ralement, les possÃ©dants dâun site internet veulent du trafic. Pour gagner de lâargent. Il faut donc mesurer et augmenter ce trafic. Tout simplement. Et il faut avoir un rÃ©fÃ©rencement pertinent, pour se retrouver dans les toutes premiÃ¨res places des moteurs de recherche. Câest lÃ le travail du Â« rÃ©fÃ©rencement naturel Â», ou SEO, câest-Ã -dire un ensemble de techniques utilisÃ©es pour amÃ©liorer la position dâun site internet dans les rÃ©sultats des moteurs de recherche, ce qui permet de supplanter les concurrents. Le premier moteur de recherche naturel Ã ce jour est Google, et, paradoxalement, câest un robot. Il examine tous les sites du monde en permanence, et dÃ©cide quelle sera votre place, donc celle de vos ventes ou de lâintÃ©rÃªt que votre site internet dÃ©gage dans les esprits. Et, pour plaire Ã Google, et aux autres, il va vous falloir travailler un peu certains paramÃ¨tres de votre site : optimiser la vitesse du site, avoir un serveur bien paramÃ©trÃ©, avoir aussi un contenu pertinent et de qualitÃ© de site web, avec des thÃ¨mes cohÃ©rents et regroupÃ©s par sujets, pas un vaste fourre-tout. Un bon rÃ©fÃ©rencement naturel, câest le gage dâune bonne image de marque pour lâentreprise concernÃ©e, et câest le signe de la confiance des internautes. Logiciel nÂ°1 : Screaming Frog Screaming Frog, câest en fait le nom de lâagence qui Ã©dite le logiciel du mÃªme nom. Le logiciel a pris le nom de son agence, dans la pratique courante, mais plus prÃ©cisÃ©ment câest un logiciel de langue anglaise qui sert Ã rÃ©fÃ©rencer les sites. Câest un SEO Spider (câest-Ã -dire quâil sert au Search Engine Optimization, soit lâart de positionner un site, une application ou une page web dans les premiers rÃ©sultats des moteurs de recherche) apprÃ©ciÃ© des rÃ©fÃ©renceurs professionnels, un crawler pour Windows et Mac. Câest un outil performant de rÃ©fÃ©rencement, qui dÃ©bute son travail par la saisie de lâURL du site internet cible. Ensuite, votre sympathique grenouille hurlante liste tout ce quâelle trouve Ã partir de la page principale (liens, images, scripts, etc) et tout est clairement exposÃ© sous forme dâun vaste tableau avec onglets. Pour chaque page du site examinÃ©, frog vous donnera un grand nombre dâinformations pertinentes pour le rÃ©fÃ©rencement (liens entrants, prÃ©sence ou non de balises, poids des images, liens sortants avec URL et code de rÃ©ponseâ¦). De fonctionnement trÃ¨s simple, cet outil dâanalyse de site et de prospection SEO peut Ãªt</w:t>
      </w:r>
    </w:p>
    <w:p>
      <w:r>
        <w:rPr>
          <w:b/>
          <w:color w:val="FF0000"/>
        </w:rPr>
        <w:t>id 336</w:t>
      </w:r>
    </w:p>
    <w:p>
      <w:r>
        <w:rPr>
          <w:b w:val="0"/>
        </w:rPr>
        <w:t>La fondation de Zorynsk remonte à 1930. La localité reçut le statut de commune urbaine en 1934 et celui de ville en 1963. Depuis la dislocation de l'Union soviétique, en 1991, l'Ukraine éprouve de sérieuses difficultés économiques et sociales, notamment dans les villes minières du Donbass. En 2003, 164 habitants de Zorynsk demandèrent l'asile politique à dix-neuf pays occidentaux, estimant que leurs droits constitutionnels étaient violés en Ukraine, où ils étaient privés de chauffage, d'eau courante et de gaz depuis plusieurs années, rendant leur vie insupportable[1]. En 2006, la situation ne s'était guère améliorée, mais les habitants tentaient de s'adapter avec des poêles à bois ou en allant passer l'hiver dans des régions moins froides[2]. Par ailleurs, les salaires des mineurs de la mine « Nikanor-Novaïa » étaient particulièrement faibles, une situation dénoncée par les associations de défense des droits de l'homme en 2007[3].</w:t>
      </w:r>
    </w:p>
    <w:p>
      <w:r>
        <w:rPr>
          <w:b/>
          <w:color w:val="FF0000"/>
        </w:rPr>
        <w:t>id 337</w:t>
      </w:r>
    </w:p>
    <w:p>
      <w:r>
        <w:rPr>
          <w:b w:val="0"/>
        </w:rPr>
        <w:t>Résumé de l’éditeur : Elle, princesse de la mafia ; lui, guerrier urbain. Être la fille d’un puissant et dangereux mafieux n’a rien d’enviable. Lilas sait que certaines personnes envient sa position privilégiée mais la vérité est toute autre. Surveillée sans cesse par les hommes de son père, elle n’a aucune liberté. Aucune vie privée. Et aucun espoir depuis qu’Evan, son ami d’enfance et le seul qui l’appréciait tout en ignorant qui elle était, a été tué à cause d’elle. Alors, lorsqu’Evan réapparaît sept ans plus tard, Lilas est déchirée entre l’envie de se jeter dans ses bras et la terreur de le voir à nouveau menacé par son père. Sera-t-elle prête à risquer la vie de l’homme qu’elle aime ? Mais le danger vient-il seulement d’elle… ou de l’homme qu’il est devenu ? ★ Merci aux Editions Harper Collins pour ce SP ★ Au coeur de la mafia ! C’est dans ce monde que nous plonge ce roman. Une plongée en immersion dans cet univers où le danger est constant. C’est ainsi que la vie de l’héroïne se déroule, fille du puissant mafieux, elle n’a pas le choix de ce qu’elle peut faire de sa vie, elle doit obéir et subir, sans jamais avoir une once d’espoir de vivre heureuse un jour. La particularité de cette histoire, c’est qu’il n’y a pas un seul instant où l’on peut se dire « ça y est, elle a réussi à se libérer du joug de son père ». Non, c’est maintenu tout au long du roman, elle ne peut pas lui échapper. Cet homme qui est son père, a donc un lien du sang avec elle, et l’on pourrait penser que l’amour qu’il porte à sa fille pourrait jouer en sa faveur, qu’il pourrait écouter son ressenti et ses besoins. Mais non, cet homme est calculateur, mauvais, dangereux et sa fille est sa propriété, et il en fait ce qu’il veut. Il peut se jouer d’elle, comme il l’entend, il peut la marier à qui il choisit et jamais à aucun moment, il n’a été à l’écoute de ce qu’elle avait à lui dire. Elle le craint oui, elle sait ce dont il est capable, mais ce qu’elle craint d’autant plus, c’est qu’il puisse faire du mal à quiconque se rapprochant d’elle, et serait susceptible de ne pas entrer dans les plans de cet homme despotique. C’est ainsi que Lilas vit, ou survit, en obéissant, toujours sous surveillance des gorilles de son père. C’est très déstabilisant de voir qu’elle ne croit pas un jour être heureuse. Et quand elle fait la connaissance d’Evan, alors qu’elle est toute jeune, il devient son jardin secret, son échappatoire, sa bouffée d’oxygène. Lilas et Evan appartiennent à deux mondes opposés : elle est fille de mafieux, son nom une fois prononcé fait frémir tout le monde, elle a toujours tenu à rester « princesse » pour Evan, ne voulant pas l’impliquer dans sa vie, de peur de le mettre en danger. Evan, lui a subit les frasques de sa mère, une droguée, ce qui n’est pas sans rappeler que la drogue circule si facilement grâce aux réseaux de Dimitri, le père de Lilas. Concrètement, elle est par sa filiation l’ennemie d’Evan mais ce n’est pas ainsi qu’ils se définissent, non ce qu’il se passe entre eux est fort, profond et ils ne tiennent compte que de leurs sentiments. Leurs rencontres resteront secrètes des années durant, un rendez-vous clandestin hebdomadaire et qui devient le moment essentiel et primordiale qu’elle se doit de préserver. Les années passent et ils continuent de se voir, dans ce lieu unique et toujours dans les mêmes conditions, une chance quand on y pense qu’elle ait pu continuer ainsi à le voir. Mais ils grandissent et deviennent plus matures, plus adult</w:t>
      </w:r>
    </w:p>
    <w:p>
      <w:r>
        <w:rPr>
          <w:b/>
          <w:color w:val="FF0000"/>
        </w:rPr>
        <w:t>id 338</w:t>
      </w:r>
    </w:p>
    <w:p>
      <w:r>
        <w:rPr>
          <w:b w:val="0"/>
        </w:rPr>
        <w:t>Après avoir sauvé les Four Lands du Dagda Mor, Wil doit reprendre le flambeau des Shannara pour affronter un nouveau danger. Plus d’un an après la fin de la diffusion de la première saison et avec un changement de chaîne en prime, Shannara est tranquillement revenue pour une nouvelle saison. Et alors que j’avais trouvé la première agréable mais sans plus, j’ai passé un excellent moment devant la deuxième, alors que la qualité n’a pas pourtant pas franchement augmenté. Amberle s’étant sacrifié pour sauver l’Ellcryst, Wil se retrouve fort dépourvu et tente de se reconvertir en guérisseur, métier dans lequel il a peu d’avenir, malgré sa nouvelle coupe de cheveux. C’est le moment que choisit une jolie elfe qui mettra plusieurs épisodes à donner son nom pour venir le trouver. Mareth est la fille d’Allanon, et elle aimerait beaucoup retrouver son papa. Quant à Eretria, elle file tranquillement le parfait amour chez les Rovers avec sa nouvelle petite amie Lyria, jusqu’à ce que cette dernière soit enlevée pour être ramenée au palais des humains. Il s’agit de la fille de la reine Tamsin qui a pour plan de la marier avec le dernier membre de la famille royale elfique que l’on connaît, Ander, alias Tonton Choupi. Pendant ce temps, Bandon, qui s’est fait pousser les cheveux et s’habille en noir pour montrer qu’il est méchant, a très envie de ressusciter le Warlock Lord, un gros vilain pas beau qui cherche à s’emparer d’un puits. Et tout le monde doit faire très attention car le Crimson rode. Avec à sa tête Riga, cette organisation cherche à anéantir la magie et les druides. Voilà pour le scénario, fort simple à première vue mais il faut quand même tenir dix épisodes donc les personnages vont faire un peu n’importe quoi pour meubler. Agissant à l’encontre du bon sens le plus élémentaire, ils vont tenter de se sauver, faire des voyages spirituels et de la spéléologie, affronter des araignées, donner des éléments cruciaux aux méchants, traverser la Nouvelle-Zélande à cheval dans tous les sens, et mourir bêtement. En effet, on ne peut pas reprocher cela à la série, elle sait sacrifier ses personnages. La première saison avait déjà été assez dévastatrice mais une fois encore, ça dézingue dans tous les sens et pas seulement chez les personnages secondaires. Je pleure encore la mort de Bandon, que j’impute entièrement à Allanon qui aura foiré son éducation jusqu’au bout. Il faut donc rajouter un peu de sang frais et si les humains sont assez facilement oubliables, il n’en est pas de même de Mareth qui, malgré une introduction assez ratée, se rattrape très vite par la suite puisqu’elle termine la saison en étant dernière druide et héritière du trône des Elfes. C’est du beau cumul pour quelqu’un qui n’en avait certainement pas demandé autant. Je partais un peu réticente sur cette deuxième saison et je me suis beaucoup moquée des effets spéciaux ratés, des réactions des personnages et de Wil qui aura réussi à embrasser l’ensemble du casting féminin. A l’arrivée j’ai passé un excellent moment et même dans ses moments les plus kitschs, la série aura proposé des jolies choses comme lorsque Wil rencontre son père en retournant dans le passé. Shannara ne sera jamais une grande série. Mais elle a réussi à devenir étrangement attachante malgré tous ses défauts, et elle sait toujours aussi bien mettre en valeur les paysages. Bien évidemment je le suis tout spoilé mais qui s’en fiche? Moi. Parce que quoi qu’il arrive j’en vais regarder parce que merde, c’est un total plaisir coupable cette série! 😍 Et j’ai pas tout raconté encore 😛 Je pense que c’est comme ça qu’il faut prendre cette série et c’est peut être pour ça que j’ai plus apprécié la deuxième saison que la première., faut vraiment pas la prendre au sérieux. Tu as très bien résumé ce que j’ai pensé de cette saison 2 🙂 Ce pauvre Bandon aura vraiment tout foi</w:t>
      </w:r>
    </w:p>
    <w:p>
      <w:r>
        <w:rPr>
          <w:b/>
          <w:color w:val="FF0000"/>
        </w:rPr>
        <w:t>id 339</w:t>
      </w:r>
    </w:p>
    <w:p>
      <w:r>
        <w:rPr>
          <w:b w:val="0"/>
        </w:rPr>
        <w:t>L’Art M de Kipling est un grand sac de voyage en nylon pour femme, avec des coins ajustables qui permettent de modifier sa taille et son look en un instant. Art M est un fourre-tout versatile et léger, idéal pour tous vos loisirs, que ce soit pour un petit break ou un tour à la salle de gym. Le fourre-tout de voyage Art M est conçu pour être un sac weekend pour femmes charmant et spacieux avec des zips épais et un manchon pour valise pratique qui vous permet de le glisser facilement sur votre poignée de valise. - Doubles anses - Manchon pour valise à l’arrière - Singe Kipling tout doux - Fermeture zippée ajustable et coins avec fermeture à bouton magnétique - Poche avant zippée - Poche avant ouverte - Compartiment principal zippé comprenant :</w:t>
      </w:r>
    </w:p>
    <w:p>
      <w:r>
        <w:rPr>
          <w:b/>
          <w:color w:val="FF0000"/>
        </w:rPr>
        <w:t>id 340</w:t>
      </w:r>
    </w:p>
    <w:p>
      <w:r>
        <w:rPr>
          <w:b w:val="0"/>
        </w:rPr>
        <w:t>BTS Diététique :: Les années d'études :: 2ème année :: Biochimie Physiologie Si comme moi vous haïssez la biochimie et que vous avez carrément envisagé de faire l'impasse dessus pour l'exam , j'ai LA solution!!! Peut être que j'exagère mais ça peut en soulager beaucoup (comme moi!) !!! Je connais une prof de bio qui s'était mise en tête de me faire rentrer la biochimie , même si je lui disais que c'était impossible, que passé les cellules, j'ai plus rien pipé aux cours :affraid: !!!Elle a voulu prendre mes cours de bioch et phy pour m'en faire des résumés faciles que je pourrais réviser, ça m'allait plutôt bien! Mais elle aussi à déchantée quand elle a vu la difficulté de ces cours, et elle a compris mon désarroi! Elle a fait des recherches et s'est aperçu que le programme du cned était trop approfondi , donc elle m'a conseillé pour des révisions de presque dernière minutes (1mois aujourd'hui, je le rappelle !!!)d'apprendre tout les "ce qu'il faut retenir" à la fin de chaque leçons ainsi que les "c'est l'essentiel" !!! Pas trop compliqué pour réviser! Et de se reporter au cours si on ne comprend pas bien sûr!!! Voilà, je ne sais pas vous mais moi ça me rassure!!! Mimi l - Bon point Localisation : Hérault Humeur : Ch'ui comme un ballon, je rebondis!!!Mais mon 3°rebond sera le bon!!!Vive le quintet!!! Re: Astuce en biochimie pour les cnédiens, fini les impasses!!! choupinette63 Localisation : pontgibaud(63) Re: Astuce en biochimie pour les cnédiens, fini les impasses!!! Mimi l - Bon point Localisation : Hérault Humeur : Ch'ui comme un ballon, je rebondis!!!Mais mon 3°rebond sera le bon!!!Vive le quintet!!! Re: Astuce en biochimie pour les cnédiens, fini les impasses!!! ben les tec and doc m'ont bien aidé je dois dire c'est bien expliqué et bref alors que le cned ya beaucoup de détails c'est plus approfondi choupinette63 Localisation : pontgibaud(63) Re: Astuce en biochimie pour les cnédiens, fini les impasses!!! Mimi l Localisation : Hérault Humeur : Ch'ui comme un ballon, je rebondis!!!Mais mon 3°rebond sera le bon!!!Vive le quintet!!! Re: Astuce en biochimie pour les cnédiens, fini les impasses!!! Bon courage a tous ! usra - Bon point Age : 32 Localisation : Genève, Suisse Emploi/loisirs : 2ème 2ème année Re: Astuce en biochimie pour les cnédiens, fini les impasses!!! Une diet maitre de stage a été effarée devant les cours du CNED! Son conseil : une connaissance solide en physio et connaître (par coeur) quelques fonctionnement en bioch tels que le fameux cycle de Krebs devraient aider à passer le cap de cette lourde épreuve! Petits conseils perso en CDA : n'oubliez pas de bien connaître les ANC (dont CA, Fe etc...) pour chaque population, les techniques de conservations et la microbio. Bon courage à toutes et à tous Emma - P'tit nouveau Localisation : Gard Emploi/loisirs : BTS 2ème édition : bioch/physio, CDA, Mémoire, Patho Humeur : ON Y CROIT...meme si....MAIS ON Y CROIT Re: Astuce en biochimie pour les cnédiens, fini les impasses!!! Emma a écrit:Petits conseils perso en CDA : n'oubliez pas de bien connaître les ANC (dont CA, Fe etc...) pour chaque population, les techniques de conservations et la microbio. Oui c'est vrai, tu as raison et tes conseils sont utiles! Et je les avais un peu oubliés aussi , merci en tout cas!!!! Ca rafraichis la mémoire! Mimi l - Bon point Localisation : Hérault Humeur : Ch'ui comme un ballon</w:t>
      </w:r>
    </w:p>
    <w:p>
      <w:r>
        <w:rPr>
          <w:b/>
          <w:color w:val="FF0000"/>
        </w:rPr>
        <w:t>id 341</w:t>
      </w:r>
    </w:p>
    <w:p>
      <w:r>
        <w:rPr>
          <w:b w:val="0"/>
        </w:rPr>
        <w:t>Collier homme argent avec pendentif - Collier AMEN Coelis Pater Noster argent 925 hommeCollier AMEN Coelis Pater Noster argent 925 homme. Collier Amen en argent 925 bruni de 49 cm de circonférence avec médaille pendentif de 15 mm de diamètre avec incision de la prière Notre Père en latin.Collier pour homme avec fermoir mousqueton et chaînette de réglage, réalisé par l'entreprise italienne AMEN - Collier boussole pour hommes en Argent Sterling 925 Bijoux Fins Pendentif en cuir,L'anti-Nickel Allergène Cadeau élégant length 22inch (56cm)【Avez-vous déjà été confus? 】 Il y aura toujours un moment perdu dans la vie d’une personne, aucune aide, aucune idée et ne sachant pas comment choisir, la boussole symbolise le courage et l’aventure, ce collier boussole appartient à ceux qui osent percer et défier la vie! 【Inspiration Inspiration de conception】: L'idée d'une boussole étoilée vient des boussoles couramment utilisées à l'époque de l'exploration de la mer et de l'étoile la plus brillante, l'étoile polaire. ils représentent la direction et tout le monde englobant, il peut vous guider où vous voulez aller et réaliser vos rêves. 【Haute qualité】: Tous nos colliers en argent sterling 925 sont de qualité et comportent une chaîne italienne de haute qualité! La surface de la zircone a une forte résistance à l'oxydation, semblerait nouvelle même après une longue période d'utilisation. Chaque pièce est sans plomb, sans nickel et sans cadmium, a passé avec succès l'inspection SGS, son port prolongé vous garde en bonne santé. 【Neck Collier en argent pour hommes】: Toujours confus, comment choisir le cadeau pour lui? Ce collier boussole en argent est livré dans un joli coffret à bijoux. prêt à être offert en cadeau! Cadeaux idéaux gentils pour l'anniversaire, le jour d'anniversaire, les fiançailles de mariages ou n'importe quels cadeaux spéciaux de célébration pour votre mari, frère, petit ami et votre fils! 【GU GARANTIE À 100% DE REMBOURSEMENT, PAS "OU" OU "MAIS"!】: Pour garantir votre entière satisfaction, nous proposons à nos clients une politique de retour de 90 jours. N'hésitez pas à contacter notre service clientèle à tout moment si vous vous sentez insatisfait ou confus. - The Kooples - Collier argenté métal à pendentif logo - HOMMECe collier argenté est un accessoire contemporain et élégant, qui s'accordera à vos tenues quotidiennes. Pour mieux se distinguer des colliers traditionnels, il présente une finition antique légèrement vieillie et une petite chaîne à maillons resserrés. Détail signature par excellence, un pendentif - Collier Homme avec Pendentif Croix en Argent sterling 925 et Chaîne Acier Inoxydable pour Hommes - Longueur 61 cm▶ Métal de pendentif: Argent sterling 925 ▶ Métal de chaîne: Acier Inoxydable ▶ Ce croix collier a été produit avec beaucoup d'amour pour le détail ▶ Longueur de la chaîne: 61 cm ▶ Paquet: Boîte à Bijoux pour Cadeaux - Roidubijou Collier chaine maille argenté beau pendentif rond homme musulman AllahMagnifique collier symbole fort de la Religion musulmane, Allah ... - COOLSTEELANDBEYOND Nom Initial Lettre Alphabétique N Pendentif - Collier pour Femmes Homme - Acier - Couleur Argent - 50cm Corde ChaîneMétal: Acier Inoxydable Traitement de surface: Poli Mirro Taille: Pendentif: longueur: 1.8CM(0.71"); largeur: 1.8CM(0.71"); longueur de chaîne réglable de 46-51CM(18.11-20.08"); Poids: 3.5g Paquet: Boîte à bijoux avec Marque Nom COOLSTEELANDBEYOND - Elise et moi Collier avec pendentif nuage en argentCollier avec pendentif nuage en argent Joli collier fin avec pendentif nuage</w:t>
      </w:r>
    </w:p>
    <w:p>
      <w:r>
        <w:rPr>
          <w:b/>
          <w:color w:val="FF0000"/>
        </w:rPr>
        <w:t>id 342</w:t>
      </w:r>
    </w:p>
    <w:p>
      <w:r>
        <w:rPr>
          <w:b w:val="0"/>
        </w:rPr>
        <w:t>Probleme Orange YetiBarbare posted a topic in Débats et Discussions générales Bonjour, Après de multiples essais, et échec. Je me permet si vous le voulez bien de vous poser une question. Le problème est le suivant. Un pc d'une entreprise depuis un mois à un problème de connexion sur la majeurs parties des sites. Surtout sur les sites sécurisés. Mais ce même pc se connecte sans problème au réseau de l'entreprise pour pouvoir accéder à leur logiciel euresto. Ce pc était sous Windows 10, avec le fournisseur d’accès Orange. On a essayé le ping sur le réseau interne aucun problème. Ping sur Google ou autre site, aucun problème. Changement des dns pour ceux de FDN et Google, le problème persiste. réinitialisation des paramètres réseaux avec : netsh interface ip reset netsh winsock reset netsh advfirewall reset ipconfig /release ipconfig /renew ipconfig /flushdns Le problème persiste. Changement de câble Ethernet et d'emplacement sur la baie de brassage, problème persistant. la mise à jour du driver Ethernet n'a pas non plus fonctionné. Du coup une idée de downgradé de Windows 10 à Windows 7. Mais toujours ce souci de connexion. Or ce même pc utilisé avec un FAI free et dans un réseau d'entreprise pareil. Ce même pc fonctionne. Que se soit sur la connexion entreprise où aller sur les sites internet sécurisé ou non bien entendu. D’où la question aurait-il un problème à un certains niveau avec la connexion orange. Problème avec la carte sur le répartiteur du village. Sachant que nous sommes dans une région où les probème sont nombreux avec le fournisseur Orange. Merci de l'attention portée et de vos réponses. C'est bien la première fois que je ne vois aucune solution. Malheureusement il faut une première fois à tout. Bonne journée et en ce mois bonne année et santé à tous. P.S : il y a eu aussi changement de carte réseau, mais toujours le souci. Utilisation du pc et teamviewer avec la connexion orange de l'entreprise : impossible Utilisation du pc dans une autre entreprise et connexion free : possible</w:t>
      </w:r>
    </w:p>
    <w:p>
      <w:r>
        <w:rPr>
          <w:b/>
          <w:color w:val="FF0000"/>
        </w:rPr>
        <w:t>id 343</w:t>
      </w:r>
    </w:p>
    <w:p>
      <w:r>
        <w:rPr>
          <w:b w:val="0"/>
        </w:rPr>
        <w:t>CBC/Radio-Canada fait de la diversité et de l'inclusion l'une de ses priorités L'Assemblée publique annuelle de CBC/Radio-Canada a eu lieu le 25 septembre 2018 au musée des Beaux-Arts de l’Alberta et en ligne. Cette année, l’importance de la diversité et de l'inclusion pour enrichir l'expérience culturelle collective et, par extension, la démocratie canadienne en a été l'un des sujets phares. Le Plan sur la diversité et l'inclusion 2018-2021 a été lancé dans le cadre de l’Assemblée publique annuelle de CBC/Radio-Canada. Ce dernier a alimenté notre conversation avec les Canadiens sur l'importance de la radiodiffusion publique dans l'environnement médiatique d'aujourd'hui. Il établit notre nouvelle feuille de route pour mieux servir tous les Canadiens en présentant toute la gamme des perspectives canadiennes dans nos contenus, notre culture organisationnelle et notre effectif. Il repose sur la conviction que notre culture organisationnelle doit être véritablement inclusive pour attirer et retenir les meilleurs talents. Nous voulons que chacun sente que son point de vue et sa contribution sont appréciés, car ils nous aident à mieux nous comprendre les uns les autres et à mieux refléter l'évolution démographique de notre pays. Atteindre cet objectif est essentiel à la création de contenu qui renseigne, éclaire et divertit tous les Canadiens. Ce plan est à l'image de ce que nous sommes, de ce que nous voulons accomplir et de ce que nous ferons pour y parvenir. Il est le résultat d'une collaboration, d'une longue réflexion et de discussions approfondies dans toute l'organisation.</w:t>
      </w:r>
    </w:p>
    <w:p>
      <w:r>
        <w:rPr>
          <w:b/>
          <w:color w:val="FF0000"/>
        </w:rPr>
        <w:t>id 344</w:t>
      </w:r>
    </w:p>
    <w:p>
      <w:r>
        <w:rPr>
          <w:b w:val="0"/>
        </w:rPr>
        <w:t>- Titre : Rêves de recherche, rêve de chercheurs - Légende : Interview de Palma Rocchi, responsable de l'équipe "Stress Cellulaire" et chef de projet sur le cancer de la prostate, Inserm U624, Université de la Méditérranée, Marseille. À la frontière entre travaux de laboratoire et applications cliniques, ses recherches sont concentrées sur les mécanismes d'action du cancer de la prostate. Son rêve : créer en France un centre international de recherches qui attirerait les meilleurs spécialistes. Extrait d'une collection de films courts, coproduite par l'Inserm et Cargo Films, Jean-Jacques Beineix, 2009-2010. Durée: 2 min 27 sec. - Réalisateur : Jaffrennou, Anne &amp; Cuisset, Marie - Mention obligatoire : Inserm/Cargo Films</w:t>
      </w:r>
    </w:p>
    <w:p>
      <w:r>
        <w:rPr>
          <w:b/>
          <w:color w:val="FF0000"/>
        </w:rPr>
        <w:t>id 345</w:t>
      </w:r>
    </w:p>
    <w:p>
      <w:r>
        <w:rPr>
          <w:b w:val="0"/>
        </w:rPr>
        <w:t>Amina va bien. Comme à son habitude, elle était sereine. Elle a souri, fait le signe de la victoire et montré son poing pour montrer qu'elle n'est pas abattue. À son entrée dans la salle, elle a jeté avec rage et colère le sefseri [voile traditionnel que certaines femmes portent en Tunisie par pudeur] qu’on lui avait demandé de porter. Un geste très symbolique. La tradition du port du sefseri devant la justice remonte à plusieurs décennies. Généralement, les femmes étaient davantage jugées pour des questions de mœurs, par conséquent elles cherchaient à se protéger des yeux du public. C’est la direction des prisons qui leur fournissait ce voile. Mais Amina s’est informée auprès de son avocat, elle a appris que ce n’était en rien une obligation et a donc décidé de se présenter devant le juge sans, car elle estime ne pas à avoir honte de son comportement.</w:t>
      </w:r>
    </w:p>
    <w:p>
      <w:r>
        <w:rPr>
          <w:b/>
          <w:color w:val="FF0000"/>
        </w:rPr>
        <w:t>id 346</w:t>
      </w:r>
    </w:p>
    <w:p>
      <w:r>
        <w:rPr>
          <w:b w:val="0"/>
        </w:rPr>
        <w:t>J’ai décidé de partager avec vous (régulièrement si possible) les livres ou magazines préférés de mes 2 Miniatures. Nous commencerons avec un livre qui plait beaucoup à Miniature N°2, 3 ans. « Oscar en veut toujours PLUS ! » aux éditions Nord-Sud. Par Joseph Theobald. C’est un livre que je qualifierais de costaud. Il est composé de 11 bonnes grosses pages cartonnées qui résisteront aux doigts dégoulinants de bave et aux manipulations sans douceur. Idéal pour les tout petits, dès la naissance ou pour les arrière grand-mères. Petite particularité, la couverture est tactile. En effet, Oscar le gros mouton y est représenté dans son costume 100% laine d’origine. C’est tout doux, Miniature et moi adorons ! A l’intérieur, les illustrations sont super belles, colorées et le graphisme n’est pas du tout mièvres. L’histoire est simple : Oscar, un mouton plutôt joyeux, se réveille un matin tout énervé parce qu’il en a assez de ne pas courir aussi vite et sauter aussi haut que les autre. Il trouve ça injuste même si sa meilleure copine mouton, la belle Molly, lui dit qu’il est parfait comme ça. Alors Oscar trouve une solution pour grandir … mais ça prend vite une ampleur qui le dépasse un peu. Tiens, ca me fait penser à Miniature N°1 qui a exprimé l’autre jour le même genre de frustration. « Moi j’en ai marre. Vous les adultes vous pouvez faire tout ce que vous voulez. J’veux plus être une enfant … » Enfin, bref … ce livre pour enfants fait partie de nos préférés. Nous l’avions trouvé dans l’espace culturel de notre hypermarché. Bon bah voilà … Bernard Pivot pour Miniatures vous souhaite une bonne lecture. ça pourrait te plaire aussi : - Pouvoirs magiques - Une grande claque - Papa Lecteur : La Princesse O'Petipoi 10 Responses Très bonne idée, cette rubrique ! J’en profite pour te remercier de nous avoir fait découvrir Toboclic, ma grande adore ça ! Je ne l’achète pas tous les mois parce que c’est encore un peu cher… Dans le dernier numéro, il y avait un exemplaire de Toboggan qui a l’air aussi bien adapté pour son âge. D’ailleurs, vous avez un périodique de prédilection pour Miniature 1 ? Oui m’sieur Mike. Miniature est abonnée à Pirouette, éditions Fleurus. C’est d’après moi le meilleur pour son âge. (on en a testé pas mal) C’est tout de suite ce que j’ai eu envie de faire en voyant la photo de cet Oscar : tripatouiller son gros bidounou tout doux !!! ça a l’air trop top ! Oui c’est assez irrépressible comme truc Ma Merveille n°1 2 ans, n’aime pas trop les histoires pour le moment mais merci du conseil lol Les miennes ont toujours adoré ça … ça fait partie de leur rituel du soir. J’y penserais quand ils arreterons de vouloir manger les livres mouahahah … faut prendre des livres en plastique pour le bain Les pages résistent aux bavouilles de miniatures/grand-mères mais qu’en est Till de la belle laine d’Oscar ? :/ ^^ Ca fait éponge !</w:t>
      </w:r>
    </w:p>
    <w:p>
      <w:r>
        <w:rPr>
          <w:b/>
          <w:color w:val="FF0000"/>
        </w:rPr>
        <w:t>id 347</w:t>
      </w:r>
    </w:p>
    <w:p>
      <w:r>
        <w:rPr>
          <w:b w:val="0"/>
        </w:rPr>
        <w:t>BPE Publié le par FranceTransactions.com, mis à jour le Livret Initiative Durable : Epargne solidaire, disponible et sécurisée Le Livret d’épargne Initiative Durable est un compte épargne de la BPE (Banque Privée Européenne) disponible dès 10€ et plafonné jusqu’à 10 millions d’€. L’objectif du livret est de pouvoir participer au développement de projets solidaires. La BPE (Banque Privée Européenne) propose également le compte courant rémunéré BPE, ainsi qu’un livret épargne fiscalisé classique, le livret épargne BPE. Livret Initiative Durable : Principe de fonctionnement Chaque année, l’épargnant à la possibilité de partager tout ou partie des intérêts capitalisés avec des organismes d’utilités publiques (Le Secours Catholique, La Fondation de la 2nde chance, la Fondation Abbé Pierre, la Croix Rouge, l’Unicef, l’Adie, Médecins du monde ou la Société Nationale de Sauvetage en Mer). Livret Initiative Durable : Fiscalité En terme de fiscalité, le livret dispose du régime de l’épargne solidaire, une réduction d’impôt jusqu’à 75% des dons effectués, selon la nature des organismes bénéficiaires choisis et un taux de prélèvement forfaitaire libératoire (PFL) minoré à 5% sur les intérêts reversés aux organismes bénéficiaires. Une même personne ne peut être titulaire que d’un seul Livret initiative durable auprès de l’établissement. Livret Initiative Durable : Caractéristiques (prélèvements sociaux seuls déduits, 17.20 %) (Flat tax ou PFU déduite, 30 %) |(*) : Depuis le 1er janvier 2018, les intérêts sont soumis au prélèvement forfaitaire unique (PFU) ou encore nommé Flat Tax. Les épargnants peuvent néanmoins opter pour l'intégration de leurs intérêts à l'IR.| (1) : Pour les épagnants non imposables sur le revenu, intégration à l'IR possible sur activation de l'option sur la déclaration de revenus. Cf barème des impôts 2020. (2) : Taux global d'imposition des intérêts, en tenant compte des prélèvements sociaux et de la CSG déductible. (3) : Taux net d'impôt sur le revenu et net des prélèvement sociaux. (4) : Cf fiscalité des intérêts 2020, l'acompte fiscal perdure en 2018, les demandes de dispense d'acompte également. Livret BPE : Historique du taux</w:t>
      </w:r>
    </w:p>
    <w:p>
      <w:r>
        <w:rPr>
          <w:b/>
          <w:color w:val="FF0000"/>
        </w:rPr>
        <w:t>id 348</w:t>
      </w:r>
    </w:p>
    <w:p>
      <w:r>
        <w:rPr>
          <w:b w:val="0"/>
        </w:rPr>
        <w:t>Adresse préfecture, sous préfecture Pas-de-Calais (62) Depuis 6 novembre 2018, les cartes grises doivent désormais faire l'objet d'une demande en ligne et non plus à la préfecture. Les personnes qui ne sont pas autonomes sur internet, peuvent se rendre en préfecture. Il existe des bornes connectées qui permettent d'accéder au site de l'ANTS. La démarche est identique, mais donne un accès public à internet et des agents sont présents pour guider les demandeurs en cas de difficultés. Pour une démarche de carte grise, si vous souhaitez adresser votre dossier dimmatriculation du véhicule à la préfecture de Pas-de-Calais (62) par voie postale, ou si vous êtes obligé de se rendre en préfecture. source : http://www.interieur.gouv.fr - MAJ janvier 2014 Prix cheval fiscal Pas-de-Calais (62) en 2018 est de 40.2 . Dans Pas-de-Calais (62) il y a une éxonération sur la taxe régionale de 100% pour les voitures particulières propres (non polluantes). |Rue Ferdinand Buisson62020 ARRAS CEDEX 09 Tél. : 03 21 21 20 00Télécopie : 03 21 55 30 30| |Site internet de la préfecture Pas-de-Calais (62) www.pas-de-calais.pref.gouv.fr, pour les horaires d'ouverture du guichet carte grise.| |Adresse sous préfecture| |181 rue Gambetta62407 BETHUNE CEDEX Tél. : 03 21 61 50 50Télécopie : 03 21 61 79 79| |131, Grand rue BP 649 62321 BOULOGNE-SUR-MER CEDEX Tél. : 03 21 99 49 49 Télécopie : 03 21 99 49 50||131, Grand rue BP 649 62321 BOULOGNE-SUR-MER CEDEX| |9, esplanade J. Vendroux BP 357 62107 CALAIS CEDEX Tél. : 03 21 19 70 70 Télécopie : 03 21 19 70 71||9, esplanade J. Vendroux BP 357 62107 CALAIS CEDEX| |25, rue du 11 Novembre S.P. 6 62307 LENS CEDEX Tél. : 03 21 13 47 00 Télécopie : 03 21 42 93 45||25, rue du 11 Novembre S.P. 6 62307 LENS CEDEX| |7-9-11 rue d'Hérambault 62170 MONTREUIL-SUR-MER Tél. : 03 21 90 80 00 Télécopie : 03 21 90 80 01||7-9-11 rue d'Hérambault 62170 MONTREUIL-SUR-MER| |41, rue St Bertin BP 289 62505 ST-OMER CEDEX Tél. : 03 21 11 12 34 Télécopie : 03 21 11 12 66|</w:t>
      </w:r>
    </w:p>
    <w:p>
      <w:r>
        <w:rPr>
          <w:b/>
          <w:color w:val="FF0000"/>
        </w:rPr>
        <w:t>id 349</w:t>
      </w:r>
    </w:p>
    <w:p>
      <w:r>
        <w:rPr>
          <w:b w:val="0"/>
        </w:rPr>
        <w:t>Je vends mon Summilux-M 50mm 1.4 pre-ASPH (facture objectif Bastille) N° de série 3930321. Il est en très très bon état. Zéro rayure. A noter c'est la version avec le pare-soleil rentrant. Boite, housse en cuir, bouchon. Je le vends avec le filtre E46 UVa 13004 Le prix est de 1250€. (objectif+filtre) je ne suis pas trop au fait pour l'envoi d'un objectif par la Poste, je préfère donc faire la transaction en région parisienne. D'autres photos sur demande dans le forum. ps: c'est mon premier post mais je vous "surveille" depuis un moment.</w:t>
      </w:r>
    </w:p>
    <w:p>
      <w:r>
        <w:rPr>
          <w:b/>
          <w:color w:val="FF0000"/>
        </w:rPr>
        <w:t>id 350</w:t>
      </w:r>
    </w:p>
    <w:p>
      <w:r>
        <w:rPr>
          <w:b w:val="0"/>
        </w:rPr>
        <w:t>Notre campagne Ulule s’est clôturée à minuit. C’est incroyable! 108 341 euros et 533 contributeurs!👏💪 Nous tenions à tous vous remercier chaleureusement : particuliers, partenaires, entreprises, fondations et associations. Grâce à cette cagnotte, nous allons concrétiser nos soutiens à nos 75 associations #PtitsDoudous. Nous avons déjà envoyé du matériel et nous allons continuer après le confinement. Un débriefing et soutien psychologique seront proposés aux soignants en région . Vos marques de sympathie, encouragements, soutiens et dons sont essentiels pour se relever de cette pandémie du COVID-19.</w:t>
      </w:r>
    </w:p>
    <w:p>
      <w:r>
        <w:rPr>
          <w:b/>
          <w:color w:val="FF0000"/>
        </w:rPr>
        <w:t>id 351</w:t>
      </w:r>
    </w:p>
    <w:p>
      <w:r>
        <w:rPr>
          <w:b w:val="0"/>
        </w:rPr>
        <w:t>Adidas organise régulièrement des collections avec des artistes, ou des couturiers (comme la collection Stella Mc Cartney qui me donnerait envie de me remettre au sport. Une sorte d’Adidas + en quelque sorte. En ce moment, leur co branding (puisqu’il faut bien lui donner un nom) se fait avec Fafi. Et moi Fafi j’aime beaucoup, même si à la limite, je me demande si je ne préfère pas Miss Van. Bref, je craque complètement sur la veste verte dessinée par la demoiselle… Mais, c’est ça ou je m’achète des étagères pour mon salon. Et le mode camping chez soi, je commence à saturer un peu en fait là… Comments Salut , g totalement flashé sur cette veste aussi mais je la trouve nulle part ! sait tu où je peux la trouver et a quel prix? elles iraient bien avec mes baskets de la mm gamme !</w:t>
      </w:r>
    </w:p>
    <w:p>
      <w:r>
        <w:rPr>
          <w:b/>
          <w:color w:val="FF0000"/>
        </w:rPr>
        <w:t>id 352</w:t>
      </w:r>
    </w:p>
    <w:p>
      <w:r>
        <w:rPr>
          <w:b w:val="0"/>
        </w:rPr>
        <w:t>ba bien sur y en aura plein j arretrai pas de le prendre en photo je vous en mettrai de temps en temps por que vous voyez comment il grandi et oui PLUS que deux semaines ca va aller vite la dame me propose de venir le chercher le week end prochain comme il mange tout seul et qu il tete plus sa mere mais je prefere attendre qu il est bien 8 semaine pour aller le chercher Reprise du message précédent :ba bien sur y en aura plein j arretrai pas de le prendre en photo je vous en mettrai de temps en temps por que vous voyez comment il grandiet oui PLUS que deux semaines ca va aller vitela dame me propose de venir le chercher le week end prochain comme il mange tout seul et qu il tete plus sa mere mais je prefere attendre qu il est bien 8 semaine pour aller le chercher Sal56wnw Invité Posté le 13/11/2011 à 23:11:35 ba bien sur y en aura plein j arretrai pas de le prendre en photo je vous en mettrai de temps en temps por que vous voyez comment il grandi et oui PLUS que deux semaines ca va aller vite la dame me propose de venir le chercher le week end prochain comme il mange tout seul et qu il tete plus sa mere mais je prefere attendre qu il est bien 8 semaine pour aller le chercherkay03lwhttps://forum.doctissimo.fr/animaux/Chiens/photo-chow-chow-sujet_26823_1.htm#t2013323Il est interdit de céder un chiot à moins de 8 semaines selon la loi française. Ton loulou vient d'un élevage ? lequel si c'est le cas ? ba bien sur y en aura plein j arretrai pas de le prendre en photo je vous en mettrai de temps en temps por que vous voyez comment il grandiet oui PLUS que deux semaines ca va aller vitela dame me propose de venir le chercher le week end prochain comme il mange tout seul et qu il tete plus sa mere mais je prefere attendre qu il est bien 8 semaine pour aller le chercher Il est interdit de céder un chiot à moins de 8 semaines selon la loi française. Ton loulou vient d'un élevage ? lequel si c'est le cas ? kay03lw Posté le 13/11/2011 à 23:14:41 nn c un paticulier qui le vend bin oui c bien ce que je me disait mais elle m as pas forcer juste proposer si je voulais mais je prefere attendre nn c un paticulier qui le vend bin oui c bien ce que je me disait mais elle m as pas forcer juste proposer si je voulais mais je prefere attendre Sal56wnw Invité Posté le 13/11/2011 à 23:19:15 nn c un paticulier qui le vend bin oui c bien ce que je me disait mais elle m as pas forcer juste proposer si je voulais mais je prefere attendrekay03lwhttps://forum.doctissimo.fr/animaux/Chiens/photo-chow-chow-sujet_26823_2.htm#t2013327Ah ok... Les particuliers, c'est pas le meilleur plan mais bon... Il est identifié ce chiot ? Désolée, je sais que ça peut paraitre &amp;#034;chiant&amp;#034; mais la loi interdit la cession de chiot non identifié (mon côté juriste qui ressort ) S'il ne l'est pas, il faudra que tu ailles le faire pucer chez un vétérinaire. Regarde aussi s'il a reçu ses primo vaccinations. nn c un paticulier qui le vend bin oui c bien ce que je me disait mais elle m as pas forcer juste proposer si je voulais mais je prefere attendre Ah ok...Les particuliers, c'est pas le meilleur plan mais bon... Il est identifié ce chiot ?Désolée, je sais que ça peut paraitre "chiant" mais la loi interdit la cession de chiot non identifié(mon côté juriste qui ressort )S'il ne l'est pas, il faudra que tu ailles le faire pucer chez un vétérinaire.Regarde aussi s'il a reçu ses primo vaccinations. kay03lw Invité Posté le 13/11/2011 à 23:23:01 non il n est pas puce mais elle me l as dit avant que je reserve le chien que je devrais le faire puce moi meme en meme temps je prefere car je connais des gens</w:t>
      </w:r>
    </w:p>
    <w:p>
      <w:r>
        <w:rPr>
          <w:b/>
          <w:color w:val="FF0000"/>
        </w:rPr>
        <w:t>id 353</w:t>
      </w:r>
    </w:p>
    <w:p>
      <w:r>
        <w:rPr>
          <w:b w:val="0"/>
        </w:rPr>
        <w:t>Actu, Orientation, Conseils, Méthodologie Tutos Bac / BTS / Brevet 2020, annales d'examens, astuces pour bien choisir et réussir ses études : retrouvez tous les conseils de Studyrama en vidéo. Pour quelles études et quel métier suis-je fait ? Pour savoir quels sont les établissements qui proposent la formation que vous visez, autour de chez vous ou plus loin, utilisez notre moteur de recherche. Votre future formation est forcément ici ! Un salon d'orientation, c'est l'occasion unique de venir à la rencontre des établissements : rencontrez les responsables pédagogiques et des étudiants qui vous en diront plus sur l'admission, les enseignements, les stages, les débouchés, etc... Ne ratez pas ces évènements Vous passez le Bac, le BTS ou tout autre examen ? Studyrama vous aide à réussir en vous accompagnant tout au long de vos révisions. Profitez des conseils de professeurs, des fiches de révisions complètes, des sujets et corrigés d'épreuves et bien d’autres outils mis à votre disposition gratuitement ! Ça y est, vous avez enfin décroché une formation ; mais trouver son métier n'est pas une mince affaire. Découvrez dans cette section toutes nos fiches métiers détaillées : missions, cursus, quotidien, salaire. Alors, pour quel métier êtes-vous fait ? Cités universitaires, foyers, chambres chez l’habitant, colocation ou appartement privé : les modes d’hébergement destinés aux étudiants ne manquent pas. Si vous envisagez de quitter le domicile familial, vous devez avant toute chose choisir la formule la plus adaptée à votre mode de vie et à vos moyens financiers. Tour d’horizon des possibilités qui s’offrent à vous. Parce qu'il n'y a pas que les études dans la vie, retrouvez dans cette rubrique de quoi vous faciliter cette vie d'étudiant(e) : bourses, logement, bons plans, santé...et toute l'actualité qui vous concerne L'internationalisation est aujourd'hui incontournable. Que ce soit pour un échange universitaire, un séjour linguistique, un job ou un stage à l'étranger, ce projet doit se préparer. Voici des conseils et des pistes pour vous faciliter l'international ! Contrat en alternance, stage, job étudiant ou saisonnier, premier emploi... Retrouvez toute l’actualité des secteurs et des entreprises qui recrutent, des témoignages d'étudiants et jeunes diplômés, ainsi que de nombreux conseils d'experts pour bien rédiger son CV et réussir la redoutable étape de l'entretien d’embauche. Tout savoir pour mieux gérer sa carrière et évoluer grâce à la formation continue. Quelle formation reprendre et comment la financer ? Vers quel dispositif se tourner (CPF, VAE, CEP, bilan de compétences) ? Egalement sur Studyrama Pro : de nombreuses infos et conseils pour trouver un emploi, bien manager, être efficace au travail, se reconvertir professionnellement, se lancer dans l’entrepreneuriat ou bien encore s’expatrier.</w:t>
      </w:r>
    </w:p>
    <w:p>
      <w:r>
        <w:rPr>
          <w:b/>
          <w:color w:val="FF0000"/>
        </w:rPr>
        <w:t>id 354</w:t>
      </w:r>
    </w:p>
    <w:p>
      <w:r>
        <w:rPr>
          <w:b w:val="0"/>
        </w:rPr>
        <w:t>En ce temps-là ! Bonjour tout le monde, Je profite de mon retour à la maison, suite à une panne de courant, pour publier un article à saveur philosophique. Comme quoi avoir une panne de courant chez-soi ne signifie pas être en panne d’inspiration pour une éventuelle publication au sein de mon blogue consacré à la grâce de la nudité artistique, à la photographie et à la poésie. Vous savez fort probablement que la magnifique actrice Mireille Darc nous a quitté voilà déjà quelques jours. Elle a été, c’est le moins que l’on puisse dire, une actrice hors pairs jouissant d’une beauté exquise et apte à évoluer avec les aléas du temps. Or, parmi son cheminement professionnel, elle a su se trouver une place non négligeable au sein du monde élitiste de la documentation. J’ai bien écrit « élitiste » étant donné le fait que plusieurs cinéastes ont tenté à maintes occasions de réaliser des documentaires sur divers sujets sans pour autant atteindre un minimum de professionnalisme digne de ce nom. Comme l’affirme si bien le proverbe : » Beaucoup d’appelés, peu d’élus. » Ce qui est d’autant plus vrai lorsque la nudité est de mise lors d’une recherche documentaire. Pourquoi donc ? Serait-ce un relent d’une pseudo moralité trouvant sa source au sein d’une religion où la recherche de la beauté, du plaisir et de la joie dans le sens le plus simple a été condamnée aux feux de l’Enfer ? C’est possible. Toutefois, force est d’admettre que la France est et continue d’être à l’avant-garde de l’art du nu. Un art qui serait, et c’est mon humble opinion, l’apanage des dieux. Heureusement qu’il y a dans le monde de la francophonie des créateurs artistiques pour qui la nudité, travaillée de manière noble et présentée avec le plus grand des respects, est un outil de travail tout à fait unique. Mais attention ! Je ne parle pas ici d’une réalisation au sens religieux du terme, bien que le Vatican, chose étrange d’ailleurs, regorge de tableaux et de peintures relatant la nudité de nos premiers ancêtres, au sens imagé, que sont Adam et Ève. Chose assez étonnante dans le monde du nu, ou si vous préférez, de la nudité purement et simplement, c’est qu’il est rarissime de pouvoir contempler une oeuvre quelconque sans y voir une facette liée de près ou de loin à la pornographie. Pourtant, la nudité artistique n’a rien en commun avec cette dernière. Bien entendu qu’une certaine volupté, voir une sensualité, peut être perceptible au sein de diverses présentations. là-encore, tout est une question de goût personnel. Ceci écrit, je ne pouvais guère passer sous silence le travail accompli par notre chère disparue, madame Mireille Darc, qui a su avec habileté vivre de sa passion mais, encore plus important, de vivre pour celle-ci. Oui, c’est un fait. La nudité n’était point un péché, ni un crime … en ce temps-là. Encore une fois, je lui souhaite paix à son âme ! Merci de m’avoir lu. P.S. Un sincère remerciement à ma collègue Idéelle pour sa permission d’utiliser ses photos de nus. Son site est : https://ideelle.wordpress.com/2017/08/29/de-lautre-cote-de-lobjectif/</w:t>
      </w:r>
    </w:p>
    <w:p>
      <w:r>
        <w:rPr>
          <w:b/>
          <w:color w:val="FF0000"/>
        </w:rPr>
        <w:t>id 355</w:t>
      </w:r>
    </w:p>
    <w:p>
      <w:r>
        <w:rPr>
          <w:b w:val="0"/>
        </w:rPr>
        <w:t>Si vous avez souscrit votre ligne de téléphonie mobile au sein de l’Union européenne, vous pourrez accéder à Internet en Espagne dans les mêmes conditions que celles de votre tarif habituel.  Il est possible que vous ayez à activer le service de roaming par le biais de votre opérateur. Dans certains cas, l’opérateur pourrait limiter votre consommation. Pour les lignes mobiles souscrites en dehors de l’Union européenne, l’accès à Internet entraînera un coût supplémentaire appliqué au tarif habituel et qui dépendra de chaque opérateur. Un choix intéressant peut consister à acheter une carte SIM prépayée avec un abonnement de données adapté à vos besoins. Il existe en Espagne de nombreux établissements proposant une connexion Wi-Fi gratuite : cafétérias, restaurants, kiosques à journaux, etc. Sans compter de nombreux aéroports, gares de chemin de fer et routières, ainsi que certains centres commerciaux et hôtels. Parfois, il vous faudra demander le mot de passe. De nombreuses communes offrent en outre des bornes Wi-Fi gratuites dans leurs espaces publics, notamment les jardins ou les places. Sachez néanmoins que ces connexions ont souvent un débit limité et ne vous serviront que pour des consultations ponctuelles. Pour utiliser votre téléphone portable en Espagne, sachez que la couverture repose sur la technologie GSM, qui n’est pas compatible avec celle de certains pays comme les États-Unis ou le Japon. Dans ce cas, il est nécessaire de disposer d'un téléphone portable tri-bande. Si vous avez souscrit votre ligne de téléphonie mobile au sein de l’Union européenne et possédez une technologie compatible, vous bénéficierez de votre tarif habituel en Espagne (il est possible que vous ayez à activer le service de roaming par le biais de votre opérateur). Si vous avez souscrit votre ligne de téléphonie mobile hors de l’Union européenne et possédez une technologie compatible, chaque appel entraînera un coût supplémentaire appliqué au tarif habituel et qui dépendra de chaque opérateur. Deux bonnes options peuvent être soit d’acquérir une carte SIM prépayée avec des minutes en appels pour appeler depuis un téléphone portable, soit d’acheter des cartes d’appels indépendantes que vous pouvez utiliser sur n’importe quel téléphone.</w:t>
      </w:r>
    </w:p>
    <w:p>
      <w:r>
        <w:rPr>
          <w:b/>
          <w:color w:val="FF0000"/>
        </w:rPr>
        <w:t>id 356</w:t>
      </w:r>
    </w:p>
    <w:p>
      <w:r>
        <w:rPr>
          <w:b w:val="0"/>
        </w:rPr>
        <w:t>Please, ne prenez pas ces photos, je les ai faites moi-même. (je sais, je ne suis qu'une amatrice et elles sont parfois ratées, mais ne les prenez pas, s'il vous plaît. ) *je te surveille, hé hé~* OwO Oui, hein? Ca pourrait être un titre d'histoire: "la grenouille qui voulait voir la mer". ;P Voilà! :'D J'vais peut-être plutôt changer la rubrique en "photo du mois", j'ai pas le temps d'en mettre toute les semaines... *u* WOUAH !!! UNE GRENOUILLE SUR LA PLAGE !! XD J'AVAIS JAMAIS VU çA !! Belle photo. :) \o/ J'adore ^^ Merci! :D fana: Moi non plus, avant ce jour. Un peu plus tard, j'ai aussi trouvé une abeille sur le poind de se noyer dans la mer. Mais qu'est-ce qu'ils ont tous? *.* Quand je vais à la piscine de mes amis, y a pleins d'insectes dans l'eau, les pauvres =( Tes amis ou les insectes? ;) Moi, y a un truc que je ne supporte PAS DU TOUT, c'est les moustiques. Je déteste ça! :S elle est vraiment belle cette photo OwO C'est très beau ! Quand je dis 'les pauvres', je parle des insectes )x Merci, Utarei-chan, mew! :D XD Pauvres amis aussi, on va dire que les désagréments sont partagés. ;P Ouais ben eux au moins ils sont pas morts )": Heureusement! Je blaguais, hein. :p Trop chou! :')</w:t>
      </w:r>
    </w:p>
    <w:p>
      <w:r>
        <w:rPr>
          <w:b/>
          <w:color w:val="FF0000"/>
        </w:rPr>
        <w:t>id 357</w:t>
      </w:r>
    </w:p>
    <w:p>
      <w:r>
        <w:rPr>
          <w:b w:val="0"/>
        </w:rPr>
        <w:t>Cet événement gourmand en plein air est axé sur l'univers fromager, la bonne bouffe et le divertissement théâtral d'époque. Plus d'une quarantaine d'exposants s'y donnent rendez-vous, des artisans fromagers aux producteurs de viandes, en passant par les boulangers, les producteurs d'alcools et de bières de microbrasseries, les food trucks, les artisans en métiers d'art, etc. La programmation comprend également des spectacles, des animations familiales et autres activités spéciales. Un séjour exceptionnel pour 4 personnes dans la Marne, en Champagne avec l'Agence de Développement Touristique de la Marne .</w:t>
      </w:r>
    </w:p>
    <w:p>
      <w:r>
        <w:rPr>
          <w:b/>
          <w:color w:val="FF0000"/>
        </w:rPr>
        <w:t>id 358</w:t>
      </w:r>
    </w:p>
    <w:p>
      <w:r>
        <w:rPr>
          <w:b w:val="0"/>
        </w:rPr>
        <w:t>Le Polo Couleur : gris Ce produit est fabriqué près de chez vous et soutient l'emploi local. Couleur : gris Ce produit est fabriqué près de chez vous et soutient l'emploi local. parfait mais il manque les bleu marine en xl Superbe qualité. Premier achat et je ne regrette pas. Coupe au top et la qualité est la ! Polo épais, mais confortable ABcd ´´´ petit problème de ...taille... je pensais la taille L au regard de ce que j'ai pu évaluer selon les indications, plus "grande" que celle reçu. Belle qualité et couleur conforme à la photo Génial J’attends le 1er la age pour évaluer la qualité Belle coupe dynamique Très beau produit et la coupe est parfaite. Je recommande ce beau produit fait en France Le polo est confortable, bien ajusté. :-) Produit d'excellente facture La taille conseillée sur le site en fonction du poids et la taille est un peu juste, une taille plus grande aurait été mieux Pareil cf remarques ci-dessus… par rapport au polo océan, le col est plus grand, et la base du polo dispose de petites fentes latérales Idem Coupe impeccable et très belle matière Même avis que précédemment Il est très beau et la qualité a l’air d’être au rdv Conforme à confirmer très joli NICKEL Très bien Ras Très confortable et bonne taille, soyons fou j'en commande un autre doux Très belle coupe. Très classe Belle maille, produit bien taillé et belle finition Produit de grande qualité, finitions parfaites. Taille parfaitement Produit de qualité Très bien coupé Très bien coupé. Très bonne tenue au lavage. Top qualité banal et taille petit Après 4 mois d'utilisation, le polo n'a pas bougé ! Super produit, taille normalement Polo conforme la taille convient et il est plutôt court ce qui est parfait pour le porter au dessus du pantalon. Bien Superbe finition et très belle qualité. Je rcommande. Qualité ok Taille impeccable, bonne qualité. Je trouve juste dommage qu'il n'y ait pas de taille au dessus du XL Belle qualité Trop canon et sexy, même avec un peu de bidou... parfait! Des polos coupés un peu court ; je ne mesure pourtant qu'1,80 m. Belle qualité de coton mais le prix est quelque peu excessif! Très agréable bon produit Parfaitement coupé ! Non ras Couleurs au top Sobre et de bonne qualité Très beau produit, un peu serré pour du XL (dommage qu'il n'y ait pas de XXL) malgré la correspondance vérifiée taille/poids sur le site. Mais les couleurs sont hyper belles, et le coton piqué, c'est agréable à porter. Bonne coupe Bonne matière Bonne longueur nickel De très bonne qualité Trop classe Très bonnes finitions Perfect fit. extra Super avec les rappels bleu blanc rouge aux manches Bien Bien taillé et matière de qualité correspond bien à la photo et au descriptif 100% coton Lavable en machine 30-40° Notre mannequin Ibrahim mesure 1,80 m et porte une taille M.</w:t>
      </w:r>
    </w:p>
    <w:p>
      <w:r>
        <w:rPr>
          <w:b/>
          <w:color w:val="FF0000"/>
        </w:rPr>
        <w:t>id 359</w:t>
      </w:r>
    </w:p>
    <w:p>
      <w:r>
        <w:rPr>
          <w:b w:val="0"/>
        </w:rPr>
        <w:t>Je (1) EVM-12L Zakk Wylde haut-parleur guitare label noir - 300 watts 8 ohms - à peine utilisé, comme neuf, dans la boîte, à vendre. Ceux-ci sont considérés comme les meilleurs haut-parleurs de guitare sur la planète! L'élément " ElectroVoice evm12l étiquette noire signature Zakk Wylde 12 haut-parleur guitare 8 ohms " est en vente depuis mardi, septembre 24, 2019. Cet article est dans la catégorie " instruments de musique et matériel \ équipements audio pro \ haut-parleurs et moniteurs ". Le vendeur est " ggus01 " et se trouve dans le lac dallas, Texas. Cet article peut être expédié aux États-Unis, Canada, royaume-uni, danemark, roumanie, slovaquie, Bulgarie, République tchèque, Finlande, Hongrie, lettonie, lituanie, malte, estonie, l'Australie, la Grèce, le Portugal, chypre, slovénie, Japon, Chine , suede, corée du sud, indonésie, taiwan, afrique du sud, Thaïlande, Belgique, France, Hong Kong, Irlande, Pays-Bas, Pologne, espagne, Italie, Allemagne, Autriche, bahamas, israël, Mexique, nouvelle-Zélande, Singapour, la Suisse, norvège , saudi arabia, ukraine, emirats arabes unis, qatar, koweït, bahrain, croatie, malaisie, Antigue et Barbude, aruba, BELIZE, Dominica, Grenada, Saint-Christophe-et-Niévès, Sainte-Lucie, les îles turques et caïques, barbade, bangladesh, bermudes , Brunéi Darussalam, bolivie, egypte, Guyane française, gibraltar, Guadeloupe, islande, jordan, cambodge, îles Caïmanes, Sri Lanka, Luxembourg, Martinique, maldives, nicaragua, oman, pakistan, paraguay, réunion, uruguay.</w:t>
      </w:r>
    </w:p>
    <w:p>
      <w:r>
        <w:rPr>
          <w:b/>
          <w:color w:val="FF0000"/>
        </w:rPr>
        <w:t>id 360</w:t>
      </w:r>
    </w:p>
    <w:p>
      <w:r>
        <w:rPr>
          <w:b w:val="0"/>
        </w:rPr>
        <w:t>Nous informons nos visiteurs que l’utilisation de bloqueurs de publicités de type « AdBlock » peut dans certains cas perturber l’affichage du contenu du site. Nous invitons ainsi les internautes à débloquer le site avec la fonction « AdBlock » prévue à cet effet. Les informations présentées ici vous sont proposées gratuitement à titre consultatif. Nous ne pouvons cependant pas garantir ces informations prévisionnelles à 100%, au sens ou des erreurs ou des modifications aérologiques soudaines pourraient mettre en défaut notre algorithme. Pour informations, les données météorologiques présentées ici sont calculées pour une altitude de trois cent trente mètres d'altitude. Merci de votre visite. © météo.fr, . Merci de nous contacter pour toute demande de partenariat.</w:t>
      </w:r>
    </w:p>
    <w:p>
      <w:r>
        <w:rPr>
          <w:b/>
          <w:color w:val="FF0000"/>
        </w:rPr>
        <w:t>id 361</w:t>
      </w:r>
    </w:p>
    <w:p>
      <w:r>
        <w:rPr>
          <w:b w:val="0"/>
        </w:rPr>
        <w:t>CommenterN'oublie pas que les propos injurieux, racistes, etc. sont interdits par les conditions générales d'utilisation de Skyrock et que tu peux être identifié par ton adresse internet (130.232.253.13) si quelqu'un porte plainte. C'est vrai qu'elle est jolie cette tof aussi. Mohh triste, ha c'est peut être dû aux couleurs contrastés, poussées aux max de sa couleure &amp; puis surtout le "Symbole"de cette photo...Où l'imagination de chacun peut être vaste ;-) nouvel-alphabet, Posté le lundi 08 novembre 2010 10:26 Belle photo, meme si oui en effet elle est triste ! j'ai perdu mon premier écarteur -_- ça commence bien x) Mais bon, faut que je m'achète du désinfectant ... Ma mère vient de remarquer mon écarteur et m'a sorti "Pf tu fais tout pour raté ta vie ou quoi ?!" &gt;_&lt;'" Ritsukaa, Posté le vendredi 11 mai 2012 17:43 ...non.pas triste mais je la trouve étrange....</w:t>
      </w:r>
    </w:p>
    <w:p>
      <w:r>
        <w:rPr>
          <w:b/>
          <w:color w:val="FF0000"/>
        </w:rPr>
        <w:t>id 362</w:t>
      </w:r>
    </w:p>
    <w:p>
      <w:r>
        <w:rPr>
          <w:b w:val="0"/>
        </w:rPr>
        <w:t>Les spécificités de l'immobilier en Thaïlande. Vivre dans un studio, un appartement de standing ou une villa avec piscine privée…Les offres de logements à Bangkok sont diverses et variées et à tous les prix. Tous proposent une piscine, salle de sport, sauna, sécurité 24/24, une place de parking… Pour la location, le loyer est généralement déterminé par son emplacement (proximité centre-ville / transports), la taille de l'unité, le nombre de chambres, l'ameublement, la durée du contrat (préférez le "service apartment " pour les locations de moins de 12 mois), l'âge et la catégorie du bâtiment. Les charges ne sont pas comprises dans le loyer : environ 20 Bahts par mètre cube pour l’eau. La facture d’électricité s’élève approximativement à 3,5 Bahts/unit pour un condo (« propriété individuelle ») et 6 Baths/unit pour un appartement (« ensemble de logement locatif appartenant à une famille ou société »). Les charges de copropriété sont à la charge du propriétaire. Il faut compter 1000 Baths/mois soit une vingtaine d’euros pour avoir une bonne connexion Internet. En Thaïlande, la plupart des appartements à la location sont très souvent meublés et équipés : lit, tables, bureau, armoires, cuisine équipée, écran plasma... Tout est à disposition et conçu pour que l’on se sente chez soi. Pour ceux qui ne souhaitent pas se séparer de leur mobilier, il existe quelques résidences qui proposent des appartements non meublés sur le marché locatif. Conseils: Nous vous recommandons donc d’éviter de venir avec vos meubles. Nos amis les bêtes ne sont malheureusement pas les bienvenus dans les appartements en Thaïlande. La qualité de ses projets immobiliers, ses prix attractifs et la simplicité des démarches font de la Thaïlande un pays très convoité par les expatriés Français. Vous souhaitez vous installer en Thaïlande prochainement ? N’hésitez pas à contacter Fabrice au +66 (0)8 12 71 71 55 ou par email : http://www.5stars-immobilier.com/nous-contacter.html</w:t>
      </w:r>
    </w:p>
    <w:p>
      <w:r>
        <w:rPr>
          <w:b/>
          <w:color w:val="FF0000"/>
        </w:rPr>
        <w:t>id 363</w:t>
      </w:r>
    </w:p>
    <w:p>
      <w:r>
        <w:rPr>
          <w:b w:val="0"/>
        </w:rPr>
        <w:t>Les professionnels, tout comme les particuliers, ont des besoins en électricité et en gaz qui peuvent grandement varier suivant leur activité. De nombreux fournisseurs proposent désormais des offres pour les entreprises de toute taille, afin de satisfaire les clients avec des profils tarif bleu, tarif jaune ou encore tarif vert. Envie de faire des économies sur votre facture d'électricité ? Trouvez une offre d'électricité moins chère pour votre installation en triphasé en appelant l'un de nos conseillers spécialisés au 09 71 07 17 15. Liste des fournisseurs de gaz pour les professionnels et entreprises La libéralisation du marché énergétique en 2007 a permis à d’autres fournisseurs d’énergie de se placer sur le marché de la fourniture de gaz et de concurrencer les fournisseurs historiques EDF et Engie. Voici tous les fournisseurs gaz existant à ce jour. - Alpiq ; - Alterna ; - Antargaz ; - Dyneff ; - EDF Entreprises ; - EDF Pro ; - Engie pro ; - Endesa Energia France ; - Energem ; - Energies du Santerre ; - Eni pro ; - Enovos ; - Gazel Energie (ex Uniper) ; - GEG, Gaz Electricité de Grenoble ; - Gaz Européen ; - Gaz de Bordeaux ; - Gazprom ; - Iberdrola ; - Naturgy ; - Primeo Energie (ex Energies Libres) ; - Selia ; - Solvay Energy Services SES ; - Total Direct Energie ; - Vattenfall. La fin du tarif réglementé de gaz pour les professionnels et les particuliers La loi Pacte du 11 avril 2019 met fin définitivement aux tarifs réglementés de gaz pour les professionnels en 2020 et pour les particuliers en 2023. Les pros et entreprises n'ont plus la possibilité de souscrire une offre au tarif réglementé d'ENGIE pro à partir du 20 novembre 2019. Liste des fournisseurs d’électricité pour les professionnels et entreprises EDF Pro, le fournisseur historique de gaz ne détient plus le monopole de la fourniture de cette énergie en France. Il est fortement concurrencé par de nombreux prestataires alternatifs d’énergie. Ces derniers ont profité de la libéralisation du marché énergétique pour s’y placer. Voici les fournisseurs proposant de fournir de l’électricité aux professionnels de la France. - Alpiq ; - Alterna électricité - gaz ; - EDF Entreprises ; - EDF Pro ; - Engie ; - Edenkia ; - Electricité de Provence ; - Electricité de Savoie ; - Enalp ; - Enercoop ; - Energem ; - Energie d'ici ; - Energies du Santerre ; - Eni ; - Enovos ; - GEG - Gaz électricité de Grenoble ; - Iberdrola France ; - Lucia ; - Mega Energie ; - Planète Oui ; - Primeo Energie ; - Proxelia ; - Selia ; - Solvay Energy Services SES ; - Total Direct Energie ; - Uniper ; - Urban Solar Energy ; - Valoris Energie ; - Vattenfall. Comparer les offres particuliers Avec Selectra, les consommateurs peuvent utiliser un comparateur d'énergie, un comparateur d'électricité ou un comparateur de gaz en fonction de leur besoins. L’ouverture du marché à la concurrence Le marché énergétique était auparavant monopolisé par EDF, le fournisseur historique d’électricité et Engie, le prestataire historique de gaz. Ce n’est plus le cas depuis 2007, le moment auquel ce marché s’est ouvert à la concurrence. En quoi consiste l’ouverture du marché énergétique ? Elle revient à mettre fin au monopole d’EDF et d’Engie grâce à la séparation des activités de production et de fourniture d’énergie. Les fournisseurs alternatifs peuvent se placer aussi sur ce secteur en proposant des tarifs de marché. Le but de cette opération étant d’assurer l’accès de chaque consommateur à l’énergie recherchée dans le respect de l’environnement. Elle s’accompagne de la création d’offres d’énergie verte, à prix fixe ou indexé, duale électricité et gaz. L’internationalisation européenne des réseaux de distribution d’énergie est prévue pour 2020. Cette opération est prévue dans la suite logique de cette libéralisation. Elle permettra d’œuvrer pour la préservation de l’environnement tout en assurant l’accès compétitif à de l’énergie écologique. Quels sont les avantages de cette libéralisation ? Les tarifs de marché sont fixés librement par chaque</w:t>
      </w:r>
    </w:p>
    <w:p>
      <w:r>
        <w:rPr>
          <w:b/>
          <w:color w:val="FF0000"/>
        </w:rPr>
        <w:t>id 364</w:t>
      </w:r>
    </w:p>
    <w:p>
      <w:r>
        <w:rPr>
          <w:b w:val="0"/>
        </w:rPr>
        <w:t>BESACE LUNA Existe en Noir et Camel: Luna est une magnifique besace de taille moyenne avec un rabat. Son volume avec sa poche zippée sur l'arrière est idéal pour voyager et avoir accès rapidement à ses affaires et les sécuriser. Elle peut se porter croisé ou à l'épaule grâce à sa bandoulière ajustable. Nous adorons sa ligne bohème et chic. Une belle nouveauté Nonna et surtout un clin d’œil à ma golden Lady Caractéristiques : Cuir: vachette lavée : 1 poche plate sous le flap, 1 grande poche extérieure zippée sur l'arrière de la besace, 1 poche intérieure passpoilée pour le téléphone : dimensions 26x22x13 cm</w:t>
      </w:r>
    </w:p>
    <w:p>
      <w:r>
        <w:rPr>
          <w:b/>
          <w:color w:val="FF0000"/>
        </w:rPr>
        <w:t>id 365</w:t>
      </w:r>
    </w:p>
    <w:p>
      <w:r>
        <w:rPr>
          <w:b w:val="0"/>
        </w:rPr>
        <w:t>Contact Etant généralement très occupé, si vous être pressé, la meilleure solution pour me contacter est de m’envoyer un SMS ;-). Sinon je vous invite à remplir le formulaire ci-dessous. Pour rappel, je ne fais pas de photos de mariage ou naissance. Mon activité est entièrement artistique et s’inscrit dans le cadre de la photographie d’art . Pour résumer, je vends mes clichés imprimés en quantité limité et je collabore avec les agences de communication, publicité, les entreprises ou éventuellement les particuliers ayant un projet artistique original. Benoît Talayssat benoit.talayssat@gmail.com 06 25 22 25 90 | +33 6 25 22 25 90</w:t>
      </w:r>
    </w:p>
    <w:p>
      <w:r>
        <w:rPr>
          <w:b/>
          <w:color w:val="FF0000"/>
        </w:rPr>
        <w:t>id 366</w:t>
      </w:r>
    </w:p>
    <w:p>
      <w:r>
        <w:rPr>
          <w:b w:val="0"/>
        </w:rPr>
        <w:t>Marouane Jebbar, ingénieur en télécommunications, a quitté son emploi à Genève pour s’installer en Côte d’Ivoire et lancer sa société de fabrication de drones en 2017. L’utilisation des drones est en plein essor dans le monde et notamment en Afrique. En effet, son utilisation se prête à plusieurs enjeux et problématiques : - zones difficiles d’accès, - surveillance et inspection de sites industriels, - relevés topographiques, - agriculture de précision, etc…. Des drones sous-marins ou encore des drones anti-chocs permettent également de répondre à des besoins spécifiques. Marouane Jebbar a ainsi lancé en 2017, Côte d’Ivoire Drone pour adresser ces problématiques à l’échelle de la Côte d’ivoire, et pourquoi pas de toute l’Afrique de l’Ouest. Pour en savoir plus sur son parcours, vous pouvez lire son interview du magazine InAfrik. Je compte échanger avec lui bientôt. Auriez-vous des questions à lui poser ?</w:t>
      </w:r>
    </w:p>
    <w:p>
      <w:r>
        <w:rPr>
          <w:b/>
          <w:color w:val="FF0000"/>
        </w:rPr>
        <w:t>id 367</w:t>
      </w:r>
    </w:p>
    <w:p>
      <w:r>
        <w:rPr>
          <w:b w:val="0"/>
        </w:rPr>
        <w:t>Mardi 18 octobre 2011 - 19:00 Après deux nouvelles défaites consécutives, l'Inter Milan se déplace sur la pelouse de Lille, mardi, pour le compte de la 3e journée de la Ligue des champions. Les Nerazzurri compteront sur le retour de blessure de Wesley Sneijder, absent depuis près d'un mois et attendu comme le messie, pour éviter de sombrer un peu plus dans la crise. L'Inter Milan a une fois encore frisé le ridicule samedi. Alors qu'ils menaient à la pause, les Nerazzurri se sont finalement inclinés sur la pelouse de Catane (2-1), lors de la 7e journée de Serie A. Une défaite qui plonge l'Inter à la 17e place du classement, avec 4 petits points, et à laquelle Wesley Sneijder a assisté de chez lui, impuissant. Touché aux adducteurs, le milieu de terrain n'a plus rejoué depuis le 20 septembre et une défaite (déjà) sur la pelouse du promu Novara (3-1), qui avait entrainé le limogeage de Gian Piero Gasperini. Depuis, Claudio Ranieri a repris les rênes intéristes. Après un début d'embellie et deux succès, contre Bologne (1-3) et le CSKA Moscou (2-3), les Nerazzurri sont vite retombés de leur nuage. Une fessée contre Naples (0-3), une claque infligée par Lugano, équipe de D2 suisse, en amical, et la défaite contre Catane de samedi ont fini de convaincre que le mal était profond et l'Inter plus que convalescent. Le retour de blessure de Sneijder est ainsi attendu avec impatience par les tifosi nerazzuri. "Je suis de retour, la tête et Lille et heureux d'être avec le groupe", a annoncé le Néerlandais sur son compte Twitter. Convoqué pour le déplacement à Lille, mardi, pour le compte de la 3e journée de Ligue des champions, il est le messie qui doit guider son équipe vers le droit chemin, après une dernière saison décevante, sur les plans personnel et collectif. Élément clé lors du fabuleux triplé réussi par l'Inter de José Mourinho en 2009-2010, puis tout simplement énorme avec les Pays-Bas à la Coupe du monde, l'ancien joueur du Real Madrid n'a jamais semblé avoir digéré le fait que le Ballon d'Or 2010 lui ait échappé. Alors que les journalistes l'avaient élu, c'est finalement Lionel Messi qui a bénéficié du nouveau système de vote, qui prend en compte les avis des sélectionneurs et des capitaines, pour arracher un deuxième Ballon d'Or de suite."Quelque chose de magique arrive toujours"Ombre de lui-même, Sneijder a perdu de son influence au sein de l'entrejeu de l'Inter, qui a fini la saison dernière avec un seul trophée dans son escarcelle. Annoncé sur le départ tout l'été, notamment vers Manchester United, le joueur de 27 ans est finalement resté en Lombardie. Animé par un esprit de revanche, il a clamé qu'il voulait "encore gagner beaucoup de titres" avec l'Inter ou sa sélection. A la vue du début de saison de son club, cela paraît compliqué. Il faut dire également que l'Inter a été plombé par les choix tactiques de Gasperini, qui s'est borné à évoluer en 3-4-3. Un schéma tactique qui a conduit à se perte et dans lequel Sneijder, appelé à plus d'efforts défensifs, était le plus souvent associé à Esteban Cambiasso dans l'entrejeu, trop loin de ses attaquants pour avoir une réelle influence. Gasperini avait même commis le sacrilège de le laisser sur le banc contre Palerme (4-3), le 11 septembre dernier, avant de le faire rentrer à la place de Mauro Zarate dès la demi-heure de jeu, dans un poste d'ailier qui ne lui sied guère. L'arrivée de Claudio Ranieri et le retour à une tactique plus adaptée à l'Inter devrait offrir à nouveau les clés du jeu à Sneijder. Le milieu de terrain de poche (1m70) devrait évoluer en position de meneur de jeu axial, beaucoup plus proche</w:t>
      </w:r>
    </w:p>
    <w:p>
      <w:r>
        <w:rPr>
          <w:b/>
          <w:color w:val="FF0000"/>
        </w:rPr>
        <w:t>id 368</w:t>
      </w:r>
    </w:p>
    <w:p>
      <w:r>
        <w:rPr>
          <w:b w:val="0"/>
        </w:rPr>
        <w:t>Les musées royaux d'Art et d'Histoire (MRAH) forment un ensemble de plusieurs musées renommés répartis en différentes implantations dans Bruxelles : le musée du Cinquantenaire [1] dont il est principalement question sur cette page, le Parc du Cinquantenaire contient également le Pavillon des passions humaines, œuvre de Victor Horta et Jef Lambeauxla porte de Hal [2], vestige de la seconde enceinte de Bruxelles (1381) expositions temporairesle musée des instruments de musique (MIM) [3] installé dans un bâtiment art nouveau, l’Old Englandles musées d'Extrême-Orient [4] composés de la Tour japonaise, du Pavillon chinois, ainsi que du dernier né, le musée d’art japonais situés à Laeken Les collections La section Cinquantenaire des musées Royaux d'Art et d'Histoire à Bruxelles couvre l'Antiquité, les civilisations non européennes, l'archéologie nationale, les arts décoratifs européens. Descendre à la station de métro : Merode. Elle est située au cœur du Parc du Cinquantenaire. Ce musée regroupe quatre grandes sections : l'antiquité : Proche-Orient et Iran, Égypte, Antiquité classique (Grèce et Rome), Arts byzantin et chrétien d'Orient : Le Proche-Orient, berceau de notre civilisation, est évoqué par des reliefs, des bijoux et de nombreux objets en terre datant de la préhistoire jusqu’à l’aube de la période islamique. Les cylindres-sceaux, cachets personnels et les bronzes du Lorestan en sont les points forts. La collection égyptienne compte plus de 11 000 pièces, offrant un large éventail de l’art égyptien, des origines à l’époque chrétienne. Les œuvres les plus marquantes sont la ‘dame de Bruxelles’, le relief de la reine Tiy et la tête colossale d’un roi de l’époque ptolémaïque. Un mastaba, des momies et leurs sarcophages illustrent les coutumes funéraires des anciens Égyptiens. Grèce La collection de vases constitue le point d’orgue de la section grecque. Les formes, styles, décors et ateliers sont présentés ici dans toute leur diversité, depuis l’âge du Bronze jusqu’à l’époque hellénistique. Rome Les collections romaines s’articulent autour de quelques œuvres importantes : de remarquables miroirs étrusques, des bustes en marbre d’époque impériale, l’imposante maquette de Rome et plusieurs mosaïques d’Apamée de Syrie, parmi lesquelles celle de la ‘chasse’. Arts byzantin et chrétien d’Orient Les arts byzantin et chrétien d’Orient sont représentés par des icônes, une cathèdre épiscopale, des soieries, des textiles coptes et des céramiques provenant aussi bien de Byzance et de Grèce que d’Europe orientale, du Proche-Orient, de Russie, d’Égypte ou d’Éthiopie. les civilisations non-européennes : Islam, Asie, Polynésie et Micronésie, Amérique :Islam La diversité des peuples et des cultures qui forment le monde islamique est retracée par des œuvres provenant d’Espagne, d’Afrique du Nord, du Proche- et du Moyen-Orient ainsi que de l’Inde. Ces témoignages, parmi lesquels les textiles et la céramique sont les disciplines artistiques les mieux représentées, s’étalent du VIIIe au XXe siècle. Asie Des œuvres provenant de Chine, de Corée, d’Inde et du Sud-Est asiatique permettent au visiteur de découvrir l’univers profane et religieux de ce vaste continent aux dieux et religions si diversifiés. Des céramiques vietnamiennes, des peintures tibétaines, des sculptures khmères, des tambours du Laos, de délicats jades chinois ou un théâtre de marionnettes indonésien en sont autant</w:t>
      </w:r>
    </w:p>
    <w:p>
      <w:r>
        <w:rPr>
          <w:b/>
          <w:color w:val="FF0000"/>
        </w:rPr>
        <w:t>id 369</w:t>
      </w:r>
    </w:p>
    <w:p>
      <w:r>
        <w:rPr>
          <w:b w:val="0"/>
        </w:rPr>
        <w:t>Nous partageons également des informations avec nos partenaires, de publicité ou d'analyse mais aucune de vos données personnelles (e-mail, login). Je suis tout blanc et gentil Sont mes amis, sont mes amis Car on peut vivre au milieu de la jungle Sans jamais se chamailler Qu'on soit maousse ou gros comme une épingle On a le droit d'avoir la paix (La paix) Appelez Léo ! Appelez Léo ! Quand tout va mal sous le soleil des savanes Appelez Léo ! Appelez Léo ! Tout ira bien du Kenya au Togo Appelez Léo ! Appelez Léo ! Pour les idées, je ne suis jamais en panne Appelez Léo ! Appelez Léo ! N'oubliez jamais d'appeller Léo (Woh) J'ai des copains chez les bêtes et les hommes Samson le buffle et Boulapo Ils m'aident bien, c'est si grand le royaume Des animaux (Des animaux, oh !) Et que chacun puisse faire ses caprices Très loin des cages et loin des zoos (Des zoos !) Appelez Léo ! Appelez Léo ! Quand tout va mal sous le soleil des savanes Appelez Léo ! Appelez Léo ! Tout ira bien du Kenya au Togo Chacun a son petit travail sur son petit coin de terre Qu'il nage dans les eaux ou vole dans les airs Qu'on soit girafe ou éléphant, vautour, serpent ou panthère (Oh) Nous avons tous les jours quelque chose à faire (Oh) Appelez Léo ! Appelez Léo ! Quand tout va mal sous le soleil des savanes Appelez Léo ! Appelez Léo ! Tout ira bien du Kenya au Togo (Au Togo) !) (Appelez Léo !) (Appelez Léo !) (Appelez Léo !) (Appelez Léo !) Appelez Léo ! Appelez Léo ! Quand tout va mal sous le soleil des savanes Appelez Léo ! Appelez Léo ! Tout ira bien du Kenya au Togo (Appelez Léo !) (Appelez Léo !) (Appelez Léo !) (Appelez Léo !) - Oui, allo? - C'est Léo ! Paroles en attente d'une autorisation des ayants droit. Nous nous engageons à en retirer l'affichage en cas de demande de leur part. 6 commentaires PhatalLe 12/10/2005 à 11:44 Le Roi Léo est un film d'animation japonnais de 1969 mettant en scène un lion vertueux et justicier. Les pompeurs de Disney lui doivent plus que beaucoup pour le Roi Lion. C'est un Phenix qui renait régulièrement de ses cendres. Un dernier avatar doit sortir sur les écrans cet automne. J'ai hate de voir ! abbey_roadLe 08/02/2006 à 14:25 C'est quoi son numéro à Léo? saberwarthogLe 15/02/2006 à 15:00 pour être exact, "le roi Leo" ou "Jungle Tatei" (l'empereur de la jungle) est au départ un manga de Osamu Tezuka, une de ses trois œuvres les plus connues avec "Astro le petit robot" ("Tetsuwan Atom") et "BlackJack". La ou "BlackJack" est l'œuvre la plus longue (plus de 270 histoires) et la plus personnelle de Tezuka, le Roi Leo est indéniablement celle qui fut la plus empreinte de son message le plus important : "aimez la vie, aimez tout ce qui est vivant"… ^^ Quand au "Roi Lion", ne tergiversons pas : pompage total… jgabmLe 21/02/2007 à 14:19 serie créer par le pape du manga japonais Ozaku Tezuka le manga du roi leo date de 1950 … on lui doit aussi astro le petit robot (premiere apparition en 1955) phenix l'oiseau de feu , bouddah , black jack (le chirurgien de l'impossible), et la relative controversé histoire des 3 adolph (au total il aurai desine 10000 page de manga durant sa trés longue carriere) décédé en 1989 et devenu un dieu du manga depuis leo a aussi fait l'objet d'un long metrage en 1996 et metropolis(anime</w:t>
      </w:r>
    </w:p>
    <w:p>
      <w:r>
        <w:rPr>
          <w:b/>
          <w:color w:val="FF0000"/>
        </w:rPr>
        <w:t>id 370</w:t>
      </w:r>
    </w:p>
    <w:p>
      <w:r>
        <w:rPr>
          <w:b w:val="0"/>
        </w:rPr>
        <w:t>La retombée est la partie de la nappe qui tombe sur les côtés de la table et qui en recouvre les rebords. Lorsque la retombée dépasse les genoux ou qu'elle touche presque au sol, on parle alors d'une retombée importante. La retombée est la partie de la nappe qui tombe sur les côtés de la table et qui en recouvre les rebords. Lorsque la retombée dépasse de peu les rebords d'une table, il s'agit d'un dessus de nappe. Lorsque la retombée se rapproche ou arrive aux genoux, on parle alors d'une retombée minimale.</w:t>
      </w:r>
    </w:p>
    <w:p>
      <w:r>
        <w:rPr>
          <w:b/>
          <w:color w:val="FF0000"/>
        </w:rPr>
        <w:t>id 371</w:t>
      </w:r>
    </w:p>
    <w:p>
      <w:r>
        <w:rPr>
          <w:b w:val="0"/>
        </w:rPr>
        <w:t>Comment pimenter votre vie sexuelle ? Cosmo est là pour vous aider. Retrouvez les meilleures positions sexuelles, tout savoir sur le kamasutra, sur les préliminaires et les sextoys dans notre rubrique Sexo. Célibataires, nous vous aidons à trouver l'âme sœur avec nos conseils en séduction. Cosmo connaît tous les secrets des couples qui durent. Mais aussi comment surmonter une infidélité ou bien vivre une séparation amoureuse. Nous répondons également à vos questions sur le sexe, les problèmes sexuels et la gynéco.</w:t>
      </w:r>
    </w:p>
    <w:p>
      <w:r>
        <w:rPr>
          <w:b/>
          <w:color w:val="FF0000"/>
        </w:rPr>
        <w:t>id 372</w:t>
      </w:r>
    </w:p>
    <w:p>
      <w:r>
        <w:rPr>
          <w:b w:val="0"/>
        </w:rPr>
        <w:t>Parfois, je m'interroge sur l'utilité de telles campagnes de sensibilisation mais il faut avouer qu'elles ont au moins le mérite de nous faire réfléchir sur nos actes. Hier, suite au commentaire d'une lectrice, j'allai voir sur un site de vente de roses si Claire Rose était bien disponible et j'ai été sidérée de lire ceci sur sa fiche : Entretien: Pour en tirer le meilleur parti c’est une plante qui a besoin d’amour et d’attention. On le taillera de la moitié de sa hauteur au printemps et on ne lésinera pas sur les apports d’engrais. Le feuillage demande également de l’attention. Trois pulvérisations préventives avec un bon fongicide en mai, juillet et septembre et un traitement naturel pour renforcer la résistance du feuillage. C’est à ce prix que l’on pourra succomber à son charme surranné. Trois pulvérisations de fongicide ??? Rien que ça ? Je vous laisse juge du respect qu'a ce monsieur pour la Nature ! Alors, juste après, j'ai repensé... je ne traite, comme je le mentionne dans mon livre, qu'une seule fois par an : juste après la taille avec de la bouillie bordelaise. J'ai toujours considéré ce produit comme inoffensif car utilisé en agriculture biologique. Mais hier, j'ai creusé un peu et j'ai trouvé cet article très intéressant sur Tousaupotager.fr. Même si la bouillie bordelaise n'est pas vraiment ce qu'il y a de plus toxique, l'article m'a convaincue que ce serait bien de l'abandonner. Je vais donc écouter Daniel et passer à l'homeocult moi aussi. Bonjour Isabelle, Pas de mea culpa mais au contraire, merci pour cette piqûre de rappel. Je me pose la question : Mais où trouver l'homéocult ? Dans la jardinerie du coin puisque quasiment unique , elle a imposé son monopole en deux endroits stratégiques en installant deux magasins, on peut dire, gigantesques ( les prix ont pu grimper facilement , ô combien !!!! ) je vois des produits nutritifs bios mais pour ce qui est des traitements contre les maladies...c'est du genre "Terminator " ce n'est pas une marque mais la formule pour les caractériser ! avec Bayer en avant. ...Pauvres abeilles et tous les autres insectes pollinisateurs, pauvres oiseaux, pauvres de nous. ! De flacon rose, que nenni ! Je pense qu' on peut trouver en cherchant sur internet. Puisqu'il est question de protéger la nature, voici le nom d'un groupe public Facebook que j'ai découvert depuis peu " si comme nous vous préservez la nature..." Très bonne journée. Bonjour Annie, Je connais bien ce groupe. On y trouve des infos intéressantes et d'autres qui le sont moins. Pour l'homeocult, en Belgique, on a une dizaine de revendeurs mais pour la France, j'ai cherché en vain. Tu peux toujours le commander en VPC chez Daniel : http://www.danielschmitz-roses.com/fr-nouveautes/homeocult-rosiers-500ml Qui revend de l'Homeocult dans ton secteur géographique ??? MC Personne ! Je vais donc en commander à Daniel ou lui en acheter sur une foire aux plantes. Depuis 2 ans, plus de pesticides ou bouillie bordelaise. Les roses sont souvent sujettes au tâches noires mais tant pis. J'achèterai donc de l'homéocult à Daniel quand j'irai à Aywiers. Pour les tomates, la première année, une horreur, toutes rongées par le mildiou. Depuis 2 ans, on a une petite serre et tout va très bien, plus de mildiou et de jolies tomates :-) Bisous, bonne journée Isa Je suis les conseils d'André eve en la matière. Bien nourrir les rosiers et leur parler. Je retire les fleurs mortes ainsi que les feuilles malades. Je laisse le temps aux coccinelles de venir. J'ai des petits amis dans le jardin à protéger. donc ni bouillie ni fongicide ni pesticid</w:t>
      </w:r>
    </w:p>
    <w:p>
      <w:r>
        <w:rPr>
          <w:b/>
          <w:color w:val="FF0000"/>
        </w:rPr>
        <w:t>id 373</w:t>
      </w:r>
    </w:p>
    <w:p>
      <w:r>
        <w:rPr>
          <w:b w:val="0"/>
        </w:rPr>
        <w:t>Télécharger Ali en VOD et streaming légalement et payant. Le film "Ali" est un film du genre biopic réalisé par Michael Mann. "Ali" a été produit il y a 18 ans, en 2002 exactement. Les principaux acteurs (et actrices) de "Ali" sont Will Smith et Jamie Foxx et Jon Voight. Téléchargez facilement Ali en location (48 heures maximum) ou en achat définitif (téléchargement VOD définitif du fichier de la vidéo de Ali ). Vous pouvez donc télécharger "Ali" en francais (VF), VO (vostfr = Version Originale Sous-Titré en Francais) ou VFSTFR (Version Francaise Sous Titré en Francais) et même en HD (Haute définition) ! Scénario : En faisant preuve de détermination, d'endurance physique, d'agressivité et d'intelligence, Muhammad Ali est devenu une légende vivante de la boxe américaine. Belinda, son épouse, Angelo Dundee, son entraîneur, Drew Brown, son conseiller, Howard Bingham, son photographe et biographe, et Ferdie Pacheco, son docteur, ont été les témoins privilégiés de sa carrière à la fois brillante et mouvementée que ce soit sur ou en dehors du ring.L'ascension de Cassius Clay Jr. parmi les grands de la boxe débute en 1960, année durant laquelle il remporte une médaille d'or aux Jeux Olympiques. Débordant d'ambition, il passe professionnel et vise le titre mondial. Ses chances de gagner contre Sonny Liston, le tenant du titre, sont toutefois maigres. En effet, ce dernier n'a jamais perdu un combat. Ali en DVD BLU-RAY ? Vous cherchez Ali en dvd ou dvd collector . La sortie du DVD de Ali peut-être decalé par rapport à la publication du film sur le site ou sa sorti en salle. Pour découvrir le prix de Ali dvd, cliquez ici : Voir le DVD . Vous cherchez Ali en blu ray ou blu ray collector . La sortie du BLU RAY de Ali peut-être decalé par rapport à la publication du film sur le site ou sa sorti en salle. Parfois le DVD sort avant le BLU RAY donc patience !... Pour découvrir le prix de Ali blu ray, cliquez ici : Autres films concernant Michael Mann Trouvez tous les films consacrés au thème Michael Mann à télécharger légalement et payant en cliquant sur « Film Michael Mann » Hacker (2015) : Hacker suit un détenu en permission et ses associés américains et chinois dans leurs efforts pour traquer et démanteler un puissant réseau de cybercriminalité internationale, les entraînant de Chicago et Los Angeles à Hong Kong (...) Miami vice - Deux flics à Miami (2005) : Miami... Deux agents fédéraux et la famille d'un informateur ont été sauvagement exécutés. Une nouvelle enquête commence pour Sonny Crockett et son coéquipier Ricardo Tubbs, avec une certitude : la fuite qui a permis ce (...) Collateral (2004) : Max est taxi de nuit à Los Angeles. Un soir, il se lie d'amitié avec une dénommée Annie Farrell, une belle femme procureur montée à l'arrière de son véhicule. Quelques minutes plus tard, c'est au (...) Révélations (1999) : Lowell Bergman, celebre journaliste d'investigation et producteur de l'emission "60 minutes", recoit un dossier envoye par un employe anonyme de Philip Morris. Y sont decrits les mefaits de la nicotine et la dependance qu'elle cree. (...) Le Dernier des Mohicans (1991) : En 1757 dans l'Etat de New York, alors que la guerre fait rage entre Francais et Anglais pour l'appropriation des territoires indiens, un jeune officier anglais, Duncan Heyward, est chargé de conduire deux soeurs, Cora (...) Autres films concernant Will Smith Trouvez tous les films consacrés au thème Will Smith à télécharger légalement et payant en cliquant sur « Film Will Smith » Diversion (2015) : La relation entre un arnaqueur professionnel et une apprentie criminelle vient perturber les affaires de chacun, quand ils se recroisent quelques années après leur première rencontre. (...) After Earth (2013) : 1000 ans après un cataclysme forçant les humains à quitter la Terre, Nova Prime est devenue la nouvelle planète occupée par notre espèce. Le général Cypher Raige, de retour d'une longue mission,</w:t>
      </w:r>
    </w:p>
    <w:p>
      <w:r>
        <w:rPr>
          <w:b/>
          <w:color w:val="FF0000"/>
        </w:rPr>
        <w:t>id 374</w:t>
      </w:r>
    </w:p>
    <w:p>
      <w:r>
        <w:rPr>
          <w:b w:val="0"/>
        </w:rPr>
        <w:t>Reste à charge, dépassements d’honoraires et ticket modérateur par Le CISS (Collectif Interassociatif Sur la Santé) vient de publier des chiffres sur le reste à charge des patients en médecine libérale, c’est à dire la différence entre les sommes qui lui sont facturées par les professionnels libéraux et celles qui sont remboursées par l’Assurance maladie (AM). Ce reste à charge est constitué : du ticket modérateur, pourcentage du coût des soins non remboursé par l’AM dans le but de modérer la consommation de soins. des franchises, sommes forfaitaires minimes prélevées sur les remboursements. des dépassements d’honoraires, sommes facturées par certains professionnels de santé en sus du tarif conventionnel. Les chiffres sont ici : Les deux principaux enseignements que j’en retire sont les suivants : 1) Les dépassements d’honoraires sont quasi inexistants chez les auxiliaires médicaux comme les infirmiers ou les kinésithérapeutes (5,2% du reste à charge), rares chez les médecins généralistes (15,3%) et massifs chez les dentistes (82,9%). 2) Chez les médecins (toutes spécialités confondues) les dépassements d’honoraires représentent moins de la moitié du reste à charge pour le patient (43,9%), le reste, soit 56,1% correspond au ticket modérateur et aux franchises. Actuellement, le principal frein financier à l’accès aux soins (hors soins dentaires) est la politique volontaire de limitation des remboursements nommée Ticket Modérateur mise en oeuvre par l’Assurance-maladie. Ce rappel est important alors que la médecine libérale subit les tirs croisés des gestionnaires et des consommateurs, tout en faisant fait l’objet d’une désaffection massive de la part des jeunes médecins. Je pense que l’Assurance-maladie ne va pas tarder à renommer son Ticket Modérateur dont le nom commence à sonner bizarrement dans le contexte actuel. Si je mets ma casquette d’énarque, je propose : Participation financière à l’effort national d’économies en santé. Part privée pour la sauvegarde du système de santé. PS : Il manque l’optique dans le tableau du CISS. Le taux de dépassement des opticiens est de l’ordre de 10.000 %. C’est ce que l’on obtient lorsqu’une profession étranglée par des tarifs conventionnels ridicules passe massivement à des tarifs libres. 29 mai 2013, 07:28, par a annetin A quand une étude du CISS sur les mutuelles , sur la gestion des hôpitaux ? Les inégalités entre soignants se creusent et certains métiers certaines "spécialités" sont encore plus démotivées à chaque fois que le CISS stigmatise le libéral Le CISS propose t il une revalorisation des honoraires de base en contre partie d’une rigueur sur les dépassements ? le CISS propose t il de salarier les soignants et de limiter le libéral ou simplement de sévir en réquisitionnant et sanctionnant ? Bref à quoi sert le CISS ? à constater l’évidence et puis .... Pour faire disparaitre un problème, une maladie on fait mine d’en ignorer les symptômes et une fois que l’état s’aggrave on cherche des coupables au lieu d’analyser le problème et de trouver des solutions. Nous pérennisons ainsi les inégalités en les accentuant sous l’action de lobbys qui veulent faire perdurer leurs avantages en montrant des coupables qui bien sur sont des acteurs mais sont aussi des victimes ...etc etc Ainsi toute le tissu de santé de proximité meurt augmentant ainsi le coût du système pour le patient et la société en en diminuant l’efficience ..dans un mépris assourdissant L’inaptitude à la réforme par le déni ravage notre "cher modèle social" en en faisant un "modèle social trop cher " Le CISS participe lui aussi à cette constellation qui ne veut pas voir tout en montrant du doigt 12 juin 2013, 08:46 Reste à charge et équité, justes dépenses et incohérences, qui est vraiment remboursé et sur quels critères ? Le régime actuel français des remboursements de soins est ubuesque, dépass</w:t>
      </w:r>
    </w:p>
    <w:p>
      <w:r>
        <w:rPr>
          <w:b/>
          <w:color w:val="FF0000"/>
        </w:rPr>
        <w:t>id 375</w:t>
      </w:r>
    </w:p>
    <w:p>
      <w:r>
        <w:rPr>
          <w:b w:val="0"/>
        </w:rPr>
        <w:t>Chemises et cravates interdites dans un collège Mark Perry, le principal du collège se dit désolé de voir les chemises et cravates disparaître de son établissement : "C’est regrettable mais nous avons constaté un réel gâchis de temps et d'énergie de la part des professeurs, qui demandaient sans cesse aux élèves de rentrer leur chemise dans leur pantalon ou de nouer correctement leur cravate." Abordée lors du conseil des élèves, la question a rencontré le refus des adolescents : "Nous aimons nos uniformes et voulons les garder" affirme l'un d'eux. La décision d'interdire chemises et cravates a provoqué diverses réactions chez les élèves et leurs parents. Une partie d’entre eux acceptent ce nouveau polo et le trouvent tout de même chic et confortable, tandis que d’autres acceptent moins ce changement vestimentaire. Stupéfaits, les parents pensent que le principal ne souhaite pas que ses élèves paraissent trop "élégants".</w:t>
      </w:r>
    </w:p>
    <w:p>
      <w:r>
        <w:rPr>
          <w:b/>
          <w:color w:val="FF0000"/>
        </w:rPr>
        <w:t>id 376</w:t>
      </w:r>
    </w:p>
    <w:p>
      <w:r>
        <w:rPr>
          <w:b w:val="0"/>
        </w:rPr>
        <w:t>En 1733, à Jucu, qui était Locus unitus purus valachicus "Localité purement roumaine, de religion gréco-catholique", le siège d'un archidiaconat et d'un vicariat (Archidiaconatus Rmi Dni Vicarii generalis Sukiensis), il y avait 67 familles roumaines, donc quelque 335 d'habitants. Il y avait une maison paroissiale (Domus parochialis), une église. Deux prêtres y officiaient : Stephan et Stephan jun. Nous apprenons ces données du registre de la conscription organisée par l'évêque roumain gréco-catholique (1728 - 1751) Inocențiu Micu-Klein (né en 1692, à Sadu, județ de Sibiu, Transylvanie - décédé le Rome, en Italie)[1].</w:t>
      </w:r>
    </w:p>
    <w:p>
      <w:r>
        <w:rPr>
          <w:b/>
          <w:color w:val="FF0000"/>
        </w:rPr>
        <w:t>id 377</w:t>
      </w:r>
    </w:p>
    <w:p>
      <w:r>
        <w:rPr>
          <w:b w:val="0"/>
        </w:rPr>
        <w:t>Les deux politiques fiscales se retrouvent cependant dans leurs résultats. Certaines des mesures fiscales adoptées de part et d'autre sont en effet, soit pertinentes dans leur principe mais mitigées dans leurs résultats, soit carrément non pertinentes pour une inefficacité alors clairement avérée. A la base de cette efficacité mitigée ou absence d'efficacité, il y a que la fiscalité est parfois instrumentalisée là où elle ne présente pas un caractère évident d'utilité, ou là où elle n'est pas l'instrument le plus efficace au regard de l'objectif poursuivi. C'est le cas par exemple, au Cameroun, de la baisse de la fiscalité sur les produits de première nécessité pour influencer à la baisse des prix pourtant déterminés par la loi de l'offre et de la demande sur le marché international, de la mise en place d'un régime fiscal du secteur boursier pour susciter le financement long de l'économie. C'est aussi le cas, en France, du renforcement du bouclier fiscal pour limiter les effets de l'imposition de la fortune, ou de la baisse de la TVA dans la restauration pour baisser les prix, relancer la consommation et l'emploi dans ce secteur. A l'inverse, là où elle est pertinente et adaptée, l'instrumentalisation de la fiscalité fait parfois l'objet, soit d'une utilisation trop frileuse, reposant sur des avantages a minima (le régime fiscal particulier des projets structurants en est l'illustration parfaite au Cameroun), soit d'un mauvais ciblage conduisant à des effets d'aubaine ou d'optimisation (le cas du régime du réinvestissement au Cameroun, du crédit d'impôt recherche et de la défiscalisation des heures supplémentaires en France). Both fiscal policies meet however in their results. Some of the fiscal measures adopted on both sides are indeed, either relevant in their principle but mitigated in their results, or downright not relevant for an ineffectiveness then clearly turned out. The reason for this reserved efficiency or absence of efficiency is that the tax system is sometimes instrumented there where it does not present an evident character of utility, or there where it is not the most effective instrument towards the pursued objective. The case for example, in Cameroon, of the reduction of the taxation on staple commodities in other to influence prices reduction, the implementation of a tax regime of the stock-exchange sector to arouse the long financing of the economy. It is also the case, in France, of the reinforcement of the fiscal shield to limit the effects of wealth's taxation, or the reduction of VAT in the restoration to lower the prices, boost the consumption and the employment in this sector. On the contrary, there where it is relevant and adapted, tax incentives are sometimes too weak, resting on a minimal level of advantages (the particular tax regime of the structuring projects is an illustration of that in Cameroon), or of a bad targeting leading to effects of chance or optimization (the case of the reinvestment regime in Cameroon, the tax credit for research and the tax exemption of additional hours in France). Lors du Conseil européen de Lisbonne de mars 2000, les chefs d'Etat et de gouvernement de l'Union européenne ont initié un programme destiné á répondre aux évolutions économiques induites par la mondialisation. Ils se sont notamment engagés á mettre en oeuvre des politiques et réformes en vue de faire de l'Europe en 2010, l'économie de connaissance et d'innovation la plus compétitive et la plus dynamique au monde. Deux ans plus tard, au sommet de Barcelone des 15 et 16 mars 2002, les dirigeants des pays de l'Union européenne ont considéré que « l'ensemble des dépenses en matière de R&amp;D et d'innovation dans l'Union [devait] augmenter, pour approcher 3 % du PIB d'ici 2010 », les deux tiers de ce nouvel investissement devant provenir du secteur privé qu'il convenait alors d'encourager dans ce sens. La réforme du crédit d'impôt recherche, intervenue en France en 2008, procède de cette logique (§ 1). Une autre logique, plus interne, annoncée par le candidat de l'UMP lors de la campagne présidentielle 2007, était celle liée á</w:t>
      </w:r>
    </w:p>
    <w:p>
      <w:r>
        <w:rPr>
          <w:b/>
          <w:color w:val="FF0000"/>
        </w:rPr>
        <w:t>id 378</w:t>
      </w:r>
    </w:p>
    <w:p>
      <w:r>
        <w:rPr>
          <w:b w:val="0"/>
        </w:rPr>
        <w:t>Swedish Fit - Un sport tendance, complet, pour le plaisir de bouger ! - Réseau de 100 salles en France, 3 antennes à l'étranger ( Londres, Genève, Bruxelles) - 500 cours par semaine, 16 activités différentes accessibles à tous les publics (Sport-Santé) - Public très majoritairement féminin, résidant principalement en Ile de France - 500 animateurs &amp; hôtes/hôtesses, ambassadeurs de Swedish Fit au quotidien Nous Contacter Louise WALKDEN Responsable Marketing &amp; Communication 01 45 00 18 22 louise.walkden@swedishfit.com communication@swedishfit.com</w:t>
      </w:r>
    </w:p>
    <w:p>
      <w:r>
        <w:rPr>
          <w:b/>
          <w:color w:val="FF0000"/>
        </w:rPr>
        <w:t>id 379</w:t>
      </w:r>
    </w:p>
    <w:p>
      <w:r>
        <w:rPr>
          <w:b w:val="0"/>
        </w:rPr>
        <w:t>ROME, Mardi 9 juin 2009 (ZENIT.org) – Le Rabbin Rivon Krygier déclare que « le dialogue avec des chrétiens » l’a « éclairé », dans cet entretien recueilli par Sylvain Sismondi pour l’hebdomadaire de l’Eglise catholique à Paris, « Paris Notre-Dame », dans el cadre de son dossier sur le dialogue entre juifs et catholiques à Paris, qui peut être téléchargé depuis le site de l’Eglise catholique à Paris. Le numéro de PND du 21 mai a en effet été mis en ligne avec des témoignages et des articles complémentaires sur le site du diocèse. Aujourd’hui, un certain nombre de juifs sont engagés dans le dialogue avec les chrétiens. Quelles sont leurs motivations ? Quel regard portent-ils sur Jésus ? La revue publie cet entretien avec l’un d’eux, le rabbin Rivon Krygier, responsable de la communauté massorti (« traditionnelle ») Adath Shalom (Assemblée de la Paix) dans le 15e.&lt;/p&gt; Paris Notre-Dame – Vous êtes juif. Pourquoi le dialogue avec les chrétiens est-il important pour vous ? Rivon Krygier – Nous sommes à l’ère de la mondialisation. Nous ne pouvons plus nous ignorer. Les religions, les croyants doivent apprendre à se connaître et à dialoguer. L’actualité nous montre tous les jours combien les risques de conflits religieux sont importants. Pour les éviter, pour nous libérer de nos a priori, nous avons absolument besoin de dialoguer. Je crois aussi que nous avons tous aujourd’hui conscience qu’il existe une certaine relativité de la vérité. Il ne s’agit pas d’indifférentisme ou de relativisme… Disons simplement qu’il existe de vrais trésors spirituels dans chaque religion et que nous pouvons nous enrichir de la spiritualité de l’autre grâce au dialogue. Les spiritualités s’éclairent et peuvent nous aider à mieux comprendre notre propre religion tout en construisant la fraternité universelle voulue dans le projet ultime de nos religions respectives. Paris Notre-Dame – Dans votre foi juive, qu’est-ce que le dialogue avec les chrétiens vous apporte ? Rivon Krygier – Beaucoup et toutes sortes de choses. Mais donnons un exemple : l’étude des évangiles et le dialogue avec des chrétiens m’ont beaucoup éclairé sur ma propre tradition. De fait, dans sa mémoire ou dans son culte, le christianisme a gardé beaucoup de coutumes juives qui ont été complètement abandonnées dans le judaïsme qui continuait d’évoluer. Je pense par exemple à la veillée pascale qui traditionnellement, dans l’Église, durait toute la nuit. En fait, c’était une tradition juive essentielle, mais celle-ci a été abandonnée et oubliée. Aujourd’hui, le repas pascal doit absolument s’achever avant minuit. Le christianisme permet souvent de retrouver nos racines ! Or on dit le plus souvent que c’est plutôt le christianisme qui retrouve ses racines dans ce dialogue. Paris Notre-Dame – Vous ne reconnaissez pas Jésus comme étant le Messie et le Fils de Dieu. Quel regard portez-vous sur lui ? Rivon Krygier – Pour moi, la question de savoir s’il s’agira d’un retour ou de la venue première du Messie attendu est une « querelle de chiffonnier ». Pour ma part, le jour où il viendra, qu’il s’appelle Shimon ou Jésus, je ne serai pas déçu ! Sur ce point, les chrétiens doivent bien comprendre que les juifs ont une spiritualité messianique qui leur est propre. Celle-ci ne passe pas par la rencontre de la personne nommée Jésus. Les conditions et la fonction de la venue messianique sont pensées et vécues autrement. Nous ne sommes pas « messiano-centrés » mais d’abord préoccupés de réformer notre conduite et la conduite du monde par l’accomplissement de la volonté divine. Mais au final, il y a convergence. Paris Notre-Dame – Comment les Evangiles et la vie de Jésus font-ils écho en vous ? Rivon Krygier – Les Evangiles constituent une vision riche, une réflexion sur le judaïsme. J’avoue que lorsque j’en lis certains passage</w:t>
      </w:r>
    </w:p>
    <w:p>
      <w:r>
        <w:rPr>
          <w:b/>
          <w:color w:val="FF0000"/>
        </w:rPr>
        <w:t>id 380</w:t>
      </w:r>
    </w:p>
    <w:p>
      <w:r>
        <w:rPr>
          <w:b w:val="0"/>
        </w:rPr>
        <w:t>Le Nanti et le Gueux L’abondance ne vient pas De ce qu’on a dans la poche Mais de ce qu’on a dans le cœur. Tel est un pauvre hère sans le sou, Gueux d’une société sans moral ; Tel est celui qui pense posséder Le monde, juste un cours instant. A chacun s’offre le chemin de la vie ; A chacun un sac d’opportunité Leur est donné dans leur parcours. Pour l’un, de l’or, des diamants, Toutes sortes de richesse précieuse, Quant à l’autre, tourments, malheurs, Semble le maigre dîner proposé. Les dés sont jetés et tout semble dit, Mais l’histoire ne prend pas fin ici. Car le gueux n’a jamais fait fructifier La richesse qu’il possède dans son cœur ; Quant au Nanti, raisonnant en lui-même : De mon abondance, je veux partager, Apprendre qu’est-ce que le bonheur … De ce qu’on a dans la poche Mais de ce qu’on a dans le cœur. Tel est un pauvre hère sans le sou, Gueux d’une société sans moral ; Tel est celui qui pense posséder Le monde, juste un cours instant. A chacun s’offre le chemin de la vie ; A chacun un sac d’opportunité Leur est donné dans leur parcours. Pour l’un, de l’or, des diamants, Toutes sortes de richesse précieuse, Quant à l’autre, tourments, malheurs, Semble le maigre dîner proposé. Les dés sont jetés et tout semble dit, Mais l’histoire ne prend pas fin ici. Car le gueux n’a jamais fait fructifier La richesse qu’il possède dans son cœur ; Quant au Nanti, raisonnant en lui-même : De mon abondance, je veux partager, Apprendre qu’est-ce que le bonheur … Ami, toi qui m’écoute, de cette fable De la vie, qu’en tires-tu d’important ? Que nous sommes bien les maîtres De notre destin, que la richesse et La pauvreté, nous ne sommes esclaves, Tout dépend ce que nous voulons servir. La richesse, la pauvreté sont des piètres Conseillères de la vie et peuvent parfois Nous induire dans l’erreur ma foi. Nous ne choisissons pas notre départ Dans cette vie, mais comment nous Voulons qu’elle finisse heureusement. De la vie, qu’en tires-tu d’important ? Que nous sommes bien les maîtres De notre destin, que la richesse et La pauvreté, nous ne sommes esclaves, Tout dépend ce que nous voulons servir. La richesse, la pauvreté sont des piètres Conseillères de la vie et peuvent parfois Nous induire dans l’erreur ma foi. Nous ne choisissons pas notre départ Dans cette vie, mais comment nous Voulons qu’elle finisse heureusement. Patrick Etienne Le plus grand échec dans la vie c’est de n’avoir jamais osé aimer, partagé son cœur, prendre le risque de tout donner ! c’est de n’avoir jamais osé aimer, partagé son cœur, prendre le risque de tout donner ! Patrick Etienne Quelqu’un a dit sagement : Je pense, donc je suis ! Mais il aurait dû dire : J’existe parce que j’aime ! Je pense, donc je suis ! Mais il aurait dû dire : J’existe parce que j’aime ! Patrick Etienne</w:t>
      </w:r>
    </w:p>
    <w:p>
      <w:r>
        <w:rPr>
          <w:b/>
          <w:color w:val="FF0000"/>
        </w:rPr>
        <w:t>id 381</w:t>
      </w:r>
    </w:p>
    <w:p>
      <w:r>
        <w:rPr>
          <w:b w:val="0"/>
        </w:rPr>
        <w:t>Une Perl d’eau salée Comment parler de la Côte d’Azur sans évoquer ses plages aux eaux turquoises et à la houle parfois tumultueuse ? Nos Studios Perl à Antibes vous donnent la possibilité de décrocher un logement à proximité de tout commerce et des transports publics. Nous vous recommandons nos locations de studios meublés proches des plages. Etudiants ou touristes, vous aurez l’occasion de découvrir la beauté des littoraux méditerranéens. La plage sableuse d’Antibes, avec ses galets fins, attire les Antibois et les touristes du monde entier tout au long de l’année. Cet ancien lieu de fréquentation de Pablo Picasso est placé à proximité des remparts et du Port d’Antibes. C’est un endroit de rendez-vous conviviaux qui accueille les adeptes du farniente et de la détente dominicale. Choisissez entre la Plage du Ponteil, ou la Plage de la Salis, toutes deux situées à proximité des restaurants, de la Vieille Ville et de places de parkings. Pour les adeptes de promenade en bord de mer, privilégiez la plage du Port Carré, dont la fréquentation reste inférieure en raison de ses galets, qui ne gâchent en rien la beauté du paysage. Réservez un de nos Studios Perl à Antibes pour profiter de son cadre d’exception, à proximité des commerces et des plages. A 500 mètres de votre logement, vous découvrirez un panorama étonnant où le soleil, fidèle compagnon de cette région, vous éblouira de ses rayons étincelants.</w:t>
      </w:r>
    </w:p>
    <w:p>
      <w:r>
        <w:rPr>
          <w:b/>
          <w:color w:val="FF0000"/>
        </w:rPr>
        <w:t>id 382</w:t>
      </w:r>
    </w:p>
    <w:p>
      <w:r>
        <w:rPr>
          <w:b w:val="0"/>
        </w:rPr>
        <w:t>La photo du petit Aylan sans vie publiée sur le monde et vue à la télévision est le symbole tragique de l’échec de l’Europe pour répondre à la plus grande crise actuelle. Mobilisons-nous pour que nos dirigeants agissent et mettent un terme aux noyades!. Nous vous proposons la lecture de 3 textes très forts sur ce thème des réfugiés. 1) Le coup de colère de Monseigneur Di Falco lire le texte ….Honte des chrétiens prompts à descendre dans la rue pour d’autres causes mais qui semblent ignorer cette tragédie. Mais qu’est donc devenue la Manif pour tous ? ….. 2) La réflexion fulgurante de Koz : « sauver l’âme française »… lire le texte ….En Autriche, en Allemagne, en Islande, des habitants souhaitent la bienvenue aux réfugiés. Des Allemands déploient des banderoles « Wilkommen » dans les stades. Mais pas en France. …. 3) La tribune ouverte de plusieurs associations dont le CCFD-Terre solidaire, la CIMADE, Amnesty, le secours catholique, mais aussi la JOC… : lire la tribune …Face à l’ampleur de la crise et au drame humain, les principales associations caritatives françaises demandent aux pouvoirs publics de se mobiliser pour accueillir davantage de réfugiés ……</w:t>
      </w:r>
    </w:p>
    <w:p>
      <w:r>
        <w:rPr>
          <w:b/>
          <w:color w:val="FF0000"/>
        </w:rPr>
        <w:t>id 383</w:t>
      </w:r>
    </w:p>
    <w:p>
      <w:r>
        <w:rPr>
          <w:b w:val="0"/>
        </w:rPr>
        <w:t>Dans les murs Technopoles radieuses, Célia Izoard et François Bérard mercredi 25 nov. 2015 conférences 18h, amphi A + intervention dans la collégiale Phallophories de l’option art le jeudi 26 novembre 2015 Célia Izoard et François Bérard, rédacteurs de la revue Z, dresseront une généalogie critique de la technopole, modèle de développement fondé sur la recherche-innovation, inventé dans la Silicon Valley autour de l’informatique à partir des années soixante-dix. Que produit concrètement cette innovation à laquelle on voue un véritable culte ? Pourquoi ce modèle, qui constitue aujourd’hui le cœur du capitalisme, à travers le numérique et ses start-up, est-il auréolé d’une imagerie « rebelle » et « disruptive », représentée notamment par la figure de l’entrepreneur-hacker ? Créée en 2008, Z est une revue d’enquête à mi-chemin entre journalisme engagé et sciences humaines. Revue itinérante, elle applique un principe original basé sur l’itinérance : pour chaque numéro, la rédaction s’installe pour plusieurs semaines, le temps d’une enquête collective, autour d’un thème et d’un lieu. Dans ce numéro consacré à la technopole toulousaine, des prestigieux labos d’informatique aux entrepôts logistiques de la périphérie, Z analyse les répercussions sociales et environnementales de ce qu’on appelle l’innovation. Rédacteurs de la revue Z, Celia Izoard et François Bérard ont fait des études de philosophie et mènent une réflexion critique sur les technologies et les sciences. Ils ont notamment co-écrit Un futur sans avenir : pourquoi il ne faut pas sauver la recherche scientifique (groupe Oblomoff, L’Echappée, Paris, 2010). Inscriptions musique 2021 Dans les murs événements - jusqu'au 22 fév. 2021 Inscriptions musique 2021 Concours d'entrée &amp; admission en cours de cursus Dans les murs événements - jusqu'au 16 mars 2021 Inscriptions art, design, design graphique 2021 Dans les murs Dans les murs séminaires - 2021-2024 Pérégrinations paléolithiques, cycle préhistoire Dans les murs masterclass - les 26 &amp; 27 janv. 2021 Masterclass saxophone avec Nicolas Arsenijevic Dans les murs séminaires - vendredi 29 janv. 2021 Histoire de l’exposition avec Christian Bernard expositions - du 1er fév. au 22 août 2021 Dans les murs conférences - vendredi 5 fév. 2021 Pérégrinations paléolithiques #1 Expériences du temps : mesurer, observer, analyser Dans les murs événements - les 12 &amp; 13 fév. 2021 événements - jusqu'au 15 mars 2021 Dans les murs Lux fugit sicut umbra Dans les murs Peur Bleue — Heures sombres isdaT COVID-19 (coronavirus) — mesures mises en place à l’isdaT Dans les murs masterclass - mardi 19 janv. 2021 Masterclass violoncelle avec Emmanuelle Bertrand Dans les murs Masterclass violon avec Alexis Galpérine Dans les murs Danse et arts plastiques, Rosita Boisseau Dans les murs masterclass - samedi 9 janv. 2021 Masterclass trompette avec Nicolas Planchon Dans les murs masterclass - samedi 9 janv. 2021 Masterclass vibraphone jazz avec Renaud Détruit événements - jusqu'au 16 déc. 2020</w:t>
      </w:r>
    </w:p>
    <w:p>
      <w:r>
        <w:rPr>
          <w:b/>
          <w:color w:val="FF0000"/>
        </w:rPr>
        <w:t>id 384</w:t>
      </w:r>
    </w:p>
    <w:p>
      <w:r>
        <w:rPr>
          <w:b w:val="0"/>
        </w:rPr>
        <w:t>J’ai travaillé d’arrache-pied ces derniers mois et dernières semaines pour finaliser mon tout dernier projet et vous le présenter. Mais avant de rentrer dans le vif du sujet, je dois vous raconter comment j’en suis arrivé là. Je suis quelqu’un de plutôt réservé et je n’aime pas trop dévoiler ma vie privée au grand public. Toutefois, lorsque je pense que cela peut aider beaucoup de gens, j’essaie d’avoir moins de retenue. Tout d’abord, si vous me lisez aujourd’hui, c’est probablement, car nous avons plusieurs intérêts en commun dont plus particulièrement un… Nous aimons l’argent, nous voulons en faire beaucoup ou nous voulons en faire encore plus. Bref, c’est la vocation du site MillionnaireZine. J’y discute d’argent, de richesse, mais souvent d’autres sujets qui touchent directement ou indirectement ces deux sujets tels que le développement personnel, le succès, l’immobilier, la bourse, les finances personnelles, etc. Maintenant, si vous me suivez depuis quelque temps vous savez probablement que je gagne ma vie sur Internet. J’en ai parlé à quelques reprises déjà… J’ai débuté en 2008. À ce moment-là, j’étais sur le point de m’investir dans un tout autre business. Celui des machines distributrices. Vous savez, les machines qui vendent des breuvages et des collations sans que vous ayez à faire quoi que ce soit. De véritable petit robot qui travaille pour vous 24 h sur 24 sans même être salarié. Mon plan d’affaires était monté, mon analyse du marché effectuée et j’étais sur le point d’acquérir mes premières machines jusqu’à ce tournant… La découverte d’une opportunité encore plus simple et attrayante… 72 sites Internet plus tard, me voilà en train d’écrire ces lignes. Je savais que derrière Internet se cachait une petite fortune, mais qu’il fallait simplement savoir comment s’y prendre. C’est pourquoi, depuis mes débuts, j’ai consommé des centaines d’heures de formation sur le sujet pour tout comprendre. Je considère ces formations que j’ai suivies en autodidacte comme mon deuxième diplôme universitaire. Ils m’ont permis de ne plus jamais avoir à travailler pour quelqu’un d’autre. J’ai testé et essayé de nombreuses choses. Entre autres, j’ai vendu un grand nombre d’espaces publicitaires, de liens textes, de produits d’informations de partenaires, de mes propres produits et ainsi de suite… Et je peux vous confirmer que l’information et Internet est une véritable mine d’or. L’information est la nouvelle monnaie d’échange et les gens sont prêts à payer cher pour obtenir des renseignements privilégiés sur n’importe quel sujet. C’est le même principe de l’avocat ou du comptable qui charge 200 $/heure pour vous fournir de précieuses informations. Aujourd’hui, je possède un petit empire qui me permet d’être complètement libre grâce à Internet. Je sais très bien que de nombreuses personnes aimeraient aussi jouir de ce style de vie. Et à la demande de plusieurs personnes, j’ai finalement décidé de compiler mon expérience et mon savoir dans une formation complète. Je termine présentement les derniers détails de ce projet et je vous tiens au courant lorsque le tout sera prêt. En attendant, je vous invite à répondre aux questions suivantes : Avez-vous déjà une présence sur Internet? Si oui, présentez-moi votre site Internet dans les commentaires. Ça vous fera de la publicité gratuite 😉 Sinon, qu’attendez-vous pour partir, VOUS AUSSI, votre propre activité sur Internet afin de gagner plus d’argent? Mickael a écrit Bonjour sylvail, suite à ton mail et à la lecture de : « Je vous dévoile mon nouveau projet… », je décide de t’écrire afin de répondre à te questions posé en fin de page. Avez-vous déjà une présence sur internet? Si oui présentez-moi votre site. Il s’agit d’une boutique en ligne qui propose du développement personnel et coaching via les supports audio mp3 et support e-book que l’on peux directement télécharger à partir de son ordinateur, ce qui évite les fraies de port et donne la possibilité d’avoir le plus rapidement possible son article. les</w:t>
      </w:r>
    </w:p>
    <w:p>
      <w:r>
        <w:rPr>
          <w:b/>
          <w:color w:val="FF0000"/>
        </w:rPr>
        <w:t>id 385</w:t>
      </w:r>
    </w:p>
    <w:p>
      <w:r>
        <w:rPr>
          <w:b w:val="0"/>
        </w:rPr>
        <w:t>contrat credit steg fekher bahloul .pdf Nom original: contrat credit steg fekher bahloul.pdfAuteur: steg Ce document au format PDF 1.5 a été généré par Microsoft® Office Word 2007, et a été envoyé sur fichier-pdf.fr le 06/03/2018 à 11:29, depuis l'adresse IP 102.170.x.x. La présente page de téléchargement du fichier a été vue 293 fois. Aperçu du document AVENANT AU CONTRAT D’ACHAT PAR LA STEG DE L’EXCEDENT DE L’ENERGIE ELECTRIQUE PRODUITE A PARTIR DE L’ENERGIE SOLAIRE PHOTOVOLTAÏQUE PAR LE PRODUCTEUR RESIDENTIEL EN BASSE TENSION (Bénéficiaire du programme PROSOL ELEC) N°……………… ENTRE LES SOUSSIGNES : La Société Tunisienne de l’Electricité et du Gaz désignée ci-après par “ S.T.E.G “ et représentée aux fins des présentes par ………………………………………………………………………………………………… …………………………………………………………………………………………………, d’une part, et ……………………………………………………………………………ayant élu Domicile à ………………………………………………………………… désigné ci-après par le “ Producteur “. d’autre part. Vu le Contrat d’achat par la STEG de l’excédent de l’énergie produite à partir de l’énergie solaire photovoltaïque par le producteur résidentiel en basse tension bénéficiaire du programme PROSOL électrique, et la demande du producteur par courrier n° …. du …./…../…….. d’augmenter la puissance crête de son installation photovoltaïque de ….. kWc, il a été convenu et arrêté de modifier les dispositions particulières du Contrat comme suit : B. DISPOSITIONS PARTICULIERES 1) L'énergie électrique est produite à : (lieu) ……………………………………….…..…… 2) Référence d’abonnement à la STEG : …….. ………………………………………………… 3) Puissance souscrite de fourniture par la STEG de l’énergie électrique ………… (kVA) 4) L’énergie électrique est produite à partir de ……….…modules photovoltaïques de puissance unitaire :……….(Wc) et dont la puissance installée maximale est de …………….kWc 5) Les caractéristiques nominales de l’onduleur sont: - Tension nominale (Un) : 230V/400V - Fréquence : 50 Hz 6) Classe de précision du compteur de livraison : 02 7) Cycle de relève : ……………..……… mois 8) Montant de l’échéance du crédit par facture :... …………………………………….. ….....................DT/Facture conformément au formulaire d’adhésion au Programme PROSOL Electrique et de souscription à un crédit bancaire du ……. /…../……….. 9) Notifications : Toutes notifications pour les besoins du présent Contrat sont, par écrit ou par Fax par l’une des parties à l’autre aux adresses suivantes : - Pour le Producteur : …………………………………………………………………………………………………………… ………………………………… Tél : …………………………….; Fax : …………………………..… - Pour la STEG : …………………………………………………………………………………………………………… …………………………………..Tél :……………………………; Fax : …………………….………. Fait à …………………, le ……………. Pour le producteur (Signature précédée par la mention ‘’Lu et approuvé’’) Fait à ……………………, le ……………… Pour la STEG (Signature précédée par la mention ‘’Lu et approuvé’’)</w:t>
      </w:r>
    </w:p>
    <w:p>
      <w:r>
        <w:rPr>
          <w:b/>
          <w:color w:val="FF0000"/>
        </w:rPr>
        <w:t>id 386</w:t>
      </w:r>
    </w:p>
    <w:p>
      <w:r>
        <w:rPr>
          <w:b w:val="0"/>
        </w:rPr>
        <w:t>Forum : Profession infirmière (IDE) Ostéopathie Je suis ostéopathe et comme je sais que certains d'entre vous sont intéressés par cette profession qui peut se réaliser en 6 ans temps partiel depuis votre formation d'infirmier, je me propose de répondre à vos questions. Si non vous pouvez trouver n tas d'information ou pour des questions précises sur le forum de l'ostéopathie. http://forum-osteo.xooit.com Hesitez pas! @ bientôt... Au plaisir de vous lire! - osteo-pattes Re: Ostéopathie osteo-pattes a écrit :Je suis ostéopathe et comme je sais que certains d'entre vous sont intéressés par cette profession qui peut se réaliser en 6 ans temps partiel depuis votre formation d'infirmier, je me propose de répondre à vos questions. Un site très intéressant : http://www.pseudo-medecines.org/ réserve une page sur l'ostéopathie. On y apprend entre autres choses que en France seuls les médecins peuvent utiliser le titre d'ostéopathe (à condition d'avoir suivi une formation). En particulier, les kinés se sont vu refuser cette appellation en 1995. Ce qui signifie que actuellement en France, un ostéopathe qui ne serait pas médecin se rend coupable d'exercice illégal de la médecine. - Enregistré le: 06 Mai 2004 14:45 Le Journal Officiel n° 54 du 5 Mars 2002 page 4118 publie la LOI n° 2002-303 du 4 mars 2002 relative aux droits des malades et à la qualité du système de santé Article 75 : ostéopathie et chiropratique L’usage professionnel du titre d’ostéopathe ou de chiropracteur est réservé aux personnes titulaires d’un diplôme sanctionnant une formation spécifique à l’ostéopathie ou à la chiropraxie délivrée par un établissement de formation agréé par le Ministre chargé de la santé dans des conditions fixées par décret. Le programme et la durée des études préparatoires et des épreuves après lesquelles peut être délivré ce diplôme sont fixés par voie réglementaire. S’il s’agit d’un diplôme délivré à l’étranger, il doit conférer à son titulaire une qualification reconnue analogue, selon des modalités fixées par décret. Les praticiens en exercice, à la date d’application de la présente loi, peuvent se voir reconnaître le titre d’ostéopathe ou de chiropracteur s’ils satisfont à des conditions de formation ou d’expérience professionnelle analogues à celles des titulaires du diplôme mentionné au premier alinéa. Ces conditions sont déterminées par décret. Toute personne faisant un usage professionnel du titre d’ostéopathe ou de chiropracteur est soumise à une obligation de formation continue, dans des conditions définies par décret. La Haute Autorité en Santé est chargée d’élaborer et de valider des recommandations de bonnes pratiques. Elle établit une liste de ces bonnes pratiques à enseigner dans les établissements de formation délivrant le diplôme mentionné au premier alinéa. Un décret établit la liste des actes que les praticiens justifiant du titre d’ostéopathe ou de chiropracteur sont autorisés à effectuer, ainsi que les conditions dans lesquelles ils sont appelés à les accomplir. Ces praticiens ne peuvent exercer leur profession que s’ils sont inscrits sur une liste dressée par le représentant de l’État dans le département de leur résidence professionnelle, qui enregistre leurs diplômes, certificats, titres ou autorisations. Ce qui veut dire que si cette loi est passée les médecins n'ont plus le monopole de la formation. (car ils n'avaient pas besoin de loi pour utiliser l'ostéopathie eux!) Ensuite concernant ce texte sur les pseudos médecines, je vous apprendrait peut etre que l'ostéopathie est considéré par l'OMS comme médecine (organisation mondiale de la santé), que dans la majorité des états européens cette formation est reconnue et la médecine ostéopathique aussi. Aux états unis les médecins choisissent durant leur cursus médical, médecine ostéopathique ou médecine allopathique (D.O. ou M.D.), que l'enseignement est dispensé dans des universités au même titre que la médecine allopathique. (je crois pas que des université comme New York, Michigan, Ohio</w:t>
      </w:r>
    </w:p>
    <w:p>
      <w:r>
        <w:rPr>
          <w:b/>
          <w:color w:val="FF0000"/>
        </w:rPr>
        <w:t>id 387</w:t>
      </w:r>
    </w:p>
    <w:p>
      <w:r>
        <w:rPr>
          <w:b w:val="0"/>
        </w:rPr>
        <w:t>Cette guerre est aussi connue sous les noms de « Grande guerre » , ou en anglais World War 1 ou aussi « la guerre qui mettra fin à toutes les guerres ». De 1914 à 1918, l'Europe et une partie du monde s'engagent dans la première guerre totale de l'histoire. Chacun des pays belligérants mobilise l'ensemble de ses moyens militaires, politiques mais aussi industriels pour l'emporter, au prix d'importantes conséquences sociales et matérielles pour les populations civiles. La Grande Guerre a commencé le 28 juillet 1914. En effet, l'assassinat de l'archiduc François-Ferdinand d'Autriche à Sarajevo par un jeune serbe nationaliste, le 28 juin 1914, fut l'évènement déclencheur d'une grande crise diplomatique entre l'Autriche-Hongrie et le royaume de Serbie. Diverses alliances internationales s'étaient forgées depuis des décennies et suite à l'ultimatum lancé par l'Autriche-Hongrie, toutes les grandes puissances européennes se retrouvèrent en guerre et le conflit s'est généralisé à d'autres zones géographiques tel un jeu de quilles. Après plusieurs années ou les affrontements se sont enlisés, la guerre a vécu les prémisses de son dénouement en mars 1917 avec la chute du gouvernement russe qui a permis au gouvernement russe révolutionnaire de signer un accord de paix avec les puissances centrales en mars 1918. L’empire austro-hongrois puis l’Allemagne demanderont un armistice successivement le 4 novembre et le 11 novembre 1918 ce qui mettra fin au conflit. Ce conflit a généré plus de 9 millions de morts parmi les combattants et sept millions de civils. Cela a été une des guerres les plus mortelles de l'histoire. Elle a permis des changements politiques majeurs avec la fin d’empires (allemand, russe, austro-hongrois et ottoman) changeant ainsi la carte des frontières de l’Europe, plusieurs nations accédant à l’indépendance, et une révolution.</w:t>
      </w:r>
    </w:p>
    <w:p>
      <w:r>
        <w:rPr>
          <w:b/>
          <w:color w:val="FF0000"/>
        </w:rPr>
        <w:t>id 388</w:t>
      </w:r>
    </w:p>
    <w:p>
      <w:r>
        <w:rPr>
          <w:b w:val="0"/>
        </w:rPr>
        <w:t>Après des études de médecine, Didier Sicard entre dans la filière des hôpitaux de Paris : externat, internat, clinicat, nomination comme praticien hospitalier. Professeur agrégé, il devient le chef de l’un des deux services de médecine interne de l’hôpital Cochin de Paris. Il créera (avec Emmanuel Hirsch) l’Espace éthique de l’Assistance publique – Hôpitaux de Paris. Par décret du président Jacques Chirac, il succède en 1999 à Jean-Pierre Changeux (qui avait lui-même succédé à Jean Bernard) à la tête du Comité consultatif national d’éthique, institution qu’il préside jusqu’en février 2008 et dont il est aujourd’hui président d’honneur. Il a notamment publié La Médecine sans le corps (Plon, 2002), L’Alibi éthique (Plon, 2006) et, avec Georges Vigarello, Aux Origines de la médecine (Fayard 2011). Depuis 2008, Didier Sicard préside le comité d’experts de l’Institut des données de santé.</w:t>
      </w:r>
    </w:p>
    <w:p>
      <w:r>
        <w:rPr>
          <w:b/>
          <w:color w:val="FF0000"/>
        </w:rPr>
        <w:t>id 389</w:t>
      </w:r>
    </w:p>
    <w:p>
      <w:r>
        <w:rPr>
          <w:b w:val="0"/>
        </w:rPr>
        <w:t xml:space="preserve">La Belle et la Baignoire Gabriella la ravissante fait son retour attendu sur Hegre-Art cette semaine ; vous allez encore passer du bon temps ! Pas du genre à se freiner dans ses élans, on voit ici Gabriella prendre son pied dans sa baignoire. Et avec un corps aussi attrayant que celui de Gabriella, qui pourrait lui en vouloir de faire joujou avec ?! Caressant ses seins savonneux, léchant ses tétons et laissant l’eau parcourir son sexe charnu, il ne fait aucun doute que Gabriella tire un grand profit de cette baignade ! Plongez dans le bain avec Gabriella – vous vivrez forcément un grand moment de réjouissance ! </w:t>
      </w:r>
    </w:p>
    <w:p>
      <w:r>
        <w:rPr>
          <w:b/>
          <w:color w:val="FF0000"/>
        </w:rPr>
        <w:t>id 390</w:t>
      </w:r>
    </w:p>
    <w:p>
      <w:r>
        <w:rPr>
          <w:b w:val="0"/>
        </w:rPr>
        <w:t>... mais ce serait peut-être l'une des plus grandes opportunités manquées de notre époque si le logiciel libre ne libérait rien d'autre que du code G.A.F.A.M. La catégorie Google Apple Facebook Amazon Microsoft évoque la bataille sans merci que se livrent ces géants sur tous les fronts… Et leur avidité pour nos données et notre attention. Et le logiciel libre dans tout ça ? Ces dernières semaines nous avons publié par chapitres successifs notre traduction de Google Data Collection, l’étude élaborée par l’équipe du professeur Douglas C. Schmidt, spécialiste des systèmes logiciels, chercheur et enseignant à l’Université Vanderbilt. Vous trouverez ci-dessous en un seul … Lire la suite Voici déjà la traduction du septième chapitre et de la brève conclusion de Google Data Collection, l’étude élaborée par l’équipe du professeur Douglas C. Schmidt, spécialiste des systèmes logiciels, chercheur et enseignant à l’Université Vanderbilt. Si vous les avez manqués, … Lire la suite Voici déjà la traduction du sixième chapitre de Google Data Collection, l’étude élaborée par l’équipe du professeur Douglas C. Schmidt, spécialiste des systèmes logiciels, chercheur et enseignant à l’Université Vanderbilt. Si vous les avez manqués, retrouvez les chapitres précédents déjà … Lire la suite Voici déjà la traduction du cinquième chapitre de Google Data Collection, l’étude élaborée par l’équipe du professeur Douglas C. Schmidt, spécialiste des systèmes logiciels, chercheur et enseignant à l’Université Vanderbilt. Si vous les avez manqués, retrouvez les chapitres précédents déjà … Lire la suite Voici déjà la traduction du quatrième chapitre de Google Data Collection, l’étude élaborée par l’équipe du professeur Douglas C. Schmidt, spécialiste des systèmes logiciels, chercheur et enseignant à l’Université Vanderbilt. Si vous les avez manqués, retrouvez les chapitres précédents déjà … Lire la suite Nous sommes ravis et honorés d’accueillir Stéphane Bortzmeyer qui allie une compétence de haut niveau sur des questions assez techniques et une intéressante capacité à rendre assez claires des choses complexes. Nous le remercions de nous expliquer dans cet article … Lire la suite Voici déjà la traduction du troisième chapitre de Google Data Collection, l’étude élaborée par l’équipe du professeur Douglas C. Schmidt, spécialiste des systèmes logiciels, chercheur et enseignant à l’Université Vanderbilt. Si vous les avez manqués, retrouvez les chapitres précédents déjà … Lire la suite</w:t>
      </w:r>
    </w:p>
    <w:p>
      <w:r>
        <w:rPr>
          <w:b/>
          <w:color w:val="FF0000"/>
        </w:rPr>
        <w:t>id 391</w:t>
      </w:r>
    </w:p>
    <w:p>
      <w:r>
        <w:rPr>
          <w:b w:val="0"/>
        </w:rPr>
        <w:t>On avait quitté Grems sur un énorme Broka Billy, disque fou qui cassaient toutes les limites, pour se poser seul dans son coin, là ou personne n’avait encore foulé terre. Chemins tortueux, escapades cramées, on sentait que le Mc s’était totalement lâché, à balancer simplement ce qu’il aimait faire, quitte à partir sérieusement en couille, et à ne plus ressembler à personne. Armé de producteurs fous, balançant diamants sur diamants, le disque avait fait son petit effet dans mes tympans. Grems ne s’était pas reposé sur ces lauriers depuis 1an, et nous avait gratifié d’un bon nombre d’apparitions, de feat et de vidéos, plus un Lp baston sous le nom “Pour ma paire de Jordan” avec Entek et MiM, qui a du secouer plus d’un basement Londonien. Comme Grems me l’avait confié lors de l’interview faite il y a un an (lien auto-promo très discret), un disque avec Disiz La peste était en préparation. Disiz, je ne vais pas vous faire l’affront de le présenter. Mais il s’acoquinait déjà du verbe de Grems depuis longtemps (le projo Rouge à Lèvres, et quelques autres apparitions casse-mâchoires depuis une poignée d’années) Et Klub Sandwich, en plus des deux Mc, c’est deux producteurs. Son Of Kick, découvert grâce à Broka Billy pour ma part, et qui a depuis explosé avec Playing The Villain et son clip de folie, ou l’excellent Guacha avec Grems &amp; Disiz justement (Et un superbe clip Sm, Revolution B ). Sinon Son Of Kick est Mc à ses heures perdues sous le pseudo Micro Coz, que l’on aimerait entendre plus souvent. (Un petit Lp avec Grems un de ces jours ?) Pour compléter l’équipe, Simbad, lui aussi découvert par votre serviteur grace à Broka Billy (décidemment) et qui a lui aussi été sur toutes les bouches cette année avec ce disque Worldwide Family avec Lefto, présent dans toutes les bonnes crémeries, et même en tête de gondole dans les disquaires au Japon. Valcheux. On se demandait bien ce qui se cachait devant ce terme. Et après Guacha, les bonhommes semblent bien aimer le Far-west. Valcheux, c’est une grosse valoche ciblant une moche passant dans le studio lors de l’enregistrement. Et elle s’en prend plein la gueule, la demoiselle. Mais l’humour et le flegme des vannes désamorcent le coté gratuit de la mandale verbale. Alors Disiz balance ses phrases en mode supersonique pleines d’allitérations, tout en donnant l’impression d’être au bord de la piscine avec lunette de soleil et verre de Martini. “Elle a pas des chicots non elle a des quenottes / Elle a pas des doigts mais des quenelles / Chui sur que si elle se fait ken pour elle c’est Noël / Si tu lui dis t’es bonnes pour elle c’est un poème” Grems crache toujours des phases d’extraterrestre, avec phrases concassées, changement de rythmes brutaux et rimes en diagonales. “T’es ma crevette / Imagine comme c’est dur en levrette / Où va ma queue ? je veux pas savoir…” Son of Kick se paie même sa petite rime. La prod, c’est une ligne bien crade et broyée, parfaite pour le débit des Mc. Tu te marres à chaque tirade, mais petit soulagement pour la conscience, la fille est anglaise. La première moitié du disque, c’est une brochette de bangers. Instrues bien electro, boites à rythmes qui claquent, Son Of Kick et Simbad s’en donnent à cœur joie. Casse Ta Bouche porte bien son nom et vise dents. Mords le trottoir, qu’on puisse pousser ta tête avec prestance. Violence, refrain scandé, c’est jour de paie, tu</w:t>
      </w:r>
    </w:p>
    <w:p>
      <w:r>
        <w:rPr>
          <w:b/>
          <w:color w:val="FF0000"/>
        </w:rPr>
        <w:t>id 392</w:t>
      </w:r>
    </w:p>
    <w:p>
      <w:r>
        <w:rPr>
          <w:b w:val="0"/>
        </w:rPr>
        <w:t>Nous vous souhaitons une très très bonne année. Et, à nouveau en 2020 : soutien au mouvement social en cours.Découvrez comment les images incorporent des opinions, comment les reportages utilisent les techniques des films de fiction, etc.des fiches d’activités d’éducation à l’image et aux médias (à mener avec des enfants / des jeunes).se poser des questions, enquêter, comprendre...L’espace web qui présente en images et en sons les rêves des jeunes européens et qui s’intéresse aux représentations des jeunes dans les médias. Des liens vers différents sites utiles dans le domaine de l’éducation aux images, aux médias, au numérique...</w:t>
      </w:r>
    </w:p>
    <w:p>
      <w:r>
        <w:rPr>
          <w:b/>
          <w:color w:val="FF0000"/>
        </w:rPr>
        <w:t>id 393</w:t>
      </w:r>
    </w:p>
    <w:p>
      <w:r>
        <w:rPr>
          <w:b w:val="0"/>
        </w:rPr>
        <w:t>Complexe, foisonnante, atypique, l'oeuvre de Pierre H�bert est imposante. Plus de 20 films sont inclus dans ce coffret de trois DVD : courts m�trages abstraits, films politiques, exp�rimentaions d�coulant de spectacles multidisciplinaires, en plus du premier long m�trage d'animation produit � l'ONF : La plante humaine. Pierre H�bert, r�cipiendaire en 2004 du Prix Albert-Tessier en reconnaissance de sa carri�re remarquable, nous offre l'une des plus singuli�res manifestations de la modernit� cin�matographique qu�b�coise. Pour toute demande ou question contactez-nous</w:t>
      </w:r>
    </w:p>
    <w:p>
      <w:r>
        <w:rPr>
          <w:b/>
          <w:color w:val="FF0000"/>
        </w:rPr>
        <w:t>id 394</w:t>
      </w:r>
    </w:p>
    <w:p>
      <w:r>
        <w:rPr>
          <w:b w:val="0"/>
        </w:rPr>
        <w:t>Pour cela : - Etape 1: Cliquez sur ce lien de deconnexion - Etape 2: Cliquez sur ce lien, pour réinitialiser votre mot de passe. - Etape 3: Sur l'email reçu, cliquez sur le lien pour activer le nouveau mot de passe reçu. - Etape 4: Voila la connexion se fera maintenant normalement avec le nouveau mot de passe (hésitez pas à le changer une fois connecté) - Aide: Législation du travail!!! sur le net, vous écrivez 'travailler 2250 heures' et vous aurez des adresses où est détailler la loi qui plaffone les heures annuelle par employeur ! 2250h par an maxi. soit 48h/semaine cp non inclus. au dela vous pouvez refuser sans que l'employeur ne puisse y remedier. Accord écrit de l'assistant maternel pour dépasser la durée maximale de travail (48 heures par semaine sur une période de 4 mois) à condition de ne pas dépasser 2250 heures de travail par an. Le refus de dépassement de cette durée ne peut être un motif de licenciement. notez au contrat que si vous dépassez ce quota (48h/semaine et/ou 2250h/mois) vous le savez et l'acceptez! sinon ce sera pas bon en cas de contrôle, c'est la seule "parade" actielle conseillée par les "instances... 4i 12-03-2008 23:45:07 Re : Législation du travail!!! en cas d'acceptation ( de plus d'h) et d'un controle des impots... vous vous expposez en tant qu'assmat à vous voir retirer l'abbatement des 20% et à une amende dixit la juriste de la caf ... alors autant reflechir et calculer ça vaut le cout!!! au delà des 2250h les parents sont tenus d'engager une autre personne .... lulu54 Re : Législation du travail!!! alors nous sommes autorisée à refuser les heures au dela de 2250h/an, ou de negocier du temps de repos pour ne pas depasser ce plafond...(casmape) mais... au cas où l'on accepte, bien stipuler tout cela au contrat! mais pour les risques fiscaux... c'est le flou artistiques... les impots ne savent pas! j'attend encore leur reponse definitive concernant les abbatements annuels de nos déclarations, pour être sure que nous ne perdons pas cet avantage... en cas de fratrie ça va vite puisque c'est un quota lié à l'employeur et non par enfant... 4i Re : Législation du travail!!! Voici le : Décret du 29 mai 2006 relatif aux dispositions du code du travail applicables aux assistants maternels et aux assistants familiaux Ce décret est applicable au plus tard le 1er septembre 2006. En ce qui concerne les assistants maternels : • Définition et fixation du montant minimal de l'indemnité d'entretien : 85% du minimum garanti pour 9 heures de garde. Le caractère fractionnable de cette indemnité n'est pas prévu dans la convention collective : les divergences entre les décrets et la convention collective restent à clarifier. • Le montant de l'indemnité de nourriture est convenu entre le parent et l'assistant maternel. • Contrat de travail écrit avec les mentions obligatoires : clarification des droits et obligations de chacun afin de prévenir difficultés et conflits. • Fixation du salaire horaire minimum : 0.281 x SMIC (0.281 = 2.25/8). lulu • Repos quotidien de 11 heures avec possibilité de dérogation pour des motifs liés au travail ou à la santé des parents. • Majoration des heures travaillées au-delà de 45 heures hebdomadaires. • Accord écrit de l'assistant maternel pour dépasser la durée maximale de travail (48 heures par semaine sur une période de 4 mois) à condition de ne pas dépasser 2250 heures de travail par an. Le refus de dépassement de cette durée ne peut être un motif de licenciement. • À défaut d'accord sur les dates de congés avec ses différents employeurs, l'assistant maternel peut fixer lui-même ses dates de congés en prévenant ses employeurs avant le 1er mars : 4 semaines en été et 1 semaine en hiver. Pour en savoir plus : - Décret n° 2006-627 du 29 mai 2006 relatif aux dispositions</w:t>
      </w:r>
    </w:p>
    <w:p>
      <w:r>
        <w:rPr>
          <w:b/>
          <w:color w:val="FF0000"/>
        </w:rPr>
        <w:t>id 395</w:t>
      </w:r>
    </w:p>
    <w:p>
      <w:r>
        <w:rPr>
          <w:b w:val="0"/>
        </w:rPr>
        <w:t>20 heures d'autonomie pour les premiers PC ARM sous Windows 10 Autonomie, autonomie et encore autonomie : c'était le mot d'ordre de Qualcomm qui, durant son Technology Summit, a levé le voile sur les premiers PC fonctionnant sous Windows 10 équipés d'un système-sur-puce Snapdragon 835. Le même moteur sous le capot de tous les smartphones Android haut de gamme. Et qui donne à ces nouveaux appareils 20 heures d'autonomie. Microsoft vante même rien moins qu'une semaine de boulot ! Le point commun de ces ordinateurs, en dehors de leur processeur, c'est qu'ils intègrent tous une antenne LTE qui leur permet d'être toujours connectés à un réseau. Les ordinateurs rangent au rayon des antiquités le ventilateur, ce qui leur donne une taille de guêpe et une plus grande légèreté. Parmi les "Mobile PC" présentés lors de ce raout hawaiien, HP a lancé l'Envy x2, un modèle hybride mi-portable, mi-tablette (le clavier rétro-éclairé peut se détacher). Il intègre un écran de 12,3 pouces d'une définition de 1 920 x 1 080, 8 Go de RAM et 256 Go de stockage. Ce modèle, qui comprend une béquille, pèse 700 grammes dans une épaisseur de 6,9 mm. Asus propose de son côté un ordinateur portable au format plus traditionnel, avec le NovaGo. Il embarque un écran de 13,3 pouces 1080p, de 4 à 8 Go de RAM et de 64 à 256 Go de stockage. On y trouve deux ports USB-A 3.1 (gen. 1), une sortie HDMI, un slot microSD. Le boîtier de ce PC pèse 1,39 kg et il mesure 14,9 mm d'épaisseur. Étrangement, ces PC fonctionnent sous Windows 10 S, la version « castrée » du système d'exploitation pour l'éducation. Il est cependant possible, contre monnaie sonnante et trébuchante, de passer sous Windows 10 Pro. Asus va commercialiser le NovaGo à 599 $ (4 Go de RAM) et 799 $ (8 Go). Pas de tarifs pour HP, mais l'Envy x2 sera sans doute plus cher que le NovaGo. Et il sera en vente dans le courant du printemps. Ces deux PC, qui seront rejoints par d'autres modèles (on attend des nouvelles de Lenovo, par exemple) fonctionnent donc sous Windows 10, et contrairement au Windows RT de sinistre mémoire, les applications "historiques" du système d'exploitation sont également compatibles (en plus de celles de l'App Store de Windows). Les performances restent encore à apprécier. L'an dernier, au moment d'annoncer cette nouvelle plateforme pour Windows 10, Microsoft et Qualcomm avaient présenté une démonstration de l'OS et de Photoshop sur un Snapdragon 820, le prédécesseur du 835 (vidéo ci-dessus). "L'arroseur arroser" J'aurais plutôt écris "L'arroseur arrosé", mais je veux pas foutre la merde, j'ai déjà assez à gérer dans d'autres discussions ? A la différence des donneurs de leçon c'est que moi je n'ai pas prétendu en donner. Je veux dire quand on en donne avec un faux air supérieur vaut mieux maîtriser son sujet. @thebarty «Quand je constate que tout le monde prédit qu’Apple va passer sur ses processeurs Ax et que toi, Cyrano, tu penses qu’Apple sera le dernier sur processeur x86» Unix/linux existe depuis un moment sur ARM Android existe sur ARM Windows est maintenant sur ARM Apple passera peut etre un jours ses Mac sur ARM, mais le fait est qu'Apple n'est meme pas bon dernier, mais encore sur la ligne de depart. @C1rc3@0rc Unix/linux existe sur ARM et x86 Windows existe sur ARM et x86 MacOS existe sur x86 et ... Ce qui se passe c'est une abstraction du hardware pour le grand public. Et c'est une bonne chose, l'ISA n'a aucun importance au final. faudrait pas oublier que c'est Apple qui a été un des premiers à commencer à abandonner "Intel"... avec iOS ! ;) @L4P Mais bien</w:t>
      </w:r>
    </w:p>
    <w:p>
      <w:r>
        <w:rPr>
          <w:b/>
          <w:color w:val="FF0000"/>
        </w:rPr>
        <w:t>id 396</w:t>
      </w:r>
    </w:p>
    <w:p>
      <w:r>
        <w:rPr>
          <w:b w:val="0"/>
        </w:rPr>
        <w:t>Bonjour!!! Vous avez passé un bon week-end? Aujourd’hui je vous propose de découvrir un vernis de la marque Golden Rose que j’ai acheté sur Polishinail. Il s’agit du n°42 et fait parti de la gamme Rich Color. C’est un beau bleu rempli de particules argentées qui lui donnent un énorme charme, et du coup je le trouve beaucoup moins commun. Par moment j’ai l’impression qu’il tire un peu vers le bleu-gris. Son application est facile grâce à sa bonne texture et à son pinceau large, opacité en 1 ou 2 couches (moi j’ai posé 2 fines couches) et son séchage est correct. Voici ce beau Golden Rose n°42 : Alors vous l’aimez ce vernis bleu? Demain je vous proposerais une déco que je lui ai faite, j’espère que ça vous plaira! Merci de votre visite, à demain! Bisous jolie teinte 😉 merci Muffin 🙂 biz Il est sublime ! merci pour lui, et ravie de te voir ici 🙂 Bonsoir Melyne, il est super beau 🙂 bises merci pour lui 🙂 bisous Coucou Melyne, Il est super beau, tout à fait dans les teintes que je préfère. J’ai hâte de voir ta déco. Bisous coucou Cath!! ravie qu’il te plaise!! oui je pense qu’il te plairait celui-ci 😉 bisous coucou ma belle!!! oh je le trouve trés beau ce petit!!! tes photos le mettent trés bien en valeur!!!! gros bizz coucou!! contente qu’il te plaise, et merci pour mes photos ça fait plaisir!! bisous Coucou ! il est trop beau !! biz merci ^^ Coucou, il est ravissant, j’aime beaucoup cette teinte. C’est drole que tu trouves qu’il tire vers le gris, moi je le vois lila. Je suis curieux de voir comment tu l’as décoré… coucou! ravie qu’il te plaise! tu sais bien que j’ai des soucis avec les couleurs parfois :p mais tu as raison j’ai l’impression qu’il a aussi du lila 🙂 Sublime couleur ! Hate de voir sa déco Bisous ma belle. contente qu’il te plaise miss 🙂 bisous Coucou ma belle ^^ Il est très joli ^^ Je l’avais, mais ça c’était avant lol! Je trouvais qu’il ne m’allait pas ^^ » Ceci dit, il te va très bien ^^ j’ai hâte de voir ce que tu as réalisé dessus ^^ Bisous ha oui? moi je l’aime beaucoup 🙂 merci miss! bisous coucou Il est superbe ce vernis, j’adore bise coucou!! merci pour lui! bisous Il est très joli, j’adore son côté irisé. merci pour lui, oui du coup il est moins commun c’est ça que j’aime 🙂 bisous Coucou ! Très beau ce petit et comme toujours les photos sont chouettes ! Ou as tu dénicher ce petit vernis ? 🙂 bisous ! coucou! merci beaucoup 🙂 je l’ai acheté sur Polishinail, je l’ai mis dans l’article 😉 bisous J’ai du louper une ligne alors pcq je l’ai lu l’article mdr. Pas douee désolée ! t’inquiète c’est pas grave ^^ Coucou, il est super beau, j’adore ses petites paillettes ! bisous contente qu’il te plaise Marie 🙂 bisous Wahou, il est magnifique ! Et tes photos lui rendent on ne peut plus hommage !! Bisous merci pour lui, et merci pour les photos ça fait plaisir!!! bisous Pingback: Nail art tissage sur Golden Rose 42 | melyne-nailart Super joli 🙂 merci pour lui Aurélie 🙂 Tes photos sont sublimes Melyne. Contente qu’il te plaise 🙂 Bisous de Roumanie contente de te voir ici 🙂 et ravie que mes photos plaisent, j’essaie de faire au mieux. Ho oui ce vernis m’a beaucoup plu!! biz à bientôt 🙂 Il est superbe! *-* ho oui je suis bien d’accord avec toi 🙂 bisous il est beau beau beau, j’adore 😉 merci pour lui 🙂 bisous jsuis pas mal absete sur les blogs mais je regarde toujours tes merveilles… tres joli celui ci</w:t>
      </w:r>
    </w:p>
    <w:p>
      <w:r>
        <w:rPr>
          <w:b/>
          <w:color w:val="FF0000"/>
        </w:rPr>
        <w:t>id 397</w:t>
      </w:r>
    </w:p>
    <w:p>
      <w:r>
        <w:rPr>
          <w:b w:val="0"/>
        </w:rPr>
        <w:t>Pas une voiture à l’horizon, la route est libre à perte de vue, mais le petit bonhomme du feu de croisement est rouge. Le citoyen allemand restera planté là, dût-il geler par -5 degrés, à attendre qu’on lui donne le feu vert. Malheur à celle (moi) qui osera enfreindre cette règle d’or d’Outre-Rhin!Amis lecteurs – vous parlez français, donc vous êtes sans doute Français, ou Belges, ou Sénégalais, ou Martiniquais, ou Malgache, ou bien Québécois. Je suis donc certaine que cet article touchera votre cœur sensible qui, comme le mien, aime tant violer les lois de la circulation en ville. Si vous êtes Suisse, je demande votre indulgence. Les Français qui débarquent à Berlin se gaussent toujours de la discipline des Allemands, et les Teutons s’offusquent de l’insolence des Gaulois. On m’a fait les gros yeux plus d’une fois quand je traversais au rouge – une mère de famille m’a même rappelée à l’ordre, prétendant que j’étais « un mauvais exemple pour ses enfants ». Et bien que je me sois dit plus d’une fois que cette dame avait raison, mes gènes français me poussent à franchir le passage piéton quelle que soit la couleur du feu, pourvu que la voie soit libre. Mais d’où vient donc cette légendaire auto-discipline germanique, qui fait ressembler bien des cités allemandes à des villages Playmobil aux toits reluisants et aux jardinets astiqués? Souvenons-nous que Lénine avait dit : « Le seul pays où il n’y aura pas la Révolution, c’est l’Allemagne. A cause du panneau Interdit de marcher sur la pelouse devant le Parlement ». Même à Berlin, ville de punks, de drogués et d’artistes, on trie ses ordures, on fait faire pipi à son chien dans le caniveau, et on ne fait pas la vaisselle à l’eau courante. Chez vous, amis lecteurs, je suis sûre que les gens traversent la rue n’importe quand, du moment qu’une bagnole n’est pas aux aguets et qu’un uniforme ne promène pas son carnet de contraventions dans le coin. Eh bien, ici, à Berlin, il faudrait une alerte nucléaire pour qu’un Allemand ose franchir le passage piéton quand son Ampelmännchen (le célèbre petit bonhomme du feu de croisement à Berlin, réputé dans le monde entier pour son design funky) est rouge. Pensez-vous, une compatriote de Cyrano et de Depardieu comme moi, ça traverse quand ça veut. Voilà que j’étais à vélo, roulant à la vitesse d’une caravane chargée pour un trajet Amsterdam-Ibiza, donc quasiment à pied, en gros. Le feu allait passer au rouge, je me tâte, regarde à droite, à gauche, oh, bof, personne, allons-y mes gaillards, je m’engage allègrement, grillant un peu le feu allemand.J’avais pourtant dans mon champ de vision la jolie camionnette verte et blanche de la police. Disons que mon infraction me semblait mineure, minorissime, si j’ose dire. Il me semblait peu probable que les agents s’intéressent au cas d’une blondinette en bonnet à pompon posée sur un vélo de la taille d’un tricycle pour enfants, roulant à 2km/h dans un coin très tranquille. Deux fonctionnaires empâtés de la ceinture sortent de la camionnette, me somment de présenter mes papiers et me servent un sermon de dix minutes. Me souvenant du précepte de mon ami américain James (« En Allemagne, tu es coupable tant que tu n’as pas prouvé ton innocence »), je fais profil bas, et réponds humblement : « Oui oui, vous avez raison » à tout ce que me disent les uniformes verts. Je me dis que je vais m’en tirer avec un avertissement, comme ce serait le cas avec (presque) n’importe quel fonctionnaire de police de chez nous. Eh bien non. Une amende de</w:t>
      </w:r>
    </w:p>
    <w:p>
      <w:r>
        <w:rPr>
          <w:b/>
          <w:color w:val="FF0000"/>
        </w:rPr>
        <w:t>id 398</w:t>
      </w:r>
    </w:p>
    <w:p>
      <w:r>
        <w:rPr>
          <w:b w:val="0"/>
        </w:rPr>
        <w:t>ERP Mid Cegid Consolidation Logiciel de consolidation et de reporting Gagnez en efficacité et en productivité dans la gestion de votre processus de consolidation et reporting. Simplicité de prise en main Guidé dans chaque étape de la consolidation et du reporting, utilisez une solution intuitive et mettez en place des process fluides grâce à notre logiciel de consolidation et reporting simple et didactique. Maîtrise des risques Garantissez votre conformité légale et maitrisez pleinement les risques en faisant le choix de Cegid Consolidation. Liberté et sécurité Sur le cloud Cegid, libérez-vous des contraintes informatiques et de la charge financière. Bénéficiez ainsi des évolutions de la solution Cegid Consolidation, de façon transparente. Répondez simplement à un besoin légal et pilotez sereinement votre activité Présenter des comptes consolidés est une étape obligatoire pour les groupes cotés et, de plus en plus souvent, une étape imposée pour les groupes sous contrôle externe. Disposez d’une solution experte depuis plus de 25 ans entièrement destinée aux consolideurs et aux directions financières pour piloter de manière optimale votre activité. Répondez ainsi à vos besoins de production de comptes consolidés et de reporting financier dans des délais courts et avec un budget maitrisé avec un logiciel performant de consolidation et reporting. Etablissez une relation de confiance avec votre écosystème Dans un contexte économique incertain, une grande majorité des investisseurs demandent des comptes consolidés pour leurs analyses. La communication de l’information financière devient alors un avantage concurrentiel certain pour développer l’activité. Communiquez sereinement vos comptes consolidés aux financeurs afin d’avancer les garanties nécessaires à l’obtention de crédits. Sécurisez le processus de consolidation en produisant des indicateurs directement exploitables, par vos parties prenantes, pour l’analyse de vos résultats. Nouvelle norme IFRS 16 : une nouvelle ère pour les contrats de location La normalisation internationale implique des évolutions non négligeables sur la gestion financière des Groupes et notamment la production des comptes consolidés. Les normes IAS* et IFRS** impactent la collecte, l’analyse et la diffusion de l’information financière. Dans un contexte de plus en plus légalisé, la solution experte Cegid Consolidation vous permet de : - Traiter vos problématiques liées à l’IAS-IFRS 16, en toute simplicité. - Gérer et centraliser vos contrats de location et financement sur un outil agile et fiable. - Relier toutes vos filiales où qu’elles soient dans le monde, quelle que soit la devise ou la langue utilisée. - Partager et piloter l’information financière aisément. *IAS = International Accounting Standard (Normes comptable internationale) **IFRS = International Financial Reporting Standard (Norme d’information financière internationale). Gérez votre processus de remontée des liasses et de traitement des données en toute simplicité dans le respect des normes. Ainsi, que votre consolidation soit obligatoire ou volontaire, réalisez votre consolidation en maitrisant vos coûts et dans des délais maitrisés - Automatisez et fiabilisez votre production d’informations financières - Optimisez votre activité et gérez les risques associés - Disposez d’une solution modulaire et évolutive pour votre groupe Grâce aux fonctionnalités avancées de reporting et aux tableaux de bord proposés, disposez d’une vision de la performance de votre groupe à tout moment. Facilitez et accélérez vos prises de décisions avec des indicateurs simples, visuels et percutants auxquels vous aurez accès en toute simplicité où que vous soyez. - Unifiez votre reporting de gestion et de consolidation - Analysez votre performance et préparez vos budgets - Pilotez votre activité en temps réel où que vous soyez Etablissez rapidement des rapports financiers professionnels, sécurisés et entièrement personnalisables. Communiquez ainsi en toute simplicité, auprès de vos partenaires, les informations financières nécessaires à l’analyse des résultats. - Fluidifiez le processus de publication financière - Partager et diffuser les informations financières</w:t>
      </w:r>
    </w:p>
    <w:p>
      <w:r>
        <w:rPr>
          <w:b/>
          <w:color w:val="FF0000"/>
        </w:rPr>
        <w:t>id 399</w:t>
      </w:r>
    </w:p>
    <w:p>
      <w:r>
        <w:rPr>
          <w:b w:val="0"/>
        </w:rPr>
        <w:t>Être ou ne pas être… écolo, telle est la question qui me taraude à chaque instant : à la caisse du supermarché, derrière mon écran, devant mon évier, tout au long de mes trajets… L’écologie, thème ô combien porteur… et si susceptible de me donner des sueurs froides ! Serais-je donc la seule ? Je me décide enfin à revenir par là, pour partager mes états d’âmes, et dans l’espoir de trouver d’autres pauvres hères, qui, comme moi, à force de conjectures et de questionnements, finiraient presque par douter constamment… Ça peut commencer par un rien, juste comme ça… Mercredi matin. Bruit suspect au niveau de la porte d’entrée. La porte tremble, la maison tremble, je tremble. GrrrGrrrGrrr TCHVVVVVVVVVV KSSSKSSSKSSS… PLOAF. Je reste pétrifiée. Plus rien. Le silence est revenu. Je retiens mon souffle. Au bout de quelques minutes, je me risque à passer une tête dans le couloir. L’annuaire gît sur les (magnifiques, n’est-ce pas ?) carreaux de ciment de l’entrée. Je reste quelques instants coite devant la taille du machin. Comment le facteur a-t-il bien pu faire passer ce truc dans la minuscule fente de notre boîte aux lettres ?! Une étrange pensée me vient soudain, et mon sang se glace en pensant à la pauvre femme de ce forçat de facteur, mais, ouf, je me rappelle que notre facteur est une factrice (tiens, comme autrice, merde alors*), ce qui pourrait d’ailleurs soulever d’autres questions quant à son acharnement à vouloir faire rentrer un gros truc dans un petit truc, mais pour une fois, je décide de rester focus – on ne s’éparpille pas dans ses pensées, Virginie, s’il te plait -. Je récupère donc le bottin, prête à le ranger avec celui de l’an passé et avant de retourner à mon petit travail, fière de ne pas m’être encore perdue en considérations inutiles. Mais alors que je me saisis de la chose, mon regard est attiré par la couverture, étrangement blanche pour un numéro des Pages Jaunes. « Dernière édition ». Dernière édition ? Oui, Virginie, c’est marqué dessus, noir sur blanc, c’est bien, tu sais lire ; allez on passe à autre chose maintenant ? Heu. OK. Mais, quand même… Dernière édition ?! Et voilà. C’est parti. Il aura suffit de ça. L’annuaire… et hop, le fil de mes pensées écolos est lancé… Le dialogue intérieur commence. « Ah ben quand même il était temps, tout ce papier, tous ces arbres, tout ce gâchis, tous les ans, et-la-planète-bordel-de-merde-hein ! ». Pourtant, je ne sais pas pourquoi, je me sens quand même un peu nostalgique. Je ne peux m’empêcher de me demander comment ça va se passer, maintenant, sans les Pages Jaunes. « Mais t’es con ou quoi ?! Comme toujours depuis 10 ans ! ». Grmmph. Pas faux. Comme pour presque tout, le formidable Internet, notre sauveur, nous indiquera le numéro de l’ophtalmo ou de la voyante la plus proche, tout en évitant à des milliers d’arbres de se faire abattre. Merveilleux. Comment ai-je pu seulement me poser la question ? Et puis ça continue comme ça…. Je repense alors à ma journée d’hier. Bam, me voilà plongée un peu plus au fond de mes pensées écolos. C’est la 2ème strate. Ceux qui ont vu Inception comprendront. (quoique personnellement je ne suis toujours pas sûre d’avoir bien compris) Je disais donc, hier encore, j’avais vingt ans, j’ai suivi ce procédé pour trouver une esthéticienne – sans succès, mais c’est un détail, et puis les poils ça tient chaud, et l’hiver arrive. Ai-je une seule seconde songé à ouvrir l’annuaire ? Point du tout.</w:t>
      </w:r>
    </w:p>
    <w:p>
      <w:r>
        <w:rPr>
          <w:b/>
          <w:color w:val="FF0000"/>
        </w:rPr>
        <w:t>id 400</w:t>
      </w:r>
    </w:p>
    <w:p>
      <w:r>
        <w:rPr>
          <w:b w:val="0"/>
        </w:rPr>
        <w:t>Vous êtes en terminale, vous préparez le baccalauréat ST2S en vue de passer le concours infirmier. Préparez le bac et le concours en même temps. Une manière de gagner du temps. Vous passer vos concours durant l'année de terminale. Le bac ST2S est destiné aux jeunes attirés par les métiers du secteur sanitaire et social : Le programme de culture générale appliqué aux sciences sociales traite l’état de santé et le bien-être social de la population française, les politiques de santé publique, les dispositifs et institutions sanitaires et sociaux. Les thématiques présentes au baccalauréat ST2S sont très variées et multiples. On retrouve en général les thématiques du concours infirmier, par exemple la culture, l’intégration, les loisirs, les politiques de santé, la notion actuelle de lien social, le financement des retraites, la santé publique, la maltraitance des enfants, la question de l’autonomie, les conséquences des nouvelles technologies liées à internet et les réseaux sociaux sur la vie sociale, le développement des adolescents, la jeunesse, et l’éducation.... Voir l'index des 100 sujets. Culture G: les thèmes qui forment la culture sanitaire et sociale sont chaque année renouvelés en fonction de l’actualité. La réussite au bac ST2S demande en effet une compréhension des toutes les thèmatiques, et non une accumulation de savoirs, ou de simples QCM TESTS de culture générale. En résumé, on peut dire que chaque candidat doit être en mesure à la lecture du sujet d’aborder les bonnes questions, disons les véritables enjeux liés logiquement à une problématique ! Remarque: contrairement à ce que croient un certain nombre de candidats, il ne suffit plus ou pas de « bachoter » pour réussir le bac ST2S. Ce serait vraiment un peu trop simple ! Les jurys du bac attendent le respect d’une méthodologie bien précise. Notre préparation au concours vous donne les moyens de répondre à ces attentes à partir de plus de 100 vidéos de formation adaptées. La formation à distance au Bac ST2S s'organise à partir de cours en vidéo, et d'épreuve de français (résumé, dissertation, synthèse) afin de vous permettre d'anticiper vos futurs concours.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