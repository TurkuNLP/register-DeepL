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#1 Le 17/08/2012, à 23:33 - seb24 Planetary Annihilation Un projet de RTS plutôt sympa. Un peu dans la ligné des Total Annihilation. Ils veulent récolter 900.000$ et devraient proposer le jeux sous Linux. #2 Le 18/08/2012, à 00:40 - love2hate Re : Planetary Annihilation Rhooo y demande beaucoup mais leur "trailler" fait rever !! #3 Le 18/08/2012, à 19:33 - love2hate Re : Planetary Annihilation you spoke, we listened linux support is confirmed .this is not a stretch goal. We are supporting it right out of the gate Y commence a faire bon être joueur sous nux. #4 Le 18/08/2012, à 21:08 - Tanny Re : Planetary Annihilation Ils demandent beaucoup, mais ça reste encore relativement raisonnable si ils arrivent à tenir leurs objectifs. (et si c'est vraiment autant dans l'esprit de TA que la vidéo laisse supposer, j'achète les yeux fermés. ) #5 Le 18/08/2012, à 21:26 - compte supprimé Re : Planetary Annihilation Oh p*tain c'est une sorte de rêve qui se transforme en réalité. Trop. La. Classe ! #6 Le 23/08/2012, à 01:02 - PileOuFace Re : Planetary Annihilation Ce jeu a l'air génial Quel est le principe de KickStarter? En lisant les explications, je vois qu'on finance le projet (ok) mais quelles sont les contreparties? (... et pour patienter, en ancien fan de Total Annihilation, je suis en train de m'installer Spring) Dernière modification par PileOuFace (Le 23/08/2012, à 01:02) #7 Le 23/08/2012, à 01:06 - Nepenthes Re : Planetary Annihilation Tu fais une "promesse de don" , mais ton compte n'est effectivement débité que s'ils atteignent leur but de financement avant la date limite. Plus tu donnes, plus ta "récompense" est importante : pour un don minimal, c'est le jeu terminé à sa sortie, donnes un peu plus et tu as accès la beta, beaucoup plus et tu peux participer au développement. Avec des goodies pour les sommes intermédiaires. #8 Le 23/08/2012, à 20:49 - Core Re : Planetary Annihilation Le seul risque c'est qu'il ne fasse pas le jeu in fine, après avoir récolté les $900K et lancer le projet Mais bon, le chef de projet a répondu qu'il ne risquerait pas la notoriété de sa boite en faisant ça ! Il y en a qui ont joué à Total Annihilation ? J'ai du mal à en trouver, on dirait que c'est un jeu de vieux Dernière modification par Core (Le 23/08/2012, à 20:49) #9 Le 23/08/2012, à 21:07 - PileOuFace Re : Planetary Annihilation Il y en a qui ont joué à Total Annihilation ? J'ai du mal à en trouver, on dirait que c'est un jeu de vieux C'est vrai que TA commence à dater. Avec ses addons tels que "the Core Contingency", c'était mon RTS préféré #10 Le 23/08/2012, à 21:19 - Nepenthes Re : Planetary Annihilation @Core : les jeux récents les plus proches de Total Annihilation sont Supreme Commander 1 &amp; 2. #11 Le 23/08/2012, à 22:36 - Core Re : Planetary Annihilation Yep je sais, j'y ai bcp joué aussi. Mais on ne retrouve pas exactement le même gameplay. Le gros ajout est le zoom stratégique. Les développeurs de Planetary Annihilation insistent bien sur le fait sur PA est la suite de TA et non de SupCom Et pour être honnête, ce n'est pas plus mal, vive le D-Gun du Comm de TA ! Dernière modification par Core (Le 23/08/2012, à 22:36) #12 Le 24/08/2012, à 09:40 - PileOuFace Re : Planetary Annihilation Mais on ne retrouve pas exactement le même gameplay. Le gros ajout est le zoom stratégique. J'espérais que Supreme Commander serait un successeur de TA mais j'ai été un peu déçu. Le gameplay a été simplifié et de nombreuses possibilités ont disparues. reste le zoom dynamique qui est très pratique. #13 Le 24/08/2012, à 20:53 - Pil</w:t>
      </w:r>
    </w:p>
    <w:p>
      <w:r>
        <w:rPr>
          <w:b/>
          <w:color w:val="FF0000"/>
        </w:rPr>
        <w:t>id 1</w:t>
      </w:r>
    </w:p>
    <w:p>
      <w:r>
        <w:rPr>
          <w:b w:val="0"/>
        </w:rPr>
        <w:t>Contrairement à son prédécesseur, One Piece : Pirate Warriors 2 a décidé de mettre au placard l’histoire du manga pour proposer aux joueurs une toute nouvelle trame scénaristique qui coupe les ponts avec le récit original du shõnen. Cette fois, tout est prétexte pour poser les personnages dans des situations loufoques, parce qu’avouons-le, le seul véritable intérêt de taille de ce beat-em all n’est absolument pas son originalité mais plutôt l’exploitation à 100% de tous les personnages de One Piece. Et des personnalités, ce n’est pas de ça qui manque dans ce monument aux 69 tomes. Vous êtes donc prévenus, si tout ce qui vous importe est de manier vos personnages préférés au gré de combos spécifiques à chacun d’entre eux, c’est ici que ça se passe. Don't piece me off ! À la manière de la série Dynasty Warriors, One Piece : Pirate Warriors 2 suit une progression épisodique où le joueur est parachuté dans différentes missions, guidé par une mini-carte qui présente les points stratégiques et les espaces à conquérir ou défendre. Dans votre périple, vous serez bien évidemment accompagné de vos compagnons de l’équipage du Chapeau auxquels se joindront des personnages que vous débloquerez au gré de votre progression. Le but reste presque le même d’un niveau à l’autre. Il faudra conquérir un maximum de territoires et terrasser le plus de généraux ennemis possibles afin de diminuer le moral des forces adverses et d’installer ses propres troupes afin de contrôler des zones stratégiques. Tout cela étant ponctué d’affrontements contre des figures emblématiques du manga, en particulier lors des fins de chapitre. Et c’est comme ça pendant des dizaines et des dizaines de missions. Les développeurs ayant certainement remarqué la très grande monotonie du schéma de progression des niveaux, on note qu'ils ont quand même essayé d’ajouter certains éléments pour faire passer la pilule. D’une part, on remarque tout de suite que le design visuel des niveaux change du tout au tout d’une mission à l’autre, mais les textures restent malheureusement trop simplistes et peu travaillées pour vraiment nous transporter. D’ailleurs, le style semi cel-shadé couplé à un effet poupé/anime aurait gagné à être peaufiné car il faut l’avouer, on a par moments l’impression de jouer à un jeu PS2 même si le rendu général n’est pas désagréable non plus. D’autre part, des changements dynamiques d’objectifs durant les missions contribuent à nous garder en éveil et il faudra parfois revenir de toute urgence défendre des alliés pour éviter l’échec de la mission. Des coffres éparpillés au fil des missions permettent de regagner des PV, des points de style pour déclencher des attaques surpuissantes, des berrys ou bien des "secrets" seront à trouver pendant votre quête. Enfin, ce qui pousse réellement à aller jusqu’au bout de chaque mission est le fait de débloquer les nouveaux personnages et partenaires qui diversifieront l'expérience de jeu. La grande variété des styles de combat qu’offre ce titre est telle qu’il sera possible de compléter la campagne principale en changeant de personnage à chaque mission. De quoi contrebalancer la monotonie des niveaux et renouveler l’intérêt du jeu" Avant de commencer chaque niveau, on pourra choisir des pièces de types très différents qui pourront équiper les personnages dont les trois caractéristiques principales pourront être augmentées (santé, attaque et défense). De plus, certaines pièces compatibles entre elles pourront aussi être combinées pour obtenir d’autres bonus. Il faudra aussi choisir le partenaire avec lequel on jouera le niveau car on pourra effectuer des attaques combinées où ce dernier interviendra pour infliger un combo dévastateur. Enfin, les personnages apprendront de nouvelles attaques à mesure qu’ils gagnent en niveau. D’ailleurs, le système de croissance berry permet d’augmenter le niveau de nos personnages contre une certaine quantité de berrys qu’on gagne lors des missions et en découvrant des coffres. Quand on sait qu’il y a près de 36 personnages jouables, ce système - simple mais judicieux - évite de perdre</w:t>
      </w:r>
    </w:p>
    <w:p>
      <w:r>
        <w:rPr>
          <w:b/>
          <w:color w:val="FF0000"/>
        </w:rPr>
        <w:t>id 2</w:t>
      </w:r>
    </w:p>
    <w:p>
      <w:r>
        <w:rPr>
          <w:b w:val="0"/>
        </w:rPr>
        <w:t>||Type : cervoise gauloise blanche de haute fermentation au malt d'orge (orge cultivée à 400m de la brasserie) , malt de blé, aux jus de sureaux, aux fleurs de sureau et houblons d'Alsace. La 3ème fermentation en bouteille lui permet de se conserver 2 ans à température ambiante. Dégustation : cervoise fine de couleur rose, acidulée, rafraichissante et fruitée sureau. Température de dégustation : 6 à 7°C Histoire : Argia: une blanche en partenariat avec le musée de Bibracte, une ville gauloise sous la forêt. Format : -</w:t>
      </w:r>
    </w:p>
    <w:p>
      <w:r>
        <w:rPr>
          <w:b/>
          <w:color w:val="FF0000"/>
        </w:rPr>
        <w:t>id 3</w:t>
      </w:r>
    </w:p>
    <w:p>
      <w:r>
        <w:rPr>
          <w:b w:val="0"/>
        </w:rPr>
        <w:t>Chronique rédigée par Nadine Cela ( = la lecture) commençait bien …même si c’est par un enterrement, celui de la sœur de Philippe , le narrateur . L’auteur a l’art de nous mettre en haleine ; bien des questions sur la relation entre les membres de la famille se posent. Famille qui semble exploser au lieu de se retrouver dans la douleur . Et puis cela devient si glauque et si banal dans cette sordidité que l’on se lasse avant la fin. Malgré une construction et une langue très maîtrisée.</w:t>
      </w:r>
    </w:p>
    <w:p>
      <w:r>
        <w:rPr>
          <w:b/>
          <w:color w:val="FF0000"/>
        </w:rPr>
        <w:t>id 4</w:t>
      </w:r>
    </w:p>
    <w:p>
      <w:r>
        <w:rPr>
          <w:b w:val="0"/>
        </w:rPr>
        <w:t>Silicon Sentier, dans le troisième arrondissement de Paris. Il durera toute l'après-midi, de 14 heures au soir. Le principe de cet évènement est d'être une "non conférence", il n'y a pas de spectateur, chacun doit participer en  présentant une idée, un projet, une initiative. Le programme est construit par les participants eux-même. JobMeeters participe, et vous ?</w:t>
      </w:r>
    </w:p>
    <w:p>
      <w:r>
        <w:rPr>
          <w:b/>
          <w:color w:val="FF0000"/>
        </w:rPr>
        <w:t>id 5</w:t>
      </w:r>
    </w:p>
    <w:p>
      <w:r>
        <w:rPr>
          <w:b w:val="0"/>
        </w:rPr>
        <w:t>Toute personne fréquentant les établissements du Centre de services scolaire du Pays-des-Bleuets (membres du personnel ou élèves) qui croit avoit été infectée à la COVID-19 (présence de symptômes, contact avec une personne infectée, etc.) ou ayant des questions au sujet de cette maladie doit téléphoner au 1 877-644-4545. Membres du personnel : Vous devez aviser votre direction d'établissement ou de service le plus rapidement possible. Si vous recevez le diagnostic en dehors des heures de bureau (soir ou fin de semaine) : Vous devez appeler au 418 276-2012 poste 6699 ou au 418 275-4136 poste 6699 afin d'en aviser le Centre de services scolaire, qui prendra ensuite les mesures nécessaires avec l'équipe tactique d'intervention en gestion d'éclosion.</w:t>
      </w:r>
    </w:p>
    <w:p>
      <w:r>
        <w:rPr>
          <w:b/>
          <w:color w:val="FF0000"/>
        </w:rPr>
        <w:t>id 6</w:t>
      </w:r>
    </w:p>
    <w:p>
      <w:r>
        <w:rPr>
          <w:b w:val="0"/>
        </w:rPr>
        <w:t>Un fibrome est une tumeur bénigne très fréquente, qui touche une femme de plus de 35 ans sur trois. Alors que les traitements ont longtemps consisté en une ablation de la tumeur ou de l'utérus, il existe aujourd’hui des alternatives à la chirurgie. - 13 mars 2009 - Temps de lecture moyen : 1'36 Présentation Un fibrome, aussi appelé myome, est une tumeur bénigne qui se développe à partir du muscle utérin et du tissu fibreux de l'utérus. Les fibromes constitués de tissus très durs et très denses peuvent mesurer de quelques millimètres à plusieurs dizaines de centimètres. Ce sont des tumeurs très courantes qui concernent entre 20 et 40% des femmes âgées de 30 à 45 ans mais qui ne sont pas cancéreuses. Quels symptômes ? Le plus souvent dépourvus de symptôme, les fibromes peuvent passer inaperçus ou être découverts par hasard. Cependant, ils occasionnent parfois des symptômes gênants qui nécessitent un traitement : douleurs pelviennes, règles hémorragiques, crampes abdominales, incontinence, voire des problèmes de fertilité. Les symptômes peuvent varier selon la taille et la localisation des fibromes. A noter : ces symptômes ne suffisent pas à prouver l'existence d'un fibrome ; le diagnostic doit être confirmé par un examen gynécologique et éventuellement par une échographie ou une IRM (imagerie par résonance magnétique). Quels traitements ? Environ 25% des fibromes nécessitent un traitement destiné à soulager les symptômes de la tumeur. Les fibromes sont ainsi à l’origine de près de la moitié des hystérectomies (ablations de l'utérus) pratiquées dans les pays occidentaux. Alors que les traitements se sont longtemps limités à la prise d'hormones et à la chirurgie, il existe aujourd'hui d'autres traitements moins mutilants. L’embolisation consiste à injecter, sous anesthésie locale, des microbilles synthétiques dans les artères de l’utérus par l’intermédiaire d’un cathéter. Ces billes bouchent les canaux d’approvisionnement du fibrome et entraînent sa nécrose. Grâce à cette intervention, le volume des fibromes diminue dans les mois qui suivent et les symptômes disparaissent dans environ 90% des cas. Ce traitement a pour avantage d'éviter l'ablation de l'utérus et de préserver les cycles hormonaux. Par ailleurs, un nouveau traitement par ultrasons est expérimenté depuis 2007 au CHU de Tours. Cette méthode indolore est pratiquée à l’aide de l’imagerie par résonance magnétique. Elle consiste à "brûler" les fibromes grâce à la chaleur générée par des ultrasons. A noter : ce traitement s’applique seulement dans certains cas : les fibromes ne doivent pas être nombreux, ni trop petits, ni situés près de la peau du ventre.</w:t>
      </w:r>
    </w:p>
    <w:p>
      <w:r>
        <w:rPr>
          <w:b/>
          <w:color w:val="FF0000"/>
        </w:rPr>
        <w:t>id 7</w:t>
      </w:r>
    </w:p>
    <w:p>
      <w:r>
        <w:rPr>
          <w:b w:val="0"/>
        </w:rPr>
        <w:t>Hello everybody !J'ai un souci avec la luminosité de mon écran. En fait, je peux la modifier "virtuellement", c'est-à-dire qu'à partir des raccourcis ou des réglages je peux faire changer la barre de luminosité, mais ça n'a aucun effet réel sur l'écran !!Je tourne sous Precise Pangolin avec le bureau Unity (pas certain xd)joe@joe:~$ lsb_release -idc Codename: preciseModèle du pc :Packard Bell SJV70_HR Base Board VersionSerial number (motherboard) : Base Board Serial NumberSKU Number : Bios version : V1.11Date : 5/24/2011J'ai remarqué que c'est un problème récurrent mais je ne trouve pas de solution. Quelqu'un peut-il m'aider ?Solution :Modifier les deux dernières lignes de son fichier Grub en : GRUB_DEFAULT=0 Un packard bell mais je ne connais pas le modèle. Dessous c'est inscrit P7YS0.Y a-t-il un moyen de connaître le modèle ? Personne n'a la même config ? xd c'est un modèle avec 2 cartes graphiques ?si oui c'est quoi ? Ce n'est pas sans mal que j'ai pu trouvé, même hardinfo ne me donne pas mes cartes graphiques !! Et effectivement MES cartes graphiques, car j'en ai deux (je ne savais même pas que ça se faisait) :joe@joe:~$ sudo lspci -vnn | egrep &amp;quot;VGA|3D|Display&amp;quot; Bonjour,joejoe a écrit :Ce n'est pas sans mal que j'ai pu trouvé, même hardinfo ne me donne pas mes cartes graphiques !! Et effectivement MES cartes graphiques, car j'en ai deux (je ne savais même pas que ça se faisait) :joe@joe:~$ sudo lspci -vnn | egrep &amp;quot;VGA|3D|Display&amp;quot; Merci, je crois avoir réussi la mise à jour des drivers (en suivant la procédure indiquée sur wikipédia : http://wiki.cchtml.com/index.php/Ubuntu … 7s_site.29(j'avais suivi celle du topic en premier mais je ne pouvais plus accéder au mode graphique xd, j'ai donc fait un back-up et fais comme indiqué sur le wiki)Ensuite j'ai suivi la procédure indiquée dans le topic mais je ne peux toujours pas régler la luminosité :sD'autres propositions ? La plupart des gens utilise Xbacklight mais chez moi ça n'a pas marché (au cas ou)sudo apt-get install xbacklight xbacklight -10    #diminue la luminosité de 10 %. Ou sinon en "trichant" essayesxrandr --output LVDS --brightness 0.80Ça change le constraste et c'est déjà çaJ'espére avoir pu t'aider du haut de ma toute petite expérience sous Linux Et non, j'avais déjà essayé tout ça. Je viens de réessayer mais ça ne fonctionne toujours pas... Yapluka coller une feuille de papier calque sur l'écran Hors ligne Pas si bête ^^Mais il existe peut être autre chose xd Bonjour,Merci pour ces liens, apparement il y en a un susceptible de fonctionner. Il faudrait que je modifie mon fichier xorg.conf, mais je ne sais pas lequel. xorg.conf original back-up ou failsafe ?La ligne a ajouté dedans est la suivante :Option "RegistryDwords" "EnableBrightnessControl=1"Dois-je la copier telle quelle ? ou faut-il que je retire les guillemets ? (ce n'est pas préciser)Ensuite il faut modifier le grub :GRUB_CMDLINE_LINUX=""enGRUB_CMDLINE_LINUX="acpi_osi=Linux"Je vais tester cette option dés que j'aurai confirmation, je garde espoir car les utilisateurs l'ayant testé ont réglé leur problème, avec des configs différentes apparemment. Merci encore ! Aller, un petit up, ce post s'approche de sa résolution ! ^^ J'ai 3 fichiers xorg.conf ! Justement avant de tester j'aimerai savoir lequel modifié, voir post #16 Hors ligne Fais-le dans le</w:t>
      </w:r>
    </w:p>
    <w:p>
      <w:r>
        <w:rPr>
          <w:b/>
          <w:color w:val="FF0000"/>
        </w:rPr>
        <w:t>id 8</w:t>
      </w:r>
    </w:p>
    <w:p>
      <w:r>
        <w:rPr>
          <w:b w:val="0"/>
        </w:rPr>
        <w:t>DON’T MISS OUT "Nous allons expérimenter la connection aux différentes fréquences qui existent dans le domaine quantique, et allons attirer des expériences différentes une par une." - Dr Joe Dispenza Tout ce que nous avons appris sur la manifestation nous a induit en erreur et poussé à investir toute notre énergie et notre attention dans nos esprits. L'activation de notre cerveau est une partie essentielle de la manifestation, mais l'utilisation seule de la puissance de notre esprit nous éloignera de notre avenir. Lorsque nous pensons que l'expérience de notre manifestation viendra dans un futur imprécis, nous affirmons que nous en sommes séparés. Cela crée des sentiments de manque, de doute et de séparation. Si vous avez fini d'attendre pour vivre votre vision de l'avenir, le Dr Joe Dispenza vous invite à rejoindre notre prochain live stream «Synchronisation avec les Synchronicités». Vos pensées sont la charge électrique dans le champ quantique. Vous pouvez utiliser vos pensées pour envoyer des signaux dans le champ quantique, mais comment le champ vous renvoie-t-il des signaux? Des émotions élevées aident votre cœur à produire un champ magnétique qui vous renvoie les fréquences de votre avenir. Lorsque vous apprenez à ouvrir votre cœur et à vous adapter aux sentiments de votre avenir, vous ressentez des émotions élevées. Regarder votre avenir comme quelque chose au loin est une séparation. Lorsque vous investissez de l'énergie en pensant au moment où votre futur va se produire, vous créez une séparation entre votre futur et le moment présent. Vous attendez et ne créez pas. Votre avenir ne peut pas et ne se dessinera pas par la seule pensée. "Nous allons expérimenter la connection aux différentes fréquences qui existent dans le domaine quantique, et allons attirer des expériences différentes une par une." RÉSERVEZ DÈS MAINTENANT Le mot méditation signifie se familiariser avec. Le Dr Joe va vous apprendre à devenir si familier avec l’énergie de votre avenir du champ quantique que rien dans votre vie ne pourra vous en éloigner. Au cours de ce livestream, le Dr Joe vous guidera à travers une expérience pour synchroniser les différentes fréquences qui existent déjà dans le domaine quantique afin que vous puissiez attirer différentes expériences une par une. Au cours de la conférence et de la méditation du Dr Joe sur la signification scientifique et spirituelle des synchronicités, vous apprendrez: Avec plus de 7 000 scans du cerveau enregistrés et un partenariat avec l’Institut HeartMath®, le Dr Joe a passé les 12 dernières années à développer la formule de la cohérence entre le cœur et le cerveau. Un cerveau cohérent envoie le signal et la possibilité, mais un cœur cohérent récupère les événements et les sentiments. Le centre de votre cerveau produit un champ magnétique externe, de la taille d’une petite voiture, lorsque vous l’ouvrez et ressentez l’énergie de votre avenir à travers une émotion élevée. Ce champ énergétique est la fréquence, et en combinant un cerveau cohérent avec un cœur cohérent, vous pouvez déposer des informations sur cette fréquence et diffuser une nouvelle signature électromagnétique. Tout comme un signal Wi-Fi entre deux appareils, vous pouvez synchroniser votre énergie avec de nouvelles possibilités et attirer votre avenir vers vous. Vous aurez un accès illimité à la visualisation jusqu’au 4 mai 2020. Cela vous permettra de pratiquer la méditation et d’apporter des changements permanents dans votre esprit et votre corps afin de créer un nouvel état d’être. Vous êtes inscrite.e au Costa Brava Live Stream et vous n’êtes pas encore membre de « Dr. Joe Live »? Abonnez-vous dès aujourd’hui et bénéficiez du premier mois gratuit. Vous trouverez dans le mail de confirmation que vous avez reçu, votre code promotionnel. Cliquez ici pour plus d’infos sur Dr. Joe Live en ENGLISH, ESPAÑOL, FRAN</w:t>
      </w:r>
    </w:p>
    <w:p>
      <w:r>
        <w:rPr>
          <w:b/>
          <w:color w:val="FF0000"/>
        </w:rPr>
        <w:t>id 9</w:t>
      </w:r>
    </w:p>
    <w:p>
      <w:r>
        <w:rPr>
          <w:b w:val="0"/>
        </w:rPr>
        <w:t>Pokémon : Advance Génération Genre : Animation Durée : 25 minutes Nationalité : Japon Année : 2003 Durée : 25 minutes Nationalité : Japon Année : 2003 Une ombre plane sur Sacha, Flora et leurs amis alors qu'ils parcourent la région de Hoenn, et ce n'est pas celle du Mont Chimnée : la Team Magma et la Team Aqua ont mis leurs plans à exécution et nos héros sont pris dans la tourmente ! Lorsqu'ils ne sont pas occupés à déjouer des plans machiavéliques, Sacha et Flora poursuivent leurs objectifs personnels. Ainsi, Sacha obtient trois nouveaux Badges tandis que Flora remporte ses trois premiers Rubans de Concours. Le groupe obtient également de nouveaux Pokémon comme Chartor et Bulbizarre, mais arriveront-ils à contrôler toute leur puissance ? Mercredi 05 août 2020 à 08h35 sur CANAL J Mercredi 05 août 2020 à 08h55 sur CANAL J Mercredi 05 août 2020 à 09h15 sur CANAL J Mercredi 05 août 2020 à 09h40 sur CANAL J Mercredi 05 août 2020 à 10h30 sur MCM Mercredi 05 août 2020 à 10h50 sur MCM Mercredi 05 août 2020 à 17h40 sur CANAL J Mercredi 05 août 2020 à 18h00 sur CANAL J Jeudi 06 août 2020 à 08h35 sur CANAL J Jeudi 06 août 2020 à 08h55 sur CANAL J Jeudi 06 août 2020 à 09h15 sur CANAL J Jeudi 06 août 2020 à 09h40 sur CANAL J Jeudi 06 août 2020 à 10h30 sur MCM Jeudi 06 août 2020 à 10h50 sur MCM Jeudi 06 août 2020 à 17h40 sur CANAL J Les bouquets : Programme TNT Programme Orange Programme Bbox</w:t>
      </w:r>
    </w:p>
    <w:p>
      <w:r>
        <w:rPr>
          <w:b/>
          <w:color w:val="FF0000"/>
        </w:rPr>
        <w:t>id 10</w:t>
      </w:r>
    </w:p>
    <w:p>
      <w:r>
        <w:rPr>
          <w:b w:val="0"/>
        </w:rPr>
        <w:t>Passotel EVO3 est une platine de rue téléphonique assurant les fonctions de portier d’immeuble. Equipé d’un afficheur graphique grand format "LCD Supercontrast" bleu et d'un clavier 15 touches rétro-éclairé bleu, qui offrent une lisibilité accrue ainsi qu' un Design du plus bel effet. Connecté directement à une ligne téléphonique du réseau public ou à un central privé (PBX), le Passotel EVO3 offre de larges possibilités et de très nombreuses fonctionnalités pour répondre à tous les besoins de gestion d'un accès de bâtiment. PASSOTEL EVO3 est disponible en version à encastrer (UP) ou en pose murale avec boîtier de montage apparent (AP). *L'activation ou non du lecteur de badges, s'effectue au gré du propriétaire ou de la régie, et ce, dès la mise en service ou lorsque le besoin le nécessitera. Afin de, par exemple, pallier à l'éventuel usage abusif de codes résidants généralement actif 24h/24. Dans tel cas, seuls le code "Poste" (avec horaires limités programmable), et un éventuel code: "livreurs de journaux" (également avec horaires limités programmables), peuvent être configurés. Passotel EVO3, existe en de nombreuses finitions sur demande: Face-avant éloxée (nombreux coloris à choix, Or, Bronze, Champagne, option Colinal résistant au UV, etc...) Face-avant thermolaquée (RAL à choix) Face-avant en laiton massif thermolaqué incolore Face-avant inox brossé ou poli mirroir Intégration dans colonne (totem) alu ou inox, piedestal inox sur mesure Passotel EVO3 L ou XL, peut intégrer de nombreuses options Version L avec réservations intégrées pour demi-cylindres (SI et/ou résidants) Version L avec 1 à 3 bouton(s) d'appel direct, avec un cylindre, ou max 6 boutons (sans cylindre). Version EVO3 L TV avec caméra portrait Version EVO3 XL TV avec Caméra portrait et extension boutons et/ou cylindre(s) intégré(s). Pour la gestion des entrées d'immeubles avec portes intérieure &amp; extérieure (sas d'entrée), consultez notre documentation avec clavier ou lecteur distant. Nos conseillers sont à votre écoute pour vous assister lors de configurations spéciales. Nous étudions également les possibilités de personnalisation selon vos souhaits et/ou besoins, aux dimensions d'un ancien poste extérieur d'interphone filaires classique, par exemple.</w:t>
      </w:r>
    </w:p>
    <w:p>
      <w:r>
        <w:rPr>
          <w:b/>
          <w:color w:val="FF0000"/>
        </w:rPr>
        <w:t>id 11</w:t>
      </w:r>
    </w:p>
    <w:p>
      <w:r>
        <w:rPr>
          <w:b w:val="0"/>
        </w:rPr>
        <w:t>Harouna KABORÉ Nom :Kaboré Prénom : Harouna Situation de famille : marié Harouna Kaboré est né le 24 juillet 1977 à Assuefry (à l’Est de la Côte d’Ivoire dans la préfecture de Tanda) où il fit ses études primaires et une partie de ses études secondaires. Monsieur Kaboré rentre au pays en 1994. C’est à Barsalhogo, dans la province du Sanematenga où officiait son grand frère (professeur d’Anglais), qu’il obtient son BEPC et son Entrée en seconde. Il est orienté au Lycée Technique de Ouagadougou (actuel Lycée National El Hadj Général Sangoulé Lamizana) en classe de 2nd TI (Technique industrielle) en 1995 en tant qu’élève boursier de l’Etat Burkinabé. En 1999, le Baccalauréat F2 (Electronique) en poche, il est admis en tant qu’étudiant boursier à l’Université Polytechnique de Bobo Dioulasso (actuelle Université Nazi Boni). Il obtient son BTS en Génie industriel et maintenance en 2001. Harouna Kaboré fera son expérience dans le monde du travail de 2002 à 2005 dans des sociétés telles que Mégamonde, Groupe Fadoul. En quête de savoirs et de compétences et après avoir réalisé quelques économies il s’inscrit à l’Université Paris 12 en France. Il y obtient une licence professionnelle en ingénierie de la maintenance pluritechnique à l’IUT de SENART (Paris 12) en 2006. Monsieur Kaboré s’inscrit à l’Université Paris Est (Marne-la-vallée) où il prépare et obtient successivement un Master 1 en Facility Management en 2007 et un Master 2 en Management, Entreprises et Services sous le système de l’alternance (formation alliant études à l’école et missions dans une entreprise notamment dans le groupe Bouygues à TF1) en 2008. Dès 2009, Harouna Kaboré commence son processus de retour au pays où il s’installe définitivement en 2010 pour « participer aux transformations économiques et sociales de la mère patrie ». Il crée sa première entreprise avec un associé. Il développe par la suite trois autres entreprises (dont deux au Burkina et une en Côte d’ivoire). Il complètera sa formation académique par des formations d’expertise en efficacité énergétique et conception de solutions photovoltaïques via des programmes dispensés aux 2IE parallèlement à sa vie de chef d’entreprise. Membre d’organisations professionnelles de chefs d’entreprise, Monsieur Kaboré a été élu consulaire au titre des bureaux d’études et de conseils en 2013 à la Chambre de commerce et d’industrie du Burkina.</w:t>
      </w:r>
    </w:p>
    <w:p>
      <w:r>
        <w:rPr>
          <w:b/>
          <w:color w:val="FF0000"/>
        </w:rPr>
        <w:t>id 12</w:t>
      </w:r>
    </w:p>
    <w:p>
      <w:r>
        <w:rPr>
          <w:b w:val="0"/>
        </w:rPr>
        <w:t>De jolies chaussettes cerf offertes par ma copine Chloé ♥ Des vernis glitter Essie spéciale fêtes ... Shopping de Noël chez Ladurée... Mon nouveau vernis rouge pailletés: Le Leading Lady by Essie .. Vitrines Dior au Printemps Haussmann... Mon nouveau rouge à lèvres Benefit... Vitrines de Noël des Galeries Lafayette Home ... Une jolie boites de macarons Ladurée, yummy ... Ma nouvelle bague 3 Redline vert/or réalisée par moi même ;) La reine d’Angleterre, je kiffe ;) Des pyramides de macarons dorés dans la vitrine du Printemps Haussmann... Une jolie boite HeartMade by Les Composantes ... Joyeuses fêtes !!!</w:t>
      </w:r>
    </w:p>
    <w:p>
      <w:r>
        <w:rPr>
          <w:b/>
          <w:color w:val="FF0000"/>
        </w:rPr>
        <w:t>id 13</w:t>
      </w:r>
    </w:p>
    <w:p>
      <w:r>
        <w:rPr>
          <w:b w:val="0"/>
        </w:rPr>
        <w:t>La passion du manga s’est éveillée chez Glénat dès 1990 avec le chef-d’œuvre de Katsuhiro Otomo : Akira. Premier éditeur francophone, notre catalogue est représentatif de la diversité et de la richesse des mangas publiés au Japon. Plongez dans des titres mythiques tels que Dragon Ball (Akira Toriyama), One Piece (Eiichiro Oda), Gunnm (Yukito Kishiro), Berserk (Kentaro Miura), mais aussi des créations françaises, art books et autres mangas audacieux. Après plus de 30 ans de découvertes et coups de cœur, notre ligne éditoriale n’en finit pas de s’enrichir et d’évoluer !</w:t>
      </w:r>
    </w:p>
    <w:p>
      <w:r>
        <w:rPr>
          <w:b/>
          <w:color w:val="FF0000"/>
        </w:rPr>
        <w:t>id 14</w:t>
      </w:r>
    </w:p>
    <w:p>
      <w:r>
        <w:rPr>
          <w:b w:val="0"/>
        </w:rPr>
        <w:t>Le titre Areva a été sévèrement corrigée en bourse et à ainsi perdu près de 20% vendredi, soit près d’1,2 milliard de capitalisation! Cela vient compléter les pertes déjà subies en 2013. Gandhi Vert Argile, Nucléaire et Verts de Terres Are Vah!, un documentaire interactif, sur l’implantation du futur réacteur nucléaire en Inde implanté par Areva. Ou comment foutre en l’air une des plus belle et riche région du monde… A vous de jouer et faites vous plaisir ! Lien : http://www.fatcat.fr/areva En attendant dans la presse (à part libération et sa tribune nucléocrate « sciences² », un ramassis de ce qui se fait de plus moisis dans la presse scientiste), l’ambiance est à la lucidité concernant le nucléaire et ses dangers. Nous souffrons du politique, il est temps que l’on revienne aux actes, aux actions, car pendant que nous perdons du temps en palabres, en bluff médiatico politiques, nos dizaines de réacteurs nucléaires sont toujours prêts à éclater, à relâcher leur radioactivité meurtrière. La perte du AAA pour la France handicaperai sérieusement le groupe Areva, qui à de forts besoin de financement. Areva coule, écrassé par les dettes, le groupe nucléaire d’Etat à même suspendu sa cotation en bourse, apres avoir perdu la moitié de sa capitalisation boursière depuis l’accident nucléaire de Fukushima. Areva a vu son infrastructure informatique piratée pendant plus de deux ans. Dans la nuit du 7 au 8 juillet 2008, 74 kg d’uranium avait été rejetés dans l’environnement sur le site de la Socatri, usine de traitement des déchets, à la suite du débordement d’une cuve. On sait maintenant, grâce à des publications courageuses, que les compagnies d’électricité et celles qui gravitent autour d’elles dépensent une somme proprement astronomique pour la promotion publicitaire du nucléaire Fukushima fait couler Areva, et pas seulement en bourse</w:t>
      </w:r>
    </w:p>
    <w:p>
      <w:r>
        <w:rPr>
          <w:b/>
          <w:color w:val="FF0000"/>
        </w:rPr>
        <w:t>id 15</w:t>
      </w:r>
    </w:p>
    <w:p>
      <w:r>
        <w:rPr>
          <w:b w:val="0"/>
        </w:rPr>
        <w:t>La loi Scellier outre-mer a été remplacée par la loi Duflot outre-mer depuis le 1er janvier 2013. L'investisseur en Scellier Outre Mer ou Scellier Jego bénéficie d'une réduction d'impôt égale à 24 % du montant de son investissement répartie sur 9 ans. Profitez des taux de réduction d'impôt les plus élevés en Scellier Outre Mer Secteur Intermédiaire, soit 32 % ! Pour défiscaliser dans les Dom Tom, l'investisseur a désormais le choix entre deux régimes : L'investisseur bénéficie d'une réduction d'impôt égale à 24 % du montant de son investissement répartie sur 9 ans, avec un maximum de 72 000 € sur 9 ans. L'économie d'impôt ainsi réalisée en Scellier Dom Tom correspond à 8 000 € par an. Le montant de la réduction d'impot en scellier outre mer en 2012 : En réalisant un investissement locatif dans l'immobilier neuf en Scellier Outre mer, l'investisseur acquiert un bien immobilier neuf dans les DOM-TOM. Les loyers sont plafonnés en loi Scellier Jego. Ci-dessous, les plafonds de loyers mensuels hors charges en 2016 : Avec le secteur intermédiaire, l'investissement réalisé en Scellier Outre Mer est renouvelable sur une période de 6 ans maximum. Le bien est ainsi acheté pour une durée de location de 15 ans. Il permet alors une réduction d'impôt supplémentaire de 8 % sur 6 ans. L'économie d'impôt du Scellier DOM TOM Intermédiaire est au minimum de 32 % sur 15 ans. L'investisseur bénéficie d'un abattement fiscal de 30% sur les loyers. Les loyers sont plafonnés en loi Scellier Jego Intermédiaire. Ci-dessous, les plafonds de loyers mensuels hors charges en 2016 : Pour les baux conclus ou renouvelés en 2016, les plafonds de ressources des locataires de logements situés en Outre-Mer qui ouvrent droit à la réduction d'impôt prévue sont les suivants : Retrouvez ci-dessous toutes les fiscalités en vigueur pour investir et défiscaliser en 2017 : Le non-respect des engagements de location entraîne la perte du bénéfice des incitations fiscales. Vous souhaitez en savoir plus sur la défiscalisation, contactez-nous via le formulaire ou demandez à être rappelé, nous sommes à votre écoute pour comprendre vos véritables motivations afin de vous apporter des solutions personnalisées d'investissements. Composition du foyer fiscal |Couple sans enfant ||51 088 € |Personne seule ou couple + 1 enfant à charge ||61 159 € |Personne seule ou couple + 2 enfants à charge ||74 016 € |Personne seule ou couple + 3 enfants à charge ||86 872 € |Personne seule ou couple + 4 enfants à charge ||97 992 € |Majoration par personne à charge à partir du 5ème enfant ||+11 131€ Composition du foyer fiscal |Couple sans enfant ||37 925 € ||45 871 € |Personne seule ou couple + 1 enfant à charge ||45 607 € ||48 523 € |Personne seule ou couple + 2 enfants à charge ||55 052 € ||51 176 € |Personne seule ou couple + 3 enfants à charge ||64 767 € ||54 722 € |Personne seule ou couple + 4 enfants à charge ||72 990 € ||58 268 € |Majoration par personne à charge à partir du 5ème enfant ||+8 145 € ||+3 723 €</w:t>
      </w:r>
    </w:p>
    <w:p>
      <w:r>
        <w:rPr>
          <w:b/>
          <w:color w:val="FF0000"/>
        </w:rPr>
        <w:t>id 16</w:t>
      </w:r>
    </w:p>
    <w:p>
      <w:r>
        <w:rPr>
          <w:b w:val="0"/>
        </w:rPr>
        <w:t>Les jeux de restaurant sont un bon complÃ©ment aux jeux de serveuse et de cuisine que tu as dÃ©jÃ testÃ©s et approuvÃ©s sur jeux-fille.fr. Dans un jeu de resto tu vas t'occuper de tout ce qui se passe Ã l'intÃ©rieur du restaurant. Tu devras gÃ©rer les stocks, le personnel, vÃ©rifier le bon fonctionnement du service, donner des ordres afin que les clients soient ravis de leur moment passÃ© dans ton Ã©tablissement... Que ce soit un petit snack, de la restauration rapide, de la haute gastronomie ou bien simplement une petite auberge, vous devrez y mettre tout votre coeur pour fidÃ©liser les clients ce qui est le but finale de tous ces jeux. Bref c'est que du bonheur la fatigue rÃ©elle en moins !! C'est tout de mÃªme plus simple devant votre jeu vidÃ©o que dans un vrai restaurant !! Etes-vous prÃªte Ã relever le dÃ©fi lancÃ© par toute l'Ã©quipe de jeux-fille.fr ? Prendre les commandes d'un restaurant n'est pas toujours simple mais avec un peu d'entraÃ®nement et de motivation vous allez vite y prendre goÃ»t et vous amusez seule ou avec vos copines.</w:t>
      </w:r>
    </w:p>
    <w:p>
      <w:r>
        <w:rPr>
          <w:b/>
          <w:color w:val="FF0000"/>
        </w:rPr>
        <w:t>id 17</w:t>
      </w:r>
    </w:p>
    <w:p>
      <w:r>
        <w:rPr>
          <w:b w:val="0"/>
        </w:rPr>
        <w:t>Sous l’autorité de la chef de service et au sein d’une équipe de 14 personnes, vous mettez en œuvre et suivez la démarche territorialisée LEADER (Liaison entre les actions de développement rural) du programme de développement rural financé par le FEADER (Fonds européen agricole pour le développement rural).... ADAGE, Association, Organisme de Formation et Entreprise Sociale et Solidaire, est spécialisée dans l’accompagnement vers l’insertion sociale et professionnelle de femmes en grande difficulté. La/le responsable administratif et financier aura pour missions, sous la responsabilité de la directrice :... Le titulaire du poste est en charge des questions liées à l'expertise juridique et à la supervision des organismes en charge de la mise en oeuvre du FEAMP (Conseils régionaux et établissements publics), dénommés organismes intermédiaires. Suite en PJ. À propos Cap Digital est le plus grand collectif d'innovateurs en Europe. Avec plus de 1000 structures adhérentes (Start-up, PME, ETI, Grandes entreprises, Universités...), nous nous positionnons à la fois comme agitateur et facilitateur au sein de l'écosystème de l'innovation... L’association de Gestion des Fonds Européens (A.G.F.E.) est un organisme intermédiaire (OI) qui exerce les fonctions dévolues à tout délégataire de gestion des crédits FSE au titre de l’axe 3 du PON FSE « Emploi et Inclusion », pour lui-même et pour le compte de l’ensemble des structures supports des Plans Locaux pour...</w:t>
      </w:r>
    </w:p>
    <w:p>
      <w:r>
        <w:rPr>
          <w:b/>
          <w:color w:val="FF0000"/>
        </w:rPr>
        <w:t>id 18</w:t>
      </w:r>
    </w:p>
    <w:p>
      <w:r>
        <w:rPr>
          <w:b w:val="0"/>
        </w:rPr>
        <w:t>- Pour les verrines, couper en deux les fraises restantes, les répartir dans quatre verres, ajouter une couche de fromage blanc, quelques fraises et framboises, puis le mélange fromage-fraises, lisser la surface, poser dessus quelques groseilles, napper de sirop à la menthe et mettre au frais 1 heure au moins avant de servir décoré de groseilles.</w:t>
      </w:r>
    </w:p>
    <w:p>
      <w:r>
        <w:rPr>
          <w:b/>
          <w:color w:val="FF0000"/>
        </w:rPr>
        <w:t>id 19</w:t>
      </w:r>
    </w:p>
    <w:p>
      <w:r>
        <w:rPr>
          <w:b w:val="0"/>
        </w:rPr>
        <w:t>j'ai essayé plusieurs fois de me connecter en vain au wifi ma freebox. Lorsque je clique sur réparer, ça bloque sur le renouvellement de l'adresse IP. Cependant, un autre PC se connecte sans souci sur ce réseau. Je dois pour l'instant me connecter sur le réseau Free Wifi ouvert à tous les utilisateurs Free pour avoir accès à internet (pas de problème de renouvellement d'IP avec ce réseau là).J'ai vérifié que le protocole internet TCP/IP est bien configuré sur "Obtenir une adresse IP automatiquement", et tapé ipconfig/release puis ipconfig/renew dans l'invite de commande qui ne revoyait pas d'informations. Je vous remercie pour votre aide.</w:t>
      </w:r>
    </w:p>
    <w:p>
      <w:r>
        <w:rPr>
          <w:b/>
          <w:color w:val="FF0000"/>
        </w:rPr>
        <w:t>id 20</w:t>
      </w:r>
    </w:p>
    <w:p>
      <w:r>
        <w:rPr>
          <w:b w:val="0"/>
        </w:rPr>
        <w:t>Parka avec drapeau en strass au dos et doublure intérieure matelassée amovible. Capuche avec fausse fourrure amovible, fermeture Éclair avec boutons dissimulés sur le devant, deux poches passepoilées sur la poitrine et deux poches à rabat sur les côtés. Cordon de serrage à la taille et poignets zippés avec pattes. · Dos long 81.7 cm Ces mesures sont calculées pour une taille M. Composition: 100% coton - Doublure poches: 100% polyester - Doublure amovi: 100% polyester - Rembourrage: 100% polyester - LAVER EN MACHINE MAX. 30°C ESSORAGE COURT NE PAS UTILISER D’EAU DE JAVEL REPASSER MAX.110°C NE PAS LAVER A SEC PAS DE SÉCHAGE EN MACHINE p Nous te rappellons que la limite d´achat est fixée à 1 500 €, et/ou 40 articles tel qu´il est stipulé dans les conditions d´achat. Soyez la première à acheter ces accessoires de la collection Printemps-Été 2012 en bénéficiant d'une réduction de - 15 %. Réalisez vos achats du 7 au 25 décembre. Les commandes seront livrées à partir du 1er janvier 2012. - Promotion valable sur une sélection de 36 articles. Non cumulable avec d'autres offres ou promotions. - Il ne sera pas possible de réaliser des achats groupés de vêtements de la saison en cours Atuomne-Hiver 2011 et d'articles d'achat anticipé. - Les commandes d'articles d'achat anticipé seront livrées à partir du 1er janvier 2012. - Les conditions appliquées pour les échanges et/ou retours de ces articles sont les mêmes que celles appliquées pour les achats en ligne. MANGO Online vous offre la chance exclusive d¿être la première à acheter des accessoires sélectionnés au Fahion Show pour notre nouvelle collection Automne/Hiver 2011. Achetez vite avant que ces articles soient vendus en boutique et ne manquez pas l'occasion d'avoir votre accessoire préféré. Seulement 100 unités de chaque modèle sont disponibles. Vous devez faire vos achats du 18 et au 31 Mai, et les commandes seront livrées à votre domicile à partir du 1er juillet. - Il ne sera pas possible de réaliser des achats groupés d¿articles de la saison en cours Été/Été 2011 et d'articles d'ACHAT-ANTICIPÉ. - Les ACHATS-ANTICIPÉS seront livrés à partir de juillet 2011. - La politique d'échange/ou de retour de ces articles est identique à la politique existant en ligne.</w:t>
      </w:r>
    </w:p>
    <w:p>
      <w:r>
        <w:rPr>
          <w:b/>
          <w:color w:val="FF0000"/>
        </w:rPr>
        <w:t>id 21</w:t>
      </w:r>
    </w:p>
    <w:p>
      <w:r>
        <w:rPr>
          <w:b w:val="0"/>
        </w:rPr>
        <w:t>Faire son propre onguent Lorsque j'explique ce que je mets dans mes onguents, les gens sont très souvent surpris. "C'est tout ?" "Ca suffit ?" Et oui, c'est tout et cela suffit à faire un onguent de très grande qualité thérapeutique et cosmétique. Voici la liste de mes ingrédients "secrets": - plante - huile d'olive - cire d'abeille. Il n'y a hélas pas de place pour un numéro 4. Curieux ? Alors laissez-moi vous guider dans la confection d'un onguent fait à partir d'ingrédients 100% naturels. Vraiment naturels, sans piège marketing. Onguents, baumes et crèmes Les onguents et les crèmes sont utilisés pour appliquer les effets thérapeutiques d'une ou plusieurs plantes médicinales sur la peau, soit pour la protéger (des agressions du froid par exemple), soit pour la soigner (dans le cas de brûlures ou d'éraflures par exemple). L'onguent est de nature grasse, car il est fabriqué uniquement avec un macérât huileux et de la cire d'abeille, qui est très grasse elle aussi. L'onguent a donc tendance à recouvrir la peau pour : - La protéger. - Délivrer les propriétés médicinales d'une plante en surface. L'onguent peut être plus épais, ou plus liquide, selon que l'on met plus ou moins de cire d'abeille. Il se ramollit toujours lorsqu'on l'applique sur la peau. Vous rencontrerez aussi le terme "baume". Un baume est un onguent qui contient des composants aromatiques et volatiles. Le baume du tigre par exemple est un onguent contenant une grande quantité de menthol et d'eucalyptol. Un baume dégage d'intenses vapeurs aromatiques, alors que l'onguent a en général un parfum plus subtile et moins marqué. La crème, elle, est une émulsion entre un macérât huileux et une base aqueuse, le tout stabilisé avec de la cire d'abeille. Elle est donc à la fois grasse et humide. La crème va donc pénétrer la peau pour : - La nourrir et la protéger. - Délivrer les propriétés médicinales d'une plante en surface et en profondeur. A première vue, on pourrait penser que la crème est supérieure à l'onguent. En pratique, cela dépend des applications que l'on veut en faire. L'onguent est plus facile à réaliser, et plus stable au long terme car il ne contient pas de base aqueuse (les bactéries ne peuvent pas se développer dans les bases qui sont 100% grasses). Les onguents sont plus pratiques à emporter en voyage, en camping, ou dans un sac à main. Préparation et matériel La plante Un macérât huileux de la ou des plantes choisies doit être réalisé auparavant. La cire d'abeille Il est de plus en plus difficile de trouver de la cire d'abeille de qualité et surtout non polluée. Une grande partie de la cire mondiale nous vient de chine ou d'Europe de l'Est, des endroits où le développement économique s'accompagne souvent de pratiques douteuses. La cire d'abeille est composée en majorité de corps gras, et la plupart des toxines sont liposolubles, c'est-à-dire qu'elles ont une affinité particulière pour les corps gras. Si la ruche est située dans un endroit pollué, la cire va donc regorger de polluants en tout genre. Voulons-nous vraiment mettre cela sur notre peau ? De plus en plus de petits producteurs mettent leur cire à votre disposition aujourd'hui. Achetez donc directement au producteur, par internet ou en allant voir les apiculteurs autour de vous. Par contre, posez les bonnes questions, car beaucoup d'apiculteurs achètent la cire gaufrée à de grandes coopératives pour préparer leurs cadres, et cette cire peut bien évidemment provenir de Chine, Roumanie, etc.</w:t>
      </w:r>
    </w:p>
    <w:p>
      <w:r>
        <w:rPr>
          <w:b/>
          <w:color w:val="FF0000"/>
        </w:rPr>
        <w:t>id 22</w:t>
      </w:r>
    </w:p>
    <w:p>
      <w:r>
        <w:rPr>
          <w:b w:val="0"/>
        </w:rPr>
        <w:t>04.01.2011 09:26 lieu date achat et prix avendre? Bonjour, ou et quand l'avez vous achet�e? Est-elle � vendre et � quel prix...auriez vous d'autres photos?merci Soyez le premier ou la premi�re � r�pondre</w:t>
      </w:r>
    </w:p>
    <w:p>
      <w:r>
        <w:rPr>
          <w:b/>
          <w:color w:val="FF0000"/>
        </w:rPr>
        <w:t>id 23</w:t>
      </w:r>
    </w:p>
    <w:p>
      <w:r>
        <w:rPr>
          <w:b w:val="0"/>
        </w:rPr>
        <w:t>Les Salamandres à l'heure actuelle et leur entretien Les salamandres CHABOCHE fabriquées de 1883 à 1953 sont maintenant des objets de collection. Malgré l'emploi de plus en plus réduit de charbon, l'attrait d'un poêle au foyer visible, demeure. Des fabricants comme GODIN et DEVILLE continuent à développer des poêles aux formes originales. La principale innovation est le remplacement des micas par des verres de grande dimensions, de type PYREX®, résistant à la chaleur du foyer. L'intérêt de ce type de poêle est de pouvoir brûler du bois avec un bien meilleur rendement qu'une cheminée. original Étienne et Thérèse Lecomte Poêle KROG IVERSEN &amp; Co A/S Scan DSA - 5492 Vissenbjerg Danemark www.scan.dk L'entretien des salamandres anciennes Les micas Les micas des salamandres sont fragiles et souvent détériorés. L'entreprise CHABOCHE fournissait des feuilles découpées aux dimensions requises pour chaque modèle. Fourniture de 8 feuilles pour modèle de salamandre Renaissance (ou modèle carré) Voici quelques adresses où trouver des feuilles de mica neuves : L'Atelier du Poêle en Faïence - Damien SPATARA 30 rue de Schirrhein 67240 Kaltenhouse et www.poele-en-faience.com/mica/notre-savoir-faire-feuille-mica METAFIX La Roseraie 80500 Montdidier Tél : 03 22 78 78 22 et www.jbg-metafix.com VITRE CHEMINÉE POÊLE INSERT 20 rue du Chaufour 80580 Pont Rémy et www.vitre-cpi.fr Site américain : www.homesteadstoves.com/stove_mica.htm (dimensions en pouces) Site canadien : www. Lehmans.com Il faut mesurer la dimension des micas à l'intérieur de la porte puis découper les nouvelles feuilles avec une paire de ciseaux. Pour plus de conseils sur la pose des micas, voir aussi le site anglais : www.stovefinders.com (page mica FAQ's) Les parties en fonte en émail et nickelée Pour nettoyer la surface des salamandres, poncer avec de la laine de fer, utilisée en ébénisterie et qui permet un bon nettoyage sans rayures. Pour finir, on peut frotter avec un chiffon imbibé d'huile de lin, ce qui permet d'améliorer l'aspect satiné ou brillant de la surface. Voici comment étaient présentés les conseils d'entretien des salamandres : Les pièces de rechanges et les accessoires La fabrication des salamandres ayant été arrêtée en 1953, les pièces de rechange sont très rares pour ne pas dire exceptionnelles. Voici par exemple une poignée de cendrier de salamandre T.A.M.2 complète, en bon état et avec son système de fixation. Cette plaque de salamandre Louis XV en acier nickelé recouvre le haut des portes des salamandres Louis XV des modèles dits demi-nickelés, c'est-à-dire recouverts en partie de plaques nickelées. Le système de fixation par 4 vis se plaçant dans les 4 trous de la plaque est bien visible sur cette photo. Cette plaque en très bon état est à vendre (3/11/2012) : jeanmarie.derancourt@sfr.fr Ce chauffe-plat rond était un accessoire fourni par la société CHABOCHE. Il se place sur le haut des salamandres ayant une poignée en porcelaine ou une poignée métallique (modèles Kritos et Néo-Kritos). Au centre figure l'animal salamandre lové à l'intérieur d'un cercle central. Cet accessoire en bon état général est à vendre (14/3/2018) : michel.garachon@gmail.com La restauration des salamandres Des entreprises spécialisées peuvent aussi restaurer votre salamandre comme par exemple : HARRIE van GENNIP Govert Flinckstraat 402 - 1074 CJ Amsterdam - Pays-Bas Tél : 00 31 20 679 30 25 et info@harrievangennip.nl www.harrievangennip.nl Refaire fonctionner une salamandre ? Les salamandres n'étant plus fabriquées depuis 1953 et n'ayant pas été entretenues, ne sont en général plus en état de marche</w:t>
      </w:r>
    </w:p>
    <w:p>
      <w:r>
        <w:rPr>
          <w:b/>
          <w:color w:val="FF0000"/>
        </w:rPr>
        <w:t>id 24</w:t>
      </w:r>
    </w:p>
    <w:p>
      <w:r>
        <w:rPr>
          <w:b w:val="0"/>
        </w:rPr>
        <w:t>Jacky Lagger est le magicien des mots. Auteur-compositeur-interpr�te de notre spectacle imagin� par Isabeille et co-mise en sc�ne en 2001 avec Ana Uva.http://www.jackylagger.comAvec les enfants nous avons pass� un moment inoubliable qui restera grav� pour toute notre vie. Merci Jacky et Merci P'tit Bonheur. Un CD est le fruit sorti du spectacle Le P'tit Bonheur. Ce sont 8 chansons intemporelles que les enfants adorent. Vous pouvez le commander directement via notre boutique.</w:t>
      </w:r>
    </w:p>
    <w:p>
      <w:r>
        <w:rPr>
          <w:b/>
          <w:color w:val="FF0000"/>
        </w:rPr>
        <w:t>id 25</w:t>
      </w:r>
    </w:p>
    <w:p>
      <w:r>
        <w:rPr>
          <w:b w:val="0"/>
        </w:rPr>
        <w:t>Rassemblement anti-migrants à Calais, une vingtaine d'interpellations dont un général Calais - Vingt personnes, dont un général ancien patron de la légion étrangère, ont été interpellées et dix placées en garde à vue samedi à Calais lors d'un rassemblement hostile aux migrants à l'initiative du mouvement Pegida, interdit par les autorités et marqué par des échauffourées, a indiqué la préfecture. "Vers 12H30, des groupes ont commencé à circuler en centre ville, essentiellement de l'ultra droite de type néo-nazie. Sept d'entre eux ont été interpellés dès le début, puis un rassemblement s'est fait devant une brasserie de la gare", a indiqué à l'AFP Étienne Desplanques, directeur de cabinet de la préfète du Pas-de-Calais. Les individus interpellés "étaient porteurs d'armes contondantes, d'armes blanches ou de tasers", a précisé la préfecture dans un communiqué samedi soir. Vers 13h30, quelques échauffourées ont éclaté entre les forces de l'ordre et ces manifestants, qui ont scandé des slogans tels que "on est chez nous!", "Etat dictateur", "migrants dehors" ou "journalistes collabos". Ils ont entonné une Marseillaise et ont agité des drapeaux français, selon un correspondant de l'AFP présent sur place. Il y a eu plusieurs appels des autorités pour demander la dispersion du rassemblement, puis des charges des gendarmes ainsi que des tirs de gaz lacrymogènes. "Nous avons tout de suite déployé les forces mobiles autour de cette centaine de manifestants. Nous avons procédé à des séries d'interpellations, en tout une vingtaine", a dit M. Desplanques, précisant que les manifestants s'étaient ensuite dispersés dans le calme vers 14h30. Un photographe de l'AFP présent sur place a constaté l'interpellation du général Christian Piquemal, ancien commandant de la Légion étrangère de 1994 à 1999, et qui n'est plus en service actif. Joint par l'AFP, le service communication de l'armée de terre "n'a pas souhaité faire de commentaire" sur l'interpellation du général. La préfecture n'était pas en mesure de préciser si le militaire faisait partie des dix gardés à vue. Samedi soir, de nombreuses réactions à l'arrestation du militaire venues de l'extrême droite agitaient les réseaux sociaux. "Soutien au général , injustement et brutalement arrêté à !", a écrit sur son compte twitter la députée FN Marion Maréchal-Le Pen. Gilbert Collard, député du Var, exprimait lui aussi son mécontentement sur le même réseau social. "Le général Piquemal, ancien Cdt de la LE, vient d'être arrêté à Calais pour cause de manifestation: une honte !". Sur Facebook, une page "Soutien au général Piquemal", où l'on pouvait voir les images de l'arrestation du militaire sous les huées des manifestants, affichait plus de 7.000 soutiens vers 20H30. Interrogé sur sa présence à ce rassemblement interdit, un manifestant, Stéphane Zammattio, a expliqué que Calais était "un grand symbole au niveau de toute la France et de tout ce qu'il se passe en Europe aujourd'hui, c'est-à-dire que la priorité est donnée systématiquement aux personnes de l'extérieur au détriment du peuple de France". Dans un communiqué, la maire de Calais Natacha Bouchart (Les Républicains) a salué "le remarquable travail" de la police. "Je ne saurais accepter que Calais soit le terrain de jeu des extrémistes, d'un côté ou d'un autre, et force doit rester à la loi", a indiqué Mme Bouchart. Mercredi, le ministre de l'Intérieur Bernard Cazeneuve avait annoncé l'interdiction de toutes les manifestations susceptibles de provoquer "des troubles à l'ordre public" à Calais. Environ 3.700 migrants,</w:t>
      </w:r>
    </w:p>
    <w:p>
      <w:r>
        <w:rPr>
          <w:b/>
          <w:color w:val="FF0000"/>
        </w:rPr>
        <w:t>id 26</w:t>
      </w:r>
    </w:p>
    <w:p>
      <w:r>
        <w:rPr>
          <w:b w:val="0"/>
        </w:rPr>
        <w:t>QUI SOMMES-NOUS ? SO-HAIR : pour un quotidien 2.0 Aujourd'hui, les femmes sont plus actives que jamais. Elles n'ont plus le temps de passer des heures dans la salle de bain chaque matin. Pourtant, leur envie de se démarquer par leur image et leur style est toujours présente. Vous avez besoin de produits innovants et efficaces qui améliorent votre quotidien ? Notre boutique en ligne est faites pour vous ! Nous vous proposons la Brosse soufflante SO-HAIR™, un accessoire unique pour prendre soin de vos cheveux tous les jours de la semaine. Une révolution pour votre chevelure Vous voulez prendre soin de vos cheveux sans pour autant passer vos week-ends à leur appliquer des masques et autres soins capillaires ? Et si le simple fait de les brosser pouvait suffire à les garder en bonne santé ? Si vos cheveux sont fragilisés par la chaleur du sèche-cheveux, s'ils sont secs et cassants, si leurs pointes sont fourchues… N'allez pas plus loin, la Brosse soufflante SO-HAIR™ est l'accessoire qu'il vous faut. Grâce à sa diffusion d'ions négatifs, elle répare la structure de vos cheveux tout en leur donnant volume et épaisseur. À l'écoute de vos besoins depuis notre plateforme française Vous avez encore des questions ? Nous sommes à votre écoute pour y répondre. Les membres de notre équipe sont français et prêts à vous renseigner. Nous vous garantissons également un paiement sécurisé et un suivi de livraison gratuit. Votre satisfaction est notre priorité !</w:t>
      </w:r>
    </w:p>
    <w:p>
      <w:r>
        <w:rPr>
          <w:b/>
          <w:color w:val="FF0000"/>
        </w:rPr>
        <w:t>id 27</w:t>
      </w:r>
    </w:p>
    <w:p>
      <w:r>
        <w:rPr>
          <w:b w:val="0"/>
        </w:rPr>
        <w:t>Retour du Paris des Chefs où nous tenions salon… Notre « Best Of » façon Esprit Gourmand! /// Back from Paris des Chefs where we were buzzing around the fair… Our « Best Of » Esprit Gourmand Style! (English follows) Partenaire de cette 4ème édition du Paris des Chefs, nous avons fait découvrir au grand public des produits jusque là réservés aux grands chefs, une sélection Esprit Gourmand choisies dans nos 200 références… Autour d’un comptoir façon souk chic, la noix de cajou à la truffe en point d’orgue, des dégustations sucrées de nos nouveautés 2012, et salées avec les noix de macadamia, des amandes au saté, des noix de cajou au parmesan ou des préparations culinaires telles nos pâtes de pistache ou pralines, des noisettes caramélisées, des cerises et cranberries du Canada, et autres produits issus des meilleures origines… /// Partner of this 4th Edition of Paris des Chefs, we offered the general public the opportunity to discover and taste a selection of products among the 200 references that were, up until now, reserved to prestigious chefs. On a chic Souk style stand, the truffle Cashew Nut starred, and our new 2012 sweets were available for tasting, as well as our salted Macadamian Nuts, Satey Almonds and Parmiggiano Cashew Nuts. Also available were our pastry preperations such as our Pistachio and Praline pastes, our caramelized hazelnuts, Canadian cherries &amp; cranberries and other exceptional products from the very best origins. (English follows) Parmi les belles rencontres de cette édition, le premier visiteur à notre stand n’était rien moins que le parrain du Paris des Chefs, Alain Ducasse en personne! Puis, nos plus proches voisins, Oorain brands Victoria spécialistes de produits mono origine pure premium. Et vinrent Thierry Marx et Pierre Gasser chez KitchenAid, qui ont animé un si bien nommé Studio Gourmand… Autour d’un atelier ouvert au public, Pierre a utilisé notre poudre de noisettes pour un tartare de volaille, agrumes et herbes fraiches, et nos amandes caramélisées pour un gâteau crème de praline croquant au chocolat… /// Among the most incredible encounters of this edition, our first visitor was no less than the event’s patron, Alain Ducasse himself! And then our closest neighbourghs, Oorain brands Victoria, specialized in pure premium mono origin products. Then came Thierry Marx and Pierre Gasser from Kitchen Aid, whom animated Studio Gourmand…. During a public workshop, Pierre used our hazelnuts powder for a poultry tatar with citrus fruits and fresh herbs, and our caramelized almonds for a chocolate crunch praline creme cake… (English follows) Enfin nos coups de coeur parmi les 24 duos de chefs et de créateurs qui se sont succédés sur la scène de la Maison de la Mutualité figuraient le chef Alex Atala et les frêres Campana, designers brésiliens remodelant des canapés en pâte à sucre, l’architecte Alain Moatti et Yannick Alléno du Meurice, le sud bien sûr avec Anne-Sophie Pic et la comédienne Carole Bouquet, et Provence oblige, Arnaud Arnal de la Chassagnette et le réalisateur Benoît Millot pour le magazine Garum, le tout animé par la délicieuse Julie Andrieu… /// Finally, we have to admit our very favourites among the 24 chefs and designers that were present at the Maison de la Mutualité were chef Alex Atala and the Campana brothers, Bresilian designers that remodeled sofas with sugar paste, the architect Alain Moatti and Yannick Alléno from the Meurice. From the South of course, Anne-Sophie Pic and the actress Carole Bouquet, and as a must of Provence Arnaud Arnal of La Chassagnette and film-maker Benoît Millot for the Garum magazine. The entire show being animated by the most exquisite Julie Andrieu… Merci à tous pour cette</w:t>
      </w:r>
    </w:p>
    <w:p>
      <w:r>
        <w:rPr>
          <w:b/>
          <w:color w:val="FF0000"/>
        </w:rPr>
        <w:t>id 28</w:t>
      </w:r>
    </w:p>
    <w:p>
      <w:r>
        <w:rPr>
          <w:b w:val="0"/>
        </w:rPr>
        <w:t>Vous pouvez assurer votre tranquillité d'esprit avec les produits d'assurance de la Financière ScotiaVie. Protection Ligne de crédit en cas de maladies graves Afin de protéger votre famille advenant que l’on vous diagnostique une maladie grave couverte et que vous n’êtes plus en mesure de travailler, nous vous proposons d’assortir votre compte Ligne de crédit Scotia d’une Protection en cas de maladies graves. Cette protection remboursera le solde de votre Ligne de crédit Scotia moyennant un versement forfaitaire unique si l’on vous diagnostique une maladie grave couverte. Le montant maximal de la couverture s’élève à 150 000 $ par compte et à 300 000 $ pour l’ensemble de vos comptes Ligne de crédit Scotia. Une prestation du vivant pour une vie sans dette La protection maximale de toute ligne de crédit pour laquelle vous souscrivez la protection est de 150 000 $ et la protection maximale que vous pouvez obtenir pour toutes vos lignes de crédit est de 300 000 $. Que vous puissiez travailler ou non, la Protection en cas de maladies graves remboursera le solde de votre Ligne de crédit Scotia si l’on vous diagnostique l’une des affections énumérées ci-dessous. Cette prestation du vivant contribuera à vous épargner tout souci financier et à préserver votre cote de solvabilité pendant que vous vous concentrez sur votre guérison! La Protection en cas de maladies graves couvre les affections suivantes : La prime de votre Protection en cas de maladies graves est établie en fonction de votre âge et du solde quotidien moyen de votre compte durant la période de facturation et selon que vous choisissez une protection individuelle, conjointe ou mixte. Pour des raisons de commodité, les primes de la Protection en cas de maladies graves sont prélevées à même votre compte Ligne de crédit Scotia. Pour connaître les taux et obtenir de plus amples détails sur la Protection en cas de maladies graves, consultez notre Foire Aux Questions, ou communiquez avec nous au 1-855-753-4272, du lundi au vendredi de 8 h à 20 h (HE) et l’un de nos représentants du service à la clientèle sera heureux de vous fournir l’information voulue. Passez à votre succursale Scotia Feuille de travail Planificateur - Assurances La Banque de Nouvelle-Écosse et Financière ScotiaVie ne sont pas les assureurs. Toutes les protections d'assurance sont souscrites par des compagnies d'assurance indépendantes autorisées.</w:t>
      </w:r>
    </w:p>
    <w:p>
      <w:r>
        <w:rPr>
          <w:b/>
          <w:color w:val="FF0000"/>
        </w:rPr>
        <w:t>id 29</w:t>
      </w:r>
    </w:p>
    <w:p>
      <w:r>
        <w:rPr>
          <w:b w:val="0"/>
        </w:rPr>
        <w:t>Orika! des meubles écolo ! vendredi 9 mai 2008 à 12:25  :: GeneralOn parle souvient du mobilier Orika! comme du mobilier original, léger, facile à transporter.N'oublions pas que ce sont aussi des meubles écologiques qui s'inscrivent parfaitement dans un environnement de développement durable.aucun commentaire :: aucun trackback</w:t>
      </w:r>
    </w:p>
    <w:p>
      <w:r>
        <w:rPr>
          <w:b/>
          <w:color w:val="FF0000"/>
        </w:rPr>
        <w:t>id 30</w:t>
      </w:r>
    </w:p>
    <w:p>
      <w:r>
        <w:rPr>
          <w:b w:val="0"/>
        </w:rPr>
        <w:t>Ola todos! J’ai eu la chance de passer 4 jours à Barcelone la semaine dernière, c’était la deuxième fois que je visitais Barcelone et c’est vraiment une ville que j’adore…. Tellement agréable, imaginez vous avoir la plage et les palmiers … Lire la suite → Versailles. Tout simplement un lieu magique! Le domaine de Marie-Antoinette est la partie que je préfère visiter: plus calme, plus de charme, moins de touristes… Quelques photos de mon samedi versaillais (mes pieds ne me remercient pas, journée marathon = … Lire la suite → Vous connaissez Prosper? Si vous vivez à Paris, courez-y! Situé à Nation, c’est un de mes QG tant la nourriture y est bonne… Le burger auvergnat est de loin le plat que je préfère là bas, il est juste … Lire la suite → Addict aux séries américaines, je les suis presque toutes: Gossip Girl, 90210, Desperate Housewives (snif c’est fini…!), Grey’s Anatomy, Private Practice, 2 Broke Girls, the New Girl, Mad Men et la dernière décourverte est GIRLS. Je vous la conseille absolument, elle n’a rien à voir avec Gossip Girl et ça fait du bien! Les filles sont comme nous, c’est un peu un sex and the city version girls next door, vous voyez? (d’ailleurs, elle est diffusée sur HBO, chaîne qui diffusait les fantastiques épisodes de sex and the city…à quand le film au fait?!) Sans vouloir me vanter, tout le monde adore mon cheesecake! ^^ Personnellement, je préfère les cheesecake aux biscuits, pas fan des cheesecakes natures. Ingrédients: 250 g de d’oréos 250g de ricotta 250g de fromage frais 2 œufs 100g de chocolat … Lire la suite →</w:t>
      </w:r>
    </w:p>
    <w:p>
      <w:r>
        <w:rPr>
          <w:b/>
          <w:color w:val="FF0000"/>
        </w:rPr>
        <w:t>id 31</w:t>
      </w:r>
    </w:p>
    <w:p>
      <w:r>
        <w:rPr>
          <w:b w:val="0"/>
        </w:rPr>
        <w:t>Alfred Drake est un acteur, chanteur, metteur en scène et dramaturge américain, né Alfred Capurro à New York le , décédé à New York le BiographieModifier Il débute en 1935 au théâtre, à Broadway, où il sera très actif jusqu'en 1975, jouant surtout dans des comédies musicales (dont Oklahoma !, Kiss Me, Kate et Le Roi et moi qui seront de gros succès), revues et opérettes, mais aussi dans des pièces (dont le répertoire de William Shakespeare, à Broadway et ailleurs). Il est également metteur en scène et contribue à l'écriture de quelques productions, toujours à Broadway. Il gagne un Tony Award en 1954 pour sa performance dans Kismet (comédie musicale) (en). Au cinéma, il apparaît seulement dans un film musical en 1946, une pièce filmée en 1964 lors des représentations à Broadway (Hamlet de Shakespeare, aux côtés de Richard Burton), et enfin une comédie en 1983 (Un fauteuil pour deux, avec Dan Aykroyd et Eddie Murphy). À la télévision, il participe à quelques séries et téléfilms (souvent, des adaptations issues du théâtre), entre 1949 et 1985. ThéâtreModifier - 1935 : The Mikado, The Pirates of Penzance, The Yeomen of the Guard, The Gondoliers, Trial by Jury et H.M.S. Pinafore, opérettes, musique d'Arthur Sullivan, livrets de William S. Gilbert - 1936-1937 : L'Auberge du Cheval-Blanc (White Horse Inn), opérette, musique de Ralph Benatzky, lyrics d'Irving Caesar, livret de Hans Mueller, adapté par David Freedman (en), avec Kitty Carlisle - 1937 : Place au rythme (Babes in Arms), comédie musicale, musique de Richard Rodgers, lyrics de Lorenz Hart, livret de Rodgers &amp; Hart, chorégraphie de George Balanchine, avec Mitzi Green - 1938 : The Two Bouquets, opérette, musique de divers (non crédités), lyrics et livret d'Herbert et Eleanor Farjeon, mise en scène et production de Marc Connelly, avec Leo G. Carroll, Enid Markey, Patricia Morison - 1939 : One for the Money, revue, musique de Morgan Lewis, sketches et lyrics de Nancy Hamilton, avec Keenan Wynn - 1939 : The Straw Hat Revue, revue, musique et lyrics de James Shelton et Sylvia Fine, livret de Max Liebman et Sam Locke, avec Jerome Robbins - 1940 : Two for the Show, revue, musique de Morgan Lewis, lyrics et sketches de Nancy Hamilton, mise en scène des sketches de Joshua Logan, avec Eve Arden, Betty Hutton, Keenan Wynn - 1941 : Out of the Frying Pan, pièce de Francis Swann, avec Barbara Bel Geddes - 1941 : Comme il vous plaira (As you Like it), pièce de William Shakespeare - 1942 : Yesterday's Magic, pièce d'Emlyn Williams, avec Paul Muni, Jessica Tandy - 1943-1948 : Oklahoma !, comédie musicale, musique de Richard Rodgers, lyrics et livret d'Oscar Hammerstein II, orchestrations de Robert Russell Bennett, mise en scène de Rouben Mamoulian, avec Howard Da Silva (Richard Rober en remplacement), Celeste Holm (Shelley Winters en remplacement), Howard Keel (en remplacement d'Alfred Drake) - 1944-1945 : Sing Out, Sweet Land, revue, musique populaire américaine, arrangements et musique additionnelle d'Elie Siegmaster, livret de Walter Kerr, avec Burl Ives - 1946-1947 : Beggar's Holiday, comédie musicale, musique de Duke Ellington, lyrics et livret de John La Touche, mise en scène de Nicholas Ray, avec Zero Mostel, Herbert Ross - 1947-1948 : The Craddle Will Rock, comédie musicale, musique, lyrics et livret de Marc Blitzstein, mise en scène de Howard Da Silva, avec Jesse White - 1948 : Joy to the World, pièce d'Allan Scott, mise en scène de Jules Dassin, avec Marsha Hunt, Kurt Kasznar - 1948-1951 : Kiss Me, Kate, comédie musicale, musique et lyrics de Cole Porter, livret de Samuel et Bella Spewack, d'</w:t>
      </w:r>
    </w:p>
    <w:p>
      <w:r>
        <w:rPr>
          <w:b/>
          <w:color w:val="FF0000"/>
        </w:rPr>
        <w:t>id 32</w:t>
      </w:r>
    </w:p>
    <w:p>
      <w:r>
        <w:rPr>
          <w:b w:val="0"/>
        </w:rPr>
        <w:t>1 - Le pape François en Colombie pour repousser « les épaisses ténèbres » de la soif de vengeance En visite pendant cinq jours dans le pays, le chef des catholiques essaie de convaincre les Colombiens de s’impliquer dans la construction d’une paix durable. Le président colombien, Juan Manuel Santos (centre droit), n’a pas lâché d’une semelle le pape François après son arrivée, mercredi 6 septembre, pour une visite de cinq jours. Cette durée inhabituellement longue pour un séjour dans un même pays vient couronner la signature de l’accord de paix entre le gouvernement colombien et la guérilla des Forces armées révolutionnaires de Colombie (FARC, extrême gauche). Le chef de l’Etat a mis les petits plats dans les grands – vaste tribune vibrante de mains agitant des mouchoirs blancs à l’aéroport, troupe de danseurs, escorte à cheval pour la papamobile à Bogota – afin de mettre la visite de François au service de cet accord, qui met fin à plus de cinquante ans de conflit armé, mais qui divise profondément le pays, avant l’élection présidentielle de 2018. A peine revenu de l’aéroport, M. Santos a convoqué la presse et fait connaître sa satisfaction « pour la merveilleuse visite du Saint-Père ». Jeudi matin, lors de la rencontre officielle avec le chef de l’Eglise catholique, le président a mis en avant le « moment unique » que vit la Colombie, « seul pays au monde où aujourd’hui la guerre cède le pas à la parole, où on détruit des armes ». Mais il a aussi concédé à son invité que le plus difficile restait sans doute à faire : parvenir à une véritable réconciliation dans une nation déchirée par plus de cinquante ans de violences politiques et de guerre interne, et aujourd’hui divisé sur l’accord avec les FARC. « Le silence des fusils ne sert à rien si les cœurs demeurent armés », a-t-il dit. _ La paix, « un travail toujours inachevé » De fait, le pape ne s’est pas rendu en Colombie pour délivrer un simple satisfecit au gouvernement pour la fin des combats, mais bien pour convaincre les Colombiens de s’impliquer dans la construction d’une paix durable, ce qui est à ses yeux une entreprise autrement ardue, « un travail toujours inachevé, une tâche sans répit et qui exige l’engagement de tous ». La paix, a déclaré François devant quelque 800 dirigeants politiques et économiques, suppose de « fuir toute tentation de vengeance et de recherche d’intérêts uniquement particuliers et à court terme » et de « reconnaître l’autre ». Ces propos s’adressent à la partie de l’opinion qui juge que les accords font la part trop belle aux FARC en leur permettant d’entrer dans le jeu politique. Ils s’adressent aussi aux élites colombiennes, qui sont parmi les plus fermées et concentrées d’Amérique latine. A celles-ci, le pape François a demandé, pour construire la paix, de s’attaquer aux inégalités sociales et territoriales, de lutter prioritairement contre « l’iniquité, racine des maux sociaux » et terreau de violence. « Je vous encourage à poser le regard sur tous ceux qui, aujourd’hui, sont exclus et marginalisés par la société, leur a-t-il lancé. [La société] n’est pas constituée uniquement par quelques-uns de “pur-sang”, mais par tous. (…) Je vous demande d’écouter les pauvres, ceux qui souffrent. Regardez-les dans les yeux et laissez-vous interroger à tout moment par leurs visages sillonnés de souffrance et par leurs mains suppliantes. » Dans l’après-midi, au cours d’une messe célébrée devant un million de personnes, selon la municipalité, il mettra en garde contre les « épaisses ténèbres » planant sur la Colombie, celles de « l’injustice et de l’inégalité sociale », celles du mépris de la vie et celles de « la soif de vengeance et de la haine</w:t>
      </w:r>
    </w:p>
    <w:p>
      <w:r>
        <w:rPr>
          <w:b/>
          <w:color w:val="FF0000"/>
        </w:rPr>
        <w:t>id 33</w:t>
      </w:r>
    </w:p>
    <w:p>
      <w:r>
        <w:rPr>
          <w:b w:val="0"/>
        </w:rPr>
        <w:t xml:space="preserve">Trois petites salopes fourrées dans une tente Trois petites salopes en rute sont en vacances au camping et chauffent tous les mecs... Elles se font alors défoncer leurs trois petites chattes de putes dans la tente ! Une jeune et chaude blonde attend son mec au lit. Il arrive et elle se met à lui pomper sa grosse bite. Puis il ramone sa chatte humide longuement... La jeune Jade Nile tourne son premier porno. La belle brune se met à genoux pour sucer la bite du mec qui filme en pov. Puis il défonce sa chatte... La bombasse latine Sophia Torres taille une grosse pipe à un flic sur le bord de la route. La salope se penche en avant dans le coffre et il la... Une boxeuse blonde débutante envoi un coup de poing dans la couilles du prof. Pour le soigner, elle lui taille une pipe. Dès qu'il bande, il saute la... Une blonde sexy et un mec se roulent des pelles. La meuf s'allonge et écarte les cuisses pour qu'il lui fasse un bon cunni. La salope lui taille une... La star du porno Riley Reid est à quatre pattes sur son lit pour baiser en levrette. Un black lui pilonne son trou avec son énorme chibre. Puis la... Une jolie rouquine se déshabille et son masseur l'espionne. Il commence le massage mais très vite la salope lui taille une pipe. Il retire sa culotte... La chaudasse Carmen Ross taille une bonne pipe et astique le manche d'un mec. Puis la nympho empale sa chatte sur le chibre dur pour baiser. Le type... La chaude star du x Adrian Maya est avec un type pour une bonne baise. Il lui défonce sa chatte rasée dans plusieurs positions avec des bons coups de... La chaudasse Dakota James est tringlée en levrette. La salope se déhanche sur la bite du mec pour qu'il la fourre en profondeur. Elle le suce un coup... La chaude blondasse Kagney Linn Karter est une femme de chambre très salope. La salope suce la bite d'un client. Très chaud, il fourre sa bite direct... La belle pétasse brune Janice Griffith fête Halloween. La salope masquée baise avec un inconnu pendant la soirée. Il fourre bien sa chatte avant... Une coquine aux gros nichons s'étouffe alors qu'elle branle et suce un énorme chibre black. Puis la cochonne se retrouver avec une petite queue... La jolie brunette Anita Bellini caresse la queue d'un mec avec son pied alors qu'il lèche l'autre. Il déchire son collant pour lécher et ramoner sa... La salope black blonde aux gros nibards Diamond Monrow choppe la bite. La nympho mature la suce pour qu'il bande. Puis il pilonne la chatte rasée de... La belle salope Samia Duarte suce une queue en gorge profonde. La cochonne se met à 4 pattes sur un tabouret pour se faire ramoner le trou du cul. Le... La nympho blonde Bonnie Rose est allongé sur une table d'auscultation. La cochonne se fourrer des spéculums dans sa chatte rasée pour se faire jouir.... La belle blonde Laela Pryce montre ses talents de suceuse. La salope taille une pipe en gorge profonde à un type. La cochonne lui astique le manche... Une jeune blondinette chaude baise avec son mec dans la cuisine. La salope enfonce sa chatte sur sa queue pour se faire bien bourrer. Elle le suce... La soumise Misha Cross est avec un pervers qui l'attache à une chaise avec le cul à l'air. Le type sodomie la star du x debout. Il se fait aussi... La chienne mature Kerry Louise suce une grosse bite en gros profonde puis la branle entre ses énormes nichons. Puis le type se met à lui pilonner sa... |Une chaude blonde se tape une bonne grosse bite </w:t>
      </w:r>
    </w:p>
    <w:p>
      <w:r>
        <w:rPr>
          <w:b/>
          <w:color w:val="FF0000"/>
        </w:rPr>
        <w:t>id 34</w:t>
      </w:r>
    </w:p>
    <w:p>
      <w:r>
        <w:rPr>
          <w:b w:val="0"/>
        </w:rPr>
        <w:t>Aujourd’hui, de plus en plus de couples connaissent l’écueil douloureux de l’infertilité. Heureusement, la science a fait des progrès considérables en matière de procréation médicalement assistée depuis le premier bébé-éprouvette il y a 30 ans. Amandine, le bébé le plus célèbre de la PMA en France, est devenue maman à son tour en 2014, tout à fait naturellement. Alors, si bébé tarde à venir, si votre médecin vous explique qu’une grossesse naturelle paraît peu probable, ne voyez plus la fécondation in vitro comme une fatalité mais comme une chance inouïe de pouvoir peut-être devenir parents. La fécondation in vitro, pour qui ? La FIV est proposée aux couples qui connaissent des difficultés de fertilité en raison de trompes de Fallope bouchées, en cas d’endométriose, d’ovulations trop peu fréquentes et de mauvais fonctionnement des ovaires (qui nécessitera alors un don d’ovocytes), mais aussi de problèmes de fertilité masculine en raison d’un sperme insuffisamment pourvu en spermatozoïdes ou encore de spermatozoïdes un peu paresseux (ndlr, à faible motilité en termes médicaux). La FIV, comment ça marche ? La fécondation est effectuée en laboratoire, c’est-à-dire, hors du corps humain. Les ovules de la femme et les spermatozoïdes de l’homme sont prélevés. Chez ce dernier, l’extraction se fait de manière naturelle (masturbation) alors que la femme doit subir un traitement hormonal pour aider à la maturation de plusieurs ovules simultanément. Tout d’abord, après mise au repos des ovaires par un premier traitement hormonal, un second vise à augmenter le nombre de follicules produits par les ovaires pour obtenir plusieurs ovocytes alors qu’en cycle naturel, un seul ovule est libéré à chaque cycle en principe. Enfin, l’ovulation sera déclenchée par une injection d’hormone hCG (human Chorionic Gonatropin). Le prélèvement des ovules s’effectue sous anesthésie locale trente-six heures après la stimulation hormonale à l’aide d’une aiguille introduite dans le vagin et dirigée avec l’aide de l’échographe. Une fois prélevés, les ovules et les spermatozoïdes sont stockés ensemble dans un liquide de culture à la température du corps. C’est là que commence la fécondation, qui se fait généralement en 48 heures. En général, un ovocyte sur deux est fécondé et donnent 24 heures après, des embryons de 2 à 4 cellules. De 2 à 5 jours après la fertilisation, un ou deux embryons sont transférés dans l’utérus de la femme. Le transfert embryonnaire est un geste simple et indolore réalisé au moyen d’un cathéter fin et souple introduit par voie vaginale dans l’utérus. L’embryon est déposé à l’intérieur de l’utérus et s’y développe jusqu’à son implantation. Entre le troisième et le sixième jour, les embryons (jusqu’à 4 pour renforcer les chances de succès) sont déposés dans la cavité utérine à l’aide d’un cathéter introduit par voie basse. Les embryons restants dits surnuméraires peuvent être congelés en vue d’une éventuelle nouvelle implantation, en cas d’échec de la première tentative. Quel est le taux de réussite d’une fécondation in vitro ? Le taux de réussite d’une fécondation in vitro est le même que pour une fécondation « naturelle », soit environ 25%. Cependant, l’âge de la future maman joue aussi un rôle essentiel : à la quarantaine, les chances de succès ne sont que de 5%. Comme pour toutes les techniques de la procréation assistée médicalement, il faudra vous armer de patience et gonfler votre moral à bloc pour pouvoir aller jusqu’au bout de votre entreprise, en gardant toutefois à l’esprit que la méthode n’est pas magique et pourrait ne pas fonctionner dans votre cas. Une FIV, combien ça coûte ? La législation prévoit la prise en charge par</w:t>
      </w:r>
    </w:p>
    <w:p>
      <w:r>
        <w:rPr>
          <w:b/>
          <w:color w:val="FF0000"/>
        </w:rPr>
        <w:t>id 35</w:t>
      </w:r>
    </w:p>
    <w:p>
      <w:r>
        <w:rPr>
          <w:b w:val="0"/>
        </w:rPr>
        <w:t>- Laguiole Expression Bloc LAGUIOLE EXPRESSION Aimanté 5 coute - Distribain Baignoire balnéo rectangulaire Elle&amp;Lui; 40 jetsBaignoire balnéo rectangulaire de luxe spa Elle&amp;Lui 2; personnes 40 jetsOffrez-vous de bons moments de détente en duo avec cette grande baignoire balnéo rectangulaire deux places. Pour que la détente soit complète, les deux places sont têtes-bêches, ainsi vous ne vous gênez pas et pouvez facilement converser - VTech - Storio Max 2. rose - Tablette pour Enfant 3 ans à 11 ans - Ecran Tactile 5 pouces - Version FR20 applications incluses et 2 téléchargements offerts (parmi un large choix d'applications) : appareil photo/vidéo avec pleins de filtres à disposition, Ciné star pour l’animation d’image, une liseuse etc La tablette pour enfant dispose d’une messagerie sécurisée avec l'application KidiConnect pour échanger des photos, messages écrits ou vocaux avec le smartphone des parents. Votre enfant va pouvoir découvrir, apprendre et s’amuser sur son portable. Il pourra communiquer avec ses proches en Wi-Fi avec la tablette Storio Max 2.0 rose, le tout, de façon sécurisée La tablette Storio Max 2.0 rose dispose d’un navigateur internet sécurisé : accès à des sites Internet éducatifs présélectionnés par VTech et gestion des sites via les contrôles parentaux. Accès gratuit à un ensemble de sites adaptés aux enfants de 3 à 11 ans. Possibilité pour les parents d'ajouter à cette pré-sélection de nouveaux sites de leur choix. Possibilité de paramétrer les horaires et jours autorisés pour l'accès au navigateur dans les contrôles parentaux de la tablette La Storio Max 2.0 est super robuste grâce à son contour antichoc pour amortir les chutes. La tablette éducative à été conçue pour être manipulée par des enfants. Si cependant vous le souhaitez, vous pouvez acquérir un étui support qui protègera la tablette et qui servira de support lorsque l’enfant voudra regarder des vidéos sur son jouet La tablette éducative enfant dispose d’un très large choix de jeux, histoires, dessins animés, films et musiques qui accompagnent votre enfant dans ses apprentissages et son développement. L'enfant est guidé oralement à chaque étape et est adapté pour les enfants qui ne savent pas encore lire. Dès 3 ans, votre enfant profitera de plein d’activités : écouter des histoires, colorier, dessiner, regarder des vidéos DAS pour le tronc : 0.316 W/Kg; DAS pour les membres : 0.218 W/Kg; DAS pour le tronc : 0.316 W/Kg; DAS pour les membres : 0.218 W/Kg - Pur Eden Eau de Parfum Bio Extrait d'Hespérides Pour Elle Pamplemousse Bergamote Thé 50mlPur Eden Eau de Parfum Bio Extrait d'Hespérides Pour Elle 50ml , est une eau de parfum aux notes d'agrumes, notamment aux huiles essentielles de bergamote et de muscade, et aux senteurs de rose et de cèdre. L'Eau de Parfum Bio, est formulés avec des ingrédients 100% naturels, bio et vegan, elles sont - Pur Eden Eau de Parfum Eau d'Orient Pour Elle Patchouli Vanille 50mlPur Eden Eau de Parfum Bio Eau d'Orient Pour Elle 50ml, est une eau de parfum aux douces senteurs sensuelles et chaudes. L'Eau de Parfum Bio , est formulés avec des ingrédients 100% naturels, bio et vegan, elles sont fabriquées en France pour votre plus grand plaisir. - Mobistoxx Table repas rectangulaire ELLE 180 cm chêne vieilliPour un intérieur style industriel, cette table ELLE est l’élément indispensable! Grâce à ses lignes sobres et son design brut, elle apportera une touche de modernité incomparable à votre salle à manger. Avec sa large tablette, bénéficiez d’une belle surface pour faire profiter tous vos proches de vos plus - Lexibook-SCR8FR Dictionnaire électronique Officiel du Scrabble ODS8, Larousse FISF, Format Ergonomique, Large Touches, Arbit</w:t>
      </w:r>
    </w:p>
    <w:p>
      <w:r>
        <w:rPr>
          <w:b/>
          <w:color w:val="FF0000"/>
        </w:rPr>
        <w:t>id 36</w:t>
      </w:r>
    </w:p>
    <w:p>
      <w:r>
        <w:rPr>
          <w:b w:val="0"/>
        </w:rPr>
        <w:t>4 PNR Au plus grand tournant de ma vie, après avoir terminé en licence en Design je décide de consacrer les années à venir à mon cheval et à l'aventure. Fin juillet 2018, je transhumais du sud au nord du Périgord avec mon compagnon de vie équin Potter. Une semaine de marche pour rejoindre ce qui devait être notre lieu de résidence pour quelques temps. Finalement, après un mois, je décide de prendre la route. Ma seule contrainte ? Rentrer avant d'avoir froid. On était début septembre, j'avais bien le temps ! Ce carnet vous offrira le récit de ce voyage à cheval sans destination ni durée déterminée, le premier d'une -je l'espère- longue liste. On vous emmène à travers le Périgord-Limousin puis le plateau de Millevaches puis les Volcans d'Auvergne et enfin les Causses du Quercy, bonne lecture ! PS : Nous c'est Pot' (le cheval) et moi 75 jours Je ne vous laisse aucun suspens, ça s'est bien terminé. Mais ça aurait pu être le point final d'une vie. Ca aurait pu être la fin de tout. J'ai posé des mots, quelques jours après cet évènement, les voici ici. Le jour où j’ai failli perdre mon cheval - le 9 octobre On m’a dit « ca ne passe pas, il y a des escaliers ». Et pourtant j’y suis allée. Un GR tout ce qu’il y a de plus habituel, bien balisé rouge et blanc et même voie de Compostelle, avec les coquillages. Je me dis chouette, ce sera beau et bien entretenu et on ne sera pas peut être pas seuls. Après un mois de marche à ne rencontrer personne sur les chemins, on aurait bien fait un petit bout avec quelqu’un. Le chemin descend très fort, en direction des gorges, il traverse d’abord des feuillus puis des résineux, le dénivelé est rude, sur certains passages il y a des rambardes en bois sur auxquelles on peut se (re)tenir. Et viennent les fameux escaliers. Il n’y en a pas beaucoup, et puis le hors piste n’est pas bien compliqué pour le cheval, il a l’habitude. Encore d’autres escaliers, bien plus longs cette fois-ci, le hors piste est plus technique, on fait quelques lacets mais ça passe sans problème. Ensuite c’est un petit pont en bois, sécurisé des deux côtés, il fait quelques mètres de longueur, il y a trois marches à descendre au bout, pas difficile, et le cheval a l’habitude. Le chemin se rétrécit, il devient bien plus étroit, nous arrivons dans la partie rocheuse, où les ruisseaux se multiplient avec, à chaque fois ou presque, un petit pont en bois. Le chemin se rétrécit encore, et le demi-tour devient impossible pour le cheval, il ne peut qu’avancer. Bien, on avance. A gauche, c’est la roche, les pierres, les arbres et la végétation, et à droite le vide d’abord puis encore de la roche, de la pierre, des arbres et de la végétation, mais tout en bas, c’est la ligne de train. Elle est sécurisée par des câblages métalliques des deux côtés mais aussi au-dessus, c’est normal. Aussi, le chemin de fer passe plusieurs tunnels sur cet intervalle, et le chemin passe juste au bord, en hauteur, le passage est délicat, et il vaut mieux qu’aucun train n’arrive pour perturber la concentration nécessaire à ces quelques pas très techniques. Enfin, encore après, il y a la rivière, elle est rapide et tape sur les pierres, le bruit est à la fois fort et doux en même temps, mais il ne s’arrête jamais et on entend toute la puissance de l’eau. On avance donc dans cet environnement assez sympathique finalement mais on sait tous les deux qu’on ne pourra pas faire demi-tour, il faudra continuer dans cette direction. Et arrive un passage délicat, un pont en bois, avec des bandes de sécurité anti-dérapantes, et une rambarde en bois, côté droit. Je me dis que ça doit bien glisser, et qu’on va y aller doucement. En plus, le pont tourne autour d’une paroi</w:t>
      </w:r>
    </w:p>
    <w:p>
      <w:r>
        <w:rPr>
          <w:b/>
          <w:color w:val="FF0000"/>
        </w:rPr>
        <w:t>id 37</w:t>
      </w:r>
    </w:p>
    <w:p>
      <w:r>
        <w:rPr>
          <w:b w:val="0"/>
        </w:rPr>
        <w:t>Plan de maison bi-génération contemporaine, 1 ou 2 chambres et grande terrasse à chaque unité Description complète Particularité(s) du plan Notes légales François Lepage Bonjour, Sur le plan je ne retrouve pas ou est l'accès au sous sol. Merci Service à la clientèle Bonjour! Au fait, ce plan vient avec une fondation de dalle flottante et non de sous-sol. C'est pour cette raison qu'il n'y a pas d'escaliers pour accéder au sous-sol. J'espère que ça vous éclaire dans vos recherches! Jessica Langlois 08 Septembre 2015 roger je suis intéressé par le plan PLAN W3046-Casey avec quelques modifications. Ma question est la suivante- Faut-il acheter le plan avec les modifications. je possède un terrain d'une surface de 1200 mètres carré. NB: Urgent, pour commencer l'achet du plan. 02 Mars 2015 jeff bedard jaimerais savoir si dans le prix cela inclus comme par exemple une clé en main. Merci 02 Mars 2015 Service à la clientèle Bonjour M. Bedard et merci d'avoir pris le temps de nous écrire. L'estimée du coût de construction inclue tout sauf le terrain et son excavation (mais le béton pour la fondation est calculé), les taxes et les raccordements aux services. Ces coûts sont pour des installations de moyenne gamme avec de la céramique dans l'entrée, la cuisine et les salles de bain, du bois franc dans les aires communes et dans les chambres à coucher. Les armoires de cuisine sont en mélamine fini grain de bois et tout les installations à l?intérieur de la maison sont calculés. Le premier des deux estimées est pour un projet autogérer et vous devez faire la pose du coupe vapeur, l'isolant, le panneau mural sec et la peinture en plus de faire le gestion de votre projet. Le deuxième est pour un projet clé en main et c'est l'entrepreneur qui s'occupe de tout pour vous rendre la maison prête à habiter. N'hésitez pas de me relancer si vous avez d'autres questions ou commentaires. Bien à vous Deb 07 Janvier 2015 simon riverin Est-ce possible d'avoir ce plan en version unifamilialem car j'adore ce style de maison avec terrasse et tout mais je ne veux pas faire de bi-génératinnel, merci 07 Janvier 2015 Service à la clientèle Bonjour M. Riverin et merci pour votre intérêt au niveau de ce plan. Ce superbe modèle peut être modifier pour en faire une maison unifamiliale et vous pouvez faire appel à notre équipe en agence la plus près de vous, qui se fera plaisir de vous renseigner au sujet des changements nécessaires pour rendre ce plan conforme à vos besoins. N'hésitez pas de me relancer si je peux vous assister davantage. Bien à vous Deb 07 Août 2014 lemeya Bonjour à tous, j'aimerai svp avoir plus de détail sur les différentes étapes de la construction (de l'étude du sol si possible aux finitions. Mais aussi les différents intervenants ingénieurs; maçon; peintre carreleur etc.je suis sur une étude de cas MS project. si vous voulez bien m'aider. cordialement. 07 Août 2014 Service à la clientèle Bonjour et merci d'avoir pris le temps de nous écrire. Étant-donné que nous n'offrons pas ces services je vous propose de faire la recherche pour des professionnels de votre région car nous ne faisons que les plans et autres documents. N'hésitez pas de me relancer si vous avez d'autres questions ou commentaires. Bien à vous Deb 13 Avril 2018 François Lepage Bonjour, Sur le plan je ne retrouve pas ou est l'accès au sous sol. Merci</w:t>
      </w:r>
    </w:p>
    <w:p>
      <w:r>
        <w:rPr>
          <w:b/>
          <w:color w:val="FF0000"/>
        </w:rPr>
        <w:t>id 38</w:t>
      </w:r>
    </w:p>
    <w:p>
      <w:r>
        <w:rPr>
          <w:b w:val="0"/>
        </w:rPr>
        <w:t>1970 - 1986 La renaissance artistique de Bechstein s’amorce en 1971 lorsque Leonard Bernstein, en tournée en Allemagne avec l’Orchestre philharmonique de Vienne, joue le Concerto en sol majeur de Ravel exclusivement sur piano à queue Bechstein. Il est bientôt imité par un autre virtuose : Jorge Bolet, qui accorde lui aussi sa préférence à la marque berlinoise. En 1973, Baldwin décide de changer le statut légal de l’entreprise qui, de société anonyme, devient une société à responsabilité limitée. Wilhelm Arndt, l’ancien directeur commercial, n’est plus que gérant de l’entreprise, toutes les décisions stratégiques étant désormais prises par Baldwin aux États-Unis. Cette situation présente néanmoins l’avantage d’ouvrir Bechstein au marché américain. L’accroissement constant de la taille des salles de concert conduit l’entreprise à concevoir un nouveau piano à queue, le modèle EN. Cet instrument répond d’ailleurs à une certaine évolution culturelle : l’importance croissante du jazz, qui s’accompagne de l’engouement d’un grand nombre de pianistes pour Bechstein. On mesure ainsi l’évolution des goûts musicaux depuis l’époque de Hans von Bülow. En 1978, Bechstein célèbre comme il se doit le 125e anniversaire de l’entreprise à Berlin-Ouest. La tension est retombée depuis la construction du Mur et la « ville-île » bénéficie de généreuses subventions de la part du gouvernement fédéral basé à Bonn. Plusieurs concerts sont alors organisés avec des artistes tels que le jeune Christian Zacharias, le géant Shura Cherkassky et le duo Alfons/Aloys Kontarsky. Bechstein s’efforce de conquérir de nouveaux marchés lorsque Wilhelm Arndt prend sa retraite en 1984. Le boom économique de l’époque Thatcher et l’apparition d’une nouvelle classe qui s’enrichit rapidement à la Bourse de Londres pourraient faire croire que l’époque est propice pour reprendre pied en Grande-Bretagne. Mais il n’en est rien car avoir un piano à queue dans son salon n’est alors plus véritablement un must pour qui a de l’argent. Les affaires vont donc assez mal pour Bechstein au milieu des années 1980.</w:t>
      </w:r>
    </w:p>
    <w:p>
      <w:r>
        <w:rPr>
          <w:b/>
          <w:color w:val="FF0000"/>
        </w:rPr>
        <w:t>id 39</w:t>
      </w:r>
    </w:p>
    <w:p>
      <w:r>
        <w:rPr>
          <w:b w:val="0"/>
        </w:rPr>
        <w:t>Les livres de couture sont une ressource inépuisable, d’inspiration, d’idées, de techniques… Voici un classement des livres de couture les plus achetés par les membres de Petit Citron. Vous pourrez constater que la plupart des livres de couture sont des manuels pratiques ou proposent des patrons pour enfants et bébé. - Appliqués - Couture B.A.-ba - Intemporels pour bébés : Modèles et patrons de 0 à 3 ans - Intemporels pour enfants : Modèles et patrons de 2 à 8 ans - Manuel pratique de la couture - La couture pratique : Burda - Accessoires en toile cirée - Tout un sac - 30 sarouels et autres trucs de filles ! - Couture simple pour enfants sages : 25 réalisations de la naissance à 5 ans Retrouvez l’autre classement, concernant les machines à coudre, dans quelques jours! Commentaires super site, moi aussi je participe au jeu pour gagner le livre Il faut laisser un commentaire dans l’autre post ;) Effectivement j’en possède un certain nb de cette liste!!</w:t>
      </w:r>
    </w:p>
    <w:p>
      <w:r>
        <w:rPr>
          <w:b/>
          <w:color w:val="FF0000"/>
        </w:rPr>
        <w:t>id 40</w:t>
      </w:r>
    </w:p>
    <w:p>
      <w:r>
        <w:rPr>
          <w:b w:val="0"/>
        </w:rPr>
        <w:t>Créez une version unique de la réalité en utilisant des définitions standard de métriques sur le personnel dans la solution SAP SuccessFactors Workforce Analytics, permettant ainsi aux responsables et dirigeants de prendre de meilleures décisions fondées sur une compréhension commune des données. Déploiement dans le cloud. Métriques RH standardisées. Filtrage et segmentation. Exploration détaillée. Avantages clés Répondez rapidement aux questions relatives aux collaborateurs Accédez à plus de 2 000 métriques prédéfinies pour les RH, les talents et d'autres sources, et obtenez des définitions, formules et conseils standardisés sur la manière d'interpréter les informations. Adoptez une culture de prise de décision fondée sur la donnée Mettez les outils d'analyse RH à la portée des chefs d'entreprise et responsables pour leur fournir en temps voulu une visibilité sur le personnel, pertinente et facile à comprendre. Découvrez les tendances cachées relatives à l'effectif de travail Analysez et classez les informations selon les métriques et dimensions RH pour étudier et prévoir les tendances, notamment les postes à pourvoir, le recrutement et le chiffre d'affaires. Accélérez la mise en œuvre de votre solution SAP et boostez votre retour sur investissement (ROI) en sollicitant à chaque étape de votre parcours des experts sectoriels, des conseillers et des ingénieurs support. Services Transformez votre entreprise rapidement et efficacement en tirant parti de nos plans de service et support complets, de conseils d'experts, d'un développement d'applications personnalisées, de meilleures pratiques éprouvées et de connaissances techniques et sectorielles approfondies. Bénéficiez du support dont vous avez besoin pour faire fonctionner vos solutions SAP à pleine puissance avec nos experts informatiques et services de support, dont des plans à long terme, des équipes intégrées, une assistance technologique à distance, un portail en libre-service, et des stratégies d'innovation. Consacrez-vous à vos relations métier et à vos relations client tout en sachant que vos données sont sécurisées et fiables. Grâce à une approche proactive et prédictive, SAP aide à garantir la conformité et la sécurité des données dans le cloud et au sein d'un centre de données sur site.</w:t>
      </w:r>
    </w:p>
    <w:p>
      <w:r>
        <w:rPr>
          <w:b/>
          <w:color w:val="FF0000"/>
        </w:rPr>
        <w:t>id 41</w:t>
      </w:r>
    </w:p>
    <w:p>
      <w:r>
        <w:rPr>
          <w:b w:val="0"/>
        </w:rPr>
        <w:t>Bonjour les amis, j’espère que vous allez bien 🙂 Aujourd’hui, j’ai décidé de sortir ma plus belle plume afin de vous raconter mon parcours du combattant pour enfin retrouver une ville saine ! Je sais que parmi vous certains ont déjà eu recours à cela mais pour ceux qui hésitent encore, j’espère que ce petit article vous aidera ! Tout a commencé à l’acte 1 de la mise à jour « Braquage à la springfieldienne ». Un matin, j’ai ouvert mon jeu et quelle surprise de voir que j’entrais dans le club très fermé des jeux bugués… J’ai donc contacté EA afin d’effectuer un rollback. Je peux le dire ils ont été efficace cela avait fonctionné MAIS quelques jours plus tard, c’est le drame… c’est le retour du problème… ceci est donc l’abandon d’Alexandre… je décide donc de continuer malgré le bug… Puis est arrivée l’époque de toutes les péripéties avec EA et leur inactivité face à ce problème ! Pourquoi ce résumé ? Car EA a commencé à envoyer des mails pour proposer 2 solutions au problèmes : un rollback ou une nouvelle ville (cette seconde solution a été abandonné). C’est donc mon Histoire pour demander un rollback que je vais vous relater 🙂 alors attachez vos ceintures! Gardez bras et jambes à l’intérieur du véhicule on décolle 😛 [ Pour des raisons d’anonymat et pour des questions de respect pour le travail des opérateurs tous les noms des employés EA ont été enlevés ] J’ai tout d’abord contacté EA grâce à leur tchat, n’aimant pas être au téléphone pour ce genre de chose, je suis assez content d’avoir cette option ! Après les bonjours d’usage, je lui expose mon problème et ma demande : Par la suite, on m’a demandé de patienter. j’ai donc patienter encore et encore, j’ai donc eu le temps de me plaindre, de répondre à mes mails, mes sms, de me faire 3 ou 4 cafés… Après une longue attente l’opérateur a vérifier mes dossiers déjà clos et voit que le rollback a déjà eu lieu. Si c’est votre cas expliquez bien que cela n’as pas fonctionné Il va alors sortir la grande phrase… patientez ! Et c’est reparti… je patiente encore. Après une attente assez importante l’opérateur m’indique que mon dossier est au mains de leur spécialistes ! Si vous êtes à cette étape félicitations vous avez échappé au document qui te dit de te déconnecter 😛 Dans mon cas, l’opérateur m’a demandé de confirmer mon problème. Si cela vous arrive n’hésitez pas à y mettre les détails A partir de cet instant votre jeu est examiné par leur spécialiste vous n’avez plus qu’a attendre un retour par mail… à ce stade l’opérateur vous demande si vous avez besoin d’autres chose, je vous conseil de lui indiquer que vous espérez une compensation pour les grosses pertes provoqué par le rollback. L’opérateur vous répondra qu’il n’a pas le pouvoir de vous donner satisfaction mais que ce sont les spécialistes qui en décideront ( j’ai l’impression de repasser le permis ! ) Voilà normalement votre demande est faite et sera examiné « rapidement ». A partir du moment ou votre dossier et aux mains du spécialiste, je vous conseil de déconnecter votre jeu ( ils vous le demanderont de toutes façon). Comme ma demande a été faite un vendredi, j’ai du attendre le lundi pour avoir des nouvelles ( cette fois par mail). j’ai donc répondu à ce mail leur indiquant que j’étais bien déconnecté ! Même si, je dois l’avouer, je pense bien que mon mail est parti aux pays des mails perdu ( celui à côté du pays des chaussettes perdu ) bref je commence à voir la bout du chemin ( 😆 )! Quand soudain quelques heures plus tard ! Panique dans ma tête… que veux dire ce mail ? Mon dossier est clos ? Au contraire, il y a un problème ? Je décide donc de reprendre contact avec le tchat EA mais en ouvrant un nouveau dossier afin d’éviter que l’autre soit écrasé ! Je patiente encore ??? j’ai l’impression d’être à Disney</w:t>
      </w:r>
    </w:p>
    <w:p>
      <w:r>
        <w:rPr>
          <w:b/>
          <w:color w:val="FF0000"/>
        </w:rPr>
        <w:t>id 42</w:t>
      </w:r>
    </w:p>
    <w:p>
      <w:r>
        <w:rPr>
          <w:b w:val="0"/>
        </w:rPr>
        <w:t>Description Légère et robuste, la plaque supérieure usinée à partir d’aluminium CNC est destinée à soutenir et faciliter la manipulation de votre Canon C200. La plaque supérieure offre une gamme de 1/4″ fils et 3/8″ qui peuvent être utilisée pour fixer les options autour de la caméra, par exemple, notre poignée sur le dessus et le support de montage EVF (également compatible avec C200 poignée supérieure originale de Canon).</w:t>
      </w:r>
    </w:p>
    <w:p>
      <w:r>
        <w:rPr>
          <w:b/>
          <w:color w:val="FF0000"/>
        </w:rPr>
        <w:t>id 43</w:t>
      </w:r>
    </w:p>
    <w:p>
      <w:r>
        <w:rPr>
          <w:b w:val="0"/>
        </w:rPr>
        <w:t>Débat/ Conseil municipal/ Décembre 2010 M. LE MAIRE DE PARIS. - Je vais vous donner un peu mon sentiment sur ce budget. Mes chers collègues, un budget, c'est d'abord une hiérarchie des priorités, c'est-à-dire des choix assumés. En vous présentant ce matin le projet de budget de notre collectivité pour 2011, je renonce donc d'emblée à l'exhaustivité. Je tiens en revanche à tracer quelques grandes lignes qui identifient notre politique et qui peuvent s'exprimer en quatre mots : solidarité, diversité, dynamique, exigence. J'ai envie de rajouter silence, mais bon. Solidarité, diversité, dynamique et exigence. Solidarité d'abord. L'effort social de notre collectivité a augmenté de près de 75 % depuis 2001 pour s'élever aujourd'hui à plus de 2 milliards d'euros. Cet élan sera accéléré parce que la crise n'est pas finie et que les Parisiens en subissent de plein fouet les conséquences. Dans ce contexte, la solidarité passe notamment par des moyens pour aider au retour à l'emploi. Certes, depuis bientôt deux ans, le taux de chômage parisien est passé pour la première fois depuis 20 ans en dessous du taux national, il s'établit à 8,7 % contre 9,3 % au plan national. Mais cela reste évidemment trop élevé et nous devons continuer à mobiliser tous les instruments disponibles. Au-delà même de l?augmentation des crédits attribués aux allocations R.S.A. qui passent à 310 millions d?euros, nous renforcerons les moyens du plan départemental d'insertion et nous intensifierons notre action dans le secteur de l'économie sociale et solidaire. Dans la mesure de ses compétences et parfois même au-delà, la collectivité parisienne, et ce budget l?atteste, veillera donc à être présente auprès de tous ceux qui attendent d'elle protection et soutien. Mais la solidarité, c'est aussi plus simplement encore, protéger les plus vulnérables, et je pense en particulier aux enfants en situation de solitude ou de détresse sociale. Les crédits de l'Aide sociale à l'enfance, qui soutiennent 26.000 jeunes, seront ainsi sensiblement augmentés, avec notamment une hausse de plus de 8 % des sommes destinées aux mineurs étrangers isolés. Ces enfants, de plus en plus nombreux dans notre ville, sont en effet dans une situation souvent dramatique et l'État, sur ce sujet comme sur tant d'autres, n'assume pas ses responsabilités. Mais au-delà même de la solidarité, Paris doit être une ville diverse. Car la vie d'une métropole, c'est une multiplicité d'origines, de générations et de cultures. Cette diversité doit d'abord être sociale, et la réalisation de cet objectif passe par une politique déterminée en faveur du logement. Je réaffirme ici notre volonté d'atteindre en 2014, en 2014, les 20 % de logements sociaux, soit avec six années d'avance sur les échéances fixées par la loi S.R.U. En 2011, 6.000 logements supplémentaires seront bien financés, et nous renforcerons les moyens du dispositif "Louer Solidaire", de même que ceux de "Paris Logement", qui soutient sous condition de ressources les Parisiens qui consacrent plus de 30 % de leurs revenus à leur loyer. Comme je vous l'avais annoncé lors de notre précédente séance, ce dispositif, qui est venu en aide à 35.000 foyers en 2010, sera étendu aux retraités et aux personnes handicapées. Nous en débattrons lors de notre prochaine séance, mais pour amorcer dès maintenant cette nouvelle mesure, 2 millions d'euros supplémentaires ont été inscrits à cette fin dans le budget primitif. Car le problème du logement dans notre ville, qui compte plus de 60 % de locataire, c'est bien sûr avant tout l'envolée des loyers. Aussi, je le répète, nous souhaitons expérimenter dans la Capitale un dispositif d'encadrement des lo</w:t>
      </w:r>
    </w:p>
    <w:p>
      <w:r>
        <w:rPr>
          <w:b/>
          <w:color w:val="FF0000"/>
        </w:rPr>
        <w:t>id 44</w:t>
      </w:r>
    </w:p>
    <w:p>
      <w:r>
        <w:rPr>
          <w:b w:val="0"/>
        </w:rPr>
        <w:t>Paul Cézanne (1839-1906) Cézanne élabore une nouvelle vision des formes, géométrique, colorée, précubiste. "L'aboutissement de l'art, c'est la figure" et l'intérêt du public pour Cézanne s'est d'abord porté sur ses natures mortes et ses paysages (la montagne Sainte-Victoire, qu'il rendit célèbre) et il n'a atteint que très progressivement les figures, qui, pour lui, sont fondamentalement des méditations plastiques : les premiers portraits maçonnent les traits de "l'Oncle Dominique" (1866), transforment "Le Nègre Scipion" (1867) en symbole de la souffrance, sa femme, Hortense, posera pendant des années pour des oeuvres à travers lesquelles s'élabore une conception de la forme de plus en plus soumises aux "désirs" de géométrie. Et c'est avec les différentes versions du "Garçon au gilet rouge" et des "Joueurs de cartes", entre 1890 et 1895, qu'il atteint enfin ce qu'il recherchait tant. Son idéal ultime demeure ensuite l'intégration du nu au paysage et il peinera jusqu'à la fin de sa vie sur sa grande composition de Baigneuse et son désir de monumentalité. Paul Cézanne est à Paris en 1861 et compose des oeuvres sombres. En 1873, il est à Auvers-sur-Oise, avec Hortense Fiquet, la compagne dont il vient d'avoir un fils. Il aborde sa période "impressionniste", conseillé par Pissarro, il éclaircit sa palette, peint sur le motif les masses de verdure, les structures cubiques des maisonnées, mais ses portraits restent étrangers à l'impressionnisme. 1865-1867 - Uncle Dominique - Metropolitan Museum of Art - New York, 1866 - Louis-Auguste Cezanne, Father of the Artist, Reading 'l'Evenement' - National Gallery of Art - Washington DC , 1867 - The Negro Scipio - Museu de Arte Moderna de São Paulo (Brazil), 1873 - A Modern Olympia - Musée d'Orsay (France - Paris), 1873 - The House of Dr. Gached in Auvers - Musée d'Orsay (France - Paris), 1878-1879 - 1873 - House of the Hanged Man, Auvers-sur-Oise - Musée d'Orsay (France - Paris), The Sea at L'Estaque - Musée National Picasso (France - Paris), circa 1870-1872 - Man in a Straw Hat - Metropolitan Museum of Art - New York, circa 1875 - Self Portrait with a Rose Background - Orsay, Paris, circa En 1884, Cézanne rend visite à Zola, Monet et Renoir à l'Estaque, mais s'écarte de l'impressionnisme. Débute sa période dite "constructive", la structure quasi géométrique fait émerger l'essentiel , la couleur devient autonome et la forme, de plus en plus simple, la sert. Dans la seconde moitié des années 1880, les paysages dont la première série des Sainte-Victoire, les baigneurs et quelques portraits affirment une grandeur nouvelle. Sa réflexion s'applique désormais au volume et à l'espace, les détails deviennent insignifiants. A partir de 1886, la mort de son père lui laisse une fortune confortable et il s'isole. C'est à partir de 1888-1890 qu'il produit ses toiles les plus capitales. "Les paysages d’Auvers se caractérisent par l’indifférence au motif. Ce ne sont plus les ciels d’orage, les arbres tordus, les montagnes aux découpures curieuses des paysages provençaux de l’époque sombre, mais l’image fidèle de ce qui se présente à nos yeux à chaque instant : une route de village, une simple maison au tournant de la route, un portail entouré d’arbres, une cour de ferme. Le site n’intéresse plus en raison de sa curiosité, de Son pittoresque, mais seulement parce qu’il suggère une infinie variété de jeux lumineux, parce qu’il propose à chaque heure du jour de nouveaux problèmes d’accords de couleurs. Ce n’est pas une toile, mais dix toile</w:t>
      </w:r>
    </w:p>
    <w:p>
      <w:r>
        <w:rPr>
          <w:b/>
          <w:color w:val="FF0000"/>
        </w:rPr>
        <w:t>id 45</w:t>
      </w:r>
    </w:p>
    <w:p>
      <w:r>
        <w:rPr>
          <w:b w:val="0"/>
        </w:rPr>
        <w:t>Dame carpe est bien notre reine! Nous nous devons de la respecter et de la préserver sous peine de renier notre engagement de carpiste. No-Kill intégral et tapis de réception obligatoire, aux petits soins pour notre belle! Et il n'existe aucun autre comportement cohérent quand on est fan de cette belle dame. Sans oublier de respecter aussi les autres poissons qui participent à l'équilibre du biotope. La nature est notre deuxième maison! Nous devons préserver et respecter nos lieux de pêche, les bords de l'eau et notre superbe nature. Nous devons lutter contre les pollueurs et chasser les destructeurs de l'environnement naturel. Respectueux des réglements édictés, nous devons militer pour faire évoluer notre pêche de la carpe et mieux préserver l'environnement pour les générations futures. Tous les pêcheurs respectueux sont nos amis, quel que soit le type de pêche pratiquée. Nous devons initier le dialogue avec tous les autres et leurs prouver combien ils se trompent et mettent en danger l'avenir de ce sport. Nous devons accepter tous les pratiquants intègres et rejeter toutes les brebis galeuses, toutes pêche confondues, qui ne respectent rien et nuisent tant à l'évolution et la reconnaissance de notre sport.</w:t>
      </w:r>
    </w:p>
    <w:p>
      <w:r>
        <w:rPr>
          <w:b/>
          <w:color w:val="FF0000"/>
        </w:rPr>
        <w:t>id 46</w:t>
      </w:r>
    </w:p>
    <w:p>
      <w:r>
        <w:rPr>
          <w:b w:val="0"/>
        </w:rPr>
        <w:t>La journée des organisations internationales (JOI) est un événement annuel incontournable en affaires internationales. Pour une journée, les organisations internationales participantes rencontrent étudiants et professionnels afin de leur faire découvrir leurs missions, leurs mandats, leurs équipes et les enjeux de leur domaine d’expertise. Venez nous retrouver le 5 décembre prochain au sein de la BAnQ Vieux-Montréal pour rencontrer des membres de plusieurs organisations internationales situées à Montréal. Après un après-midi de panels où les OI vous parleront de leur mission, de leurs activités et des perspectives professionnelles, vous aurez l’occasion d’échanger avec elles, des invités de marque et les autres participants lors d’un cocktail. C’est une occasion unique à Montréal pour en apprendre plus sur ces institutions passionnantes ! Pour toutes les informations, veuillez consulter le site de CIMtl ou leur événement sur Facebook.</w:t>
      </w:r>
    </w:p>
    <w:p>
      <w:r>
        <w:rPr>
          <w:b/>
          <w:color w:val="FF0000"/>
        </w:rPr>
        <w:t>id 47</w:t>
      </w:r>
    </w:p>
    <w:p>
      <w:r>
        <w:rPr>
          <w:b w:val="0"/>
        </w:rPr>
        <w:t>En Bolivie, deux des plus grandes villes du pays ont été secouées par de fortes mobilisations contre la privatisation des services publics d’eau : Cochabamba en 2000 et El Alto en 2005. Dans ces villes, des paysans, des syndiqués, des étudiants, des religieux et des milliers d’autres citoyens se sont associés pour protester contre les contrats conclus entre des consortiums d’entreprises étrangères et le gouvernement. « Les gens ont rapidement compris l’urgence d’agir et de bloquer ces tentatives d’ultra néolibéralisme, qui ne représentaient pas leurs valeurs et leur mode de vie », dit Carlos Crespo, professeur de sociologie à l’Université San Simón, à Cochabamba. Cité dans Le Monde diplomatique, le vice-président de la Bolivie, Alvaro García Linera, explique que la force du mouvement social bolivien repose sur la diversité de la base, qui s’oppose sur de nombreux sujets, mais qui sait s’unir autour de valeurs communes quand des causes l’exigent : « Divisions territoriales, idéologiques, religieuses, de classe... À certains moments, ce mouvement construit des unités territoriales, locales, autour de thèmes très quotidiens - eau, électricité, énergie. En période de tension, cela se transforme en force et en actions collectives, qui, au moment le plus aigu de la confrontation, s’articulent en mouvement de masse. Avant de re-sombrer dans la division une fois l’objectif atteint. » La guerre de l’eau Cette lutte a été appelée « La guerre de l’eau ». En septembre 1999, le gouvernement d’Hugo Banzer, ex-dictateur durant les années 1970, revenu au pouvoir démocratiquement en 1997, signe un contrat qui privatise pour 40 ans le service d’administration des eaux publiques de Cochabamba. La troisième ville du pays a de grands besoins en eau, même les citoyens les plus fortunés n’en reçoivent que 2 à 3 heures par jour. Le contrat, octroyé au consortium Aguas de Turani, avec à sa tête l’entreprise américaine Bechtel, doit creuser un tunnel pour acheminer l’eau d’une vallée voisine, construire un barrage et une usine de traitement. Le consortium compte financer les travaux en augmentant les tarifs de l’eau. Mais les prix, censés augmenter de 35 %, sont plutôt haussés de 80 à 200 %, ce qui provoque la colère d’une grande partie de la population et engendre de forts mouvements de protestation. En avril 2000, face à l’ampleur de la mobilisation, le gouvernement bolivien déclare l’état d’urgence pendant trois mois dans le pays. Tout rassemblement populaire est interdit. Mais au lieu de calmer le jeu, le recours à cette mesure d’exception a l’effet contraire et attise la colère des protestataires, qui continuent de manifester. Devant la colère populaire, le consortium Aguas de Turani décide finalement de quitter le pays, et le gouvernement bolivien modifie la Loi sur l’eau. Pour Carlos Crespo, c’est l’importance de la mobilisation qui a forcé le gouvernement à revenir sur ses positions. « Depuis le retour de la démocratie en 1982, des mesures d’exception ont souvent été utilisées par le régime démocratique. Cette fois-là, face à la force de la mobilisation populaire, le gouvernement a été obligé de négocier. » La victoire contre la privatisation des services d’aqueducs à Cochabamba et El Alto a pavé la voie pour l’élection d’Evo Morales, en décembre 2005. Une des premières mesures du président bolivien a d’ailleurs été de créer le premier ministère de l’Eau de la Bolivie. Un geste qui exprime son engagement envers la protection de cette richesse naturelle. Evo Morales s’est par la suite attaqué à la nationalisation des secteurs-clés de l’économie bolivienne, qui avait été privatisés dans les années 1980, comme ceux du gaz, du pétrole ainsi que de la sidérurgie.</w:t>
      </w:r>
    </w:p>
    <w:p>
      <w:r>
        <w:rPr>
          <w:b/>
          <w:color w:val="FF0000"/>
        </w:rPr>
        <w:t>id 48</w:t>
      </w:r>
    </w:p>
    <w:p>
      <w:r>
        <w:rPr>
          <w:b w:val="0"/>
        </w:rPr>
        <w:t>Désormais, les autorités libanaises consacrent leur temps à la préparation de la visite du pape Benoît XVI au Liban. Tous les dossiers conflictuels vont être gelés, à défaut d’être réglés – car comme d’habitude, la stratégie de l’exécutif est de reporter l’examen des sujets qui dérangent ou de les envoyer au Parlement –, et la priorité dans les milieux officiels est de faire passer la visite papale avec le moins possible de remous. Cette visite qui commence le 14 septembre est d’ailleurs considérée comme un défi énorme dans les circonstances actuelles et elle est très importante, voire cruciale, en cette étape particulièrement délicate pour la région et en particulier pour les chrétiens d’Orient. De l’avis des organisateurs libanais de la visite, le pape fait preuve d’un grand courage en se rendant dans la région en ce moment particulier, avec la montée en puissance des mouvements islamiques et la situation de quasi-chaos qui règne en Syrie. Un évêque qui s’occupe activement des préparatifs assure d’ailleurs que le pape Benoît XVI a sciemment choisi d’entreprendre cette visite à cette période pour adresser un message global aux chrétiens mais aussi à l’ensemble des populations de la région, qui connaît actuellement des troubles dont nul ne peut prédire l’issue. Selon l’évêque qui tient à garder l’anonymat, le pape va ainsi mettre le doigt sur la plaie qui saigne dans la région et qui consiste aux yeux de l’Église dans la diminution, volontaire ou non, de la présence chrétienne. L’Église étant la meilleure agence de presse du monde – car elle reçoit des rapports de ses paroisses dans tous les coins de la planète – sait ainsi mieux que les politiciens ou les parties en conflit combien la situation des chrétiens en Syrie est actuellement précaire.Même si pour des raisons politiques, et aussi pour ne pas créer un climat de panique, la situation des chrétiens en Syrie est rarement évoquée dans les médias, l’évêque mentionne un rapport parvenu au Vatican sur le fait que le mohafazat de Homs a été ainsi pratiquement vidé de ses chrétiens, un peu comme l’avait été la montagne libanaise pendant la guerre de 1983 et 1984. La plupart des chrétiens de Homs se sont réfugiés dans la région de Wadi Nassara (la bien nommée Vallée des chrétiens), et les autres sont venus au Liban. Mais ce qui est plus inquiétant, précise l’évêque, c’est que la plupart des églises et des couvents ont été détruits comme pour empêcher un éventuel retour de leurs occupants. À Damas même, les chrétiens vivent dans l’inquiétude et certains reçoivent des menaces alors que des slogans injurieux sont parfois trouvés sur les murs proches des églises ou des couvents. Certains chrétiens, dans des zones rurales, ont choisi de prendre les armes pour se défendre jusqu’au bout, mais d’autres ont préféré l’exode, alors qu’il existe en Syrie des zones où l’armée régulière n’a aucune présence. Sans être favorables à un camp en particulier, les chrétiens de Syrie vivent donc actuellement dans l’angoisse de l’avenir, et la venue du pape Benoît XVI au Liban, d’abord le pays le plus proche de la Syrie, et ensuite parce que les chrétiens y sont encore influents, leur est aussi destinée. L’évêque maronite affirme à ce sujet que même si on ne veut pas amplifier les problèmes et faire peur aux gens, on ne peut que se poser des questions sur la prise régulière des chrétiens pour cible. Quand on sait, ajoute le dignitaire religieux, que les chrétiens sont parmi les populations de la région les plus proches de l’Occident, on comprend qu’ils constituent une cible permanente pour les Israéliens, puisqu’ils constituent une menace pour les relations privilégiées entre les Israéliens et les Occidentaux. En tout cas, le devoir de l’Église est de protéger la présence chrétienne dans cette région et de prendre au sérieux tous les scénarios. C’est pourquoi d’ailleurs le pape</w:t>
      </w:r>
    </w:p>
    <w:p>
      <w:r>
        <w:rPr>
          <w:b/>
          <w:color w:val="FF0000"/>
        </w:rPr>
        <w:t>id 49</w:t>
      </w:r>
    </w:p>
    <w:p>
      <w:r>
        <w:rPr>
          <w:b w:val="0"/>
        </w:rPr>
        <w:t>LES JEUDIS, CHEZ BORIVAGE VOUS OFFRES SON MENU 4 SERVICES À 2 POUR 1 ! Que ce soit en famille, entre amis ou collègues, Chez Borivage vous fera découvrir la gastronomie à petit prix ! Valide tous les jeudis à partir du 29 août jusqu’au 17 octobre 2019 et une réservation est nécessaire. Mise à jour Covid -19 La famille LGL vous encourage tous à être extrêmement prudents tout au long de cette période difficile. La situation actuelle évolue et nous nous ajusterons au besoin pour assurer la plus grande sécurité à nos clients et à notre personnel. La magie du temps des Fêtes au Grand Lodge Mont-Tremblant, ça se traduit par de nombreuses traditions et activités palpitantes pour petits et grands. Les célébrations incluent aussi le somptueux buffet de Noël et le réveillon de la Saint-Sylvestre! Chez Borivage honore la gastronomie québécoise en déployant des arômes envoûtants, des présentations étonnantes et d’exquises saveurs, le tout dans une ambiance décontractée! Petit-déjeuner buffet, dîner, souper gastronomique et carte des vins de prestige vous attendent à cette table réputée à travers toute la région! IL N’Y AURA PAS DE SERVICE DE NOURRITURE ET DE BOISSONS DU 30 MARS AU 21 AVRIL 2020 INCLUSIVEMENT. Destination touristique par excellence, la région de Mont-Tremblant déploie ses splendeurs naturelles et sa myriade d’activités. Un incontournable du Québec, à visiter été comme hiver!</w:t>
      </w:r>
    </w:p>
    <w:p>
      <w:r>
        <w:rPr>
          <w:b/>
          <w:color w:val="FF0000"/>
        </w:rPr>
        <w:t>id 50</w:t>
      </w:r>
    </w:p>
    <w:p>
      <w:r>
        <w:rPr>
          <w:b w:val="0"/>
        </w:rPr>
        <w:t>OMS | Chapitre 5. Lignes directrices cliniques tout au long du continuum de soins: diagnostic de l’infection à VIH et antirétroviraux pour la prévention de l’infection à VIH Chapitre 5. Lignes directrices cliniques tout au long du continuum de soins: diagnostic de l’infection à VIH et antirétroviraux pour la prévention de l’infection à VIH Lignes directrices unifiées ARV 2013 Ce chapitre fournit un récapitulatif des recommandations cliniques existantes et des nouvelles recommandations cliniques reposant sur des bases factuelles donnant une vue d’ensemble de l’approche de santé publique pour le diagnostic de l’infection à VIH et la fourniture d’ARV pour la prévention dans le cadre du vaste continuum de soins de l’infection à VIH, en mettant un accent particulier sur les situations où les ressources et les capacités du système de santé sont limitées. 5.1 Conseil et dépistage du VIH 5.1.2 Conseil et dépistage du VIH dans les établissements de santé 5.1.3 Conseil et dépistage du VIH à base communautaire 5.1.4 Conseil et dépistage du VIH dans des populations spécifiques 5.1.4.2 Femmes enceintes et femmes après l’accouchement 5.2.1 Prophylaxie pré-exposition par voie orale 5.2.2 Traitement antirétroviral pour la prévention chez les couples sérodiscordants 5.2.3 Prophylaxie postexposition en cas d’exposition professionnelle ou non professionnelle au VIH 1-4. Aperçu des chapitres d’introduction 6. Lignes directrices cliniques tout au long du continuum de soins: établissement de liens entre les personnes chez qui un diagnostic d’infection à VIH a été posé et les services de soins et de traitement de l’infection à VIH 7. Orientations cliniques tout au long du continuum de soins: traitement antirétroviral 8. Orientations cliniques tout au long du continuum de soins: prise en charge des co-infections et des comorbidités courantes 9. Orientations sur le fonctionnement et la prestation de services 10. Orientations pour les administrateurs de programme Lignes directrices unifiées sur l’utilisation des antirétroviraux pour le traitement et la prévention de l’infection à VIH Chapitre 5. Lignes directrices cliniques tout au long du continuum de soins: diagnostic de l’infection à VIH et antirétroviraux pour la prévention de l’infection à VIH</w:t>
      </w:r>
    </w:p>
    <w:p>
      <w:r>
        <w:rPr>
          <w:b/>
          <w:color w:val="FF0000"/>
        </w:rPr>
        <w:t>id 51</w:t>
      </w:r>
    </w:p>
    <w:p>
      <w:r>
        <w:rPr>
          <w:b w:val="0"/>
        </w:rPr>
        <w:t>Les investisseurs heureux : investir et s’enrichir Discussions courtoises et réfléchies sur linvestissement patrimonial pour senrichir, générer une rente et atteindre lindépendance financière Bonjour à tous, je suis en train d’étudier l’achat d’un immeuble pour mettre en location dont le RDC est au niveau de rues passantes et de commerces du soir (kebab, bar fermant à minuit). Il est tellement au pied des commerces que ça en deviendrait gênant… Avez vous des expériences similaires et comment avez vous valorisé le RDC? (film sans teint comme dans les salles d’interrogatoire, du moins dans les films américains…) Et d’une manière générale, quels sont les éléments qui vous permettent de rendre attractifs vos logements? (Cuisine en kit venant du froid, salle d’eau rose bonbon, parquet en bois massif…) Je vous remercie par avance pour les éléments de réponses que vous pourrez apporter. Cordialement. Mots-clés : home staging Vous voulez transformer un RDC en habitation ? RDC contigue avec commerces nocturnes, si je comprends bien ? Qu’y avait il avant ? Bonjour et merci pour votre intérêt à ma question et mon projet. Le bien que j’ai repéré comprend des logements en RDC qui ont certaines fenêtres sur le kebab ou pas loin. De plus, la quasi totalité des fenêtres du RDC donnent sur la rue passante, ce qui engendre inévitablement des nuisances en terme d’intimité et de bruit. J’ai le souvenir un été, d’avoir fait partir des gens qui s’étaient assis sur mon rebord de fenêtre en m’incrustant dans leur conversation… Ils ne s’étaient pas rendu compte que derrière le volet fermé se trouvait quelqu’un qui essayait de dormir… Il ne s’agit donc pas, dans mon cas, de transformer un commerce en logement, mais d’aménager un logement de façon à le rendre autant agréable que possible. Les RDC en habitation sont rarement recherché (luminosité moindre, risque de cambriolage accru, plus forte exposition aux nuisances) J’ai un local en RDC ( exploité en local commercial) dont, à une époque, je réfléchissais à transformer en habitation. J’ai sollicité un architecte pour l’étude et fasabilité du projet. Nous avons vite identifié les travaux pour diminuer ces nuisances ( Chambre du côté cour, SDB idem) ==&gt; Il nous est vite apparu que pour valorisé le bien, il ne fallait pas lésiner en prestations Aussi ai je décidé de le proposer en local professionnel (Baux avec moins de contraintes que bail commercial, si je veux récupérer le bien) et aménagement bien moins couteux pour le propriétaire et les RDC sont trés recherchés pour des activités libérales et services L’emplacement se prete il à une activité pro ? (Médecins, infirmières, Auto école, agence immobilière, etc) Bonjour, Sur la question de l’attractivité d’un rez de chaussée dans une rue passante avec un Kebbab en ligne de mire, mon avis ne vous apporterait pas grand chose. Sur ce qui plaît aux locataires, je me suis fait aider par la commerciale d’une enseigne de matériaux pro. Elle m’a par exemple dessiné le calepinage des carrelages et faïence de salle de bains avec une proposition que j’adopte maintenant dans tous les logements que je refais moi même. Depuis 3 ans, je fais aussi le choix d’installer une cuisine équipée (pas une kitchenette) y compris dans les lots les plus petits. C’est rare et ça plaît. Ce que propose la marque Nobilia, d’un bon rapport qualité prix, fait parfaitement l’affaire, en blanc brillant avec plan de travail ardoise (J’évite les modèles des grands magasins à l’enseigne bleue venue du Nord, dont la qualité me semble insuffisante). Les revêtements de sol : carrelage dans les cuisines et salle de bain, beau PVC en lames imitation plancher (bluffants aujourd’hui) ou équivalent dans les autres pièces. J’ai abandonné moquettes et stratifié depuis quelques années. Le tout a un coût relativement modéré, mais aucun de mes biens</w:t>
      </w:r>
    </w:p>
    <w:p>
      <w:r>
        <w:rPr>
          <w:b/>
          <w:color w:val="FF0000"/>
        </w:rPr>
        <w:t>id 52</w:t>
      </w:r>
    </w:p>
    <w:p>
      <w:r>
        <w:rPr>
          <w:b w:val="0"/>
        </w:rPr>
        <w:t>Jean-Claude Puerto Salavert (Patron incognito) : "Le bilan est très positif" M6 diffuse deux épisodes de l'adaptation française d'Undercover Boss, ce jeudi 7 juin à partir de 20 h 50. Entretien avec un des patrons qui a accepté de jouer le jeu. M6 propose dès ce soir à 20h50 deux volets d'une nouvelle émission : Patron incognito. Ce programme offre l'occasion à des chefs d'entreprise de découvrir leur société comme jamais. Grimés, ils se font passer pour un salarié lambda afin de vivre de l'intérieur le fonctionnement de l'entreprise mais aussi éventuellement les dysfonctionnements. Jean-CLaude Puerto Salavert, PDG d'UCAR, société de location de véhicules, a tenté l'expérience. Il nous répond. Pourquoi avoir accepté de tenter l'expérience de Patron incognito? Parce que, en tant que patron, vous n'avez forcément qu'une vision partielle de votre entreprise. Vous n'avez jamais accès à la vérité. Malheureusement. Sur le terrain, on se prépare à vous recevoir. Là, non! N'aviez-vous aucune crainte? Bien sûr. En acceptant les caméras, je prenais le risque de montrer une réalité qui n'allait pas forcément me plaire. Heureusement, cela n'a pas été le cas. L'image que le reportage donne à votre entreprise est-elle fidèle à la réalité? Tout à fait. A aucun moment je n'ai le sentiment d'avoir été piégé. Je pense qu'il permet de se rendre compte à quel point chaque métier contient sa part de technicité. La majorité des employés a le désir de bien faire. Ça m'a également prouvé qu'en fonction de l'âge, des aspirations de chacun, tout le monde peut trouver sa place dans l'entreprise. Et c'est gratifiant. Quel bilan en tirez-vous? Très positif ! Même si l'ego en prend forcément un coup lorsque vous vous rendez compte que finalement vous n'êtes qu'une figure virtuelle et lointaine pour beaucoup de vos employés. Propos recueillis par Anne Lenoir Photo : ©P. Olivier/M6</w:t>
      </w:r>
    </w:p>
    <w:p>
      <w:r>
        <w:rPr>
          <w:b/>
          <w:color w:val="FF0000"/>
        </w:rPr>
        <w:t>id 53</w:t>
      </w:r>
    </w:p>
    <w:p>
      <w:r>
        <w:rPr>
          <w:b w:val="0"/>
        </w:rPr>
        <w:t>Vite à vos claviers pour découvrir les verbes de la musique ! Révisez les articles contractés précédés de la préposition "de", pour éviter "les fausses notes" dans la grammaire française. Jean adore la musique ! En plus, il a de l'oreille* ; il chante très bien et il joue de différents instruments. Aujourd'hui, il veut vous montrer ses instruments favoris. Glissez le curseur sur les images ci-dessous pour découvrir leurs noms et notez par la même occasion que les petits points rouges, bleus et verts ont une signification spéciale ! La couleur rouge désigne le genre féminin, le bleu est la marque du genre masculin et le vert correspond au pluriel féminin et masculin. Prêts ? En avant la musique** ! :) * "il a l'oreille musicale" ** "Allons-y ! " Jean est un véritable homme-orchestre ! Reconnaissez-vous tous ses instruments ? Associez les phrases aux images Associez les phrases aux images "Du" ? "De la"? "Des"? "De l' "? Observez la description ci-dessous, faites attention aux couleurs et essayez de trouver la règle... "de" + "le" (un nom masculin singulier) = "de" + "les" (un nom pluriel) = "de" +"la" (un nom féminin singulier) = "de" +"l' " (un nom singulier qui commence par une voyelle: A,E,I... ou H muet) = Les amis de Jean sont aussi très doués pour la musique... Savez-vous de quels instruments ils jouent ? Cliquez d'abord sur le prénom d'une personne et ensuite sur tous les instruments dont elle joue. Faites attention au genre et au nombre des instruments ! Cliquez d'abord sur le prénom d'une personne et ensuite sur tous les instruments dont elle joue. Faites attention au genre et au nombre des instruments ! Savoir dire non, une compétence indispensable !!! Je ne veux pas travailler, je n'aime pas l'hiver, je ne mange pas de conserves... Quand utilise-t-on les articles partitifs le, la, l', un, une, des,de, du ... ? Vite, tournez la page !!!</w:t>
      </w:r>
    </w:p>
    <w:p>
      <w:r>
        <w:rPr>
          <w:b/>
          <w:color w:val="FF0000"/>
        </w:rPr>
        <w:t>id 54</w:t>
      </w:r>
    </w:p>
    <w:p>
      <w:r>
        <w:rPr>
          <w:b w:val="0"/>
        </w:rPr>
        <w:t>Si vous avez acheté un nouveau PC, il y a 99,99% de chance que celui-ci possède une carte mère équipée d’un firmware de type UEFI. Successeur du BIOS, l’UEFI (Unified Extensible Firmware Interface) ajoute des fonctionnalités intéressantes mais certaines empêchent l’installation d’un autre système d’exploitation : Secure Boot, CSM, GPT… Pas facile de s’y retrouver avec tous ces nouveaux termes techniques et comprendre à quoi ils servent ! 😵 Le Crabe vous a aidé ? Aidez-le en retour en désactivant votre bloqueur de publicités ! (merci pour le coup de pince Dans ce tutoriel, je vais vous expliquer comment enlever ces restrictions pour vous permettre d’installer un autre système d’exploitation que celui préinstallé sur votre PC. 👍 Avant de commencer, vous devez savoir si votre carte mère possède un firmware UEFI ou non. Il existe plusieurs façons de le savoir : - En vous rendant dans les paramètres du firmware de votre carte mère et en parcourant les menus à la recherche du terme « UEFI ». Si vous le trouvez, c’est que votre carte mère possède nécessairement un firmware UEFI ! - En consultant le manuel de votre carte mère. - Sur Windows, en consultant les Informations système &gt; Résumé système &gt; Mode BIOS, accessible en entrant msinfo32 dans la commande Exécuter. Maintenant, suivez les instructions suivantes selon votre situation et votre objectif : - Vous avez un firmware BIOS : vous avez de la chance, ce tutoriel ne vous concerne pas ! Vous pouvez installer n’importe quel système d’exploitation sans contraintes. 😉 Vous devez seulement vous assurer que votre disque système utilise la table de partitionnement du MBR. - Vous avez un firmware UEFI :Vous souhaitez installer une version 64 bits de Windows : ce tutoriel ne vous concerne pas non plus ! Toutes les versions 64 bits de Windows sont compatibles UEFI, vous évitant ainsi de désactiver certaines fonctionnalités et de formater votre disque système. Pour installer une version 64 bits de Windows sur un firmware UEFI, suivez ce tutoriel : installer Windows 7, 8.1 ou 10 en mode UEFI.Vous souhaitez installer une version 32 bits de Windows ou un OS incompatible UEFI : cette fois-ci, ce tutoriel vous concerne ! En effet, toutes les versions 32 bits de Windows et certains OS sont incompatibles UEFI. De ce fait, il faut procéder à certains ajustements pour simuler un environnement BIOS et rendre l’installation de ces systèmes d’exploitation possible. C’est ce que l’on appelle une installation en mode BIOS hérité (Legacy). ☝ Pour installer une version 32 bits de Windows ou un OS incompatible UEFI sur une carte mère avec un firmware UEFI, il faut que vous suiviez ces trois étapes : - la désactivation du Secure Boot ; - l’activation du CSM (Compatibility Support Module) ; - la conversion de la table de partitionnement de votre disque système vers le format MBR. Vous êtes prêt ? C’est parti ! 💪 Sommaire Pour désactiver le Secure Boot, suivez les instructions suivantes : Désactiver le Secure Boot sur un PC UEFI Le Crabe vous a aidé ? Aidez-le en retour en désactivant votre bloqueur de publicités ! (merci pour le coup de pince Compatibility Support Module) Le CSM (Compatibility Support Module) est un composant qui active le mode BIOS hérité, lequel permet d’émuler un environnement BIOS et d’installer des systèmes d’exploitations non compatibles UEFI. En activant cette option, l’environnement UEFI sera désactivé au profit d’un environnement BIOS hérité (Legacy). - Accédez aux paramètres du firmware UEFI de votre carte mère. - Modifiez l’option Boot Mode pour CSM Boot ou Legacy Boot. Sur certaines cartes mères, il faut mettre Boot UEFI sur Disabled. - Sauvegardez les changements que vous venez d’effectuer en sélectionnant Exit and save settings. Le Crabe vous a aidé ? Aidez-le en retour en désactivant votre bloqueur de publicités ! (merci pour le coup de pince Comme vous avez une carte mère équipée d’un firmware UEFI et si une copie de Windows est déjà installée sur votre PC,</w:t>
      </w:r>
    </w:p>
    <w:p>
      <w:r>
        <w:rPr>
          <w:b/>
          <w:color w:val="FF0000"/>
        </w:rPr>
        <w:t>id 55</w:t>
      </w:r>
    </w:p>
    <w:p>
      <w:r>
        <w:rPr>
          <w:b w:val="0"/>
        </w:rPr>
        <w:t>pour balcon- terrasse- rampe d'escalier Entre-temps, le métal déployé comme revêtement est souvent et volontiers utilisé. Il est également de plus en plus utilisé dans la construction de garde-corps. Les propriétés du matériau peuvent être mises en valeur de manière très avantageuse. Avec la densité de construction actuelle, on utilise souvent des matériaux qui permettent une intimité maximale sur le balcon ou la terrasse. L'utilisation de métal déployé ou de grillage métallique permet de le définir avec précision et répond ainsi à un besoin actuel.</w:t>
      </w:r>
    </w:p>
    <w:p>
      <w:r>
        <w:rPr>
          <w:b/>
          <w:color w:val="FF0000"/>
        </w:rPr>
        <w:t>id 56</w:t>
      </w:r>
    </w:p>
    <w:p>
      <w:r>
        <w:rPr>
          <w:b w:val="0"/>
        </w:rPr>
        <w:t>Sous l'Ancien Régime, un criminel pouvait être condamné à une peine de travaux forcés appelée « galères » d'une durée qui pouvait être de 5 à 15 ans, voire à perpétuité, c'est-à-dire dans les faits pour une durée de 30 ans ; la peine s'accomplissait dans un arsenal de la Marine (Brest, Cherbourg, Rochefort, Toulon, Marseille). Les forçats travaillaient le même temps que les ouvriers des arsenaux, et souvent avec eux, bénéficiaient des mêmes jours fériés et percevaient le même salaire, dont une moitié était utilisée pour leur entretien, et l'autre conservée pour leur constituer un pécule. Pour les forçats qui en avaient la capacité, ces travaux pouvaient consister en travaux d'écriture ou d'administration. Les prisonniers étaient revêtus de la "livrée de bagnard" réglementaire comportant un habit jaune et un bonnet rouge. Les femmes condamnées à la peine des galères avaient leur peine systématiquement commuée en peine de détention dans un couvent de filles où elles pouvaient être contraintes à travailler. Les bagnes portuaires métropolitains ont été fermés par le décret du 27 mars 1852 qui ordonnait le transfert de tous les forçats dans le bagne de la Guyane française. Quatre jours après la promulgation du décret, un premier convoi de « transportés » quitta la France pour la Guyane. Entre 1852 et 1862, 12 750 forçats y furent envoyés afin de mettre en valeur l’est du pays. Les bagnes coloniaux ne furent pourtant officiellement institués que deux ans plus tard, par la loi du 30 mai 1854 qui disposait que la peine de travaux forcés serait désormais subie en Guyane, que les condamnés y seraient employés aux travaux les plus pénibles de la colonisation, et qu’une fois leur peine achevée, les bagnards seraient astreints à la « duplication de la peine » ou « doublage », c’est-à-dire qu’ils auraient l’obligation de résider dans la colonie un temps équivalent à celui de leur condamnation; les condamnés à huit ans et plus devraient y séjourner définitivement. La Cour de cassation imposa une limite d'âge à cette peine, rejetant ainsi son application à un individu âgé de plus de 60 ans [1].</w:t>
      </w:r>
    </w:p>
    <w:p>
      <w:r>
        <w:rPr>
          <w:b/>
          <w:color w:val="FF0000"/>
        </w:rPr>
        <w:t>id 57</w:t>
      </w:r>
    </w:p>
    <w:p>
      <w:r>
        <w:rPr>
          <w:b w:val="0"/>
        </w:rPr>
        <w:t>En Belgique, déjà, dès 1880, des précurseurs inaugurèrent, à Bruxelles, un Palais des Beaux-Arts dont le programme réunissait peinture, sculpture, musique, conférences (les premières conférences étaient apparues, à Bruxelles, à partir des années 1850, lorsque des exilés politiques français appliquèrent au grand public la formule des cours universitaires publics). Mais, en 1929, préfigurant le programme des maisons de la culture, apparut le palais des beaux-arts de Bruxelles. Inauguré en plein centre de la ville, au cœur d'un quartier groupant de grands musées et le palais des Académies, c'est un vaste centre polyculturel reprenant le programme du premier palais des beaux-arts du XIXe siècle et jouxtant le site de ce qui sera plus tard le Palais des Congrès (Square Brussels-Meeting Centre) de Bruxelles. Cette proximité sera la source, à partir de la fin du XXe siècle, de possibilités de synergie, compte tenu de l'ampleur et de la diversité des locaux des deux institutions. Construit dans la capitale belge, entre 1925 et 1930, dans le style Art déco, le Palais des Beaux-Arts fut conçu, audacieusement à l'époque, par un groupe de mécènes soutenus par le bourgmestre Adolphe Max. Le  but était de développer des activités regroupant les arts plastiques, l'architecture, la littérature, le théâtre, la musique, la danse et le cinéma dans un bâtiment spécialement dessiné par l'architecte Victor Horta, (qui avait été un des pères du Modern Style), et largement financé par le mécène Henry Le Bœuf. Il s'y donne chaque année le plus prestigieux concours musical du monde, le concours Reine-Élisabeth de Belgique dans une salle de 2.200 places, ainsi que les grandes expositions thématiques d'Europalia et d'autres manifestations, comme des expositions de peinture et de sculpture. Le palais abrite aussi une salle de théâtre  et une salle de cinéma qui fut englobée, en 1961, dans la Cinémathèque royale de Belgique. S'y sont ajoutées deux nouvelles salles souterraines (sous la voirie). D'autre part, dans la commune bruxelloise d'Uccle a été inauguré, en 1958, le Centre culturel d'Uccle. Parmi les dix-neuf communes de Bruxelles-Capitale d'autres possèdent également leur propre centre culturel, comme la commune d'Uccle et la commune de Woluwe-Saint-Lambert  avec Wolubilis.   En province, des initiatives municipales furent à l'origine, entre autres, du Palais des beaux-arts de Charleroi et, à Namur, de la Maison de la Culture inaugurée en 1964 (construction commencée en 1958).</w:t>
      </w:r>
    </w:p>
    <w:p>
      <w:r>
        <w:rPr>
          <w:b/>
          <w:color w:val="FF0000"/>
        </w:rPr>
        <w:t>id 58</w:t>
      </w:r>
    </w:p>
    <w:p>
      <w:r>
        <w:rPr>
          <w:b w:val="0"/>
        </w:rPr>
        <w:t>En 2010, la réalisation de prospections géophysiques avait permis à l’équipe de Radu Dimitriu (GeoEcoMar) de mettre en évidence des zones où l’on pouvait observer des “anomalies magnétiques”. Celles-ci semblaient liées à la présence de matériel chauffé, et notamment d’éléments de torchis. Une des caractéristiques des sites d’habitat chalcolithiques des Balkans est la présence de très nombreuses unités d’habitations incendiées. L’importante masse de torchis rubéfié constitue ainsi des “anomalies magnétiques” qu’il est possible d’identifier.C’est pour vérifier cette hypothèse que nous avons décidé de fouiller, à Taraschina, l’emplacement de l’une de ces anomalies, dans la perspective de mettre en évidence une éventuelle unité d’habitation incendiée. Nous avons ouvert une fenêtre de fouille d’une surface d’environ 50 m2. Le décapage des premiers horizons a mis au jour de grandes fosses ainsi que des silos comblés par des déchets domestiques et des éléments de torchis rubéfiés. Ces éléments d’architecture indiquent la présence d’une unité domestique incendiée proche. Une partie des décombres a été rejeté à l’intérieur de silos abandonnées. L’extension de la fouille, en octobre prochain, permettra de circonscrire la zone où est apparue cette anomalie magnétique.</w:t>
      </w:r>
    </w:p>
    <w:p>
      <w:r>
        <w:rPr>
          <w:b/>
          <w:color w:val="FF0000"/>
        </w:rPr>
        <w:t>id 59</w:t>
      </w:r>
    </w:p>
    <w:p>
      <w:r>
        <w:rPr>
          <w:b w:val="0"/>
        </w:rPr>
        <w:t>Hispanoa vous propose cet appartement pour 4 personnes avec grande terrasse et magnifique vue sur la mer Ce complexe se situe sur la promenade au pied de la baie de Roses avec magnifique vue, au fond le port sportif et à droite à 300 m la plage de Riells bordée de commerces et de restaurants, ainsi qu´à 600 m du centre historique du village de l´Escala. Beau complexe s'élevant sur une hauteur de 9 étages, avec superve vue sur la baie. L'appartement dispose : cuisine equipée 2 salles de bains avec 1 baignoire et 1 douche 2 chambres avec 2 lits simple et 1 lit double Tous les appartements possèdent une belle terrasse avec vue sur mer. Piscine communautaire pour les grands et d´un bassin pour les plus petits. Derrière l'immeuble dispose des terrains de tennis Hispanoa vous conseille les restaurants suivants dans cette région : - L'Antiquari restaurant pizzeria : Passeig de Riells, 58 17130 L'Escala Tél : 972.77.28.86-629.28.30.03 - L'avi Freu : Pg Lluis Albert, 7 (Pg del Mar) 17130 L'Escala Tél : 972.771.241. Hispanoa vous conseille les restaurants suivants dans cette région Pendant votre séjour sur la Costa Brava découvrez les marchés suivant ouverts de 9h à 13h : - Torroella de Montgri : le lundi - Pals : le mardi - Sant Pere de Pescador : le mercredi - l'Estartit : le jeudi - La Bisbal : le vendredi - Girone : le mardi et le samedi - L'Escala : le dimanche Nos coordonnées Informations</w:t>
      </w:r>
    </w:p>
    <w:p>
      <w:r>
        <w:rPr>
          <w:b/>
          <w:color w:val="FF0000"/>
        </w:rPr>
        <w:t>id 60</w:t>
      </w:r>
    </w:p>
    <w:p>
      <w:r>
        <w:rPr>
          <w:b w:val="0"/>
        </w:rPr>
        <w:t>Al-Mustansir (Abbasside) Abû Ja`far al-Mustansir bi-llah al-Mansûr ben az-Zâhir[1], surnommé Al-Mustansir[2], est né en 1192. Il a succédé son père Az-Zâhir comme trente sixième calife abbasside en 1226. Il est mort le [3]. Son fils Al-Musta'sim lui a succédé. Sommaire - 1 Biographie - 1.1 Sixième croisade - 1.2 Fin du règne - 2 Notes - 3 Voir aussi - 3.1 Articles connexes - 3.2 Documentation externe Biographie[modifier | modifier le code] Pendant son règne Al-Mustansir voit les Ayyoubides se disputer la Syrie et Jérusalem entre eux et avec les croisés de la sixième croisade. En 1227, An-Nasir Dâ'ûd est devenu roi Ayyoubide de Damas. Sixième croisade[modifier | modifier le code] La même année 1227, Grégoire IX accéda à la charge pontificale. À sa requête, l'empereur romain germanique Frédéric II et son armée embarquèrent en direction de la Syrie Une épidémie les obligèrent à retourner en Italie. Frédéric est reparti vers la Syrie en 1228. Il arriva à Acre en septembre. Al-Kamil, le sultan ayyoubide d’Égypte qui avait vaincu la cinquième croisade, avait rapidement partagé son territoire avec un de ses frères en Syrie, alors que son neveu An-Nasir Dâ'ûd revendiquait la Palestine. Le Jérusalem, Nazareth et Bethléem. Fréderic n'obtint pas l'autorisation de rebâtir les murs de Jérusalem détruits par Malik al-Mu'azzam Musa en 1219, mais il entra en roi dans la ville Il se couronna lui-même roi le Frédéric ne fut pas capable d'unifier les deux parties d'Acre, il n'eut pas le temps d'engager la guerre avant de devoir s'intéresser aux affaires politiques de la dynastie Ayyoubide. Comme Frédéric avait à s'occuper d'autres affaires dans son pays, il quitta Jérusalem en mai Le traité expira en 1239 et Jérusalem fut reprise par les Korasmiens en 1244. Fin du règne[modifier | modifier le code] Le dernier apport d’Al-Mustansir est sa contribution à la construction de la madrasa dite « Al-Mustansiriyya » de 1227 à 1233 sur la rive du Tigre. Il s'agissait à l'époque de la première « université » islamique, dont la spécificité était d'accueillir les quatre écoles juridiques de Bagdad (shafiite, hnbalite, hanafite, malikite)[4]. Cette madrasa est aujourd'hui une partie de l’université de Bagdad. Notes[modifier | modifier le code] - arabe : abū jaʿfar al-mustanṣir bi-llāh al-manṣūr ben aẓ-ẓāhir, - arabe : al-mustanṣir bi-llāh, المسنتصر بالله, « celui qui recherche l’aide de Dieu » - 6 Jumada ath-thani 640 A.H. - Cyrille Aillet, Emmanuelle Tixier, Eric Vallet, Gouverner en Islam, du Xe au XVe siècle, Atlande, 603 p., p.425 أبو جعفر المسنتصر بالله المنصور بن محمد الظاهر Voir aussi[modifier | modifier le code] Articles connexes[modifier | modifier le code] - Abbassides - Art abbasside - Ayyoubides - Mamelouks Documentation externe[modifier | modifier le code] - (en) The Caliphate, its rise, decline and fall, by William Muir Chapter LXXVII, An-Nasir, his Son and Grandson, Khwarizm Shah, Jenghiz Khan - Dictionnaire historique de l'islam, Janine et Dominique Sourdel, Éd. PUF, (ISBN 978-2-13-054536-1)</w:t>
      </w:r>
    </w:p>
    <w:p>
      <w:r>
        <w:rPr>
          <w:b/>
          <w:color w:val="FF0000"/>
        </w:rPr>
        <w:t>id 61</w:t>
      </w:r>
    </w:p>
    <w:p>
      <w:r>
        <w:rPr>
          <w:b w:val="0"/>
        </w:rPr>
        <w:t>Victoria Cours de langues en conversation , préparation aux examens Cours de français et d'anglais en conversation (adultes). Vous souhaitez vous améliorez mais avez besoin de concret? Ce cours est pour vous. Apprentissage en contexte, un thème par leçon. Possibilité d'organiser des groupes de discussion. Préparation aux examens tous niveaux Joris Cours de français langue étrangère, région de Neuchâtel Professeur expérimenté , j'enseigne le français langue étrangère dans la région de Neuchâtel. Je souhaite vous aider à apprendre les bases, vous perfectionner ou à mieux vous intégrer dans votre nouvel environnement. Nous pouvons aussi bien travailler des cours plus théoriques comme la grammaire, prononciation, phonétique, vocabulaire ou des cours de conversation , de langage parlé, ou bien de l'aide avec les papiers administratifs, etc.... Lucie Cours de Français pour enfants, adolescents et adultes Etudiante en HEP secondaire propose des cours de soutien pour les enfants, adolescents et adultes cherchant à se perfectionner ou cherchant à apprendre le Français. Le cours sera donné de préférence du début à la fin dans la langue choisie afin de pouvoir habituer le participant à l'entendre ainsi que créer des réflexes auditifs. Le participant devra avoir ces affaires et si possible communiquer à l'avance le sujet qui sera étudié afin que je puisses préparer un cours en ayant les moyens adaptés si il faut des exercices supplémentaires. Au domicile de l'élève: Autour de Peseux Je suis un étudiant en 3ème année de bachelor en mathématiques à l'ETH Zürich (École Polytechnique Fédérale de Zürich). J'ai étudié au lycée Denis-de-Rougemont en section physique et application des mathématiques. Je suis à l'aise dans toutes les branches et ça fait 5 ans que je donne des cours, je suis particulièrement à l'aise en mathématiques, en application des mathématiques et en physique. J'aime bien également enseigner le français au niveau secondaire car c'est réellement très enrichissant de découvrir la structure grammaticale de cette langue. J'ai obtenu ma maturité gymnasiale avec une moyenne générale de 5.86 cette année, une moyenne jamais enregistrée dans l'histoire du lycée (l'Express et l'Illustré ont écrit des articles sur moi). Cette moyenne correspond à 10 notes de 6 (Maths - OS Physique et Application des Mathématiques - DF Physique - Géographie - Histoire - DF Chimie - Philosophie - OC Informatique - Musique - Travail de Maturité (réalisé à Microcity-EPFL) et 4 notes de 5.5 (Français - Allemand - Anglais - Biologie). Je me déplace à domicile pourvu que celui-ci ne dépasse pas les environs de la ville de Neuchâtel. Je donne mes cours à tous les niveaux jusqu'à la 3ème année du lycée, et au niveau du bachelor à l'université. Cela m'intéresse vraiment d'enseigner car cela permet d'avoir plusieurs approches d'une même matière en fonction du besoin de l'élève et c'est très enrichissant. Je suis étudiante en dernière année de lycée (Denis-De-Rougemont), je souhaiterai offrir mon aide à des élèves/étudiants qui sont en difficulté ou qui ont simplement besoin d'un petit coup de pouce! Les branches dans lesquelles je donne du soutien sont les suivantes: anglais, français, allemand ainsi que l'histoire. J'ai déjà de l'expérience dans le mentorat, mon but est de permettre à l'élève de progresser et de se sentir plus à l'aise dans les branches qui le pénalisent. Müberra Cours Particuliers en- Allemand - Français -Maths. Bonjour, Je m’apelle Müberra, j’ai 19 ans. Je suis étudiante au Lycée Jean Piaget, je viens tout juste d’obtenir ma maturité spécialisée option pédagogie. Je souhaite devenir institutrice. C’est pour cela je désire donner des cours particuliers en Allemand, Français. J’ai déjà donné plusieurs cours à des élèves. J’ai un niveau assez bon en Alle</w:t>
      </w:r>
    </w:p>
    <w:p>
      <w:r>
        <w:rPr>
          <w:b/>
          <w:color w:val="FF0000"/>
        </w:rPr>
        <w:t>id 62</w:t>
      </w:r>
    </w:p>
    <w:p>
      <w:r>
        <w:rPr>
          <w:b w:val="0"/>
        </w:rPr>
        <w:t>Même si le terme est à l’heure actuelle fortement débattu, nous avons malgré tout décider de l’utiliser vu qu’il définit bien ce que nombreux professionnels constatent dans la réalité du terrain. L’aliénation parentale. Lorsqu’un couple se sépare, l’enfant se retrouve très souvent dans un conflit conjugal important. Très souvent le parent qui passe le plus de temps avec son enfant (pour la plupart du temps des mères), un véritable lavage de cerveau commence pour l’enfant. |Les séquelles pour les enfants sont importantes, d’autant plus si le parent “hostile” ignore la souffrance de son enfant. En tant que professionnel du secteur il importe de ne jamais perdre de vue l’enfant en souffrance. Lorsque les parents s’amènent avec de classeurs plein de témoignages attestant de l’incapacité de l’autre parent, le professionnel risque d’entrer dans le jeu et d’oublier l’intérêt de l’enfant. | https://affairesfamiliales.wordpress.com/2012/02/02/lenfant-et-la-separation-des-parents/ WordPress:</w:t>
      </w:r>
    </w:p>
    <w:p>
      <w:r>
        <w:rPr>
          <w:b/>
          <w:color w:val="FF0000"/>
        </w:rPr>
        <w:t>id 63</w:t>
      </w:r>
    </w:p>
    <w:p>
      <w:r>
        <w:rPr>
          <w:b w:val="0"/>
        </w:rPr>
        <w:t>L'eau de mer est l'eau salée des mers et des océans de la Terre. Ceux-ci occupent un volume estimé à 1 340 millions de km³, ce qui représente 96,4 % de la capacité des grands réservoirs d'eau à la surface de la Terre. Ce volume (Le volume, en sciences physiques ou mathématiques, est une grandeur qui mesure l'extension d'un objet ou d'une partie de l'espace.) n'inclut pas les eaux souterraines (aquifères), dont 85 % en volume sont salées à différents degrés. La salinité (teneur en sels dissous) moyenne (La moyenne est une mesure statistique caractérisant les éléments d'un ensemble de quantités : elle exprime la grandeur qu'auraient chacun des membres de l'ensemble s'ils étaient tous identiques sans...) de l'eau de mer (L'eau de mer est l'eau salée des mers et des océans de la Terre.) est de 35 g/l, et reste généralement comprise entre 30 g/l (Atlantique Nord) et 40 g/l (Mer Rouge)[1]; les exceptions concernent des mers fermées ou semi-fermées, comme pour les valeurs extrêmes de : La grande particularité de l'eau (L’eau est un composé chimique ubiquitaire sur la Terre, essentiel pour tous les organismes vivants connus.) de mer (Le terme de mer recouvre plusieurs réalités.) est que les proportions relatives de ses constituants sont sensiblement constantes (c'est-à-dire indépendantes de la salinité) ; cette propriété a été établie par le chimiste (Un chimiste est un scientifique qui étudie la chimie, c'est-à-dire la science de la matière à l'échelle moléculaire ou atomique ("supra-atomique"). Le mot...) écossais William Dittmar, et permet de considérer l'eau de mer comme une solution des onze constituants majeurs suivants dans de l'eau pure : Masse (Le terme masse est utilisé pour désigner deux grandeurs attachées à un corps : l'une quantifie l'inertie du corps (la masse inerte) et...) du constituant contenue dans un kg d'eau de mer, rapportée à la salinité La loi de Dittmar permet ainsi de déterminer la salinité de l'eau de mer par une seule mesure : de la concentration d'un de ces constituants (par exemple, Cl-) ou d'une des propriétés physiques de l'eau de mer à une température (La température est une grandeur physique mesurée à l'aide d'un thermomètre et étudiée en thermométrie. Dans la vie courante, elle est reliée aux sensations de froid et...) donnée (Dans les technologies de l'information, une donnée est une description élémentaire, souvent codée, d'une chose, d'une transaction, d'un événement, etc.) (comme la densité (La densité ou densité relative d'un corps est le rapport de sa masse volumique à la masse volumique d'un corps pris comme référence. Le corps de référence est l'eau pure à 4 °C pour les...) relative, l'indice de réfraction (L'indice de réfraction provient du phénomène de réfraction qui désigne le changement de direction de la lumière au passage d'un milieu à un autre. La notion d'indice a d'abord été introduite empiriquement comme coefficient dans...) ou la conductivité). Cependant, plus des 2/3 des 92 éléments chimiques naturels sont présents dans l'eau de mer, la plupart en faible quantité (La quantité est un terme générique de la métrologie (compte, montant) ; un scalaire, vecteur, nombre d’objets ou d’une autre manière de dénommer la valeur d’une collection ou un...) et difficilement décelables. Le pH de l'eau de mer est proche de 8,2. Les gaz (Un gaz est un ensemble d'atomes ou de molécules très faiblement liés et quasi-indépendants. Dans l’état gazeux, la...) dissous comprennent principalement : 64% d'azote (L'azote est un élément chimique de la famille des pnictogène</w:t>
      </w:r>
    </w:p>
    <w:p>
      <w:r>
        <w:rPr>
          <w:b/>
          <w:color w:val="FF0000"/>
        </w:rPr>
        <w:t>id 64</w:t>
      </w:r>
    </w:p>
    <w:p>
      <w:r>
        <w:rPr>
          <w:b w:val="0"/>
        </w:rPr>
        <w:t>Information utilisateur Données de base sub26nico, 15:09, dim. 02 Aug 2020: Salut et bienvenue à Raxor manu_controvento, 15:02, dim. 02 Aug 2020: Une grande révolution pour SpinTool! De nombreuses nouvelles fonctionnalités, un nouveau design et un manuel intégré dans le logiciel ! Tout cela grâce aussi à notre ami Vincent Rateau qui a rejoint l'" olinuxx, 17:40, sam. 01 Aug 2020: Bonjour et bienvenue à aDarkTree sub26nico, 00:07, ven. 31 Jul 2020: Salut et bienvenue à DidierM et NoemieRTY CyrilRos, 22:40, jeu. 30 Jul 2020: salut tuxnmix 20.0.3 dispo sur sourceforge DidierM, 19:44, jeu. 30 Jul 2020: Bonjour à tous sub26nico, 12:34, mar. 28 Jul 2020: Salut et bienvenue à baba85, Ciriaco et lenainjaune olinuxx, 14:49, sam. 25 Jul 2020: Bonjour et bienvenue à Frank MEURIE olinuxx, 14:31, ven. 24 Jul 2020: Bonjour et bienvenue à LePat33 olinuxx, 15:10, jeu. 23 Jul 2020: @Sasaki : chouette ! Fais moi des retours afin que je puisse le rendre disponible pour tous les utilisateurs ensuite Sasaki, 17:34, mer. 22 Jul 2020: @olinuxx: ta réactivité est super motivante ! J'installe immédiatement ! olinuxx, 14:36, mer. 22 Jul 2020: @Sasaki : cette nouvelle version 0.6.6 de freewheeling est en test dans LibraZiK.</w:t>
      </w:r>
    </w:p>
    <w:p>
      <w:r>
        <w:rPr>
          <w:b/>
          <w:color w:val="FF0000"/>
        </w:rPr>
        <w:t>id 65</w:t>
      </w:r>
    </w:p>
    <w:p>
      <w:r>
        <w:rPr>
          <w:b w:val="0"/>
        </w:rPr>
        <w:t>L’Auvergne est une terre hostile pour les Montpelliérains qui ne s’y sont jamais imposés. En plus de cela, cela fait 52 matches que l’ASM n’a plus perdu à domicile. Montpellier est pourtant loin de se présenter en victime expiatoire après son large succès acquis la semaine dernière. Un léger turn-over permet à certains joueurs de retrouver une place de titulaire et à d’autres de souffler, Montpellier se présente au stade Marcel Michelin avec l’intention de s’étalonner face à un sérieux candidat au Brennus. Départ en fanfare de Montpellier qui n’hésite pas à jouer dès l’entame. Trinh-Duc change le jeu d’une diagonale déposée dans les mains du jeune Artru stoppé juste devant la ligne. Quelques pick and go plus tard c’est Maximiliano Bustos qui marque. Martin Bustos Moyano transforme et Montpellier mène 7 à 0 après moins de 5 minutes. Clermont ne tarde pas à réagir et James croise avec Fofana qui plonge au milieu des poteaux, Parra transforme et les deux équipes se retrouvent à égalité. Clermont prend peu à peu l’ascendant et Parra donne l’avantage à son équipe sur pénalité après 17 minutes. Montpellier s’accroche et profite des fautes Auvergnates pour, sur pénalité, revenir à égalité grâce à Bustos Moyano, 10 à 10. Clermont n’est pas invaincu depuis 3 ans à domicile pour rien. Sur une action bien menée dans le couloir, Fofana fixe Bérard pour servir Buttin qui peut aplatir sans problème. Essai transformé, 17 à 10. Montpellier maintient ses efforts pour ne pas être décroché, Bustos Moyano inscrit trois points sur pénalité, seulement Parra lui répond aussitôt et l’écart reste le même, 20-13. Sur la sirène, Clermont est pénalisé pour une énième faute sur un maul et Hines gagne le droit de rester 10 minutes de plus aux vestiaires. Bustos Moyano rate l’occasion de rapprocher ses partenaires et à la mi-temps, Montpellier est dans les clous du bonus défensif. Montpellier rate le coche en tout début de deuxième mi-temps : alors que Bias plonge dans l’en-but, il ne maîtrise pas le ballon et commet finalement un en-avant. Clermont n’en demandait pas tant et se permet même de passer trois points de plus sur une pénalité de Parra, 23 à 13 après 10 minutes passées en supériorité numérique. Pire, Parra inscrit trois points de plus et Montpellier accuse un retard de 13 points, 26 à 13. Le jeu perd en lisibilité, les deux équipes jouent mais manquent d’application. Parra continue son sans faute en enquillant trois points de plus, 29 à 13 alors qu’il reste un quart d’heure à joueur. Montpellier semble peu à peu sortir du match, Géli prend un carton jaune et sur la série de mêlées suivantes, l’ASM se voit accorder un essai de pénalité. Parra transforme et Clermont prend le large, 36 à 13. Montpellier relève la tête, par orgueil, et répond par un essai de Paillaugue sur une 89 bien négociée avec Ouedraogo. Montpellier grignote son retard mais s’incline tout de même 36 à 18. Tournant du match sans doute cette action où Montpellier peut revenir ex-æquo en tout début de seconde période et où finalement, c’est Clermont qui s’échappe. Le score final semble lourd mais Montpellier a certainement commis trop de fautes face à un des poids lourds Européen. Les Cistes rentrent assez logiquement bredouilles, comme trop souvent en déplacement, et vont devoir corriger cela en H-Cup sur la pelouse de Sale pour avoir des chances de continuer dans cette compétition. Damien Gozioso Texte: Composition MHR : 1. Yvan Watremez (56ème : 17. Mikheil Nariashvili) – 2. Rassie Van Vuuren (56ème : 16. Charles Géli) – 3. Maximiliano Bustos (65ème : 23. Barry Faamausili) – 4. Aliki Fakaté (51ème : 19. Fulgence Ouedraogo) – 5. Thibaut Privat (51ème : 18. Mickaël De Marco) – 6. Alexandre Bias – 7. Mamuka Gorgodze – 8. Johnnie Beattie – 9. Julien Tomas</w:t>
      </w:r>
    </w:p>
    <w:p>
      <w:r>
        <w:rPr>
          <w:b/>
          <w:color w:val="FF0000"/>
        </w:rPr>
        <w:t>id 66</w:t>
      </w:r>
    </w:p>
    <w:p>
      <w:r>
        <w:rPr>
          <w:b w:val="0"/>
        </w:rPr>
        <w:t>Les presses de production à jet d’encre et à volume élevé constituent le secteur affichant la plus forte croissance de l'industrie de l'impression numérique. Elles vous permettent de réaliser des livres en couleur, des catalogues personnalisés, des communications transactionnelles et du publipostage. Nos presses à jet d'encre et imprimantes continues – figurant parmi les meilleures solutions de production jet d'encre du marché – sont modulaires et évoluent avec votre activité.</w:t>
      </w:r>
    </w:p>
    <w:p>
      <w:r>
        <w:rPr>
          <w:b/>
          <w:color w:val="FF0000"/>
        </w:rPr>
        <w:t>id 67</w:t>
      </w:r>
    </w:p>
    <w:p>
      <w:r>
        <w:rPr>
          <w:b w:val="0"/>
        </w:rPr>
        <w:t>Académie : Nancy-Metz NOM Prénoms / Examen Je ne trouve pas mon nom ? Vérifiez d’abord que vous êtes bien sur la bonne page avec le bon diplôme, la bonne année, la bonne académie, la bonne série, etc. Si vous ne trouvez toujours pas, il se peut que vous n'ayez pas autorisé l'Education Nationale à diffuser vos résultats aux organismes privés. Dans ce cas, nous ne pouvons malheureusement pas vous les communiquer et vous allez devoir contacter votre académie ou vous déplacer là où sont affichés les résultats. Vos résultats en direct N’attendez pas pour savoir si vous avez décroché ou pas votre brevet ! Retrouvez en ligne, gratuitement et dès leur publication officielle, l'ensemble des résultats de l’examen du diplôme national du brevet. En attendant la publication des résultats, n’hésitez pas à consulter les fiches détaillées du diplôme afin de savoir tout de suite si vous avez réussi ou pas. Et si vous avez des questions ou que vous voulez discuter avec d’autres candidats, ou encore témoigner de votre expérience, rendez-vous sur notre Forum. Que faire après un brevet ? Que vous souhaitiez poursuivre vos études, trouver un stage, une alternance ou un CDI ou bien avoir des conseils pour prendre votre indépendance, vous trouverez ici des indications précieuses pour vous guider à définir et réussir votre projet.</w:t>
      </w:r>
    </w:p>
    <w:p>
      <w:r>
        <w:rPr>
          <w:b/>
          <w:color w:val="FF0000"/>
        </w:rPr>
        <w:t>id 68</w:t>
      </w:r>
    </w:p>
    <w:p>
      <w:r>
        <w:rPr>
          <w:b w:val="0"/>
        </w:rPr>
        <w:t>Âgée de dix-huit ans, elle travaille comme domestique chez une famille de Meknès. De même elle sortait souvent pour faire les courses sans qu’elle ait jamais eu de problème. Malheureusement pour elle, ce mercredi 2 mai, elle s’est retrouvée face à face avec un jeune homme, qui lui a demandé de l’accompagner et pour la persuader, il a brandi un couteau devant son visage. Ne trouvant personne qui puisse la sauver, elle est partie avec lui. Il l’a conduite vers un terrain vague pour l’obliger à se dévêtir et l’a violée sauvagement. Il lui a subtilisé une somme de deux cent dirhams avant de la laisser rebrousser chemin. Rentrant chez ses employeurs, elle leur a raconté ce qui lui est arrivé. Une plainte a été portée et les investigations policières ont été soldées par son arrestation deux jours plus tard. Lundi 7 mai, le mis en cause a été traduit devant la justice.</w:t>
      </w:r>
    </w:p>
    <w:p>
      <w:r>
        <w:rPr>
          <w:b/>
          <w:color w:val="FF0000"/>
        </w:rPr>
        <w:t>id 69</w:t>
      </w:r>
    </w:p>
    <w:p>
      <w:r>
        <w:rPr>
          <w:b w:val="0"/>
        </w:rPr>
        <w:t>Responsable du service des Archives scientifiques du CFEETK : Jérémy Hourdin : jeremy.hourdin@cnrs.fr , l’interface de gestion et de documentation des archives scientifiques du Cfeetk. La structuration topographique et les informations concernant les sujets des photographies sont issus du projet Karnak . Les documents en pleine résolution sont affichés depuis Nakala le service de dépôt, documentation et diffusion des données de la recherche mis en place par Huma-Num , la très grande infrastructure française des humanités numériques.</w:t>
      </w:r>
    </w:p>
    <w:p>
      <w:r>
        <w:rPr>
          <w:b/>
          <w:color w:val="FF0000"/>
        </w:rPr>
        <w:t>id 70</w:t>
      </w:r>
    </w:p>
    <w:p>
      <w:r>
        <w:rPr>
          <w:b w:val="0"/>
        </w:rPr>
        <w:t>tulla Sommaire - 1 Finnois - 1.1 Étymologie - 1.2 Verbe - 1.2.1 Synonymes - 1.2.2 Antonymes - 1.2.3 Dérivés Finnois[modifier le wikicode] Étymologie[modifier le wikicode] - Étymologie manquante ou incomplète. Si vous la connaissez, vous pouvez l’ajouter en cliquant ici. Verbe [modifier le wikicode] tulla (conjugaison) - Venir. - Sieltä hän tuleekin. – Voilà qu’il/elle vient. - Tule tänne viereeni. – Viens ici à côté de moi. - Sinulle on tullut kirje. – Il y a une lettre (qui est arrivée) pour toi. - (auxiliaire) Aller. - Tulet katumaan tätä! – Tu vas regretter ceci ! - Tulette kyllä huomaamaan sen. – Vous allez bien l’apercevoir. - Devenir. - Mikä sinusta tulee kun valmistut opinnoistasi?. – Que deviendras-tu quand tu auras fini tes études ? - Hänestä tuli rikas. – Il/Elle était devenu(e) riche. - Avoir à. - Sinun ei tule mennä sinne. – Tu n’as pas à y aller. - (Soutenu) Indique une prescription, un ordre solennel. - Sinun ei tule valehteleman. – Que tu ne mentes (pas). - (Tournure de phrase) « Voilà que ». - Tulipahan tehtyä kaikenlaista tänään. – Voilà qu’on a fait de tout aujourd’hui. - Tulitpa oikeaan aikaan. – Voilà que tu arrives pile. - (Tournure de phrase) - Tulee huono sää. – On aura mauvais temps. - Tuosta vuoristoradasta tulee minulle paha olo. – Cette montagne russe-là me donne mal au cœur. - (Argot) Avoir un orgasme, jouir - Mä tuun! – Je jouis ! Synonymes[modifier le wikicode] - saapua (1) - muuttua (3) - täytyä, pitää (4), (5) Antonymes[modifier le wikicode] - lähteä, mennä (1) - mennä (2) - pysyä (3) Dérivés[modifier le wikicode] - mitä tulee</w:t>
      </w:r>
    </w:p>
    <w:p>
      <w:r>
        <w:rPr>
          <w:b/>
          <w:color w:val="FF0000"/>
        </w:rPr>
        <w:t>id 71</w:t>
      </w:r>
    </w:p>
    <w:p>
      <w:r>
        <w:rPr>
          <w:b w:val="0"/>
        </w:rPr>
        <w:t>fidèle Sommaire - 1 Français - 1.1 Étymologie - 1.2 Adjectif - 1.2.1 Dérivés - 1.2.2 Traductions - 1.2.2.1 Traductions à trier - 1.3 Nom commun - 1.3.1 Dérivés - 1.3.2 Traductions - 1.4 Prononciation - 1.5 Voir aussi - 1.6 Références Français[modifier le wikicode] Étymologie[modifier le wikicode] - (980) fidel (Passion). Du latin fidelis (« fiable, sûr, loyal ; solide, ferme »), de fides (« foi »), qui a remplacé la forme populaire feoil ; rare avant le XVIe siècle. Adjectif [modifier le wikicode] et féminin fidèle \fi.dɛl\ masculin et féminin identiques - Qui garde sa foi, à l’égard d’une personne ou d’une idée, qui est constant dans les affections, qui remplit ses devoirs, ses engagements. - Ah ! J’espérais te voir fidèle à ton vieux père jusqu’à sa mort, j’espérais te conserver près de moi heureuse et brillante ! T’admirer comme tu étais encore naguère. — (Honoré de Balzac, La Femme de trente ans, Paris, 1832) - (En particulier) Qui ne s’adonne pas aux amours extra-conjugales. - Néanmoins la foi conjugale est sans cesse violée dans les grandes sociétés policées. Il est peu de maris qui soient fidèles à leurs femmes ; il est peu de femmes qui soient fidelles[sic] à leurs maris. — (Jean-Claude de La Métherie, De l’homme considéré moralement : de ses mœurs, et de celles des animaux, vol. 2, an XI, page 268) - Elle se dit qu’il fallait montrer aujourd’hui tout son courage, être comme ces femmes de la ville, ces grandes dames qui savent mépriser les hommes peu fidèles et regarder avec hauteur leur légèreté oublieuse. — (Out-el-Kouloub, Zaheira, dans « Trois contes de l’Amour et de la Mort », 1940) - Francine, se levant et la main sur l’épaule de Chanal. — Ah ! Je n’ai pas su t’apprécier, vois-tu… (Appuyant chaque partie de son argument d’autant de tapes sur l’épaule de Chanal.) Si les maris pouvaient laisser leurs femmes avoir un ou deux amants pour leur permettre de comparer, il y aurait beaucoup plus de femmes fidèles !… (Quittant Chanal, elle va jusqu’au canapé puis se retournant.) beaucoup plus ! — (Georges Feydeau, La Main passe !, acte IV, scène 2) - […], mais la brave matrone ne se tient point rigueur d'avoir laissé ses propres enfants pousser comme du chiendent, dès lors qu'elle est restée fidèle à son époux. — (Adolph von Knigge, Du commerce avec les hommes, Toulouse : Presses Universitaires du Mirail, 1993, page 87) - Qui ne s’écarte pas de quelque chose ; qui n’y renonce pas. - Être fidèle à des principes, à une habitude. - N'oublie pas! Être fidèle, ce n'est pas suivre sa route toute droite sans jamais s'arrêter, ni quelquefois s'égarer ou tomber; c'est toujours recommencer. — (Michel Quoist, Construire l'homme, Éditions de l'atelier, Paris, 1997, p. 115) - (En particulier), (Vieilli) Qualifie un employé, un domestique qui a de la probité, de l’attachement pour ceux qu’il sert. - Un serviteur fidèle. - (Figuré) — La fortune lui fut toujours fidèle. — La victoire nous resta fidèle. - Qualifie des actes, des sentiments où il y a de la fidélité. - De fidèles services. — Amitié fidèle. — Amour fidèle. - (Religion) Qui professe ce qui est considéré comme la vraie religion. - Le peuple fidèle. - “J’ai toujours estimé que ces deux questions, de Dieu et de l’âme, étaient les principales de celles qui doivent plutôt être démontrées par les raisons de la philosophie que de la théologie : car bien qu’il nous suffise, à nous autres qui sommes fidèles, de croire par la foi qu’il y a un</w:t>
      </w:r>
    </w:p>
    <w:p>
      <w:r>
        <w:rPr>
          <w:b/>
          <w:color w:val="FF0000"/>
        </w:rPr>
        <w:t>id 72</w:t>
      </w:r>
    </w:p>
    <w:p>
      <w:r>
        <w:rPr>
          <w:b w:val="0"/>
        </w:rPr>
        <w:t xml:space="preserve">Notes sur le tag : alain soral Le Salut par les Juifs de Léon Bloy Crédits photographiques : Baz Ratner (Reuters). Rappel. Israël dans la Zone . Léon Bloy dans la Zone . «Ici, les riches, chrétiens ou non, sont atroces. Nos juifs eux-mêmes, nos puissants juifs n'ont pas compris que l'auteur du Salut par les Juifs avait poussé en faveur de leur nation le plus grand cri qu'on ait entendu depuis le commencement de l'ère chrétienne.»... La ”justice” française à l' oeuvre: Un an ferme pour Alain Soral qui qualifie le Panthéon de... Condamné en septembre à 24 mois de prison, dont 18 ferme, pour avoir diffusé en ligne un clip de rap jugé antisémite, Alain Soral écope d’encore un an de prison pour avoir comparé le Panthéon à une «déchetterie casher». Alain Bonnet, dit Soral, a été de nouveau condamné à de la prison ferme, mercredi à Paris, cette fois à une peine d'un an pour avoir... Folie répressive contre les nationalistes: encore deux ans de prison contre Soral ! Six ans, deux mois et dix jours de prison, telle est la peine à laquelle a été condamné le président d’Egalité et Réconciliation si l’on cumule toutes les condamnations judiciaires de ces derniers mois. Soit bien plus que la peine (quatre ans ferme) que doit purger le corrompu multirécidiviste Patrick Balkany qui bénéficie de surcroît d’un traitement de faveur,... Nouvelle condamnation inique d’Alain Soral . Le site Egalité &amp; Réconciliation avait relayé un clip vidéo d’un chanteur de la mouvance “Gilets Jaunes” dans lequel une pancarte sur laquelle était inscrit le nom de Rothschild était jetée au feu. Dans ce clip, le chanteur (rappeur) appelait à “virer” Rothschild, Attali et BHL, les qualifiant de parasites. Cela suffit à notre justice anti France... Caricature Alain Soral La Semaine de Zombi. Mardi : Difficile de dire qui est le plus ubuesque, d'Alain Soral ou du tribunal correctionnel qui l'a condamné à trois mois de prison ferme pour avoir publié un dessin (pas franchement explicite). Procès politiques et liberté d’expression Procès politiques et liberté d’expression Conférence d’Alain Soral et Damien Viguier à Lyon Alain Soral et Damien Viguier présenteront ensemble la conférence « Procès politiques et liberté d’expression » le vendredi 27 mai 2016 à 19h30 à Lyon . Pour y assister, la réservation est obligatoire à l’adresse suivante : conf27mai2016@gmail.com Merci... Alain Soral à propos de l’immigration massive et du Pape François Publié par Guy Jovelin le 24 septembre 2015 Alain Soral a accordé une courte interview à MPI-TV le jeudi 24 septembre entre deux audiences au Palais de Justice de Paris. Il traite les deux sujets du moment: la vague... Lire la suite : http://www.medias-presse.info/alain-soral-a-propos-de-limmigration-massive-et-du-pape-francois/39548 Le vagin de la reine retourne Soral et la fachosphère Hommage à Jeanne d’Arc par Alain Soral et rdv le 10 mai Publié par Guy Jovelin MPI TV a proposé à différentes personnalités d’exprimer, chacune à leur façon, leur admiration pour sainte Jeanne d’Arc. Cette fois, c’est le polémiste Alain Soral qui nous parle de la sainte de la patrie et appelle à son tour les résistants à se rassembler le dimanche 10 mai, à partir de 12h, devant l’église Saint-Augustin à Paris, pour le... </w:t>
      </w:r>
    </w:p>
    <w:p>
      <w:r>
        <w:rPr>
          <w:b/>
          <w:color w:val="FF0000"/>
        </w:rPr>
        <w:t>id 73</w:t>
      </w:r>
    </w:p>
    <w:p>
      <w:r>
        <w:rPr>
          <w:b w:val="0"/>
        </w:rPr>
        <w:t>Prendre soin de vos cheveux peut être une chose difficile à faire, surtout quand vous ne savez pas exactement ce que vous devriez faire pour prendre soin d’elle. Si vous voulez apprendre à prendre soin de vos cheveux continuer à lire, cet article a beaucoup de conseils utiles de soins capillaires pour vous aider. Lorsque vous assistez au shampooing et au conditionnement de vos cheveux, assurez-vous que vous Rincez soigneusement tout le produit après qu’il a été appliqué et qu’aucun reste sur vos follicules pileux. Le produit qui est laissé pour s’accumuler sur vos cheveux peut conduire à des serrures sans vie et ternes. N’utilisez jamais une brosse sur les cheveux mouillés. Le brossage tire la tige de cheveux la faisant casser. Utilisez toujours un peigne à dentlarge sur les cheveux fraîchement lavés pour éviter la rupture et le stress à vos cheveux. Faits importants pour perdre des cheveux La combinaison de l’utilisation d’un peigne à dents larges avec un revitalisant laisser-dans gardera les cheveux en bonne santé et lui donner un éclat enviable. Si votre revitalisant ne garde pas vos cheveux aussi doux qu’il le devrait, envisagez d’utiliser un revitalisant de congé ainsi. Un bon revitalisant peut être appliqué dès la sortie de la douche, et donnera à vos cheveux l’humidité dont il a besoin. Vous pouvez également essayer un traitement de conditionnement en profondeur. Alors que vous devriez vous laver les cheveux souvent, n’exagérez pas. Laver vos cheveux trop souvent, il les dépouille de ses huiles naturelles, qui lui donne brillance et le volume. Pour la plupart des gens, se laver les cheveux quelques fois par semaine est suffisant, à moins que leurs cheveux sont particulièrement grasse. Le lavage trop souvent transformera les cheveux secs et cassants. Les femmes qui sont plus grands devraient avoir des cheveux de longueur moyenne. Cela leur fera paraître un peu plus court qu’ils ne le sont. D’autre part, les femmes plus courtes peuvent s’en tirer avec à peu près n’importe quelle coupe à l’exception des cheveux longs. Les femmes plus courtes ont tendance à sembler encore plus courtes quand leurs cheveux sont trop longs. Les outils de coiffage thermique, tels que les fers à friser et les redresseurs, peuvent sécher et endommager les cheveux. Protégez vos cheveux en utilisant un produit coiffant avant d’utiliser des appareils à cheveux chauffés. Cela permettra à vos cheveux obtenir la protection dont il a besoin. Autres que les huiles naturelles, vous devriez éviter de mettre des produits coiffants directement sur votre cuir chevelu. Traitements suggérés pour la perte de cheveux Non seulement cela irritera votre peau, mais vous pouvez potentiellement obstruer les pores et créer des boutons. Cela contribue également à flocons et les pellicules que le produit sèche et tombe de votre tête tout au long de la journée. Si les conditionneurs réguliers laissent vos cheveux se sentant gras ou mou, envisagez de passer à un climatiseur léger de congé-dans. Ces formules sont disponibles comme les deux, lotions légères et les pulvérisations, et ils ont tendance à être beaucoup plus léger que les versions humidité-lourde que vous utilisez dans la douche. Recherchez un congé-dans qui correspond à votre type de cheveux, tels que des sprays de protection des couleurs ou des sprays anti-Frise. Allez-y et oubliez le vieil adage sur le brossage de vos cheveux 100 coups par jour. Sur le brossage peut effectivement conduire à la perte de cheveux, la rupture des brins et la production accrue de pétrole. Le brossage normal de vos cheveux une fois ou deux fois par jour est suffisant pour le garder sain et libre des enchevêtrements et de l’accumulation. Alors qu’une queue de poney est un moyen facile de style de vos cheveux quand vous n’avez pas beaucoup de temps, il est préférable de ne pas le style de vos cheveux de cette façon, trop souvent. Garder vos cheveux tirés vers l’arrière avec une cravate de cheveux peut</w:t>
      </w:r>
    </w:p>
    <w:p>
      <w:r>
        <w:rPr>
          <w:b/>
          <w:color w:val="FF0000"/>
        </w:rPr>
        <w:t>id 74</w:t>
      </w:r>
    </w:p>
    <w:p>
      <w:r>
        <w:rPr>
          <w:b w:val="0"/>
        </w:rPr>
        <w:t>DES DEJEUNERS RESPONSABLES AVEC NOS PLATEAUX-REPAS Marco’buro est notre marque spécialement dédiée à la création et à la livraison de plateaux-repas et coffrets à partager, pour faire de vos pauses repas au bureau des instants privilégiés. La particularité de nos plateaux est qu’ils s’inscrivent dans une démarche durable et sociale : - Nos emballages sont donc confectionnés localement, issus du recyclage et étudiés pour leur donner une seconde vie (boîte à couture, boîte à crayons de couleur…). - Leur réalisation est confiée à l’ESAT CAT d’Heillecourt dont le but est de favoriser l’insertion de la Personne Handicapée Mentale dans son environnement social et professionnel. - Ils sont accompagnés de couverts en bambou, la matière naturelle par excellence ou de couverts bio en amidon de maïs entièrement biodégradables et compostables. - Par ailleurs, certains de nos packagings ont été totalement repensés pour être plus respectueux de l’environnement et tendre au maximum vers le zéro déchet. DELAIS DE COMMANDE Commandez en ligne sur notre site internet. Vous trouverez une large gamme de produits pour satisfaire vos déjeuners de travail. Les délais de commande varient en fonction des gammes. En effet, pour les coffrets à partager qui composeront votre buffet veillez à commander la veille avant 16h et pour la gamme fixe de plateaux-repas : commande avant 16h la veille de la livraison également. Cependant pour les déjeuners de dernière minute nous vous proposons : le « Retour du marché » un plateau-repas qui se commande le jour même avant 10h.</w:t>
      </w:r>
    </w:p>
    <w:p>
      <w:r>
        <w:rPr>
          <w:b/>
          <w:color w:val="FF0000"/>
        </w:rPr>
        <w:t>id 75</w:t>
      </w:r>
    </w:p>
    <w:p>
      <w:r>
        <w:rPr>
          <w:b w:val="0"/>
        </w:rPr>
        <w:t>Gagner 100 euros rapidement est un objectif raisonnable à atteindre en donnant de son temps et en faisant plusieurs types de petits travaux. Si vous avez la motivation et l’énergie nécessaire, vous trouverez plein de choses à faire autour de vous. Je suis certain que dans votre quartier de nombreuses personnes ont besoin de divers services qui vous permettront de gagner votre argent de poche. Je vais donc vous donner quelques idées. À vous de voir si certaines d’entre elles vous conviennent ! Un revenu récurrent avec l’e-commerce Si vous êtes à l’aise avec un ordinateur, la vente en ligne peut devenir une super opportunité pour vous de gagner de l’argent. Un des business populaires du e-commerce est le dropshipping. Cette activité ne demande aucun stock et aucune logistique. Aucun problème si vous n’avez pas de produit à vendre ! Le principe est simple : vous rentrez en contact avec des fournisseurs et vous revendez leurs produits sur votre site. Autant vous dire que 100 euros par mois est une somme totalement accessible si vous vous investissez et que vous faites les choses bien ! Je parle plus en détails de ce business dans l’article complet sur le dropshipping pour gagner de l’argent. Savoir proposer votre aide Ce n’est pas toujours facile de savoir comment s’y prendre pour proposer vos services. Ne soyez pas intimidé. Vous pouvez le faire de plusieurs façons : - Poser des affichettes dans les commerces de votre quartier ou au supermarché ; - Aller voir vos voisins directement pour leur demander s’ils sont intéressés ; - Lire les annonces sur les sites ou journaux spécialisés pour chercher des offres ou en faire passer vous-même ; - Utiliser les réseaux sociaux pour faire savoir que vous cherchez un job ; - Demandez à vos parents de vous assister, et de voir si vos collègues ou amis auraient besoin d’aide ; - Demander à vos amis si leur entourage aurait des besoins particuliers. Le bouche-à-oreille est très important lorsqu’on cherche de petits travaux à faire. Si une personne pour laquelle vous avez travaillé est contente de vous, elle va sans doute en parler à ses connaissances. Soyez poli, à l’écoute et serviable. La manière dont vous agirez va être déterminante. Alors, vous aurez toutes tes chances d’arriver à votre objectif de 100 euros. Être disponible pour toute demande Soyez surtout disponible lorsqu’une personne vous propose un petit boulot. Si vous n’êtes pas joignable ou que vous préférez aller voir vos amis, ça ne peut pas marcher ! Montrez-vous sérieux et motivé. Si vous avez fait savoir dans votre entourage que vous voulez travailler, soyez raisonnable et prêt à vous lancer. Répondez toujours aux messages ou aux demandes des gens. Si vous ne vous sentez pas capable de garder un enfant ou de faire une tâche trop physique, alors refusez poliment en expliquant pourquoi vous ne pouvez pas le faire. Ils ne vous en voudront pas, au contraire. Il vaut mieux être honnête que de faire quelque chose qui ne vous conviendra pas. Par contre, si vous vous engagez, allez au bout de la tâche que l’on vous confie. S’occuper des animaux de compagnie du voisinage Vous aimez les animaux de compagnie ? Vous en avez chez vous et vous savez en prendre soin ? Vous avez sans doute des voisins qui en possèdent et qui n’ont pas toujours le temps de s’en occuper ou qui ont besoin qu’on les prenne en charge durant les vacances ou le week-end ? Les chiens doivent sortir régulièrement, et quand leurs propriétaires travaillent, ils ne peuvent pas toujours leur offrir une longue balade. Dans ce cas, vous pouvez vous proposer pour les promener. Les autres animaux, chats ou NAC (nouveaux animaux de compagnie), aiment aussi avoir une présence. Tous doivent être nourris et surveillés en cas d’absence prolongée de leurs maîtres. Il y a des chances pour que ceux-ci soient ravis de trouver quelqu’un pour s’en charger car ce n’est pas toujours facile. Si vous devez vous occuper d’animaux de compagnie, soyez attentif à leur bien-être et appelez leurs maîtres en cas de problème. Faire du baby sitting Si vous vous sentez capable de garder un jeune enfant ou si vous avez vous-même eu l’occasion de vous occuper de vos frères et soeurs, ce job est fait pour vous. Garder un ou plusieurs</w:t>
      </w:r>
    </w:p>
    <w:p>
      <w:r>
        <w:rPr>
          <w:b/>
          <w:color w:val="FF0000"/>
        </w:rPr>
        <w:t>id 76</w:t>
      </w:r>
    </w:p>
    <w:p>
      <w:r>
        <w:rPr>
          <w:b w:val="0"/>
        </w:rPr>
        <w:t xml:space="preserve">Mettez toutes les chances de votre côté avec la Boule De Bain Aphrodisiaque Sexylicious Vous avez tout prévu : tenue, lingerie, coiffure, maquillage, parfum... tout sauf le petit coup de pouce à votre sex appeal et votre libido ! Mettez-vous dans l'ambiance séductrice et sensuelle que vous espérez obtenir ce soir en commençant par prendre un bain aux phéromones. La Boule De Bain Aphrodisiaque Sexylicious se dissout dans votre baignoire et embaume la salle de bain d'un parfum aux fleurs d'Orient boisées... Votre peau s'en impregnera et ne laissera pas votre cible indifférente... Riche en phéromones, la Boule De Bain Aphrodisiaque Sexylicous stimule votre désir et augmente votre attractivité. Enrichie en huiles naturelles, celles-ci laissent une couche soyeuse sur la peau et la nourissent. Osez entamer votre rituel de préparation avant votre rendez-vous sexy par un bain aux phéromones et mettez toutes les chances de votre côté pour le faire succomber... Prévoyez tout pour votre soirée en amoureux en commençant par la Boule De Bain Aphrodisiaque Sexylicious en l'ajoutant à votre panier Ilxelle ! </w:t>
      </w:r>
    </w:p>
    <w:p>
      <w:r>
        <w:rPr>
          <w:b/>
          <w:color w:val="FF0000"/>
        </w:rPr>
        <w:t>id 77</w:t>
      </w:r>
    </w:p>
    <w:p>
      <w:r>
        <w:rPr>
          <w:b w:val="0"/>
        </w:rPr>
        <w:t>Le bois composite est une alternative durable et écologique au bois dur. Il est constitué d'un mélange de farine de bois et de PVC. Il contribue ainsi à la protection et la préservation des forêts tropicales humides. Du reste, aucun traitement ultérieur aux huiles, produits de protection nocifs, pesticides n'est nécessaire, ... La durée de vie utile estimée dépasse celle du bois conventionnel et est ensuite entièrement recyclable. PLASTIVAN est certifié en vue de pouvoir fournir des produits certifiés PEFC. Notre souci de l'environnement et le développement de produits durables nous ont permis de présenter ce certificat à compter d'aujourd'hui. Le bois composite de Duofuse se compose de 50% de farine de bois. Ce bois est originaire de forêts à gestion durable. Cette farine de bois est mélangée, dans une installation de granulation qui nous est propre, à du PVC jusqu'à l'obtention de granulés WPC qui sont ensuite utilisés dans la production de lamelles de terrasse et palissades en bois composite. Par après, le bois composite est entièrement recyclé. Ce certificat permet à Duofuse d'être la solution alternative écologique au bois dur tropical. PEFC, une organisation environnementale non gouvernementale, est un acronyme pour « Programme for the Endorsement of Forest Certification Schemes ». Le système PEFC, représenté dans le monde entier, assure la certification de gestion durable des forêts. Concrètement, PEFC encourage une gestion forestière à la fois respectueuse de l'environnement, socialement bénéfique et économiquement viable. Pour plus d'infos : www.pefc.be</w:t>
      </w:r>
    </w:p>
    <w:p>
      <w:r>
        <w:rPr>
          <w:b/>
          <w:color w:val="FF0000"/>
        </w:rPr>
        <w:t>id 78</w:t>
      </w:r>
    </w:p>
    <w:p>
      <w:r>
        <w:rPr>
          <w:b w:val="0"/>
        </w:rPr>
        <w:t>Fi les cadeaux qui ne sont toujours pas faits, fi les décorations qui soupirent au fonds des cartons, fi les cartes de voeux à écrire! En guise de merci, voici le calendrier de l'Avent. Cette année, au lieu de dédicaces personnelles, un hommage aux blogs qui m'inspirent quotidiennement. Avec l'espoir secret de vous en faire découvrir quelques-uns. Je vous embrasse et vous souhaite à toutes et à tous " BEL AVENT ". Anne P.S. Il suffit de cliquer sur le prénom à côté du merci pour découvrir le lien pretty blog! love your pictures too! best wishes di ;0) Merci tu vas nous régaler 25 jours!!! En beauté en plus. Amicalement, Manon Merci. Je vous souhaite une belle soirée en plein douceur! @nne Superbe idée!!J'espère découvrir de biens jolis blogs... Belle soirée et courage pour les cadeaux... Coco... thank you :) /Anna-Malin Ta première image de l'Avent est somptueuse comme à chaque fois que je regarde ce dont tu me régales . C'est une bien jolie idée de nous faire découvrir un blog chaque jour . Merci pour ces quelques jours de bonheur visuel qui vont suivre . Bises &amp; bonne soirée . Babette c'est une très bonne idée de nous faire découvrir des ambiances de blog que tu aimes ...et vue tes goûts ce sera un vrai bonheur!!! et d'ailleurs ça commence bien avec "moi et alice" à bientôt la féérie est présente dès la première fenêtre ouverte!! et en plus tu vas nous faire voyager sur les blogs, c'est 2 fois cadeau!! J'aime cette belle idée de découvrir pendant l'avent, de nouveaux blogs, plein de charme à n'en pas douter, connaissant ton goût ... belle semaine christyn Oh alors ce sera avec plaisir de découvrir peu à peu ces 25 jours qui se dévoileront à nous dans cette belle poésie... Ca fait du bien, un monde de douceur ! Hello dear Anne! Thank you so so much for editing me on your beautiful blog! Happy advent to you too! ♥♥♥ Susanne je suis contente de te retrouver tous les jours,tu te fais trop rare le reste de l'année je vais pouvoir savourer tes images de l'avent comme chaque année je connais et aime le blog Me and Alice merci de nous faire decouvrir les blogs que tu aimes à tres vite Comme j'espérais que tu recommence avec ton calendrier. Merci Anne. Je t'embrasse. Merci de nous faire rèver : chaque jour va étre un joli moment de découverte : quel régal ! Une jolie gourmandises tout en poésie que tu va nous faire partager pendant 25 jours!!! bises. So. superbe idée avec de très belles photos et des liens supers en prime ! Merci, très contente d'avoir trouver votre blog via nice*room je crois bonnes fêtes liz de Paris</w:t>
      </w:r>
    </w:p>
    <w:p>
      <w:r>
        <w:rPr>
          <w:b/>
          <w:color w:val="FF0000"/>
        </w:rPr>
        <w:t>id 79</w:t>
      </w:r>
    </w:p>
    <w:p>
      <w:r>
        <w:rPr>
          <w:b w:val="0"/>
        </w:rPr>
        <w:t>Encore une année qui fuit ! Bonjour deux mille dix-neuf Au gui l’an neuf ! La Chouette qui hioque Autobiographie (même si elle s’en défend), biofiction (même si elle s’en éloigne), roman, la première fiction d’Abnousse Shalmani est tout cela à la fois. La narratrice, Shirin, a huit ans quand ses parents, Niloophar (la mère) et Siamak (le père) fuient avec toute la famille le régime des ayatollahs de Khomeiny et le voile noir qui a recouvert l’ancien empire du shah d’Iran. La famille, parlons-en, elle est haute en couleur ; elle est communiste, mais en Iran, les communistes peuvent être orthodoxes, c’est-à-dire staliniens, trotskystes ou maoïstes. Ils vivent tous dans le même immeuble avec tout ce que cela suppose comme événements en raison de leurs désaccords. Abnousse Shalmani narre donc la vie de la famille de Shirin jusqu’à l’âge adulte dans un style flamboyant, cru (à la façon de Zazie dans le métro) ou baroque. La vie y est faite de conflits, de haines, d’attirances et d’amours, de fêtes avec d’autres exilés aussi. Le livre s’envole parfois dans le réalisme magique des auteurs latino-américains, imprégné des contes orientaux (Elle a eu le coup de foudre à la lecture de L’amour au temps du choléra de Gabriel Garcia Marquez). Mais Abnousse Shalmani maîtrise toujours son style pour prendre le lecteur à la gorge et ne plus le lâcher. Elle a un sens de la narration assez rare qui fait qu’on ne peut pas lâcher le livre. Malgré son titre et la douleur de l’exil, ce livre est empreint de drôlerie, à chaque page. Les tantes de Shirin sont désopilantes, surtout Mitra particulièrement désagréable. La mère est une créature féérique, humiliée par ses soeurs ; quand elle accouche, Shirin appelle le nouveau venu le ‘’Tout petit frère’’. Il viendra bousculer la vie d’une famille foutraque. Shirin, anticonformiste à l’image d’Abnousse Shalmani, trouve l’amour entre les bras d’Omid, et se lie d’amitié avec la voisine juive, rescapée de la Shoah. Un grand roman, un grand écrivain, de la grande littérature, un livre qui marque et éclaire, aussi, sur les dangers de l’exil. Avons-nous sombré dans un monde irrémédiablement perdu, dans lequel la loi du fric a supplanté la morale ? Sommes-nous destinés à ne plus connaître que des dirigeants économiques et politiques pourris, dont Trump est le symbole suprême ? C’est terrible d’avoir l’impression de se répéter à l’infini, mais c’est l’actualité qui se répète. A chaque jour son scandale et parfois ses scandales. Apprendre qu’Alexandre Benalla voyage avec un passeport diplomatique est suffocant, mais pas autant que d’apprendre que l’entreprise commune (ou joint-venture) Renault-Nissan BV, créée le 28 mars 2002 et domiciliée aux Pays-Bas (un vrai paradis fiscal), n’était qu’une caisse noire. Elle était à l’origine une société destinée à fournir des services de gestion stratégique et de gérer des domaines de gouvernement d’entreprise entre les deux entreprises communes RNPO (Organisation des achats Renault Nissan) et RNIS (Services d’information Renault-Nissan). Mais voici que la société a joué un rôle de tirelire discrète pour verser des rémunérations occultes (et non soumises à l’impôt) à quelques hauts dirigeants. Pour ces gens-là, les rémunérations ne sont pas au niveau du salaire de l’auto-entrepreneur ; elles ont de nombreux zéros. Les faits, étalés sur plusieurs années, se chiffreraient en milliards d’euros. Depuis 2012, les syndicats et notamment la CGT avaient alerté les actionnaires de Renault, dont le gouvernement français (à hauteur de 15 %), sur l’opacité de</w:t>
      </w:r>
    </w:p>
    <w:p>
      <w:r>
        <w:rPr>
          <w:b/>
          <w:color w:val="FF0000"/>
        </w:rPr>
        <w:t>id 80</w:t>
      </w:r>
    </w:p>
    <w:p>
      <w:r>
        <w:rPr>
          <w:b w:val="0"/>
        </w:rPr>
        <w:t>Abdelaziz al-Maghrawi, le doyen du zajal marocain Publié le 27 Octobre 2008 Abu Faris abd al-Aziz al-Maghrawi ( 1533 - 1593) mieux connu sur le nom de Abdelaziz al-Maghrawi est un illustre poète marocain et auteur de qaçaïd écrits pour le malhoun. Il fut l'un des poètes de la Cour du sultan Ahmed al-Mansur Saadi, sixième sultan de la dynastie saadienne. La composition de poèmes en arabe dialectal n'est pas récente dans le monde arabe. Nous connaissons la poésie d'Ibn Quzman, auteur des zajal, qui vécut en Andalsie au XIIème siècle. Si le zajal médiéval est écrit dans le registre dialectal, il est absorbé par la métrique classique. Nous avons aussi la poésie, connue par le nom de malhoun, de Sidi Abderrahman El Majdoub, qui vécut au XVIe siècle. Il laissera de nombreux disciples, voir entre autres le poète marocain Abdelaziz al-Maghrawi ou encore le Tlemcénien Ahmed ben Triqui dit Benzengli, auteur de «Ya achak ezzine» (Ô amoureux de la beauté). Voici un recueil de certains de ses textes traduits en français et parfois en anglais. La traduction est approximative mais correcte sur le fond. Elle a été rendue possible grâce au dévouement des forumistes de ce site communautaire. Chafouni Ak7al Mralaf----Ya7asbou Mafiya Dkhira Wa Ana Ka-Alkitab Al-Mo2alaf----Fih Manafi3 Kthira Ils m'ont vu sale et laid----Ils ont dit c'est une tête vide Or je suis comme un livre couvert----dedans se trouve bien de choses utiles Ya 9alb Nakwik Bi Al-Nar----Wa Ida Brit NzidAK Ya 9albi Khalaft Li Al-3ar----Wa Trid Man La YridAk oh !my heart i burn you ----and if you want i will do more oh !my heart you make me ashamed r----because you like who doesn't like you. La Tkhamam La Tdabar----La Tarfad Al-ham Dima Al-Falk Ma ho Msamar----Wa La Dania M9ima Ne pense pas trop et ne cherche pas trop----Ne prend pas la tristesse éternellement Les planètes ne sont pas fixes----et la vie n'est pas éternelle Al-Sahab La Tla3bou----Wa Al-Ta3ar La Tfout 3lih Ili 7abak 7abou Ikthar----Wa Li Ba3ak La Tachrih don't play with your closest friend's feeling-----and if people insult him ,put his mind at ease. who loves you love him more-----but once he betrays you don't be his friend again. ksabt Fi Dahr Ma3za----Wjabt Klam Rba3i Mada Man A3tah Rabi----Wa Ygoul A3tani Dra3i Je n'ai eu dans ma vie qu'une chèvre----mais j'ai écris de beaux quatrains Nombreux sont ceux qui sont comblés par les faveurs d'Allah----et ils disent ce sont les faveurs de nos propres bras SAFER TA3RAF ANASSE ---- OU KBIRE AL KOUME TI3OU KBIRE AL KARCHE OU RASSE ---- BI NÄSSE FALSSE BI3OU Voyage tu connaîtras des gens ---- Et le Noble tu lui dois obéissance Le ventru a la grosse tête ---- Pour un demi sou vends---- Abdelaziz al-Maghrawi meurt à l'âge de 60 ans. Lors de la 6ème édition du festival de l'art du Malhoun organisé à Fès, une oeuvre académique de Abbas Al Jirari, conseiller du Roi du Maroc, intitulée "le projet scientifique de l'Académie du Royaume du Maroc dans le domaine de l'art du Malhoun". Un recueil poétique de Abdelaziz El Maghraoui a également été publié à cette occasion. Ce festival met au devant la scène de nombreuses troupes artistiques du Maroc et constitue une importante plate-forme visant la préservation d'un patrimoine ancestral aut</w:t>
      </w:r>
    </w:p>
    <w:p>
      <w:r>
        <w:rPr>
          <w:b/>
          <w:color w:val="FF0000"/>
        </w:rPr>
        <w:t>id 81</w:t>
      </w:r>
    </w:p>
    <w:p>
      <w:r>
        <w:rPr>
          <w:b w:val="0"/>
        </w:rPr>
        <w:t>#1 Le 17/10/2012, à 16:59 - pandageek terminal introuvable [RESOLU] Bonjour à tous, j'ai installé sur mon ordinateur Xubuntu 11.10 (je l'ai déjà fait pleins de fois, je sais bien comment le faire sans risques) seulement voilà, au redémarage pas de problème. mais après la mise à jour, et le redémarage, si je veux lancer l'émulateur de terminal, une fenetre s'ouvre me demandant de choisir mon application favorite à utiliser pour l'émulateur. comment regler ça? merci à vous!!!! #2 Le 17/10/2012, à 20:25 - The Uploader Re : terminal introuvable [RESOLU] Salut Dans le gestionnaire de paramètres =&gt; Applications Favorites =&gt; Utilitaires =&gt; Terminal. Il faut choisir un terminal dans la liste ou spécifier un exécutable dans /usr/bin. Tu peux par exemple installer xfce4-terminal depuis Synaptic (normalement il est installé avec Xubuntu). #3 Le 17/10/2012, à 20:32 - pandageek Re : terminal introuvable [RESOLU] j'ai mis xterm en attendant mais il n'est pas bien joli (et il ne supporte pas le clique droit ou les onglets) je ne trouve pas xfce4-terminal dans /usr/bin mais apt-get me dit qu'il est installé, puis-je le supprimer et le réinstaller sans risque pour le systeme? #4 Le 17/10/2012, à 20:47 - The Uploader Re : terminal introuvable [RESOLU] Normalement, oui. Tu peux le faire dans xterm : sudo apt-get purge xfce4-terminal &amp;&amp; sudo apt-get update &amp;&amp; sudo apt-get install xfce4-terminal S'il est installé, il devrait être proposé directement dans la liste sous le nom "Terminal Xfce". Son nom est normalement xfce4-terminal dans /usr/bin #5 Le 17/10/2012, à 20:54 - pandageek Re : terminal introuvable [RESOLU] la commende me dit que /var/lib/dpkg/lock ne peut etre verrouille et que quelqu'un doit surement l'utiliser #6 Le 17/10/2012, à 21:12 - The Uploader Re : terminal introuvable [RESOLU] Il ne faut pas utiliser Synaptic, la logithèque, ou le gestionnaire de mises à jours en même temps. Pour savoir si le verrou à lieu d'être, il faut regarder si le processus apt est actif : ps aux | grep apt Si ça ne retourne pas une ligne finissant par "apt", et que ni synaptic, ni la logithèque, ni le gestionnaire de mises à jours ne sont ouverts, on peut supprimer les verrous : sudo rm -rf /var/lib/apt/lists/lock (Source dans la documentation) #7 Le 17/10/2012, à 21:26 - pandageek Re : terminal introuvable [RESOLU] en effet sans la logitèques c'est mieux, mais ta commande ne m'installe pas xfce4-terminal par la voie normale, il n'est pas dans /usr/bin mais la commande "xfce4-terminal" ouvre tout correctement, alors j'ai fait un lanceur personalisé, et ça fonctionne. (problème résolu de manière détournée) merci beaucoup à toi pour ton aide et ton temps #8 Le 17/10/2012, à 21:28 - The Uploader Re : terminal introuvable [RESOLU] Tu peux trouver son chemin en faisant : whereis xfce4-terminal Et si la commande xfce4-terminal fonctionne, c'est qu'il est de toute façon dans un des dossiers de la variable d'environnement PATH : echo $PATH (pour savoir vers quels dossiers elle pointe) ça te permettra de le renseigner dans "Applications favorites". merci beaucoup à toi pour ton aide et ton temps. De rien. ^^ #9 Le 17/10/2012, à 21:50 - pandageek Re : terminal introuvable [RESOLU] bon en effet il me dit qu'il est dans /usr/bin mais impossible de le trouver à la main dans les préferance j'ai tapé le chemin et ça fonctionne merci encore ^^ #10 Le 18/10/2012, à 06:19 Re : terminal introuvable [RESOLU] Salut, j'ai mis xterm en attendant mais</w:t>
      </w:r>
    </w:p>
    <w:p>
      <w:r>
        <w:rPr>
          <w:b/>
          <w:color w:val="FF0000"/>
        </w:rPr>
        <w:t>id 82</w:t>
      </w:r>
    </w:p>
    <w:p>
      <w:r>
        <w:rPr>
          <w:b w:val="0"/>
        </w:rPr>
        <w:t>Boostez la plasticité de votre peau avec EneomeyPerte d'élasticité et de tonicité arrivent avec l'âge mais aussi par l'inflammation chronique des cellules due aux agressions quotidiennes qui dégrade la qualité de l’élastine, du collagène et de l’acide hyaluronique dans le derme. Pour aider la peau à réagir et à retrouver une nouvelle plasticité, ...</w:t>
      </w:r>
    </w:p>
    <w:p>
      <w:r>
        <w:rPr>
          <w:b/>
          <w:color w:val="FF0000"/>
        </w:rPr>
        <w:t>id 83</w:t>
      </w:r>
    </w:p>
    <w:p>
      <w:r>
        <w:rPr>
          <w:b w:val="0"/>
        </w:rPr>
        <w:t>OFFICIEL. Le LOU Rugby est heureux de vous annoncer l’arrivée de Pierrick Gunther pour la saison prochaine. Le joueur est prêté un an par son club actuel, le RC Toulon. Entretien exclusif. Puissant 3ème ligne, Pierrick Gunther (1m90 - 110 kg) fait partie des jeunes espoirs du rugby français. Formé au RCT et à 24 ans, il compte déjà plusieurs lignes à son palmarès, dont deux titres majeurs : une victoire en H-Cup en 2013 avec Toulon et un Tournoi des VI Nations remporté avec l’Equipe de France -20 ans en 2009. Le natif de Roubaix restait sur deux saisons pleines avec Toulon, sous les ordres… d’Olivier AZAM, aujourd’hui au LOU (environ 40 matchs en TOP 14, une quinzaine en H-Cup). Moins utilisé cette année, il a choisi de rejoindre le LOU pour se relancer. Car, même s’il n’a pas encore eu l’occasion de porter le maillot de l’Equipe de France, Pierrick Gunther est suivi de près par le staff des Bleus, qui avait déjà fait appel à lui la saison dernière. Pierrick, vous allez être prêté une saison par Toulon ; pourquoi le LOU ? PG : Ce fut un choix très naturel. Le LOU est un club ambitieux avec un vrai projet. Même si je ne suis que prêté, on ne sait pas ce que nous réserve l’avenir. Cela est très important à mes yeux. Vous avez connu Olivier Azam (ndlr : entraîneur des avants du LOU) à Toulon, on suppose que cela a dû faciliter les négociations et influencé votre choix ? PG : On se connait bien avec Olivier c’est vrai. Je sais qu’il aime ma façon de travailler et c’est réciproque. Il m’a dit que du bien du club. A partir de là et du fait que je voulais retrouver plus de temps de jeu, le choix s’est avéré, une fois de plus, naturel. Quelles sont vos ambitions personnelles pour la saison prochaine avec le LOU ? PG : Retrouver le rythme de la compétition que j’avais ces deux dernières saisons, durant lesquelles j’ai beaucoup joué avec Toulon, mais surtout aider le LOU à avancer en TOP 14 (ndlr : en cas de montée bien sûr). Votre temps de jeu et vos performances vous ont notamment permis d’intégrer à quelques reprises le groupe France de Philippe Saint-André. Vous y pensez encore ? PG : Non je n’y pense pas. Je veux me concentrer sur le LOU, faire des bons matchs et apporter un plus à l’équipe. Je me dis que je repars un peu de zéro ! Malgré tout, cette « expérience en bleu » a dû vous apprendre beaucoup ? PG : Bien sûr, j’ai côtoyé et je côtoie encore aujourd’hui à Toulon des joueurs hors-normes, à commencer par Jonny Wilkinson. C’est une chance énorme. Je veux m’en servir pour évoluer et grandir. C’est de l'expérience que vous pourriez apporter au LOU selon vous ? PG : Oui ce sera forcément une expérience à partager. Je pourrais apporter des conseils que moi-même j’ai reçu de ces grands joueurs. Mais je n’ai que 24 ans et je sais qu’au LOU, je vais encore beaucoup apprendre. D’autant plus à mon poste où je vais côtoyer un joueur comme Geoge Smith, par exemple (ndlr : l’international australien s’est déjà engagé avec le LOU en vue de la saison prochaine). Connaissez-vous le cadre et les installations du Matmut Stadium ? PG : Oui, je suis venu visiter les installations mais aussi assister à un match il y a peu. Ce lieu est vraiment sympa et surtout dégage beaucoup de professionnalisme !</w:t>
      </w:r>
    </w:p>
    <w:p>
      <w:r>
        <w:rPr>
          <w:b/>
          <w:color w:val="FF0000"/>
        </w:rPr>
        <w:t>id 84</w:t>
      </w:r>
    </w:p>
    <w:p>
      <w:r>
        <w:rPr>
          <w:b w:val="0"/>
        </w:rPr>
        <w:t>Reconnaissance et appartenance Moe-Kan intervient depuis des années sur le Festival Pause Guitare en tant que responsable sécurité. Dans ce cadre, nous sommes tous les ans en relation avec la protection civile[1] qui y assume les missions de premiers secours à personnes. Cela faisait longtemps que nous souhaitions interviewer Xavier Bana, son responsable régional. Nous voulions ainsi qu’il nous fasse partager son engagement, sa mission, pourquoi il a choisi de faire don de son temps et de ses compétences de manière bénévole. En outre, nous voulions connaître sa vision du secours à personne et du bénévolat. Enthousiaste, sans même nous laisser le temps de poser la première question, il nous offre son regard sur l’importance de placer l’être humain au centre de cet engagement. Nous écoutons donc attentivement l’expression d’une valeur chère à nos principe fondamentaux soit remettre « l’humain » au cœur de la réussite. Xavier BANA : Dans nos missions d’encadrements des bénévoles qui nous rejoignent, nous ne devons jamais oublier l’humain. Nous leur demandons beaucoup, et, en retour, sur un événement comme Pause Guitare, ils ne profitent pas vraiment des concerts. Du coup, nous devons mettre l’individu au centre de notre considération. En termes de structure, nous avons des impératifs administratifs, mais, au-delà du fait que nous portons assistance à des êtres humains, la prise en compte de l’aspect humain de l’équipe est extrêmement important. J’ai beaucoup appris en ce qui me concerne. En particulier, comment faire travailler des personnes des milliers d’heures dans l’année, qui en retirent du plaisir, et qui ne demandent pas d’argent en contrepartie ! Pourquoi ? Parce que l’on se retrouve autour d’un idéal commun, d’un sens commun et d’un objectif commun. Moe-Kan : Quels sont vos rapports avec les organisateurs d’événements ? XB : Lorsque nous intervenons sur des évènements comme Pause Guitare, nous sommes confrontés, avec les organisateurs, à deux approches complément différents. Tout d’abord, il y a l’organisateur qui a besoin de nous. Dans ce cas, nous sommes comme le chien au milieu du jeu de quilles, jusqu’au moment où il se passe quelque chose. Il se dit alors : « heureusement qu’ils étaient là ! » Jusqu’à ce que quelque chose arrive, c’est comme pour l’assurance de ta voiture, cela t’ennuie profondément de la payer, mais tu es content de le faire quand tu en as besoin ! Souvent, ce type d’organisateurs n’ont pas forcément conscience de ce pourquoi ils font appel à nous. Ils le font parce qu’avant eux, d’autres le faisaient, sans trop savoir pourquoi. Le sentiment que j’ai sur Pause Guitare, et particulièrement depuis que Moe-Kan est arrivé, même si cela a toujours été un festival familial respectueux des intervenants, c’est que j’ai affaire à un organisateur qui sait ce qu’il fait. Il ne nous donne pas l’impression que nous sommes là pour être pénibles. Pour réaliser notre mission, nous demandons des choses, certains sont possibles, d’autres non, en fonction du contexte global. Au final, nous pouvons dialoguer afin que notre activité puisse se dérouler dans de bonnes conditions pour les personnes que nous prenons en charge, et pour les secouristes qui les prennent en charge. Ces derniers ne doivent pas se retrouver dans des situations où ils se retrouvent en difficultés toute la soirée. Sinon, ils ne prendront pas du plaisir, et le plaisir est ce qui les anime. Je ne parle pas du plaisir de vivre un concert, son ambiance, mais de celui qui provient de la considération que l’on retire de la mission qu’on vient y effectuer. Sur Pause Guitare, nous faisons notre travail, nous sommes pris en compte, et nous participons au fait que le spectacle existe. J’ai croisé quelqu’un récemment qui avait assisté à la grosse soirée en 2014 durant laquelle se produisait, entre autres, Calogero. Il m’a demandé si on y était. Je lui ai répondu que oui, et que nous avions eu pas mal d’interventions. Il m’a alors dit qu’il ne nous</w:t>
      </w:r>
    </w:p>
    <w:p>
      <w:r>
        <w:rPr>
          <w:b/>
          <w:color w:val="FF0000"/>
        </w:rPr>
        <w:t>id 85</w:t>
      </w:r>
    </w:p>
    <w:p>
      <w:r>
        <w:rPr>
          <w:b w:val="0"/>
        </w:rPr>
        <w:t>Les formations du sous-domaine Aérodynamique CRITERES - Le champ Mot-clé permet de rechercher les formations grâce à un mot ou à une expression présent dans l’intitulé ou dans les index d’une formation. Des index vous sont suggérés à partir du 3e caractère saisi, mais vous pouvez aussi saisir librement tout autre chaîne de caractères . - les différents items sélectionnés sont croisés. ex: "Comptabilité" et "Région Alsace" CODE - Vous pouvez utiliser le caractère joker * pour remplacer un nombre quelconque de caractères - UE : le code comprend 3 lettres immédiatement suivies de 3 chiffres - Certificat : le code comprend 2 ou 3 lettres immédiatement suivies de 3 chiffres. Certains certificats se déclinent selon plusieurs parcours : - pour afficher le tronc commun, tapez le code simple (ex : LG005). - pour afficher un parcours précis dans un diplôme, faites suivre le code de la lettre "p", et du numéro de parcours (ex : LG005p2). Si le diplôme ne comporte qu'un seul parcours, faites suivre la lettre "p" de -1 (ex : CYC17p-1). Dans tous les cas, veillez à ne pas insérer d'espace ou de ponctuation supplémentaire.</w:t>
      </w:r>
    </w:p>
    <w:p>
      <w:r>
        <w:rPr>
          <w:b/>
          <w:color w:val="FF0000"/>
        </w:rPr>
        <w:t>id 86</w:t>
      </w:r>
    </w:p>
    <w:p>
      <w:r>
        <w:rPr>
          <w:b w:val="0"/>
        </w:rPr>
        <w:t>26/01/2015 - 2 commentaires Voici les étapes pour y arriver : Installer CyanogenMod 11 1) Télécharger CyanogenMod 11 La version que j'ai utilisé est celle-ci : cm-11-20141101-UNOFFICIAL-v2wifixx.zip mais il en existe d'autres plus récentes. Ce qui importe est que le nom de l'archive doit contenir "v2wifixx". 2) Télécharger les Google Apps (optionnel) Depuis quelque temps Cyanogen n'a plus le droit d'inclure les applications google (gmail, playstore, calendrier, ...) dans leur rom, il faut donc les télécharger ailleurs. Il existe plusieurs packs, du plus light au plus complet. Je vous conseille personnellement de prendre le plus light (pico) qui inclut le playstore et de télécharger les autres depuis là. 3) Télécharger OpenRecovery de TWRP C'est un BIOS qui va nous permettre de faire un backup de la tablette et d'installer la nouvelle ROM. 4) Télécharger un Root et Odin Pour booter facilement sur TWRP on peut installer l'appli depuis le playstore, mais elle a besoin des accès root. Ce lien fourni un zip qui contient aussi Odin 3.07 qu'on va utiliser après. 5) Pré-installer la ROM et les Apps Copier les 2 zip (ne pas les extraire !) où vous voulez sur la tablette, le plus simple étant à la racine. - Copier CyanogenMod : cm-11-20141101-UNOFFICIAL-v2wifixx.zip - Copier les Google Apps : pa_gapps-modular-pico-4.4.4-20141019-signed.zip 6) Activer le débuggage USB - Aller dans Paramètres, Général, A propos - Taper 7x sur Numéro de version - Aller dans le menu qui vient d'apparaître : Option de développement - Cocher Débogage USB 7) Rooter l'appareil - Éteindre la tablette - Booter en mode recovery (power, home, volume down) - Lancer Odin sur le PC - Brancher la tablette sur le PC par USB - Choisir CF-Auto-Root-v2wifi-v2wifixx-smt900.tar.md5 depuis le bouton PDA - Start 8) Installer TWRP - Installer TWRP depuis le Google Playstore 9) Installer TWRP recovery mode - Éteindre la tablette - Booter en mode recovery (power, home, volume down) - Lancer Odin sur le PC - Brancher la tablette sur le PC par USB - Choisir openrecovery-twrp-2.8.0.0-v2wifixx.img.tar en cliquant sur PDA - Start 10) Redémarrer sur le nouveau recovery - Lancer TWRP (Ne pas installer BusyBox si il propose) - Reboot to recovery 11) Faire un backup du système actuel et des data (optionnel mais chaudement recommandé) - Bouton Backup - Choisir un nom - Swipe pour valider 12) Tout effacer - Bouton Wipe - Swipe pour valider 13) Installer la ROM et les Google Apps - Bouton Install - Choisir cm-11-20141101-UNOFFICIAL-v2wifixx.zip - Swipe pour valider - Choisir pa_gapps-modular-pico-4.4.4-20141019-signed.zip - Swipe pour valider 14) Reboot System Ré-installer la Stock ROM (ROM de base) lien officiel, miroir - Éteindre la tablette - Booter en mode recovery (power, home, volume down) - Lancer Odin sur le PC - Brancher la tablette sur le PC par USB - Choisir T900XXUANB5_T900AUTANB3_AUT.zip depuis le bouton PDA Divers 1) Si besoin de rebooter en recovery sans TWRP - Ouvrir un terminal - su - reboot recovery Source 1 : http://www.android.gs/install-unofficial-cyanogenmod-11-android-4-4-2-alpha-rom-for-samsung-galaxy-s4-i9500/ Source 2 : http://androidcentral.us/2014/05/root-galaxy-tab-pro-12-2-sm-t900/ Source 3 : http://forum.xda-developers.com/galaxy-tab-pro-12-10-8/development/cyanogen</w:t>
      </w:r>
    </w:p>
    <w:p>
      <w:r>
        <w:rPr>
          <w:b/>
          <w:color w:val="FF0000"/>
        </w:rPr>
        <w:t>id 87</w:t>
      </w:r>
    </w:p>
    <w:p>
      <w:r>
        <w:rPr>
          <w:b w:val="0"/>
        </w:rPr>
        <w:t>Comment joindre GRDF à Esquibien ? Contacter le gestionnaire du réseau de distribution de gaz GRDF peut être nécessaire pour tout Esquibiennois souhaitant raccorder leur logement neuf au gaz, ou encore procéder à l'ouverture de leur compteur de gaz. Pour effectuer ces opérations, le numéro de téléphone à composer à Esquibien (29) sera le 09 69 36 35 34. Un conseiller pourra alors répondre à vos questions, et procéder à l'ouverture ou fermeture d'un compteur de gaz, à la préparation de travaux de raccordement au gaz naturel ou encore à une intervention dans le cas d'une coupure ou d'une fuite de gaz. En effet, le distributeur GRDF sera en charge de toute opération à effectuer sur le réseau de gaz en Bretagne. À noter que les Esquibiennois pourront également se rendre sur le site internet du distributeur pour remplir un formulaire pour toute demande, pour mettre en service un compteur ou mettre un contrat à son nom par exemple. Les habitants de la région Bretagne pourront également signaler au distributeur GRDF tout dysfonctionnement sur le réseau de gaz : l'utilisant comme combustible principal Ce tableau indique les combustibles favorisés par les Esquibiennois. Comme vous pouvez le voir, le combustible le plus utilisé est l'électricité. Le label BBC des bâtiments à Esquibien A quoi sert le label BBC-effinergie ? Cette certification permet d'identifier clairement les bâtiments construits récemment et qui consomment très peu d'énergie. Ce label s'inscrit donc dans une démarche plus globale qui vise à atteindre l'objectif de diviser les émissions de gaz à effet de serre par 4 d'ici à 2050 à Esquibien comme dans le reste de la France. À Esquibien, seulement 1 276 bâtiments sont certifiés par ce label, soit 1 % de tous les logements. Dans le département, le chiffre est de 3 %. Cependant, le cas d'Esquibien n'est pas similaire à toutes les villes. Guiler-Sur-Goyen est notamment en avance en la matière et lance fortement ce type de mesures politiques : la politique de bâtiments basse consommation de Guiler-Sur-Goyen. Comment les Esquibiennois se chauffent-ils ? Les 1 591 habitants d'Esquibien se chauffent principalement en utilisant le chauffage tout électrique. Les logements les plus fréquents à Esquibien La consommation en énergie sera influencée par le type d’habitation choisi par les Esquibiennois. En effet, pour le même réseau GrDF ou ErDF, une maison à Esquibien ne consommera pas de la même manière qu’un appartement. La plupart des habitants d'Esquibien ont choisi de vivre dans des maisons. En effet, 35 appartements ont été construits à Esquibien cette année contre 1 235 maisons. Esquibien : les infos utiles Pour contacter la mairie d'Esquibien FAQ à Esquibien Quelle est la différence entre GRDF et GDF à Esquibien ? GrDF et Engie (nouveau nom de GDF) sont deux entreprises différentes. Engie vend le gaz aux Esquibiennois, GrDF leur distribue. GrDF s’occupe également des raccordements des compteurs et de dépanner les Esquibiennois. Quelles sont les fonctions de GRDF à Esquibien ? À Esquibien comme ailleurs, GRDF s'occupe de l'ouverture et de la fermeture des compteurs de gaz, du raccordement des foyers au réseau ainsi que des interventions d'urgence en rapport avec le gaz en cas de nécessité. Aussi si vous avez besoin que le distributeur intervienne chez vous à cause d'une fuite de gaz, vous devez forcément contacter GRDF Esquibien. Comment contacter le distributeur GrDF à Esquibien ? GrDF a mis en place plusieurs numéros pour les Esquibiennois, et il faut d'abord identifier votre situation pour contacter le numéro adéquat. Il ne faut pas confondre GrDF, gestionnaire du réseau de distribution, et votre fournisseur de gaz GrDF se charge du réseau, qu'il entretient et dépanne, du relevé des compteurs, des raccordements des bâtiments en chantier, et de l'ouverture des compteurs de gaz. Si vous êtes déjà client du gaz dans</w:t>
      </w:r>
    </w:p>
    <w:p>
      <w:r>
        <w:rPr>
          <w:b/>
          <w:color w:val="FF0000"/>
        </w:rPr>
        <w:t>id 88</w:t>
      </w:r>
    </w:p>
    <w:p>
      <w:r>
        <w:rPr>
          <w:b w:val="0"/>
        </w:rPr>
        <w:t>Loi n° 15-95 formant le Code de commerce (promulguée par Dahir n° 1-96-83 du 15 rabii 1417 (1 août 1996)) Titre lll : La capacité commerciale Chapitre premier : Les obligations comptables et la conservation des correspondances Chapitre II : La publicité au registre du commerce Section première.: L' organisation du registre du commerce Section III - Les effets des inscriptions Chapitre premier : La vente du fonds de commerce Section première : Le privilège du vendeur Section II : Droits des créanciers du vendeur, surenchère du sixième Chapitre II : L' apport en société d' un fonds de commerce Chapitre III : Le nantissement du fonds de commerce Section première : La réalisation du gage Section II : La purge des créances inscrites Chapitre V : La gérance libre Livre III : Les effets de commerce Chapitre premier : Création et forme de la lettre de change Chapitre VIII : Les recours faute d' acceptation et faute de paiement, le protêt, le rechange Section première : Les recours faute d' acceptation et faute de paiement Chapitre X : La pluralité d' exemplaires et des copies Section première : Pluralité d' exemplaires Chapitre premier : Création et forme du chèque Chapitre IV : La présentation et le paiement Chapitre V : Le chèque barré Chapitre VI : Le recours faute de paiement Chapitre Vll : La pluralité d' exemplaires Chapitre Xl : Dispositions générales et pénales Titre IV : Autres moyens de paiement Livre IV : Les contrats commerciaux, dispositions générales Section première : Le gage commercial Section II : Le dépôt en magasin général Chapitre II : Le nantissement sans dépossession Section première : Le nantissement de l' outillage et du matériel d' équipement Section II : Le nantissement de certains produits et matières Titre II : l' agence commerciale Chapitre premier : Les droits du commissionnaire Chapitre II : Les obligations du commissionnaire Chapitre II : Le transport des choses Chapitre III : Le transport des personnes Chapitre premier : Le compte en banque Section première : Dispositions communes aux comptes à vue et à terme Section II : Le compte à vue Chapitre II : Le dépôt de fonds Chapitre III : Le dépôt de titres Chapitre V : L' ouverture de crédit Chapitre Vll : La cession des créances professionnelles Chapitre Vlll : Le nantissement de titres Livre V : Les difficultés de l' entreprise Titre premier : les procédures de prévention des difficultés Chapitre premier : La prévention interne Chapitre II : La prévention externe, le règlement amiable Titre II : Les procédures de traitement des difficultés de l' entreprise Sous-titre premier : conditions d' ouverture Sous-Titre II : Le redressement judiciaire Chapitre premier : La gestion de l' entreprise Section première : La continuation de l' exploitation Section II : Les pouvoirs du chef de l' entreprise et du syndic Chapitre II : Choix de la solution Titre III : La liquidation judiciaire Chapitre II : La réalisation de l' actif Chapitre III : L' apurement du passif Section première : Le règlement des créanciers Section II : - La clôture des opérations de la liquidation judiciaire Titre IV : les règles communes aux procédures de traitement et de liquidationjudiciaire Chapitre premier : Les organes de la procédure Chapitre II : Les mesures conservatoires Chapitre VI : Les droits du bailleur Chapitre X : Les droits du conjoint Chapitre Xl : La période suspecte Section première : La détermination de la date de cessation Chapitre XII : La détermination du passif de l' entreprise Section première : Les déclarations de créances Section II : La vérification des créances Titre V : les sanctions à l' encontre des dirigeants de l' entreprise Chapitre premier : Les sanctions patrimoniales Chapitre II : La déchéance commerciale Chapitre III : La banqueroute et autres infractions Titre VI : les voies de recours Loi n° 15-95 formant code de commerce Référence Livre premier : Le commerçant Titre Premier : Dispositions générales Titre II : l' acquisition de la qualité de commerçant</w:t>
      </w:r>
    </w:p>
    <w:p>
      <w:r>
        <w:rPr>
          <w:b/>
          <w:color w:val="FF0000"/>
        </w:rPr>
        <w:t>id 89</w:t>
      </w:r>
    </w:p>
    <w:p>
      <w:r>
        <w:rPr>
          <w:b w:val="0"/>
        </w:rPr>
        <w:t>ludo35000 Bonjour j'ai été banni d'un site qui retenait mon IP, et je voudrais retourner sur ce site (car j'ai été banni injustement) mon IP est fixe donc in changeable. Y a t-il des moyens pour masquer son adresse IP?? :??: Ludo35000 :sarcastic: Y a t-il des moyens pour masquer son adresse IP?? :??:</w:t>
      </w:r>
    </w:p>
    <w:p>
      <w:r>
        <w:rPr>
          <w:b/>
          <w:color w:val="FF0000"/>
        </w:rPr>
        <w:t>id 90</w:t>
      </w:r>
    </w:p>
    <w:p>
      <w:r>
        <w:rPr>
          <w:b w:val="0"/>
        </w:rPr>
        <w:t>Sujet: Re: Un peu de camouflage Léopard Jeu 22 Nov 2012 - 10:39 Bonjourje n'ai pas encore fait les photos,ça va venir!j'ai fini ma carrière a la Section Technique de l'Armée de Terre,STA Ten 2000;groupement surveillance et contre surveillance du champ de bataille;en gros vision de jour,de nuit,lasers et camouflage! Bonne journéecordialementpanzer56 panzer56Caporal Sujet: Re: Un peu de camouflage Léopard Mar 27 Nov 2012 - 11:39 Bonjourvoilà les photos des tentes avec camouflage feuilles de chêne,2 couleurs!tentes proposées lors de l'appel d'offre des tentes individuelles;refusées, entre autre, à cause du camouflage. on distingue un peu le camouflage de la 2° et surtout de l'intérieur. A suivre treillis leopard puis treillis camouflé des forces spéciales! cordialementpanzer56 panzer56Caporal Sujet: Re: Un peu de camouflage Léopard Dim 2 Déc 2012 - 9:42 Sujet: Re: Un peu de camouflage Léopard Dim 2 Déc 2012 - 10:02 Bonjourtreillis traité contre l'observation de jour et de nuit,Intensificateur de Lumiere,Infra Rouge;poids 2,6KG;trame tres épaisse,fabrication usine dans les Vosges;cordialementpanzer56 mobloIci, c'est chez moi ! Sujet: Re: Un peu de camouflage Léopard Dim 2 Déc 2012 - 13:23 très intéressant Sujet: Re: Un peu de camouflage Léopard Dim 2 Déc 2012 - 14:14 Ce ne serait pas le premier projet de tenue Felin ?? rapasAdjudant Sujet: Re: Un peu de camouflage Léopard Dim 2 Déc 2012 - 17:21 Ce modèle de treillis possède aussi une version sable si je ne me trompe pas d'ailleurs cela fait quelques temps que je cherche a me procurer ces ensembles(ils ont été utilisées en OPEX). arnaudhCaporal Sujet: Re: Un peu de camouflage Léopard Lun 3 Déc 2012 - 0:21 J'aime beaucoup ce motif camouflage qui me rappelle aussi un peu le Alpenflage suisse. panzer56Caporal Sujet: Re: Un peu de camouflage Léopard Lun 3 Déc 2012 - 10:04 BonjourPour la dernier treillis, rien à voir avec FELIN.utilisation OPEXet les tentes sont bien non?cordialementpanzer56 elsass 68Général de Brigade Sujet: Re: Un peu de camouflage Léopard Mar 4 Déc 2012 - 13:09 Bonjour, très belle pièces! Sujet: Re: Un peu de camouflage Léopard Mar 4 Déc 2012 - 18:37 Bonsoir a tous, merci pour le partage! Treillis et tente bockCaporal Sujet: Re: Un peu de camouflage Léopard Sam 5 Jan 2013 - 15:41 Bonjour je cherche une veste tap model 47/56 avec camo léopard M.byzarreGénéral de Brigade Sujet: Re: Un peu de camouflage Léopard Sam 5 Jan 2013 - 17:26 bock a écrit: Bonjour je cherche une veste tap model 47/56 avec camo léopard Moi aussi bockCaporal Sujet: Re: Un peu de camouflage Léopard Sam 5 Jan 2013 - 18:55 Je'ai que le modèle allégé de la veste de saut taillée dans du tissus us , elle est camouflet léopard style f1je voudrai savoir la date (il y a que NH)Le camouflage est intact(Je ferais des photos des que possible) armachocGénéral de Brigade Sujet: Re: Un peu de camouflage Léopard Sam 5 Jan 2013 - 19:13 Salut bock je suis curieux de voir ta veste ! bockCaporal Sujet: Re: Un peu de camouflage Léopard Sam 5 Jan 2013 - 19:35 Mon grand père était sous lieutenant en Algérie en 60 il me dit qu' il avait cette veste mais sur les photos il a la veste de saut mle47/56 camo f2</w:t>
      </w:r>
    </w:p>
    <w:p>
      <w:r>
        <w:rPr>
          <w:b/>
          <w:color w:val="FF0000"/>
        </w:rPr>
        <w:t>id 91</w:t>
      </w:r>
    </w:p>
    <w:p>
      <w:r>
        <w:rPr>
          <w:b w:val="0"/>
        </w:rPr>
        <w:t>Le site communautaire des bricoleurs, dédié au bricolage et à l'aménagement de la maison saepho Bonjour à tous, Un ami m'a aidé pour poser du BA13 sur un mur (avec tasseaux entre les 2). Par contre, sur la finition, comme vous pouvez un peu le voir sur la photo, au niveau de l'épaisseur sur le côté, cela varie entre 9 (au centre) et 10 centimètres (en haut et en bas) suivant les endroits. Je me demandais si je pouvais remettre de l'enduit là où c'est le plus étroit, bien sur, en plusieurs fois, pour rattraper ce qui manque ? Merci Par goodluck Bjr, Ne serait-ce pas plutôt 9 ou 10 mm ? Si c'est ça, tu le rattrapes au MAP. Cdlt Par takafer bonjour pourquoi ne pas mettre tout simplement un champlat ,ça évitera les fissures éventuelles saepho Malheureusement, non, je ne sais pas comment "on" a fait notre coup, il y avait un mur qui n'était pas droit derrière, je pense que ca a joué aussi, mais j'ai bien 9cm (pour être précis, je dirais plutôt qu'on serait à 9,3cm) de largeur au centre, contre 10cm de large en haut et en bas 🤥 Donc ca me rajoute une couche importante sur le ba13, d'où la question de savoir s'il y avait un risque (de fragiliser le ba13 ou le map) ou non de rajouter au moins 5mm pour compenser. Pour le map, il m'en reste pas mal, donc oui, je pourrais faire avec. @takafer: Je n'ai pas tout compris, si je rajoute un champlat, il faudrait que je le prenne en quelle largeur ? Car ca risque de poser soucis, soit au centre, soit sur les extrémités ? Merci pour vos réponses Par le+bo Bonsoir pas évident de voir sur cette photo, tu n'en as pas d'autres ? c'est en largeur ou en épaisseur ? 9cm mais tu parles de 5mm et d'ajouter une couche ? précise sur photos, merci si c'est 9 ou 10 cm soit remettre du placo + bandes pour combler ou refaire avec une plaque découpée correctement à la bonne dimension Par goodluck Bsr Ah, je comprends mieux, donc tu as 7 mm à récupérer. Tu peux remettre une baguette d'angle spécial placo, bien d'aplomb 😀, et remplissage au map. Ça doit le faire sans souci. Cdlt Par le+bo Ah mais oui, bon sang, mais c'est bien sûr ! 😀 Bien vu ! Par goodluck Bien vu ! Ah mais oui, bon sang, mais c'est bien sûr ! 😀 Bien vu ! Ou pas ! Pas tjrs évident sur photo. Attendons la suite. 😁👍 saepho Hello, Oui, c'est bien ça, je m'étais peut-être mal exprimé, je ne m'y connais pas trop sur le bricolage, j'ai remodifié un peu la photo pour expliquer mais vous avez compris mon soucis L'idée de la baguette est bonne, je devrais pas contre avoir avoir plusieurs mm à rattraper (7 si possible), et je me demandais si je faisais plusieurs passes, peut-être en commençant avec du map, et en finissant avec de l'enduit (donc sur la zone centrale), sur peut-être 3 ou 4 jours en rajoutant 2mm par jour (peut-être les 3 premiers jours avec du map et le dernier jour avec l'enduit ?) ca pourrait le faire ? Par takafer bonjour le MAP c est possible ,ça tient sur tout mais j ai une autre question coté esthétique ,comment se fait il que de l autre coté ,le rail au sol ,ne soit pas dans l alignement intérieur du mur Par goodluck Bjr, Pour le MAP, 7 mm en 2 passes c'est bon, après tu peux prendre de l'enduit jointage placo pour la finition. (Plus facile d'utilisation). Bonne finition, ça va marcher. A+ saepho Pour l'alignement, du rail,</w:t>
      </w:r>
    </w:p>
    <w:p>
      <w:r>
        <w:rPr>
          <w:b/>
          <w:color w:val="FF0000"/>
        </w:rPr>
        <w:t>id 92</w:t>
      </w:r>
    </w:p>
    <w:p>
      <w:r>
        <w:rPr>
          <w:b w:val="0"/>
        </w:rPr>
        <w:t>Participez aux soins des animaux et à l’entretien du refuge dans le Queensland au nord de l'Australie. Vous serez amenés à vous occuper des célèbres mammifères d’Australie tels que les Koalas, les Kangourous ou les Wallabies. Cette réserve vous donne aussi l’opportunité de découvrir les merveilles naturelles du Queensland où la grande barrière de corail rejoint les forêts tropicales. Discover the incredible, paradise-like east coast of Australia via roadtrip and get to know all its hot-spots on the way! After this, your work in a sustainable nature conservation project starts where you can give a bit back to this country!</w:t>
      </w:r>
    </w:p>
    <w:p>
      <w:r>
        <w:rPr>
          <w:b/>
          <w:color w:val="FF0000"/>
        </w:rPr>
        <w:t>id 93</w:t>
      </w:r>
    </w:p>
    <w:p>
      <w:r>
        <w:rPr>
          <w:b w:val="0"/>
        </w:rPr>
        <w:t>BTS MCO à Lyon - Management Commercial Opérationnel (ancien BTS MUC) 2 an(s) Consulter l'organisme École spécialisée Le titulaire du BTS Management Commercial Opérationnel prend en charge la relation client dans sa globalité ainsi que l’animation et la dynamisation de l’offre. Il assure également la gestion opérationnelle de l’unité commerciale ainsi que le management de son équipe commerciale. Il utilise ses compétences en communication dans son activité courante. Il met en œuvre en permanence les applications et technologies digitales ainsi que les outils de traitement de l’information. Cette polyvalence fonctionnelle s’inscrit dans un contexte d’activités commerciales digitalisées visant à mettre en œuvre la politique commerciale du réseau et/ou de l’unité commerciale. Le titulaire du BTS Management Commercial Opérationnel exerce ses activités essentiellement dans : À Lyon De l'année 2020 à 2022 SCIENCES U LYON 53 cours Albert Thomas 69003 Lyon 3 ème arrondissement 2 an(s) Consulter l'organisme Management commercial</w:t>
      </w:r>
    </w:p>
    <w:p>
      <w:r>
        <w:rPr>
          <w:b/>
          <w:color w:val="FF0000"/>
        </w:rPr>
        <w:t>id 94</w:t>
      </w:r>
    </w:p>
    <w:p>
      <w:r>
        <w:rPr>
          <w:b w:val="0"/>
        </w:rPr>
        <w:t>Lundi 04 janvier 2021 Quantité : 20 - Prix : 280,00 € Spécialiste du trottinette électrique depuis 2015, Gofunsport vous propose une large gamme de produits dont trottinette électrique, scooter électrique citycoco harley, vélo électrique, hoverboard et hoverkart en provenance des entrepôts français et allemands. Nous recherchons une... Go Funsporthandel GmbH Lundi 04 janvier 2021 Bonjour à tous ! Nous sommes la société KIREST - spécialistes en commerce de gros / semi-gros / détail sur la mobilité urbaine électrique depuis 2014. Nous sommes une société française. NOUS N'AVONS PAS DE MINIMUM DE COMMANDE (Sur la majorité de notre catalogue) Nous vendons en gros... KIREST Lundi 04 janvier 2021 Quantité : 50 - Prix : 270,00 € Gofunsport, spécialiste du trottinette électrique a débuté en 2015. Nous avons un entrepôt français et allemand et avons eu beaucoup de succès avec plus de 1000 clients B2B. Notre gamme de produits comprend trottinette électrique, scooter électrique citycoco harley, vélo électrique... Go Funsporthandel GmbH Lundi 04 janvier 2021 Quantité : 100 - Prix : 210,00 € Nous sommes la société Gofunsport, grossiste de trottinette électrique en Europe et spécialisée dans le trottinette électrique, le scooter électrique citycoco harley, le vélo électrique, le hoverboard ainsi que le hoverkart. Nos produits et pièces détachées sont en stock dans notre... Go Funsporthandel GmbH Lundi 04 janvier 2021 Bonjour à tous ! Nous sommes la société KIREST - spécialistes en commerce de gros / semi-gros / détail sur la mobilité urbaine électrique depuis 2014. Nous sommes une société française. NOUS N'AVONS PAS DE MINIMUM DE COMMANDE (Sur la majorité de notre catalogue) Nous vendons en gros... KIREST Lundi 04 janvier 2021 Quantité : 100 - Prix : 215,00 € Nous sommes Gofunsport, importateur de trottinette électrique depuis plus de 5 ans en Europe. Spécialiste en trottinette électrique, scooter électrique citycoco harley, vélo électrique, hoverboard ainsi qu'en hoverkart. Nous recherchons des revendeurs et distributeurs exclusifs de toute l'Europe... Go Funsporthandel GmbH Lundi 04 janvier 2021 Quantité : 50 - Prix : 190,00 € Go Funsporthandel GmbH est spécialisée dans le trottinette électrique depuis 5 ans. Nous livrons tous les produits de notre entrepôt français et allemand directement aux clients. Les produits que nous pouvons offrir comprennent un trottinette électrique, scooter électrique citycoco harley... Go Funsporthandel GmbH Lundi 04 janvier 2021 Bonjour, Nous sommes la société KIREST - spécialistes en commerce de gros sur la mobilité urbaine. Nous vendons en gros et demi-gros tous les produits de mobilité urbaine à savoir hoverboard, gyropode, monowheel monoroues, trottinettes électriques, voitures électriques. Vous trouverez... KIREST Lundi 04 janvier 2021 Prix : 16,00 € NOUS VOUS PROPOSONS DES PNEUS OCCASIONS PAR PAIR A PARTIR DE 5 mm DE GOMME MARQUES premium POUR PLUS DE RENSEIGNEMENTS CONTACTEZ NOUS SUR COMMANDE LIVRAISONS EN 2 SEMAINES Localisation : 129 chemin de la gravette, 33140 cadaujac, Personne à contacter : madi thione, 06 26 59 35 43 AFRICA GROUP INTERNATIONAL NEGOCE Dimanche 03 janvier 2021 Quantité : 1 - Prix : 257,05 € Grossistes et fabricants de modèles radiocommandés, de trottinettes, de quads, de vélos électriques et de mini moto. Nous recherchons des revendeurs en France. Nous offrons des prix bas, de grandes marges et une livraison rapide. Si vous souhaitez acheter au prix de gros, veuillez... Nitrotek Ltd Dimanche 03 janvier 2021 Quantité : 50 - Prix : 750,00 € Le marché du vélo électrique a augmenté rapidement en 2020. Le vélo électrique Minifat est notre dernier produit stocké dans notre entrepôt européen. Avec une batterie 36v, 10AH, le mini vélo électrique peut aller jusqu'à 60 km par charge. Vous pouvez également trouver d'autres produits... Go Funsporthandel GmbH Dimanche 03 janvier 2021 Quantité : 10 - Prix : 157,00 € Grossistes et fabricants de modèles radiocommandés, de trotti</w:t>
      </w:r>
    </w:p>
    <w:p>
      <w:r>
        <w:rPr>
          <w:b/>
          <w:color w:val="FF0000"/>
        </w:rPr>
        <w:t>id 95</w:t>
      </w:r>
    </w:p>
    <w:p>
      <w:r>
        <w:rPr>
          <w:b w:val="0"/>
        </w:rPr>
        <w:t>| |Bonjour à tous, A la veille de ce long week-end de l'Ascension, j'ai décidé de vous écrire un petit billet sur notre blog afin de partager avec vous les secrets de notre Guillotine à Saucisson qui en font aujourd'hui LA référence incontestée sur le marché des trancheuses de table ! Que vous ayez déjà votre Guillotine à saucisson So Apéro où que vous soyez sur le point d'en faire votre meilleure amie à l'heure de l'apéro, je pense que certaines des informations ci-dessous peuvent vous intéresser ;) |La qualité artisanale avant tout ! | Vous le savez depuis le temps que vous en entendez parler, la "So Apéro !" est entièrement fabriquée, assemblée et emballée en France ! TOUS les matériaux (vis inox, caoutchouc, lame, bois ...) proviennent de France et ça nous en sommes très F-I-E-R-S. Et même si les coûts de fabrications sont bien plus importants que ceux des copies asiatiques NOUS NE CHANGERONS PAS notre fusil d'épaule 😉 Vous l'aurez compris chez So Apéro ! nous aimons l'artisanat français. Le petit plus produit :le bois de hêtre que nous utilisons pour la fabrication de nos produits est issu de forêts durablement gérées, il bénéficie donc du label PEFC et ça c'est plutôt cool non ? Nous avons également fait appel à un laboratoire indépendant afin que nos trancheuses à saucisson soient homologuées pour le contact alimentaire. Ce qui fait la réputation de notre Guillotine So Apéro !, c'est avant tout la lame micro-dentée labellisée "Esprit de Thiers", spécialement développée pour notre modèle. Elle offre une qualité de coupe incroyable et les micros dents garantissent un aiguisage longue durée (vous pouvez cependant la faire affuter par un pro ou bien le faire vous même si vous possédez l'appareil adapté). Il est également possible de changer la lame. J'insiste sur le fait que la Guillotine à saucisson So Apéro est un ustensile de cuisine très efficace, alors ne laissez pas trainer vos doigts (si vous le souhaitez il existe des gants anti-coupures) et n'oubliez pas d'enclencher systématiquement le VERROU DE SÉCURITÉ (et là je parle d'un vrai verrou pour immobiliser la lame et non pas d'une simple goupille en bois peu pratique et peu fiable que l'on trouve fréquemment sur les copies). Bon je pense que vous êtes déjà plus ou moins au courant de tout ce que je viens d'expliquer, mais savez-vous que son mouvement naturel vous permet de couper sans effort de nombreuses charcuteries mais également des légumes (évitez ceux trop gorgés d'eau pour ne pas abîmer le bois) et du pain ? Voici une petite illustration en vidéo de ce que vous pouvez couper avec : A présent rentrons dans le vif du sujet ! Pourquoi la So Apéro est-elle vraiment la Guillotine à saucisson préférée des apérivores ? Et bien tout d'abord elle est garantie 2 ans même sur les pièces détachées ! Il suffit simplement de nous envoyer un email à [email protected] et nous réparons votre Guillotine ou bien nous remplaçons à neuf ! Nous sommes une petite structure, il est donc très facile de nous contacter et nous vous répondons toujours avec plaisir ! 😊 Internet ou bien vous souhaitez la modifier ? Nous pouvons le faire pour vous, il suffit de nous appeler au +334 50 81 22 42. Sachez qu'il est également possible de nous laisser des consignes concernant votre commande comme par exemple glisser une petite carte dans le colis pour le destinataire lorsqu'il s'agit d'un cadeau. Et pour ma part j'essaye de rester réactive également sur les réseaux sociaux afin de répondre à vos messages. L'autre avantage c'est que la livraison en 24/48h en France Métropolitaine est offerte avec So Colissimo quelque soit le montant de votre commande ! Nous préparons et expédions vos colis tous les jours de la semaine (du lundi au vendredi)</w:t>
      </w:r>
    </w:p>
    <w:p>
      <w:r>
        <w:rPr>
          <w:b/>
          <w:color w:val="FF0000"/>
        </w:rPr>
        <w:t>id 96</w:t>
      </w:r>
    </w:p>
    <w:p>
      <w:r>
        <w:rPr>
          <w:b w:val="0"/>
        </w:rPr>
        <w:t>À Montréal, il y a toujours quelque chose à faire. Cette ville quatre saisons se nourrit de l’énergie qui émane des salles de spectacles, de la cuisine des chefs ou des enceintes sportives, sans oublier ses rues animées. Consultez l’offre ci-dessous et agrémentez vos journées et soirées d’activités uniques.</w:t>
      </w:r>
    </w:p>
    <w:p>
      <w:r>
        <w:rPr>
          <w:b/>
          <w:color w:val="FF0000"/>
        </w:rPr>
        <w:t>id 97</w:t>
      </w:r>
    </w:p>
    <w:p>
      <w:r>
        <w:rPr>
          <w:b w:val="0"/>
        </w:rPr>
        <w:t>De nouveaux locaux pour la Chambre de commerce et le bureau d’informations touristiques gaies En coordination avec la seconde Journée nationale de lutte contre l’homophobie, la Chambre de commerce gaie du Québec (CCGQ) en a profité pour inaugurer ses nouveaux locaux, près du métro Berri-UQAM. Le 2 juin dernier, plus d’une trentaine de personnes, des membres, des partenaires de la CCGQ et des représentants d’organismes communautaires se sont donc donné rendez-vous pour célébrer l’événement. On a pu rencontrer les ministres fédéraux Bill Graham et Martin Cauchon, ainsi que le candidat libéral dans Laurier-Sainte-Marie, Jean-François Thibault. On notait aussi la participation de représentants de Montréal 2006, de Gala Choruses 2004, de Séro Zéro et de la Fondation Émergence, responsable de la Journée nationale de lutte contre l’homophobie. Commentant l’ouverture de ces bureaux, le ministre des Affaires extérieures, Bill Graham, a indiqué mi-badin que «Montréal est toujours en avance sur Toronto» et qu’il va falloir, après les élections fédérales, qu’il discute avec les marchands gais torontois «pour que, eux aussi, aient leur propre local», et ce, en présence du représentant de la CCGLC de Toronto, R. Bruce McDonald. Louis Charron, le président de la Chambre, a souligné la tenue de ces nombreux événements qui attireront à Montréal, au cours des prochaines années, des dizaines de milliers de touristes. Il a aussi annoncé, en primeur, «la tenue, en 2006, d’un congrès international de chambres de commerce gaies, dont 80% proviendront des États-Unis et 20% de partout ailleurs dans le monde». Cet événement organisé essentiellement par la CCGQ est parrainé par la Chambre de commerce gaie et lesbienne du Canada (CCGLC) et par la Fédération nationale (américaine) des chambres de commerce gaies. «Je n’ose pas encore dire combien de personnes participeront à cet événement, mais il y en aura beaucoup», de rajouter M. Charron. L’annonce officielle de cette rencontre avait lieu le 11 juin, à l’ambassade du Canada à Washington, en présence des gens d’affaires gais américains, de sénateurs gay friendly et d’autres personnalités du milieu associatif gai américain. Auparavant située en face du métro Beaudry, la CCGQ s’est relocalisée dans des locaux d’Inter Transit, une entreprise œuvrant dans le domaine du voyage, entre autres, et désirant travailler en partenariat avec la Chambre, dans le cadre de l’opération du centre d’information touristique. CCGQ 576, rue Sainte-Catherine Est, bureau 200, Mtl QC H2L 2E1. Tél. : (514) 522-1885</w:t>
      </w:r>
    </w:p>
    <w:p>
      <w:r>
        <w:rPr>
          <w:b/>
          <w:color w:val="FF0000"/>
        </w:rPr>
        <w:t>id 98</w:t>
      </w:r>
    </w:p>
    <w:p>
      <w:r>
        <w:rPr>
          <w:b w:val="0"/>
        </w:rPr>
        <w:t>Pour un conjoint ou une conjointe de généablogueur, ce mois de juin 2014 a eu une saveur toute particulière. Juin, c’est le mois du challenge A à Z, une idée folle de Sophie Boudarel, généalogiste professionnelle et blogueuse du site la gazette des ancêtres. Le principe du challenge A à Z est très simple : « Il s’agit pendant un mois de publier un billet sur son blog au rythme d’une lettre par jour, en dehors des dimanches. » Mon épouse, a tout de suite été partante, non sans appréhension, mais super motivée et intéressée par ce challenge. De mon côté j’ai toujours encouragé Marine dans sa passion pour la généalogie et puis je trouvais l’idée de ce challenge assez sympa. « Et là c’est le drame »… UN ARTICLE PAR JOUR !!! On imagine pas le boulot que c’est. Ecrire un article de généalogie c’est d’abord disposer de matière première, trouver l’idée d’un article. Ensuite c’est chercher, creuser et vérifier ses informations. Après c’est structurer son article, tourner ses phrases et rédiger… parfois tout « jeter » et recommencer. Ensuite vient le travail de publication. Réécrire sur son blog, mettre ses images en ligne, travailler la présentation et puis publier le tout, c’est à dire rendre public sur la toile ce que l’on a écrit puis en faire la publicité, le marketing en quelque sorte : publier l’annonce sur les réseaux sociaux, envoyer des mails. Enfin arrive le service après-vente, la réponse aux commentaires, aux mails (quand on a la chance d’avoir des retours…) et puis la surveillance des statistiques. Bref, je pense que ceux qui n’écrivent pas et/ou qui ne touchent pas à la généalogie n’imaginent pas un instant le boulot colossal qu’il faut abattre pour relever ce défi. Ecrire c’est ingrat. Le travail réalisé suscite (en apparence) peu d’intérêt. Je suis frappé du peu de retours que l’on a de ses travaux, surtout dans le domaine de la généalogie qui touche à sa famille, à ses proches. En réalité beaucoup sont intéressées mais n’osent pas ou ne souhaitent pas réagir, peut être parce que la réaction écrite est plus coûteuse -implication personnelle et perte de temps- qu’un petit mot à l’oral. Cette frustration peut être ressentie plus fort encore du fait de la masse d’articles qui sont produits pendant le challenge. Au total c’est 26 articles qui ont été écrits soit un total (théorique) de 1560 articles (il y a 60 participants). A tort, on peut avoir l’impression que chaque article et donc que son article a moins de valeur. Evidement pendant ce mois de juin 2014 et la période de préparation (en gros plus d’un mois en plus) il y a eu quelques dommages collatéraux. Les conjoints (et par extension les familles) ont été mis à l’épreuve. Chez nous, des phrases récurrentes sont apparues dans les discussions : « il faut que je termine mon article », « je dois aller publier mon article », « je suis en retard »… sans parler du « tic tac tic tac» répété malicieusement par les enfants, en quête d’une réaction de leur maman. Bien sûr, il a fallu gérer le manque de temps. Le conjoint (celui qui participe au challenge) s’est fatalement désinvesti d’une manière ou d’une autre, moins de disponibilité, moins de temps pour la maison, mois de temps pour l’entourage. Chaque membre de la famille a donc vécu au rythme du challenge A à Z. Passées les quelques contraintes subies par les uns et les autres, je suis admiratif du travail accompli par chacun et, évidement, particulièrement fier du travail réalisé par Marine qui a, quasiment chaque soir, embrayé sur une seconde journée de boulot. Je pense que ce défi a aussi été l’occasion pour chacun de se « challenger » et d’entrevoir ou d’atteindre ses propres limites à la frontière du raisonnable. Ce challenge A à Z a également souligné l’importance de la communauté des généalogistes amateurs Francophones, je rappelle qu</w:t>
      </w:r>
    </w:p>
    <w:p>
      <w:r>
        <w:rPr>
          <w:b/>
          <w:color w:val="FF0000"/>
        </w:rPr>
        <w:t>id 99</w:t>
      </w:r>
    </w:p>
    <w:p>
      <w:r>
        <w:rPr>
          <w:b w:val="0"/>
        </w:rPr>
        <w:t>Un ensemble important de photographies sur plaques de verre pour projection datant de la fin du xixe et du début du xxe siècle a été découvert dans les réserves du lycée Colbert, dans le 10e arrondissement de Paris. Ce fonds, contenant 1816 plaques de verre, couvre l’espace national, l’Europe et certains de ses prolongements dans le reste du monde. Il donne à voir une représentation française du monde de la Belle Époque et constitue un fonds inédit d’une rare richesse...</w:t>
      </w:r>
    </w:p>
    <w:p>
      <w:r>
        <w:rPr>
          <w:b/>
          <w:color w:val="FF0000"/>
        </w:rPr>
        <w:t>id 100</w:t>
      </w:r>
    </w:p>
    <w:p>
      <w:r>
        <w:rPr>
          <w:b w:val="0"/>
        </w:rPr>
        <w:t>Dans le cadre d’un coaching, réalisé par notre chère Leïla, vous deviendrez acteur et également co-chorégraphe d’un tableau artistique collectif (qui sera présenté lors de notre spectacle de fin d’année). Ce projet est ouvert aux danseurs Les places sont limitées alors… N’attendez plus ! Venez comme vous êtes !! Dates et horaires des stages (présence indispensable pour les 3 sessions): Dimanche 11 mars, 10h-13h Dimanche 22 avril, 10h-13h (Répétition générale : Dimanche 3 Juin / Représentation : Samedi 30 juin) Tarif: 60 euros. La réservation est obligatoire et prendra effet à la réception du paiement. Il est possible de payer en une ou deux fois par chèque à l’ordre de BellyBolly Intours) Lieu des stages : Espace Gentiana (salle grise) 90 avenue André Maginot à Tours Nord. Renvoyez-nous la fiche d’inscription complétée et signée ainsi que votre règlement pour valider votre inscription : Fiche d’inscription Projet Artistique Oriental</w:t>
      </w:r>
    </w:p>
    <w:p>
      <w:r>
        <w:rPr>
          <w:b/>
          <w:color w:val="FF0000"/>
        </w:rPr>
        <w:t>id 101</w:t>
      </w:r>
    </w:p>
    <w:p>
      <w:r>
        <w:rPr>
          <w:b w:val="0"/>
        </w:rPr>
        <w:t>Artistes : Bon, je sais, je vous en ai déjà parlé il y a quelques mois mais en ce jour où Gordon Brown devient Premier ministre du Royaume-Uni en lieu et place de Tony Blair, je ne pouvais pas en remettre une louche. Avouez quand même qu'entre Gordon Brown le travailliste et Terry Jones le Monty Python, il y a un sacré air de famille. Enfin, regardez, quoi ! La forme du visage, le nez, les sourcils, les yeux... Ce sont deux frères. Hein, dites, ho ! Mais que viennent faire ces deux types en blouse blanche ? Mais lâchez-moi ! On veut m'empêcher de révéler la vérité... Mais vous me faites mal, les gars... C'est un complot... Non, pas la camisole !</w:t>
      </w:r>
    </w:p>
    <w:p>
      <w:r>
        <w:rPr>
          <w:b/>
          <w:color w:val="FF0000"/>
        </w:rPr>
        <w:t>id 102</w:t>
      </w:r>
    </w:p>
    <w:p>
      <w:r>
        <w:rPr>
          <w:b w:val="0"/>
        </w:rPr>
        <w:t>Vendredi 30 septembre : adoration de réparation pour les outrages envers l’Eucharistie et en faveur du sacerdoce 28 septembre 2016 Les adorations de l'Alliance Saint Jean-Marie Vianney auront lieu tous les derniers vendredi de chaque mois, de 20h à 21h30 à Saint Joseph de Pont-du-Las à Toulon. Celle de ce vendredi, sera tout spécialement pour réparer la profanation qui a eu lieu dans la nuit du dimanche au lundi, à l'église Saint Henri de Neuilly-Plaisance. Les hosties ont été hélas profanées aussi. AIMER,REPARER, CONSOLER LE COEUR SACERDOTAL DE JESUS</w:t>
      </w:r>
    </w:p>
    <w:p>
      <w:r>
        <w:rPr>
          <w:b/>
          <w:color w:val="FF0000"/>
        </w:rPr>
        <w:t>id 103</w:t>
      </w:r>
    </w:p>
    <w:p>
      <w:r>
        <w:rPr>
          <w:b w:val="0"/>
        </w:rPr>
        <w:t>Ubuntu 10.04 The Lucid LynxBonjour,Souhaitant installer la dernière version tout en gardant la version actuellement présente sur la machine, puis-je redimensionner /home afin de créer un espace vide où mettre la nouvelle partition / sans prendre trop de risques ?Quel est le logiciel de partitionnement recommandé et quelle est la procédure la plus sûre ?nmrk.n Bonjour, Le redimensionnement se fait avec GParted</w:t>
      </w:r>
    </w:p>
    <w:p>
      <w:r>
        <w:rPr>
          <w:b/>
          <w:color w:val="FF0000"/>
        </w:rPr>
        <w:t>id 104</w:t>
      </w:r>
    </w:p>
    <w:p>
      <w:r>
        <w:rPr>
          <w:b w:val="0"/>
        </w:rPr>
        <w:t>Depuis la loi du 1er janvier 2017, les employeurs ont ordre de dénoncer les salariés qui enfreignent le code de la route avec un véhicule de l’entreprise, sous peine d’être punis. Avec la loi du 1er janvier 2017 tous les détenteurs d’une voiture de société seront désormais logés à la même enseigne que n’importe quel autre conducteur. L’Assemblée nationale a en effet voté ce mercredi une loi qui force les entreprises à communiquer le nom des salariés ayant commis une infraction du Code de la route. Si elles refusent de se soustraire à la loi, elles s’exposeront à une amende de 90 à 1875 euros. «Beaucoup de salariés abusent du système actuel», soutient Emmanuel Barbe, délégué interministériel à la sécurité routière, dans les colonnes du quotidien. Jusqu’ici, l’employeur pouvait en effet refuser de donner le nom du conducteur fautif. Dans ce cas, la société se devait d’assumer le paiement de l’amende, mais aucun point de permis n’était retiré. «Un caractère délétère peu propice à un climat social serein» Excès de vitesse, usage du téléphone au volant… Résultat, ce sont deux millions de points de permis qui devraient, en théorie, être retirés chaque année à ces automobilistes. Selon Chantal Perrichon, présidente de la Ligue contre la violence routière, les accidents de la route représentent «cinq millions de journées non-travaillées indemnisées chaque année par la Sécurité sociale». Dans les faits, certaines entreprises donnent déjà l’identité des salariés responsables d’infractions, comme La Poste, Axa, ou encore Total. Ces grands groupes pèsent «5% de l’emploi salarié en France», selon le ministre de l’Intérieur, Bernard Cazeneuve. Si cette mesure est déjà appliquée au sein de certaines sociétés, elle est loin de faire l’unanimité. En septembre dernier, la Confédération générale des petites et moyennes entreprises (CGPME) a en effet exigé le retrait de cette loi. La raison? «Obliger un employeur à dénoncer un salarié revêt un caractère délétère peu propice à un climat social serein», soutient l’organisation patronale.</w:t>
      </w:r>
    </w:p>
    <w:p>
      <w:r>
        <w:rPr>
          <w:b/>
          <w:color w:val="FF0000"/>
        </w:rPr>
        <w:t>id 105</w:t>
      </w:r>
    </w:p>
    <w:p>
      <w:r>
        <w:rPr>
          <w:b w:val="0"/>
        </w:rPr>
        <w:t>Nous pensons que l'impact environnemental des produits Thule doit être aussi limité que possible. Non seulement parce que c'est notre devoir, mais aussi parce que l'existence même de Thule dépend de la qualité de l'environnement extérieur, dont vous pouvez profiter, en tant que client, pour mener une vie active. Mettre l'accent sur le progrès Afin de continuer à réduire notre impact sur l'environnement, nous avons décidé de mettre l'accent sur cinq domaines concrets qui nous aideront à cibler nos activités et à mesurer nos progrès d'une année sur l'autre : produits, énergie, eau, déchets et recyclage, approvisionnement et logistique responsables. Produits Nous avons la réputation de concevoir des produits sécurisés, esthétiques et innovants, sans toutefois perdre de vue les considérations environnementales. De la conception aux matériaux, en passant par la fabrication, le fonctionnement, la réparation et le recyclage, nous pensons à tout pour réduire l'impact environnemental d'un produit tout au long de sa vie. L'une des meilleures façons de procéder consiste tout simplement à rallonger la durée de vie grâce à une qualité extrêmement durable, quelle que soit l'intensité de votre vie active. L'énergie alimente toutes nos activités. Cependant, nous nous efforçons de réduire notre consommation et de développer la part renouvelable. L'eau est une ressource de plus en plus précieuse dont nous limitons la consommation durant nos activités de fabrication et dans nos bureaux. En mettant en œuvre des processus de fabrication en boucle fermée, nous réduisons les eaux usées et limitons le plus possible leur impact. Nous réduisons les déchets matériels durant la fabrication et nous efforçons aussi d'augmenter la quantité de déchets recyclés. De nos fournisseurs jusqu'à vous, le client, nous choisissons des solutions bien pensées pour acheminer vos produits Thule. L'une des meilleures façons de réduire notre empreinte environnementale est de collaborer avec nos fournisseurs pour mettre en œuvre des améliorations. Plus d'informations Consultez la page relative à la viabilité environnementale de Thule Group, où vous pouvez également télécharger le rapport environnemental de Thule Group et en savoir plus sur notre travail environnemental. Pour nous faire part de vos commentaires ou de vos réflexions à ce sujet, merci de nous contacter à l'adresse suivante : greenideas@thule.com Accédez à une vue d'ensemble – consultez le rapport environnemental de Thule Group! Vous y trouverez quantité d'actualités, de faits, d'histoires, d'entretiens et d'idées créatives.</w:t>
      </w:r>
    </w:p>
    <w:p>
      <w:r>
        <w:rPr>
          <w:b/>
          <w:color w:val="FF0000"/>
        </w:rPr>
        <w:t>id 106</w:t>
      </w:r>
    </w:p>
    <w:p>
      <w:r>
        <w:rPr>
          <w:b w:val="0"/>
        </w:rPr>
        <w:t>1629Z Code NACE 16.29Z Fabrication d'objets divers en bois, fabrication d'objets en liège, vannerie et sparterie Cette sous-classe comprend - - la fabrication d'objets divers en bois : - - manches et montures pour outils, brosses, balais - - formes, embauchoirs et tendeurs pour chaussures, cintres pour vêtements - - statuettes et objets d'ornement, bois marquetés et bois incrustés - - coffrets, écrins et étuis pour bijouterie ou orfèvrerie et ouvrages similaires - - canettes, busettes, bobines pour filatures et tissage et pour fil à coudre et articles similaires, en bois tourné - - autres articles en bois - - le travail du liège naturel, la fabrication de liège aggloméré - - la fabrication d'ouvrages en liège naturel ou aggloméré, y compris revêtements de sols - - la fabrication de tresses et d'ouvrages de sparterie : nattes, paillassons, claies, etc. - - la fabrication d'ouvrages de sparterie et de vannerie - - la fabrication de bûches et de pellets pour la production d'énergie, fabriqués à partir de bois pressés ou de produits de substitution (marc de café, etc.) - - la fabrication de miroirs en bois et d'encadrements pour photos - - la fabrication d'encadrements pour des toiles d'artistes - - la fabrication de parties de chaussures en bois (par exemple talons et formes) - - la fabrication de manches de parapluies, de cannes et d'articles similaires - - la fabrication de blocs destinés à la fabrication de pipes Cette sous-classe ne comprend pas 16.29.11 Outils, manches, montures d'outils, de balais et de brosses, en bois ; blocs pour la fabrication de pipes ; embauchoirs et tendeurs à chaussures, en bois Cette sous-catégorie comprend - manches en bois pour outils, balais et instruments de jardinage - montures de brosses, tendeurs à chaussures, etc., en bois - outils en bois (maillets, presses, etc.) Cette sous-catégorie ne comprend pas - cannes et parapluies (32.99.21), cannes à pêche (32.30.16) &gt; - Outils, manches, montures d'outils, de balais et de brosses, en bois ; - couverts, plats, coupes, pots, boîtes, casse-noix, ronds de serviette, planchettes, rouleaux, etc., en bois 16.29.13 Bois marqueté et incrusté, coffrets, écrins et étuis pour bijouterie ou orfèvrerie et articles similaires en bois, statuettes et autres objets d'ornement en bois Cette sous-catégorie comprend - bois marqueté ou incrusté ; coffrets, écrins et boîtes ouvragés en bois, statuettes et autres objets d'ornement en bois - ouvrages de tabletterie et de petite ébénisterie - tringles, anneaux de rideaux, patères et porte-manteaux en bois - cadres et éléments d'encadrement en bois - échelles et escabeaux en bois - tréteaux en bois ; établis en bois - bois pour allumettes et cure-dents ; rouleaux pour stores et stores en bois - cintres, épingles à linge, planches à repasser en bois - cages, niches, ruches, poulaillers, jougs, etc., en bois - pavés en bois, treillages et éléments de clôture en bois - bois tourné, bobines, canettes, busettes et robinetterie en bois - rames et avirons en bois Cette sous-catégorie comprend aussi - parties de chaussures en bois (par exemple: talons et semelles) - pellets et briquettes de bois - déchets et débris de bois sous d'autres formes que les pellets - bûches et pellets pour la production d'énergie, fabriquées à partir de produits de substitution (marc de café, etc.) ou de déchets végétaux agricoles 16.29.21 Liège naturel, écroû</w:t>
      </w:r>
    </w:p>
    <w:p>
      <w:r>
        <w:rPr>
          <w:b/>
          <w:color w:val="FF0000"/>
        </w:rPr>
        <w:t>id 107</w:t>
      </w:r>
    </w:p>
    <w:p>
      <w:r>
        <w:rPr>
          <w:b w:val="0"/>
        </w:rPr>
        <w:t>Quelques infos sur le nouveau site qui est en cours de construction. La plus grosse partie est terminé à 99% ( partie design ) Il ne reste plus qu'a mettre les contenus dans les différentes sections , nous commencerons par mettre le contenu le "plus rapide" c'est à dire les infos , sur l'hiver &amp; l'été à la montagne , le fil météo et les photos et vidéos. Ensuite nous passerons au plus long : r épertorier toutes les stations de ski ! Il ne s'agira pas de faire un copier/coller des informations déjà présente sur notre site mais de faire une mise à jour des informations présentes sur notre site , car durant l'été certaines stations ont agrandit leur domaine. En tout cas certaines parties du site seront accessible aux testeurs dès la fin de la semaine prochaine ! Vous pouvez encore vous inscrire pour tester le nouveau site en envoyant une demande à cette adresse : montagneneige@gmx.fr Il suffit d'écrire une phrase du style : " je souhaite participer à la phase de test du nouveau site "</w:t>
      </w:r>
    </w:p>
    <w:p>
      <w:r>
        <w:rPr>
          <w:b/>
          <w:color w:val="FF0000"/>
        </w:rPr>
        <w:t>id 108</w:t>
      </w:r>
    </w:p>
    <w:p>
      <w:r>
        <w:rPr>
          <w:b w:val="0"/>
        </w:rPr>
        <w:t>Tout nouveau sur le forum je sollicite votre aide et vos bonnes idées pour mon problème auquel je ne trouve pas de solution. Je vais vous expliquer du mieux que je peux. Voilà, je dois faire pour la société dans laquelle je travaille un traitement automatique des factures d'un fournisseur spécifique pour pouvoir les intégrer en quelques clics dans notre logiciel de gestion. Les factures sont envoyé au format XML, j'ai créé un parseur XML en PHP, qui permet de ne récupérer que les infos dont j'ai besoin dedans. Cette page PHP créée ensuite un fichier formaté de telle manière qu'elle puisse être compatible avec le soft de gestion, puis elle l'expédie par mail à mon responsable qui se charge de l'importation dans le soft. Jusque ici tout fonctionne impeccablement. Mon problème est là, jusqu'à présent je travaillais sur un fichier XML de test, alors j'ai créé un petit formulaire HTML qui me permettais de soumettre le fichier à PHP en vue de son traitement par la méthode POST. Maintenant mon contact chez le fournisseur affirme qu'il faut que je lui donne simplement le lien vers la page de traitement, leur système informatique (dont je ne connais pas la technologie) l'expédierais directement sur cette page. A moi simplement de faire en sorte que ma page de traitement récupère ce fichier et le traite. Je ne sais absolument pas comment faire pour récupérer ce fichier sans formulaire de soumission. J'ai une piste du côté de la méthode "Xform" mais je ne saisie pas comment elle fonctionne. Et c'est là que j'ai besoin de votre aide. Cela plusieurs jours que je planche là dessus sans résultat. Je ne sais pas si j'ai été très clair. Je vous remercie tous par avance.</w:t>
      </w:r>
    </w:p>
    <w:p>
      <w:r>
        <w:rPr>
          <w:b/>
          <w:color w:val="FF0000"/>
        </w:rPr>
        <w:t>id 109</w:t>
      </w:r>
    </w:p>
    <w:p>
      <w:r>
        <w:rPr>
          <w:b w:val="0"/>
        </w:rPr>
        <w:t>Le rÃ©alisme crÃ©atif ou l'utopie conservatrice ? Â Les interventions se multiplient, nous rappelant : toute crise est une chance, la peur est mauvaise conseillÃ¨re, lÃ oÃ¹ est le danger croÃ®t ce qui sauve, l'heure est Ã lâaudace, nÃ©gocions le virage, osons le changement, amorÃ§ons la mue vers un monde nouveau. Bref, soyons des entrepreneurs crÃ©atifs. Mais sommes-nous prÃªts Ã gÃ©nÃ©rer des cultures crÃ©atives dâentreprise ? La crÃ©ativitÃ© nâest ni un mÃ©tier ni un don rÃ©servÃ© Ã quelques-uns. Nous naissons tous crÃ©atifs et sommes tous capables de crÃ©ativitÃ©. Notre imaginaire est inÃ©puisable. Il suffit de donner un bÃ¢ton, un carton et une ficelle Ã un enfant pour sâen rendre compte. Si nous cessons de lâÃªtre, câest parce que nous continuons Ã recevoir une Ã©ducation rationalisante et normative, des formations productivistes dÃ©passÃ©es ou acadÃ©miques archaÃ¯ques datant dâune Ã©poque rÃ©volue (le XIXe siÃ¨cle). LâÃ©crasante majoritÃ© des cultures et structures dâentreprises ou institutions privilÃ©gient encore et toujours le conformisme, le cloisonnement des services et des savoirs, la hiÃ©rarchie des compÃ©tences, favorisent les structures de dÃ©cision rigides et pyramidales, nâassocient ni dans les esprits, ni dans les faits crÃ©ativitÃ© et productivitÃ©. Nous sommes rarement encouragÃ©s Ã prendre le risque dâÃªtre crÃ©atifs. Les prÃ©jugÃ©s demeurent lourds et nombreux. La crÃ©ativitÃ© apparaÃ®t encore souvent comme un luxe rÃ©servÃ© aux audacieux. Elle est sÃ©duisante, mais elle coÃ»te cher. Elle reprÃ©sente un risque difficile Ã gÃ©rer. La crÃ©ativitÃ© est associÃ©e Ã la marge de la sociÃ©tÃ© voire au dÃ©sordre. Sa profitabilitÃ© semble au mieux incertaine. Si nous admettons que la crÃ©ativitÃ© est malgrÃ© tout un mal nÃ©cessaire, la prudence ou la sagesse nous inciteraient plutÃ´t Ã la restreindre Ã un usage homÃ©opathique. Mis Ã part dans quelques entreprises jugÃ©es exemplaires, mais atypiques et hors-normes, la crÃ©ativitÃ© est quotidiennement bridÃ©e et dÃ©couragÃ©e dans la pratique, mÃªme sâil est de bon ton de chanter ses louanges dans les discours. Un manager se doit avant tout dâÃªtre un homme compÃ©tent. Un homme compÃ©tent selon Paul Valery, câest quelquâun qui se trompe dans les rÃ¨gles. Pourtant le risque de la crÃ©ativitÃ© reste trÃ¨s raisonnable. La nature est crÃ©ative, la vie est crÃ©ative. La jeunesse est crÃ©ative. Sans crÃ©ativitÃ©, il nây aurait pas dâÃ©volution. Lâabsence de crÃ©ativitÃ© reprÃ©sente un risque mortel pour toutes les sociÃ©tÃ©s. La crÃ©ativitÃ© nâest porteuse ni dâanarchie, ni de chaos. La crÃ©ativitÃ© apporte de lâordre dans le chaos. La crÃ©ativitÃ© obÃ©it Ã des mÃ©thodes, elle connaÃ®t des Ã©tapes, respecte des phases dâÃ©valuation, personnelle, collective, interne et externe. La crÃ©ativitÃ© sâaccommode fort bien des contraintes de lâentreprise, quelle quâelle soit. Ce nâest</w:t>
      </w:r>
    </w:p>
    <w:p>
      <w:r>
        <w:rPr>
          <w:b/>
          <w:color w:val="FF0000"/>
        </w:rPr>
        <w:t>id 110</w:t>
      </w:r>
    </w:p>
    <w:p>
      <w:r>
        <w:rPr>
          <w:b w:val="0"/>
        </w:rPr>
        <w:t>Ce matin, j'ai réussi à prendre une douche. Oui, je sais, c'est un petit exploit minable mais croyez-moi, c'est assez génial de commencer sa journée ainsi. (En vrai elle a commencé vers 6h24 avec un Moyen Nain qui squatte et qui râle parce qu'il n'a pas de couette, suivi par un Grand Nain qui nous apporte un verre de jus d'orange - faux nain - et par une Micronaine qui exige son biberon au chocolat - avec PLEIN de chocolat- au lit). Bref, je reprends... Ce matin, j'ai eu la chance de prendre une douche sans que personne ne hurle de trop. Micronaine est venue s'asseoir cinq minutes près de moi pour me parler en slurp (genre : "Maman, moi assis, maman douche, gasson fous"). Bref, passionnant. Elle a laissé la porte grande ouverte (ça caille), le Mâle est venu la fermer trois fois mais les nains se sont relayés pour me dire des trucs ultra-importants. - Maman?? Il ne fait rien qu'à répéter tout ce que je dis... - Bin dis plus rien. - Maman?? C'était moi qui l'avais en premier et puis il veut me le prendre et puis c'est à moi. - Et là c'est qui qui l'a? - C'est moi! - Donc il n'y a pas de problème? - Ah non? Et d'autres : - Dis, t'as pas vu mes autres chaussettes?? Non parce que là, je n'ai QUE des dépareillées!! - T'as regardé dans le bac à chaussettes célib? - Ah non! - Bin voilà. BREF. Je m'égare. J'ai donc pu me laver les cheveux (hourra), avec un après shampoing (non, vous ne rêvez pas) et j'ai même pu laver ma tronche avec un gel nettoyant (si, si, je vous promet) avant de pouvoir me laver tranquillou et de sortir sur un tapis de bain sec jonché de playmobils (tapis de bain = zone de guerre entre playmobils sans perruques et playmobils perruqués). Et là je me suis dit : "tiens, si je leur faisais un petit post sur mes gestes beauté?". Pas que je sois une adepte du mille feuille (pas le temps) mais j'ai réussi à trouver des moyens de m'occuper un minimum de ma tronche (et du reste) avec trois nains (bientôt quatre) donc je me suis dit que ça pouvait toujours vous intéresser. Dans le cas contraire, bah, tant pis hein... 1. Ma tronche Je n'ai pas franchement le temps de faire grand chose DONC je simplifie au maximum. Le matin : lavage de tronche avec une mousse Kibio (ne coûte pas un bras en plus) : 14 euros, dure 2/3 mois Si je n'ai pas le temps de me laver la tronche, je zappe et je me débarbouille avec une eau tonique au concombre (en ce moment) ou à la rose (mon nouvel achat) toujours de chez Jovees dure environ 3/4 mois pour 18 euros + crème de jour . En ce moment, je termine une crème de chez Jovee's qui est une antiride et qui me convient très bien parce que je peux l'utiliser matin et soir (je ne m'emmerde donc pas avec cinquante types de crème). Elle n'est pas grasse mais hydrate suffisamment. 33 euros, dure 2 mois (matin et soir) Sinon, j'ai de temps en temps la chance de pouvoir utiliser l'Hydrazen de Lancôme (autout de mon anniversaire et de Noyel - merci Mamie). Dure 2 mois (et coûte 44 euros je crois) Voilà pour le matin. Je n'ai pas le temps de plus. Je lave (ou débarbouille) et crème de jour. Si j'ai le temps (et une sale tronche) j'ajoute une BB Cream. Ici, j'ai celle de chez Gemey (qui nécessite quand même une crème de jour avant) : mais il paraît que l'Erborian est super. Le soir : Idem, pas trop le temps (ni l'envie). Je me lave donc le visage sous la douche avec un gel nettoyant. En ce moment, celui anti-acné de chez Jovees (oui, j'adore</w:t>
      </w:r>
    </w:p>
    <w:p>
      <w:r>
        <w:rPr>
          <w:b/>
          <w:color w:val="FF0000"/>
        </w:rPr>
        <w:t>id 111</w:t>
      </w:r>
    </w:p>
    <w:p>
      <w:r>
        <w:rPr>
          <w:b w:val="0"/>
        </w:rPr>
        <w:t>Itshak demande à Deborah de taper un texte de quelques pages. Elle est payée au nombre de caractères. Il s’avère qu’elle avait déjà effectué une partie de ce travail pour un autre client. Elle se demande si elle peut être payée pour cette partie du travail qui ne consiste qu’à copier le texte qu’elle a déjà tapé. Réponse : La Guémara Guitine 74b écrit que si le propriétaire d’un champ propose à son arisse (métayer), d’arroser son champ 4 fois par an au lieu des 3 arrosages habituels, et de recevoir un tiers de la récolte au lieu d’un quart et qu’au jour du dernier arrosage il pleut, l’arisse recevra quand même un tiers bien qu’il ait moins travaillé. Rachi explique qu’il a eu son avantage grâce à son mazal. Le Rif (ramené dans le Beit Yossef Hochen Michpat 334) fait une différence entre l’arisse et le poèl (employé). En effet l’arisse qui est payé au pourcentage ressemble à l’associé alors que l’employé qui est payé à l’heure ou à la journée sera rémunéré uniquement sur son travail. Mais il faut savoir qu’il y a un statu intermédiaire : le kablane qui est payé à la tâche. Peu importe l’effort déployé ou le temps passé il sera payé selon le résultat. Le Raavad pense qu’il a le statut du arisse alors que le Rambane le compare à l’employé puisqu’en fin de compte il est payé pour son travail. Le Beit Yossef semble aussi partager cet avis et dispenser l’employeur de payer le kablane au cas où il n’a pas fourni de travail. Dans notre cas Déborah n’est pas employée (poèl), puisqu’elle n’est pas payée à l’heure mais à la tâche (kablan). Son statut devrait dépendre de cette controverse et l’on devrait dispenser Itshak de la payer en suivant l’opinion du beit Yossef. Mais il semble qu’elle mérite quand même salaire. En effet il faut différencier entre le cas où l’employeur n’a plus besoin du travail puisqu’il a plu et le cas où il détient un travail déjà effectué, dont il peut s’en servir pour un autre client. Le dine sera diffèrent si Deborah avait trouvé ce document Word dans les dossiers de son employeur. Conclusion: Deborah est en droit de demander son salaire selon le nombre de caractères du fichier qu’elle remet à Itshak. Rav Réouven Cohen</w:t>
      </w:r>
    </w:p>
    <w:p>
      <w:r>
        <w:rPr>
          <w:b/>
          <w:color w:val="FF0000"/>
        </w:rPr>
        <w:t>id 112</w:t>
      </w:r>
    </w:p>
    <w:p>
      <w:r>
        <w:rPr>
          <w:b w:val="0"/>
        </w:rPr>
        <w:t>Les Cahiers « Mondes Anciens » sont une revue électronique dédiée aux études anciennes dans toute la diversité de leurs pratiques. Centrés sur les mondes grec et romain, ils concernent cependant tous les domaines de l'histoire de l'Antiquité méditerranéenne et comportent une dimension anthropologique et comparatiste qui va au-delà de ce cadre. Créés en 2009, ils accueillent des travaux en lien avec les thèmes de recherche de l'unité Anthropologie et  Histoire des Mondes Antiques (ANHIMA) UMR 8210, née de la fusion du Centre Louis Gernet de recherches comparées sur les sociétés anciennes, du Centre Gustave Glotz de recherches sur les mondes hellénistique et romain et de l'équipe Phéacie, Pratiques culturelles dans les sociétés grecque et romaine.</w:t>
      </w:r>
    </w:p>
    <w:p>
      <w:r>
        <w:rPr>
          <w:b/>
          <w:color w:val="FF0000"/>
        </w:rPr>
        <w:t>id 113</w:t>
      </w:r>
    </w:p>
    <w:p>
      <w:r>
        <w:rPr>
          <w:b w:val="0"/>
        </w:rPr>
        <w:t>S·C SVFENAS Tête barbue de Saturne à droite, harpon et pierre conique derrière. SEX · NONI Rome assise à gauche sur un monceau d’armes, couronnée par une Victoire debout derrière elle. 1 (Nonia) – BMC/RR. Odysseus numismatique monnaie romaine republique roman republic coin denarius silver. L’item « NONIA Denier » est en vente depuis le samedi 14 septembre 2019. Il est dans la catégorie « Monnaies\Pièces antiques\Romaines\République ». Le vendeur est « odysseus-numismatique » et est localisé à/en Montpellier. Cet article peut être livré partout dans le monde. - Métal: Argent</w:t>
      </w:r>
    </w:p>
    <w:p>
      <w:r>
        <w:rPr>
          <w:b/>
          <w:color w:val="FF0000"/>
        </w:rPr>
        <w:t>id 114</w:t>
      </w:r>
    </w:p>
    <w:p>
      <w:r>
        <w:rPr>
          <w:b w:val="0"/>
        </w:rPr>
        <w:t>Si vous suivez les actualités de l'Occitane , vous avez sans doute déjà vu que la marque vient de reformuler sa gamme de nettoyants pour le visage . La mythique (et tant appréciée par beaucoup d'entre nous) huile démaquillante Karité n'existe plus, elle est remplacée par la nouveauté dont il est question aujourd'hui. L'OCCITANE NETTOYANTS MON AVIS L'Occitane a donc totalement revu sa gamme de démaquillants &amp; nettoyants . Globalement, ce qui change c'est leur positionnement au sein de la marque : avant, chaque gamme (Immortelle, Karité, Pivoine) avait ses propres nettoyants, maintenant tout est devenu transversal et non rattaché à une promesse en particulier. Je trouve cela logique et plus clair. Il n'y a donc plus "huile démaquillante Karité" ou "huile démaquillante immortelle", mais les produits plus génériques et qui peuvent convenir à plusieurs types de peau. Un autre objectif de l'Occitane fut de donner un peu plus de "gourmandise" aux produits, on est passé du monde végétal au monde "végétal &amp; fruité &amp; fun" : Lait-en-Huile infusé à l'immortelle et calendula, Mousse-en-Crème infusé au figue et au miel, etc. Les noms ressemblent aux dessers, décidément la collaboration avec Pierre Hermé les a beaucoup influencé 😁 Oui, c'est purement du marketing ! Foncièrement, leur huile démaquillante est bien restée une huile démaquillante, le nouveau "Lait-en-Huile" n'est qu'un nom (si votre cousine s'appelle Claire, le fait de l'appeler Claire-Marie ne changera rien à son caractère, vous voyez ?), tout comme le très sexy "infusé à" est une façon de parler (évidemment, rien n'est "infusé", on ajoute comme avant un extrait de ...). Bon, laissons aux marques le droit de s'amuser, mais ne soyons pas dupes. Pour cette nouvelle gamme il y a un changement de packaging, avec les flacons modernisés et plus quali. J'aime bien. Parmi les produits proposés, nous avons : - Huile Démaquillante (lait-en-huile à l'immortelle et calndula) - Gel Nettoyant (Gel-en-Mousse au concombre et thym) - Mousse Nettoyante (Mousse-en-Crème à la figue et au miel) - Eau Micellaire - Savon Visage (sous forme solide) - Lait Démaquillant (à la figue et au miel) - Démaquillant Bi-Phasé pour les yeux Une belle petite gamme avec une offre riche capable de combler les désirs de tout type de texture / matière (sauf le baume démaquillant, mais il me semble que celui de la gamme Immortelle Divine reste au catalogue, à vérifier). J'ai testé l' Huile Démaquillante et la Mousse Nettoyante . L'Huile à l'immortelle &amp; calendula a pratiquement la même odeur et consistance que l'ancienne huile à l'immortelle (qui existait dans la gamme éponyme). Si vous la connaissiez et appréciez, celle ci va bien vous plaire : Très honnêtement, à part l'odeur (immortelle donc), je n'ai pas trouvé grande différence en terme d'efficacité avec la fameuse huile Karité. Elle démaquille bien, la texture est un poil plus liquide, mais c'est tout. Laz liste INCI ? La voici : HELIANTHUS ANNUUS (SUNFLOWER) SEED OIL (huile de tournesol) -PEG-40SORBITAN PEROLEATE(tensioactif d'origine synthétique)-ISOPROPYL ISOSTEARATE (emollient synthétique-CAPRYLIC/CAPRICTRIGLYCERIDE (huile estérifiée)-COCO-CAPRYLATE/CAPRATE(émolli</w:t>
      </w:r>
    </w:p>
    <w:p>
      <w:r>
        <w:rPr>
          <w:b/>
          <w:color w:val="FF0000"/>
        </w:rPr>
        <w:t>id 115</w:t>
      </w:r>
    </w:p>
    <w:p>
      <w:r>
        <w:rPr>
          <w:b w:val="0"/>
        </w:rPr>
        <w:t>Wikipédia:Nom d'utilisateur Il décrit des exigences dont le principe et le contenu sont acceptés par un grand nombre de wikipédiens. Quand vous vous inscrivez, afin de disposer d’un compte, vous devez choisir un nom d’utilisateur (couramment appelé « pseudo »). Sommaire - 1 Choix - 1.1 Vrai nom ou pseudonyme ? - 1.2 Capitales dans les noms d’utilisateur - 1.3 Noms d’utilisateur sans ambiguïté - 1.4 Noms d’utilisateur déconseillés ou interdits - 2 Signatures - 3 Spécificités d'un compte - 4 Changer un nom d’utilisateur - 5 Suppression de compte utilisateur Choix Les meilleurs noms d'utilisateur sont généralement : - un pseudonyme habituellement utilisé sur Internet ; - un pseudonyme que vous réservez à Wikipédia. Il est préconisé d'éviter d'utiliser son nom réel, à part dans certaines conditions (voir ci-après « Vrai nom ou pseudonyme ? »), le tout dépendant de votre besoin d'anonymat lorsque vous éditez. Il est recommandé de choisir un nom d'utilisateur avec lequel vous vous sentez à l'aise, et que les autres contributeurs auront plaisir à voir, et avec lequel ils collaboreront agréablement. Un nom controversé modifie la perception des autres contributeurs à votre égard, peut diminuer votre crédibilité et faire croire que vos contributions sont orientées (par exemple, que penser de « Hitler » et de « JFK » ?). De plus, Wikipédia est une communauté mondiale (il existe des francophones dans le monde entier), prenez garde d'éviter ce qui pourrait offenser quelqu'un d'une autre culture. Wikipédia recommande d’éviter : - Les noms de personnalités politiques, de militaires connus ou de figures religieuses ou encore d'événements ; - Tous les autres noms potentiellement offensants, agressifs, manifestant un soutien ou une opposition à une personnalité politique, un soutien ou une opposition vis-à-vis des actes, des paroles ou de l'attitude d'une quelconque personnalité. Les autres contributeurs devraient pouvoir vous juger uniquement d’après vos contributions, sans aucune influence vis-à-vis d’un nom d’utilisateur potentiellement controversé. Il est de votre propre intérêt d’éviter de tels noms d’utilisateur. Vrai nom ou pseudonyme ? À l’origine, de nombreux wikis incitaient leurs contributeurs à utiliser leur nom réel comme nom d’utilisateur, en croyant que cela aboutirait à des contributions plus constructives au projet, en les responsabilisant. Cependant, la plupart des contributeurs de Wikipédia utilisent un pseudonyme, même s’ils sont nombreux à afficher leur vrai nom sur leur page utilisateur. Les contributeurs à Wikipédia, en particulier les administrateurs, sont parfois l’objet de harcèlement, en raison de leurs contributions ou de la lutte contre le vandalisme. Certains ont fini par changer leur nom d’utilisateur, qui était également leur vrai nom, pour un pseudonyme, tout en regrettant de ne pas avoir choisi dès le départ un pseudonyme qui ne permette pas de les identifier. Si vous ne choisissez pas votre vrai nom comme nom d’utilisateur, un pseudonyme ressemblant à un nom réel sera le bienvenu. Si vous voulez utiliser votre vrai nom, mais qu’il apparaît qu’il peut néanmoins aller à l’encontre des règles sur les noms d’utilisateur déconseillés, contactez un administrateur. L'utilisation de votre vrai nom peut en effet poser problème dans les cas suivants : - si vous êtes une personne relativement connue, vous voir participer à Wikipédia peut sembler « trop beau pour être vrai ». Cela peut créer des soupçons d'usurpation d'identité. Dans un tel cas de figure, il vous sera demandé de contacter les agents OTRS pour prouver votre identité (plus d'informations) ; - même si vous employez votre vrai nom, il reste à savoir si l'emploi de ce nom peut déplaire à vos homonymes, que le nom soit célèbre ou non ; - enfin en indiquant votre vrai nom vous risquez d'exposer vos opinions, vos centres d'intérêt et votre activité sur Wikipédia de manière trop visible auprès de votre entourage (famille, amis, collègues), pensez-y. De manière générale, il est donc dangereux d'utiliser votre vrai nom si vous risquez de vous placer dans des situations où on pourrait croire</w:t>
      </w:r>
    </w:p>
    <w:p>
      <w:r>
        <w:rPr>
          <w:b/>
          <w:color w:val="FF0000"/>
        </w:rPr>
        <w:t>id 116</w:t>
      </w:r>
    </w:p>
    <w:p>
      <w:r>
        <w:rPr>
          <w:b w:val="0"/>
        </w:rPr>
        <w:t>Le service de surveillance de Symantec int�gre les donn�es de vuln�rabilit�s &gt; Mag-Securs Dans le cadre de cette offre, les analystes de Symantec Managed Security Services ont acc�s � une importante base de donn�es issue de la corr�lation entre les donn�es d'attaques des clients et les vuln�rabilit�s connues. De plus, ils sont en mesure d'apporter des �l�ments contextuels suppl�mentaires en tirant parti des donn�es globales fournies par Symantec DeepSight Threat Management System, corr�lant en continue les informations issues de plus de 20000 sources (sondes de d�tection d'intrusion et firewalls) dans plus de 180 pays. [...] D�s lors qu'une attaque est confirm�e, les analystes peuvent fournir des informations identifiant les syst�mes vuln�rables non infect�s permettant ainsi le d�ploiement proactif de correctifs critiques. [...] Les clients et les analystes partagent la m�me vision de tout l'environnement s�curit� du client, incluant des informations sur les syst�mes vuln�rables, les attaques, les vuln�rabilit�s et les solutions correctrices ainsi que d'autres �l�ments de reporting. [...] Lancement de Symantec Deepsight Threat Management System 7.0 &gt; Mag-Securs Symantec Corp. annonce la nouvelle version de Symantec DeepSight Threat Management System, une source d'information permettant d'obtenir des donn�es personnalis�es sur les vuln�rabilit�s (connues et �mergentes) et les attaques en cours � travers le monde. Symantec DeepSight Threat Management System 7. [...] En apportant aux entreprises les informations n�cessaires pour bien comprendre ces risques potentiels, Symantec DeepSight Threat Management System 7.0 permet aux responsables informatiques de prendre de meilleures d�cisions, de d�finir les politiques de s�curit� qui conviennent et de r�agir rapidement. [...] Ces informations sont associ�es � la base de donn�es mondiale de vuln�rabilit�s de Symantec (14 000 entr�es), qui couvre 35 000 versions d'applications et syst�mes d'exploitation de plus de 4 200 fournisseurs, ainsi que l'analyse quotidienne de plus de 2 millions d'adresses leurres permettant de rep�rer les spams, phishing et autres menaces v�hicul�es par courrier �lectronique. [...] Ipswitch propose la cr�ation de listes noires pour lutter contre les spams &gt; Mag-Securs La technique de filtrage par listes noires de domaines et d'URL qui �quipe les solutions IMail Server d'Ipswitch, identifie les pourriels en recherchant les liens sous-jacents qu'ils contiennent et en les comparant � une base de donn�es contenant des informations sur plus de 18 000 spammeurs connus. [...] Pour une protection accrue, cette base de donn�es est mise � jour en temps r�el. Comme les informations de cette base de donn�es ne concernent que des sites g�n�rateurs de pourriels, cette technique de filtrage assure une protection optimale des utilisateurs. [...] Le syst�me de filtrage par listes noires de domaines et d'URL est le dispositif anti-spam le plus efficace des solutions Imail Server d'Ipswitch, qui se compose de plus de 20 filtres uniques, parmi lesquels figurent un syst�me de filtrage statistique bay�sien, un syst�me d'interrogation DNS invers�e ainsi que de nombreux filtres SMTP. [...] Symantec int�gre la technologie de Qualys dans Symantec Security Management System 2.0 &gt; Mag-Securs L'outil d'int�gration r�cemment lanc� de Symantec, le Symantec Universal Event Collector, permet � Qualys d'int�grer facilement ses donn�es de s�curit� au sein du Symantec Security Management System. Chaque int�gration contribue � informer et � rendre disponible aux clients des informations sur les enjeux de la s�curit�, en permettant d'agr�ger et de normaliser des �v�nements de s�curit� pour des analyses et des remediations plus rapides. [...] Qualys a travaill� conjointement avec Symantec pour d�velopper le Qualys Event. Ce Collector enregistre automatiquement les donn�es d'�valuation de vuln�rabilit�s,</w:t>
      </w:r>
    </w:p>
    <w:p>
      <w:r>
        <w:rPr>
          <w:b/>
          <w:color w:val="FF0000"/>
        </w:rPr>
        <w:t>id 117</w:t>
      </w:r>
    </w:p>
    <w:p>
      <w:r>
        <w:rPr>
          <w:b w:val="0"/>
        </w:rPr>
        <w:t>Fromage le plus connu d'Auvergne, le Cantal est aussi le doyen des fromages. Depuis, il n'a cessé de faire des adeptes. Il y a 2000 ans, les difficultés de circulation liées au relief accidenté et au climat hivernal du Cantal ont conduit les ancêtres des maîtres fromagers à fabriquer un fromage de « report », de grande taille, pour ainsi constituer une réserve alimentaire toujours disponible. Le Cantal a rejoint la prestigieuse famille des AOC en 1980. Sa saveur franche et typée trouve son origine dans la subtile alliance entre une croûte épaisse, dorée et fleurie de tâches rouges et une pâte ferme et bien liée, souple et homogène. Le Cantal a l'odeur des frais sous-bois et le parfum léger des hauts genêts, qui lui donnent son goût de terroir délicieusement authentique. De forme massive et trapue, mais d'une pâte tendre à souhait, ce fromage a puisé son caractère au coeur de l'Auvergne, dans une nature verdoyante où alternent les orages de montagne et le soleil des hauts pâturages au creux des volcans millénaires. Vin rouge fruité et léger: Chinon (cépage: Cabernet Franc)Vin blanc sec: Côtes-du-Duras (cépages: Sauvignon, Sémillon)</w:t>
      </w:r>
    </w:p>
    <w:p>
      <w:r>
        <w:rPr>
          <w:b/>
          <w:color w:val="FF0000"/>
        </w:rPr>
        <w:t>id 118</w:t>
      </w:r>
    </w:p>
    <w:p>
      <w:r>
        <w:rPr>
          <w:b w:val="0"/>
        </w:rPr>
        <w:t>Box anniversaire Princesse et Chevalier 59.00 € La vilaine sorcière Ontaimepas a enlevé la princesse Macharmante. Les enfants sauront-ils aider le chevalier Ograncoeur à la délivrer ? Attention, le dragon rôde… Conseillée pour les 4-8 ans. Mixte. Prévue pour 8 enfants. Si vous en invitez plus, achetez notre option enfant supplémentaire Description Contenu de la box anniversaire Princesse et Chevalier Dans la box anniversaire Princesse et Chevalier, vous trouverez : - 8 invitations avec 8 enveloppes - Le manuel de l’organisateur pour vous guider pas à pas - Nos conseils pour un gâteau de princesses et chevaliers - Des accessoires de déguisement - Un bricolage pour 8 (avec le matériel) - 13 cartes missions sur le thème des princesses et des chevaliers - Le matériel pour organiser les missions - 8 boîtes pour les petits cadeaux - 8 diplômes Les petits plus conseillés LA box qui facilite l'organisation de la fête d'anniversaire, pour les parents en manque d'idées ou de temps, ou simplement à la recherche d'un scénario sympa. Un clic, la box arrive chez vous, vous donnez les invitations, et c'est parti ! Le manuel de l'animateur vous explique tout : les courses, la gestion du timing, la mise en place, et même la recette du gâteau ! Durée de mise en place : prévoyez une petite heure Durée de l’animation : 1h30 à 2h00 Dimensions de la box : L42 x l32 x h6 cm Poids de la box : environ 1,5 kg Yoyos colorés (Lot de 4) 3.00 € Collier 1.00 € Princesse / chevalier supplémentaire 5.00 € Balles rebondissantes 3.00 € 12 bracelets brillants 4.00 € Ressorts arc-en-ciel (Lot de 8) 4.80 € Toupies (Lot de 8) 3.00 € Julien Bouchaud Très simpleBox bien pensée et très complète. J'ai retrouvé avec plaisir quelques classiques de mon enfance:) despieds_mathurin Mon fils est raviOn a eu un peu de mal au début avec le bricolage des épées, mais une fois finies elles résistent bien et mon fils continue à beaucoup jouer avec. Sinon un bel après-midi facile à animer, merci! Mélissa Gliffe Un bon conceptD'habitude, quelques jours avant les anniversaires, c'est un peu la panique pour l'organiser. Cette année, J’ai commande la box chevaliers et princesses de Happykidsbox pour l’anniversaire de ma fille de 6 ans, ça a bien simplifie ma vie! C’est très réussi : les jeux sont variés et adaptés aux enfants de cet âge, les préparatifs sont nécessaires mais rapides. Bref, tout le monde a passé un très bon moment. Je recommande pour un après-midi anniversaire à la maison ! corinne.dumas.furet CompletKit vraiment très complet, simple à préparer. Ma fille a adoré, mention spéciale au dragon! emmeline_pinchadot Bien conçuDes jeux simples qui m'ont rappelé mon enfance. Un super moment avec les enfants! amelie_simom_andco Un anniversaire original et super rapide à préparer. Les filles ont bien joué ensemble. Le jeu avec le dragon a eu un grand succès! Merci! Anne-Violaine Une fête anniversaire réussie !Merci Happy Kids Box pour m'avoir simplifié l'organisation de l'anniversaire de mon fils (6 ans). J'ai utilisé la box chevalier et princesses. Les enfants ont beaucoup aimé les jeux et les petites boites cadeaux. Je n'hésiterai pas à reprendre une box pour un prochain anniversaire! Vanessa Beaune Merci!Merci beaucoup à HappyKidsBox pour avoir organisé l’anniversaire de notre petit chevalier de 4 ans. Grâce à la box, il a pu poursuivre des princesses avec sa couronne sur la tête, embrocher ses petits copains épée en papier à la main, et après bien des détours réconcilier tout le monde autour d’un chamboule-tout géant. Facile à préparer pour les parents, la box occupe ses chevaliers et ses princesses pendant 3 bonnes</w:t>
      </w:r>
    </w:p>
    <w:p>
      <w:r>
        <w:rPr>
          <w:b/>
          <w:color w:val="FF0000"/>
        </w:rPr>
        <w:t>id 119</w:t>
      </w:r>
    </w:p>
    <w:p>
      <w:r>
        <w:rPr>
          <w:b w:val="0"/>
        </w:rPr>
        <w:t>Chambre dans un ravissant Loft. Jolie chambre dans un charmant Loft niché dans une ancienne Caserne, localisé à 10min de la Grand Place. Charmante Chambre pour 1 à 2 personnes privative avec lit double disposant d'une Salle de Bain au sein d'une ancienne caserne réaménagée en Loft au 1er Étage Les visiteurs ont accès à l'appartement via Escalier ou Ascenseur et peuvent si ils le souhaitent disposer des commodités de l'appartement, cafetière Bialetti, Cuisine équipé… Porte Blindé, accès via Pass, interphone... 其他注意事項 Vous pouvez profiter de la cuisine si besoin. Mais veuillez demander la permission et surtout comment on l’utilise. Pas utiliser le four. Les clés sont à prendre avec le plus grand soin et en cas de perte ou si elles sont abîmés nous vous demanderons de rembourser. Nous sommes souvent chez nous puisque nous travaillons en tant que designers à domicile mais nous sommes très sociables. Charmante Chambre pour 1 à 2 personnes privative avec lit double disposant d'une Salle de Bain au sein d'une ancienne caserne réaménagée en Loft au 1er Étage Les visiteurs ont accès à l'appartement via Escalier ou Ascenseur et peuvent si ils le souhaitent disposer des commodités de l'appartement, cafetière Bialetti, Cuisine équipé… Porte Blindé, accès via Pass, interphone... 其他注意事項 Vous pouvez profiter de la cuisine si besoin. Mais veuillez demander la permission et surtout comment on l’utilise. Pas utiliser le four. Les clés sont à prendre avec le plus grand soin et en cas de perte ou si elles sont abîmés nous vous demanderons de rembourser. Nous sommes souvent chez nous puisque nous travaillons en tant que designers à domicile mais nous sommes très sociables. Jolie chambre dans un charmant Loft niché dans une ancienne Caserne, localisé à 10min de la Grand Place. Charmante Chambre pour 1 à 2 personnes privative avec lit double disposant d'une Salle de Bain au sein d'une ancienne caserne réaménagée en Loft au 1er Étage Charmante Chambre pour 1 à 2 personnes privative avec lit double disposant d'une Salle de Bain au sein d'une ancienne caserne réaménagée en Loft au 1er Étage Nous sommes à 10min à pied de la gare du midi, ce qui est très pratique et 15 min à pied du centre ville dont la bourse et la grande place de Bruxelles. Vous avez accès au tram 3 ou 4 qui va en direction de Gare du Nord. Nous nous trouvons a deux pas de night shop ouvert souvent tard la nuit si besoin. Restaurant et cafés très proches ainsi qu’un centre commerciale alimentaire. Vous avez aussi des trottinettes électriques partout dans la ville donc très facile aussi pour vous déplacer. Vous avez accès au tram 3 ou 4 qui va en direction de Gare du Nord. Nous nous trouvons a deux pas de night shop ouvert souvent tard la nuit si besoin. Restaurant et cafés très proches ainsi qu’un centre commerciale alimentaire. Vous avez aussi des trottinettes électriques partout dans la ville donc très facile aussi pour vous déplacer. Nous sommes à 10min à pied de la gare du midi, ce qui est très pratique et 15 min à pied du centre ville dont la bourse et la grande place de Bruxelles. Vous avez accès au tram 3 ou 4 qui va en direction… Vous avez accès au tram 3 ou 4 qui va en direction… Designer textile de profession, je suis une grande passionnée de yoga et d'animaux. Je vis avec mon amoureux, et nous avons deux gentils Husky à la maison. J'aime recevoir et que tout le monde soit à l'aise dans notre loft que j'affectionne beaucoup. Je me tiens à votre disposition pour vous aider à la découverte de Bruxelles (aide pratique, conseils touristiques, etc...) Je souhaite vous prévenir que deux Husky très sympathique vivent avec moi, Léo et Laica sont très sociables et gentils :) Donc pour tous les voyageurs allergiques aux poils de chiens juste soyez au courant que nos chiens habitent aussi le logement mais n’ont pas accès à votre chambre si vous la fermer après chaque sorties. Je souhaite vous prévenir que deux Husky très sympathique vivent avec moi, Léo et Laica sont</w:t>
      </w:r>
    </w:p>
    <w:p>
      <w:r>
        <w:rPr>
          <w:b/>
          <w:color w:val="FF0000"/>
        </w:rPr>
        <w:t>id 120</w:t>
      </w:r>
    </w:p>
    <w:p>
      <w:r>
        <w:rPr>
          <w:b w:val="0"/>
        </w:rPr>
        <w:t>Pour ceux qui ne le savent toujours pas, je suis Auxiliaire Parentale. Quoi? Oui, Auxiliaire Parentale, c’est le joli nom que je mets en haut de mon CV pour faire plus chic… En gros, je suis Nounou au domicile des parents. Depuis 8 ans déjà. Et j’aime ça. Oui, j’adore mon métier… Et ce, même si je vais tenter de passer du côté obscur de la force: la collectivité! D’aussi loin que je me souvienne, j’ai toujours voulu travailler avec des enfants. Sauf quelques jours, quand après avoir vu « Indiana Jones », j’ai voulu devenir archéologue. Mon chien a longtemps maudit cette période, je pense, car je m’amusais à enterrer ses os dans le sable pour feindre une pure découverte. (Oooooooh, un os de dinosaurus!) Cette période passée, je suis revenue à ma première idée… Celle qu’ont la plupart des petites filles: Quand je serais grande, je serais maitresse d’école. Je vouais un culte absolu à Mme Rouselle, ma maitresse, la femme la plus douce et gentille du monde après ma maman et mes grand-mères. Elle était admirable, toujours calme même quand avec Rudy, on faisait des bêtises… Elle était ce que je voulais être quand je serais grande. (Et ce même après avoir crabouillé mon chien… Triste histoire que je vous conterais peut-être un jour si vous êtes sages… Ou pas sages car c’est une histoire assez tragique!) Je voulais donc être maitresse. Puis, j’ai eu des problèmes avec moi-même (Ou pas, d’ailleurs!) et on m’a envoyé chez une psychologue. Un ange… Un ange avec une montre fantastique. Je me souviens encore de l’arrosoir qui tournait dans le cadran de celle-ci. Lorsque le pommeau était en bas, j’avais encore plein de temps à passer avec elle, lorsqu’il arrivait en haut, c’était presque fini. Elle voulait que je joue aux Playmobils ou que je dessine mais moi, ce que je voulais, c’était parler… Je n’avais jamais beaucoup parler, en fait, avant elle, je détestais cela, je pouvais passer des heures et des heures sans rien dire, non parce que je n’avais rien à dire mais plutôt parce que je n’avais aucune envie de le dire. Ces heures passées chez cette dame ont été comme une révélation, je pouvais parler de tout, de rien, de mes sentiments, de mes envies et c’était plutôt agréable. Depuis, on ne peut plus m’arrêter et après cela c’était: Quand je serais grande, je serais psychologue pour enfants. Parce qu’aider les enfants à se sentir mieux avec eux-même, c’était comme de la magie dans mes yeux de gamine. Collège, lycée… Toujours la même idée et c’est ainsi que je me suis retrouvée à l’université pour faire de la psychologie. Et là, je me suis retrouvée face à une dure réalité… Avant de se spécialiser dans un domaine particulier, il faut se taper toute la psychologie en long en large et en travers. Et moi, mis à part, la psychologie cognitive et la psychologie du développement, le reste ne m’intéressait pas du tout… Mais alors, vraiment pas. J’ai quand même passé mon DEUG mais voilà… C’est à cette époque que j’ai commencé à garder la petite Solana en périscolaire. J’ai été embauché car j’avais de très jolis cheveux selon la petite mais les parents se sont vite aperçus que j’avais un très bon contact avec les enfants… En psychologie, on a très peu d’heures de cours et c’était bonheur car du coup, j’avais beaucoup de temps pour moi… Et pour Solana car les parents étant souvent en déplacement, j’ai fini par passer plus de temps chez eux que chez moi. C’était génial ce temps passés avec elle… Voir ses petits yeux s’illuminer quand elle me voyait à la sortie de l’école… Lorsque je suis partie de Montpellier pour aller m’installer à Bordeaux, nous avons tous pleurés, Solana, moi mais aussi ses parents… Et j’ai compris que mon petit job d’étudiante était bien</w:t>
      </w:r>
    </w:p>
    <w:p>
      <w:r>
        <w:rPr>
          <w:b/>
          <w:color w:val="FF0000"/>
        </w:rPr>
        <w:t>id 121</w:t>
      </w:r>
    </w:p>
    <w:p>
      <w:r>
        <w:rPr>
          <w:b w:val="0"/>
        </w:rPr>
        <w:t>Mon ami, Que ta nuit soit douce ! Que ton sommeil soit paisible et réparateurQue de beaux rêves d'amour et d'amitié te bercent et te couvrent de douceurFais de beaux rêves, dors comme un beau bébé qui sait qu'il est aiméQue Morphée, déesse des nuits, t'offre une nuit de paix et de sérénitéMes mots d'amitié t'accompagnent dans ce grand voyage du doux reposDormir est un besoin, dormir est un plaisir, dormir permet le renouveauBonne nuit mon amie, que ta nuit soit détente et relaxationBonne soirée mon amie, que cette fin de journée soit une poésieBonsoir à toi que j'aime, ce poème te rappelle mon affectionRepose-toi le c½ur en paix, repose toi, retrouve ta belle énergieQuand revient l'heure du sommeil on pense aux personnes aiméesQuand vient l'heure du coucher, nos pensées deviennent bellesMes sentiments d'amitié et d'amour en cette nuit font t'accompagnerBonne soirée, Bonsoir, Bonne nuit, mots pour un doux sommeilLa nuit revient chaque fin de journée pour nous couvrir de son manteauPoème pour souhaiter une bonne nuit, Poésie de bon soir par de doux motsMon ami, Que ta nuit soit douce ! Que ton sommeil soit paisible et réparateurQue de beaux rêves d'amour et d'amitié te bercent et te couvrent de douceur</w:t>
      </w:r>
    </w:p>
    <w:p>
      <w:r>
        <w:rPr>
          <w:b/>
          <w:color w:val="FF0000"/>
        </w:rPr>
        <w:t>id 122</w:t>
      </w:r>
    </w:p>
    <w:p>
      <w:r>
        <w:rPr>
          <w:b w:val="0"/>
        </w:rPr>
        <w:t>Ceci n’est PAS un fromage. Non, parce que je vous vois venir tout excités, la langue pendante. Non, c’est simplement une recette fastoche et délicieuse pour recycler son okara de soja. Laquelle est plutôt présente en grande quantité si comme moi vous cuisez les 500g de fèves de soja d’un coup…pour un résultat de 800g d’okara. Certes, cette dernière se congèle mais quand même. N’ayant pas obtenu de résultats probants jusque là avec des galettes / steaks, j’ai voulu changer un peu et me voilà fan de ces petits crottins parfumés avec ce qu’il y a dans les placards, et rôtis au four. Libre à vous de les manger comme ça sur du pain. Mon utilisation favorite : coupés en cubes et mélangés à des crudités (tomates, chair d’aubergines rôties essentiellement) avec plein de vinaigrette. La texture est telle qu’ils absorbent l’huile et c’est délicieux ! Je m’en suis ajoutée dans mes plats de pâtes. Cela permet également des repas riches en protéines et pauvres en glucides car ils rassasient ces petits crottins ! Comme je vous l’explique dans ma vidéo sur le lait de soja maison, je ne cuis pas les fèves avant de les mixer (contrairement à la recette classique du lait de soja), car je n’ai jamais obtenu un beau lait jusqu’ici avec cette méthode. Peut être ne suis-je pas du tout douée, mais peu importe. Maintenant que je mixe, je filtre et je cuis le lait de soja, c’est nickel. La contrepartie, est qu’il faut impérativement cuire l’okara ensuite avant de la consommer car le soja cru est toxique. Je vous donnerai d’autres idées pour l’utiliser à la fin. Cette recette ne peut se réaliser avec de l’okara d’avoine, bien plus granuleuse. L’okara de soja est extrêmement fine, presque crémeuse si on lui ajoute un peu d’humidité et donne un résultat parfaitement homogène. On peut la réaliser avec des amandes ou noisettes, mais on perd le bénéfice d’une recette recyclage zéro euro (à part la cuisson au four), et la texture ne sera de toute façon pas aussi fine. Je vous donne mes quantités familiales et vous laisse diviser. Avec un paquet de 500g de fèves j’obtiens environ (selon l’évaporation…) 6 litres de lait qui sont transformés ainsi : 1 L en yaourt 2 litres en tofu 2 litres pour la pâtisserie / porridge des enfants du matin / béchamel / cake sucré ou cake salé, etc 1 litre en crottin de soja (du vrai fromage d’amour &lt;3) Pour environ 4 gros crottins (l’équivalent de 4 cercles à pâtisserie de 8 cm de large et de 4,5 cm de haut) –&gt; L’okara de soja n’a que très peu de goût donc n’hésitez pas à bien insister sur l’assaisonnement Environ 800g d’okara (résidu de 500g de fèves trempées, puis mixées avec 6 litres d’eau). Ce n’est vraiment pas important s’il y a plus ou moins… Parfum par crottin (ceux de la photo) : 2 cs d’huile de sésame et 2 cs rases de graines de sésame + 1 cc de sel fin 2 cc de paprika fumé et 2 gousses d’ail confit haché + 2 cs d’huile d’olive + 1 cc de sel fin 2 cs de levure maltée et 1cc de miso blond + 2 cs d’huile + 1ccc de sel fin 2 cs de basilic frais haché + 2 belles échalotes hachées + 2 cs d’huile + 1cc de sel fin La prochaine fois je rajouterai une cuillère de purée d’amande ou de cajou pour un résultat plus crémeux. - Préchauffer le four à 180°C. - Dès que</w:t>
      </w:r>
    </w:p>
    <w:p>
      <w:r>
        <w:rPr>
          <w:b/>
          <w:color w:val="FF0000"/>
        </w:rPr>
        <w:t>id 123</w:t>
      </w:r>
    </w:p>
    <w:p>
      <w:r>
        <w:rPr>
          <w:b w:val="0"/>
        </w:rPr>
        <w:t>Rediff’Hou’sion N° 74 Posté dans 14 avril, 2011 dans Billets d'HOU. Commentaires fermés Quelques Rediff’Hou’sions, parce qu’il est revenu le temps des vacances… Un peu comme le temps du muguet, sauf qu’à la place du muguet, ce sont les vacances ! On ne voulait pas le croire, mais on le vit bien qu’il était devenu bon ! 06/01/2010 ous, je ne sais pas, mais moi, si. Ah ! Mais comme j’aime cette période où le laborieux chroniqueur va s’efforcer de s’astreindre aux meilleures des résolutions prises à l’occasion de la nouvelle année. Comme un défi, comme un challenge, que dis-je, comme un nouveau sacerdoce, ce chroniqueur-là, qui est encore en train de vous faire perdre un peu de votre précieux-temps, ce chroniqueur-là se sent comme enclin à ne plus se montrer goguenard, narquois et moqueur envers ses têtes de turcs préférées. Et c’est bien normal ! Ô bonnes résolutions, comme je vous aime ! Pour vous prouver cet amour de la résolution à la fois bonne et définitivement adoptée, et en un mot comme en cent, vous faire partager cette espèce de bonté nouvelle qui s’est abattue sur moi, je voudrais vous communiquer le mail suivant. Ce mail, figurez-vous que c’est un militant seine-et-marnais du Parti radical qui me l’a envoyé, en espérant que sa substantifique moëlle (celle du mail, pas celle du militant seine-et-marnais, Flambergiens à l’esprit décidément mal tourné !) me ferait renoncer à mes toutes neuves et pourtant irrévocables bonnes résolutions ! C’était mal me connaître ! Pour moi, une bonne résolution est une bonne résolution ! Mais le voici, ce mail : Dimanche 10 janvier 2009 à partir de 10H30, les Radicaux d’Ile-de-France accueilleront Valérie PECRESSE, à l’occasion de leur premier « Brunch des idées ». Il s’agit d’un brunch qui aura lieu sur la péniche « Les Calanques » au 52 Quai du Point du Jour à Boulogne-Billancourt et dont le but est de rassembler, au cours d’un moment convivial, toutes les énergies autour des valeurs chères au Parti Radical et notamment l’humanisme, la solidarité et la laïcité. Le brunch sera ponctué d’une table ronde animée par Yves JEGO avec l’ensemble des présidents des fédérations d’Ile-de-France. Valérie PECRESSE, à qui le Parti Radical a apporté son soutien dès les primaires de l’UMP, échangera avec les Radicaux en fin de matinée sur les thématiques de la campagne des Régionales. Contact : James Chéron Président du PR77 Conseiller municipal de Moret-sur-Loing Alors, bien évidemment, si nous étions restés en 2009, vous imaginez bien combien je me serais amusé de l’audace politique qui consiste pour M. Chéron à inviter à un brunch humaniste solidaire et laïque, son patron de Député-Maire-UMP-PR-346-1. Mais bien entendu, en 2010, je n’en parlerai même pas. Tout comme je ne me demanderai pas aujourd’hui si au cours de ce brunch où la laïcité aura assurément une grande place, seront servis des religieuses, des Saint-Honorés, et des pets-de-nonnes ! Avez-vous lu une telle allusion gourmande relative à ce brunch laïque ? Bien sûr que non ! En outre, si nous n’avions pas franchi le seuil de l’an nouveau, il est fort probable que je me fusse amusé du fait que décidément UMP et PR aimaient se rassembler sur des bateaux ! (Le QG de Mme Pécresse flotte en effet sur la Seine, et ce brunch se déroulera lui aussi sur les flots !) Je vous aurais ainsi démontré combien l’UMP et le PR avaient de l’affection pour les barges ! Mais franchement, armé de toutes mes bonnes résolutions que je suis, ai-je seulement évoqué le quart</w:t>
      </w:r>
    </w:p>
    <w:p>
      <w:r>
        <w:rPr>
          <w:b/>
          <w:color w:val="FF0000"/>
        </w:rPr>
        <w:t>id 124</w:t>
      </w:r>
    </w:p>
    <w:p>
      <w:r>
        <w:rPr>
          <w:b w:val="0"/>
        </w:rPr>
        <w:t>Les résultats affichés sont des annonces doffre demploi qui correspondent à votre requête. Indeed peut percevoir une rémunération de la part de ces employeurs, ce qui permet de maintenir la gratuité du site pour les chercheurs demploi. Les annonces sont classées en fonction des enchères des employeurs et de leur pertinence, déterminée en fonction des termes de votre recherche et de votre activité sur Indeed. Pour plus dinformations, consultez les conditions d’utilisation d’Indeed</w:t>
      </w:r>
    </w:p>
    <w:p>
      <w:r>
        <w:rPr>
          <w:b/>
          <w:color w:val="FF0000"/>
        </w:rPr>
        <w:t>id 125</w:t>
      </w:r>
    </w:p>
    <w:p>
      <w:r>
        <w:rPr>
          <w:b w:val="0"/>
        </w:rPr>
        <w:t>Passez un agréable séjour au calme dans nos chambres spacieuses et confortables Classé "3 cheminées" et "2 cocottes" de qualité Logis, L'Auberge Normande est un hôtel-restaurant de charme qui allie tradition et modernité. Situé à Carentan, nous vos proposons 15 chambres dont 2 aux normes handicapés. Nous sommes labellisés Tourisme Handicap et référencés par le Petit Futé et le Guide du Routard. Depuis 13 ans, une équipe jeune et dynamique est à votre service pour rendre votre séjour agréable. D'une capacité de 80 couverts (plus une trentaine en terrasse aux beaux jours), le restaurant vous propose des plats du terroir élaborés par notre chef. Séjour en famille ou pour le travail ? L'Auberge Normande vous permet une halte dans un hôtel de charme proche des plages du débarquement. Vous disposez de chambres spacieuses et confortables pour une nuit reposante dans un hôtel calme. Amis hommes d'affaires, nous proposons également les soirées étapes pour vos déplacements professionnels. Une équipe dynamique et souriante est à votre disposition pour répondre à vos besoins. Vous avez besoin des services d'un traiteur pour l'organisation de vos événements et réceptions ? L'Auberge Normande vous propose un service clés en main avec un personnel professionnel, souriant et disponible. Pour vos livraisons de repas, notre équipe livre dans un rayon de 20 kilomètres autour de Carentan, chez vous ou sur votre lieu de travail (bureaux, usines, etc.). Découvrez une cuisine inventive et colorée, faite maison. Grâce à notre galerie photos, vous pouvez vous projeter dans votre futur séjour parmi nous. N'attendez pas pour nous contacter et réserver dès à présent !</w:t>
      </w:r>
    </w:p>
    <w:p>
      <w:r>
        <w:rPr>
          <w:b/>
          <w:color w:val="FF0000"/>
        </w:rPr>
        <w:t>id 126</w:t>
      </w:r>
    </w:p>
    <w:p>
      <w:r>
        <w:rPr>
          <w:b w:val="0"/>
        </w:rPr>
        <w:t>Discours récipiendaire de Marc Fumaroli lors de l’entrée à l’Académie française de Jean-François Revel en juin 1998. En réponse au discours de réception de Jean-François Revel consultable sur le site de l’Académie française. Il n’est pas fréquent, Monsieur, qu’un jeune homme aussi gaillard que vous ait déjà. publié ses Mémoires, peu de temps avant d’être élu à l’Académie. C’est la première fois, si je ne me trompe, qu’un tel cas se produit. Vous avez ainsi rendu très difficile le plaisir de vous y accueillir. Je ne mesurais pas l’obstacle le jour où, dans un élan d’amitié et d’estime, j’ai accepté l’honneur que vous m’avez fait en me demandant de vous répondre […]. Mais vous, vous avez pris les devants : vous vous êtes si bien montré vous-même au naturel dans vos Mémoires que le discours de réception est déjà tout fait. Il est seulement un peu long. Résumez-moi, me direz-vous. Là commence la difficulté : comment réduire en portrait de style académique le héros truculent, guerroyant et picaresque du western d’aventures et d’action que vous avez intitulé : Le Voleur dans la maison vide ? Vous aviez une caméra-stylo et je n’ai qu’un pinceau. Ce projet de portrait d’apparat, unique chance que vous m’ayez laissée de vous représenter après vous à vous-même, a dû très vite évoluer vers le portrait de groupe. Dans vos Mémoires, vous vous êtes donné l’avantage de la narration et qui plus est, de la narration à la première personne. Ces deux techniques donnent une forte impression d’unité. Sans doute, Revel raconte Ricard, Ricard juge Revel, le montage narratif entremêle les lieux et les temps, mais on entend toujours la même voix qui a mué autrefois et qui a mûri depuis. C’est la réussite littéraire de votre livre. Mais moi, à force de relire vos ouvrages, d’entendre vos amis si divers m’entretenir de vous, à force de vous faire poser vous-même à une excellente table de la rue du Cardinal-Lemoine, à mi-chemin de mon bureau du Collège et de l’île Saint-Louis où vous habitez, j’ai dû me rendre peu à peu à l’évidence : j’accueille aujourd’hui, au nom de notre Compagnie, dans un même et unique fauteuil, non pas un seul personnage, signataire de livres nombreux et célèbres, auteur notamment de Mémoires, mais bien plusieurs académiciens sous une seule identité et un seul habit brodé de vert […]. Cette société d’âges, d’activités et de loisirs différents, vous-même, je la représenterais volontiers autour d’une table très bien servie, car les festins d’un Revel ne sont pas, comme on sait, que de paroles. A côté des verres, parmi les bouteilles et les plats, la pile de vos livres atteste la fécondité de vos nombreux avatars. Au bas bout de la table, je ferai voir d’abord un tout jeune Massilien des années 1938-1941. Il aurait pu être un élève de Quintilien, au IIIe siècle, ou un personnage adolescent de notre très regretté confrère Marcel Pagnol, sur l’autre versant de ce siècle-ci […]. Ce jeune Latin de teint clair est né en Provence en 1924, d’un père lyonnais et d’une mère enracinée dans une Franche-Comté autrefois espagnole. Depuis le retour de ses parents du Mozambique, en 1929, il a grandi dans une belle et ancienne villa provençale, ” La Pinède “, au milieu d’un parc du quartier Sainte-Marguerite, à Marseille […]. Le jeune garçon étudie en externe, chez les jésuites, à l’Ecole libre de Provence, les auteurs latins et grecs, l’histoire, la philosophie. Le sens du péché n’inquiète pas son tempérament précoce : ses cousines de ” La Pinède ” et les baigneuses de la Corniche ne lui sont pas, de son propre aveu, farouches</w:t>
      </w:r>
    </w:p>
    <w:p>
      <w:r>
        <w:rPr>
          <w:b/>
          <w:color w:val="FF0000"/>
        </w:rPr>
        <w:t>id 127</w:t>
      </w:r>
    </w:p>
    <w:p>
      <w:r>
        <w:rPr>
          <w:b w:val="0"/>
        </w:rPr>
        <w:t>Débouchage Canalisation Saint Martin de Crau Le débouchage de canalisation à Saint Martin de Crau c’est simple avec la Compagnie des Déboucheurs. Sur simple appel au 06 18 52 15 13, votre déboucheur qualifié vient vous délivrer de tous vos bouchons de canalisation. Débouchage de Canalisation 24h/24 et 7j/7 Demande d’intervention RAPPEL GRATUIT ET IMMÉDIAT Lionel votre déboucheur se déplace à Saint MArtin de Crau : À mi-chemin entre Salon-de-Provence et Arles vous avez l’avantage d’être au cœur du secteur de votre déboucheur professionnel. Sans frais de déplacement, sans majoration le soir ou le week-end ou les jours fériés, Lionel de la Compagnie des Déboucheurs intervient en urgence: - à La Dynamite - à St Martin de Crau. Débouchage de canalisation 3 Tarifs simples Tout compris et sans surprise ! Débouchage manuel - Pour ce forfait nous utilisons selon votre installation un déboucheur révolver basse pression, un furet mécanique (professionnel). - Inspection canalisation sanitaire - Inspection regard égouts - Cette intervention consiste à l'usage d'une caméra endoscopique d'une longueur de 30 mètres avec enregistrement vidéo possible. Système agréé par les assurances. Hydrocurage - Nettoyage canalisation - Débouchage - Détartrage - Curage - Grâce à notre véhicule 4X4, nous pouvons intervenir dans les lieux inaccessibles pour les camions d'assainissement. Nous disposons d'un furet de 100 mètres, d'une puissance de 350 bars. Découvrez nos services de débouchage de canalisation débouchage de canalisation Lave Vaisselle Plus besoin d’appeler un plombier pour faire déboucher votre plomberie : appelez un spécialiste du débouchage! Le débouchage de WC à Saint Martin de Crau et ses environs c’est simple comme un coup de fil à la Compagnie des Déboucheurs. Finis le stress d’assister impuissant à un évier qui se vide mal, à une baignoire dont l’eau coule trop doucement, à des toilettes qui sont bouchées et dont l’odeur lève le coeur. Ter-Mi-Né tout ça. Il suffit de composer le 06 18 52 15 13 et Lionel intervient dans votre ville pour un dépannage aussi rapide qu’efficace. Bien souvent lorsqu’une installation sanitaire se bloque, on pense surtout à appeler son artisan plombier, eh oui, il est spécialisé dans les installations de plomberie, il doit savoir aussi comment les entretenir. Rien n’est moins sûr, il sait peut-être installer un ballon d’eau chaude ou le chauffage, mais quand il s’agit de bouchage de canalisation, ce sont des travaux d’un autre type ! Nous sommes spécialistes du débouchage, nous ne faisons que cela : déboucher les canalisations, réaliser le curage de tuyaux engorgés… Laissons au plombier la plomberie et faites confiance à un déboucheur pour les déboucher ! Le saviez-vous ? Nous sommes équipés d’une caméra endoscopique qui permet de localiser le bouchon de façon précise, de voir où l’eau est bloquée et même de faire une recherche de fuite. Ça aide lorsque l’on doit aller vérifier des réseaux tels que ceux des fosses septiques. Notez ce numéro : 06 18 52 15 13, il vous sauvera de la … panade ! Nous ne faisons pas de vidange, même si nous sommes une entreprise d’assainissement, nous avons choisi de nous spécialiser uniquement dans le débouchage – nous sommes imbattables sur le sujet. Notre voiture d’intervention 4X4 passe-partout, elle n’est pas arrêtée par un bouchon situé en sous-sol, dans une rue piétonne ou s’il faut intervenir à la campagne. Équipée d’une caméra endoscopique, d’une pompe haute pression avec des buses en titane, cette super voiture n’est pas seulement haute en couleur elle est aussi redoutable contre tous types de bouchons. Pour faire</w:t>
      </w:r>
    </w:p>
    <w:p>
      <w:r>
        <w:rPr>
          <w:b/>
          <w:color w:val="FF0000"/>
        </w:rPr>
        <w:t>id 128</w:t>
      </w:r>
    </w:p>
    <w:p>
      <w:r>
        <w:rPr>
          <w:b w:val="0"/>
        </w:rPr>
        <w:t>Les meilleurs chiens d'avalanche s'affrontent à Adelboden Les 25 meilleurs chiens d'avalanche du pays ont montré de quoi ils sont capables ce week-end dans l'Oberland bernois. Les fins limiers se sont affrontés aux championnats suisses d'Adelboden. C'est Ismir vom Kistenstein, un chien de berger belge de huit ans, qui a remporté la victoire. Son maître, Stefan Steiner, et lui viennent des Grisons. Tous les concurrents étaient alémaniques. Les chiens romands, encore très jeunes et peu expérimentés, n'ont pas eu accès à la finale pour cette édition, a indiqué Anita Rossel, porte-parole de l'événement, au Matin Dimanche. Seul un tiers des chiens actifs Seul un bon tiers des chiens en lice sont vraiment actifs en cas d'urgence, a précisé Anita Rossel à Keystone-ATS. En cas d'avalanche, seuls les chiens suffisamment proches peuvent être transportés par les airs assez rapidement sur les lieux. Les maîtres-chiens doivent être en mesure de fournir des services de piquet - ce qui ne va pas de soi. Une partie des participants aux championnats suisses ne sont jamais vraiment confrontés au terrain. Ce sont simplement des adeptes du sport canin. Ils aiment s'entraîner avec leurs animaux dans la neige et les préparer en conséquence, explique Mme Rossel. L'objectif est d'entraîner les chiens afin qu'ils puissent retrouver les personnes et les objets ensevelis le plus rapidement et le plus sûrement possible et de le signaler en grattant continuellement. Le maître-chien doit pour sa part être à l'aise sur les skis et avoir une bonne compréhension de la tactique de recherche. Deux épreuves Pour remporter le titre de meilleur chien d'avalanche cette année, les fins limiers se sont s'affrontés sur deux épreuves: la fouille sommaire et la fouille minutieuse. Lors de la fouille sommaire, le maître-chien doit mettre en place une tactique de recherche et utiliser son chien pour trouver deux figurants enfouis dans la neige en moins de 20 minutes dans une zone de 7000 à 9000 mètres carrés. Pour la fouille minutieuse, le maître-chien et le chien disposent de 10 minutes pour retrouver un sac à dos enterré dans une zone de 50 mètres de large et de 30 à 50 mètres de longueur. /ATS Actualités suivantes</w:t>
      </w:r>
    </w:p>
    <w:p>
      <w:r>
        <w:rPr>
          <w:b/>
          <w:color w:val="FF0000"/>
        </w:rPr>
        <w:t>id 129</w:t>
      </w:r>
    </w:p>
    <w:p>
      <w:r>
        <w:rPr>
          <w:b w:val="0"/>
        </w:rPr>
        <w:t>28 janvier 2008 Ce blog n’est pas encore mort mais non, ce n’est pas encore pour tout de suite que vous aurez droit à un article construit, recherché et vraiment intéressant… Pour pas faire de ce billet, une coquille vide, vous pourrez voir à la suite, une video d’une dernière (la dernière?) campagne de pub pour la marque Jumpman, dérivé de Nike et representant en fait la marque jordan tout simplement… J’ai trouvé cette pub superbe, aussi bien de par la musique, que par les souvenirs qu’elle évoque… (Pour les non connaisseurs de Jordan, la video reprend les mouvements et tics les plus connus et legendaires du maître) Enjoy et promis, je redonnerais vie à ce blog! Craché même 😉 12 novembre 2007 Nouveau dans la blogosphèse : http://www.suchasport.com/ qui comme, ceux qui connaissent doivent s’en douter a été crée par des habitués de suchablog. Le but bien évidement, parler du sport par le biais de l’actualité ou d’articles plus recherchés et personnels. Pourquoi en faire la pub? Parceque Il n’y a, à ma connaissance, aucun blog traitant du sport actuellement Parceque surtout je vais y participer et rédiger (régulièrement j’espère) des articles dessus . Allezzzzz me lire, ca me fera plaisir =) PS : En plus j’annonce ça, le lendemain de la magnifique victoire de l’OM sur Lyon! Quelle match! Ca fait plaisir à voir! 5 juillet 2007 Comme vous devez tous le savoir, un événement énorme se prépare en France : la coupe du monde de rugby qui se tient du 07 septembre au 20 octobre 2007 . Malheureusement pour les alergiques au sport/rugby ca va être très difficile de passer au travers de cet événement et plus particulièrement de l’équipe de France, ce qui est bien normal. Comme à chaque coupe du monde, le grand favori est la Nouvelle-Zélande avec son équipe regroupant les meilleurs joueurs du monde mais je pense que l’équipe de France a vraiment ses chances avec une équipe bien équilibré et surtout avec un personnage qui ne laisse pas insensible : Sebastien Chabal, 3eme ligne de métier, aux multiples surnoms tel que l’anesthésiste, hannibal lecter, Caveman ou bien encore l’homme des cavernes. Pourquoi tant d’engouements autour de ce joueur dans un groupe de 30? Tout simplement parcqu’il sort vraiment du lot. De par son aspect (1m91, 108kg, une barbe et une chevelure d’homme des cavernes) et surtout par son jeu et sa puissance monstrueuse . Un placage administré par un tel gars doit avoir l’impact d’une twingo a 20Km/h je pense au moins. Une « légère » démonstration de force et une autre peut être plus impressionnante encore Bien évidement les guignols ont pas raté l’occasion d’en faire leur nouveau « chouchou » avec des sketchs qui m’ont fait pleurer de rire! Même si parfois, les guignols font de l’humour très douteux, ont des phases vraiment faibles, ils parviennent toujours à sortir des trucs excellents (le ministère de la traitrise m’a fait bien fait marré récemment d’ailleurs) Les dents de la mer à coté, c’est Bambi ^^;; D’autres videos des guignols ici et là Mais à coté de cà, c’est un garcon charmant, plein de sensibilité , enfoui au fond de cette ours de 110 kg, la preuve vu chez Ruquier. J’adore le décalage par rapport à l’image du personnage 🙂 Vous verrez, on risque de pas mal en parler dans les mois à venir! En espérant qu’il cassera de l’adversaire pour gagner la coupe du monde 😀 7 mai 2007 Malgré le fait que le produit soit sorti il y a un bon mois déjà, la publicité se fait vraiment active que depuis 1/2 semaines. Qu’est ce donc que ce produit issu de la collaboration entre deux mastodontes de leur secteur respectif? Le Nike + ! Lire le reste de cette entrée » 6 mai 2007 Samedi soir se déroulait un événement sportif d’importance, un match de boxe considéré par tous comme le match de l’année et par beaucoup comme le match de la décénie : Oscar De La Hoya Vs Floyd Mayweather jr ! Lire</w:t>
      </w:r>
    </w:p>
    <w:p>
      <w:r>
        <w:rPr>
          <w:b/>
          <w:color w:val="FF0000"/>
        </w:rPr>
        <w:t>id 130</w:t>
      </w:r>
    </w:p>
    <w:p>
      <w:r>
        <w:rPr>
          <w:b w:val="0"/>
        </w:rPr>
        <w:t>#1 Le 18/04/2009, à 20:15 - Grunt Poster le lien vers une vidéo Flash Suite à de nombreuses discussions sur le forum, il a été décidé de créer ce topic, destiné à expliquer comment récupérer le lien direct qui mène à une vidéo diffusée via une application Flash sur un site Web. Avant de poster un lien vers un site Web qui diffuse une vidéo via Flash, merci de jeter un oeil à ce topic, afin de vérifier si vous ne pouvez pas obtenir le lien qui mène directement à la vidéo. Si vous n'y parvenez pas, n'hésitez pas à poster ici le lien vers la page Web qui pose problème, on se fera un plaisir de vous aider et de mettre à jour ce guide. Une fois que vous avez le lien, il peut être assez long, vous pouvez passer par [url=http://[Merci de relire les règles]]TinyURL[/url] pour en proposer une version raccourcie. Récupérer le lien direct vers la vidéo Première méthode: le site propose le lien! Cas le plus simple: le site où vous avez vu une vidéo propose un lien direct pour la télécharger. C'est le cas de "Google Vidéo" qui affiche "Télécharger iPod/PSP" à droite de la vidéo, ou de "blip.tv" qui propose "Download Playing" en bas à droite. Vous pouvez copier le lien et le poster en dessous du lien vers la page, mais c'est un peu inutile: en arrivant sur la page, on peut parfaitement le faire aussi Les outils automatiques Vous pouvez tenter d'utiliser un outil qui vous donne le lien direct vers la vidéo. KeepVid propose ce service: Vous lui donnez le lien vers la page, il renvoie le lien direct vers le fichier téléchargeable. Il fonctionne notamment avec Youtube et Dailymotion. /!\ Attention /!\ Dans le cas de Youtube et Dailymotion, le lien direct proposé par Keepvid est temporaire. Etant donné que chez ces deux hébergeurs, les vidéos sont accessibles via des logiciels libres, mieux vaut poster le lien vers la page Youtube ou Dailymotion qui contient la vidéo. Il existe aussi TinyVid, très efficace! Un site excellent: Strimoo Ce site reprend des vidéos en Flash sur de nombreux sites, et surtout permet de les télécharger. Avant de poster un lien vers une vidéo, regardez systématiquement si Strimoo ne la propose pas, et s'il la propose, postez plutôt le lien Strimoo! (A compléter avec d'autres sites offrant le même service, ou des extensions Firefox?) Le site utilise la vidéo d'un autre site Si le site ne propose pas de lien direct, et si les outils automatiques ne fonctionnent pas, il faut mettre (un peu) les mains dans le cambouis, en lisant le code source de la page qui diffuse la vidéo. Pour accéder au code source avec Firefox et Epiphany, utilisez la combinaison de touche "Ctrl+U". Sous Konqueror, c'est dans "Affichage/Type d'affichage/Editeur de texte avancé intégré". Ensuite, recherchez la balise &lt;OBJECT&gt;, qui neuf fois sur dix inclut l'application Flash qui lit la vidéo, comme ici: http://www.numerama.com/magazine/12654-Video-L-apocalypse-selon-Saint-Luc-Besson.html &lt;object height="385" width="640"&gt; &lt;param name="movie" value="http://www.youtube.com/v/2F1PpCUHzcs&amp;amp;hl=fr&amp;amp;fs=1&amp;amp;rel=0&amp;amp;color1=0x3a3a3a&amp;amp;color2=0x999999" /&gt; Ho surprise, la vidéo vient de Youtube. Il ne vous reste plus qu'à donner le lien vers Youtube à Keepvid ou un autre outil, comme indiqué plus haut. Beaucoup de sites Web se contentent en effet d'inclure des vidéos venant d'un autre site, et regarder le code source permet de s'en rendre compte. Dans cet exemple précis, si vous utilisez Flash vous aurez déjà reconnu le lecteur et le logo de Youtube, mais ce n'est pas toujours évident. Le site héberge lui même sa vidéo Vous risquez d'en chier. La première chose à faire est de regarder le code source, afin de voir si un lien direct vers la vidéo est passé en paramètre au plugin Flash. Le lien sera du genre "http://serveur.tld/chemin/video.f</w:t>
      </w:r>
    </w:p>
    <w:p>
      <w:r>
        <w:rPr>
          <w:b/>
          <w:color w:val="FF0000"/>
        </w:rPr>
        <w:t>id 131</w:t>
      </w:r>
    </w:p>
    <w:p>
      <w:r>
        <w:rPr>
          <w:b w:val="0"/>
        </w:rPr>
        <w:t>Notre planète abrite une multitude de lieux merveilleux qui ne cessent de fasciner par leur beauté. Certains de ces endroits sont si somptueux que vous donneriez n’importe quoi pour délaisser les cartes postales et avoir la chance de les apprécier de vos propres yeux. Actualité Maritime vous fait découvrir 100 lieux d’une beauté surréaliste que vous devez visiter au moins une fois dans votre vie. 1. Une piscine naturelle dans le village de Lotofaga, Samoa 2. Le mont Romaima, Venezuela 3. Amalfi, Italie 4. Petra, Jordanie 5. La plage de Whitehaven, Australie 6. Le volcan d’Aogashima, Japon 7. L’île de Santorin, Grèce 8. Le puits enchanté à Chapada Diamantina, Brésil 9. « Le chemin vers le paradis », Iceland 10. La grotte de Son Doong, Vietnam 11. L’Antelope Canyon dans l’Arizona, Etats-Unis 12. « Cliff Of Moher », Irlande 13. La forêt de bambou de Kyoto, Japon 14. Le lac du cratère de Kelimutu sur l’île de Flores, Indonésie 15. Le pont de Gaiola, Italie 16. Les caves de marbres du General Carrera Lake en Patagonie, Argentine et Chili 17. Te Whanganui-A-Hei, Nouvelle-Zélande 18. Les chutes de Shifen, Taïwan 19. Cap Béveziers dans la région du Sussex, Angleterre 20. Les nids de poule de la côte Californienne, Etats-Unis 21. Les grottes de Fingal, Ecosse 22. Les chutes d’Athabasca dans la province d’Alberta, Canada 23. La Route de l’Atlantique qui relie les villes d’Eide et d’Averøy, Norvège 24. Hitachi Seaside Park, Japon 25. Les champs de tulipes en fleur, Pays-Bas 26. Le Fort Chittorgarh, Inde 27. Le village de Riomaggiore dans les Cinque Terre, Italie 28. Les plages paradisiaques de l’île de La Digue, Seychelles 29. Les Piscines Enchantées de l’île de Skye, Ecosse 30. Les ruines sacrées dans la péninsule du Yucatan, Mexique 31. Dubrovnik, Croatie 32. Château de Dunottar, Royaume-Uni 33. Le passage suspendu du Mont Nimbus, Canada 34. Le puits de Jacob au Texas, Etats-Unis 35. Les chutes Victoria, Zimbabwe 36. Les vers luisants des grottes, Nouvelle-Zélande 37. Hotel « La Montagna Magica », Chili 38. Le tunnel de l’amour à Klevan, Ukraine 39. Le paysage somptueux de la Zhangye Danxia dans la province de Gansu, Chine 40. Les grottes de glaces de Juneau en Alaska, Etats-Unis 41. Le Grand Canyon, Arizona, Etats-Unis 42. Trolltunga, Norvège 43. L’ancienne région de l’Anatolie, Cappadoce, Turquie 44. Volcan de Kamčatka, Russie 45. La balançoire « Au Bout du Monde » à Banos, Equateur 46. Le désert de sel de d’Uyuni, Bolivie 47. Les falaises d’Etretat en Normandie, France 48. La chaussée des Géants, Irlande du Nord 49. La plage de verre en Californie, Etats-Unis 50. Les escaliers d’Oahu à Hawaï, Etats-Unis 51. La baie d’Halong, Vietnam 52. Cascade dans le parc du Yosemite en Californie, Etats-Unis 53. Hvitserkur, Iceland 54. Les grottes de Gyokusendo, Japon 55. Les îles Galapagos, Océan Pacifique 56. Le « Grand Trou Bleu », Belize 57. La forêt magique de Shangaï, Chine 58. Le moulin Mingus, Caroline du Nord 59. La plage de Musha Cay, Bahamas 60. Le château de Neuschwanstein en Bavière, Allemange 61. Le château de Nottingham, Royaume-Uni 62. Pamukkale, Turquie 63. La plage rouge de Panjin, Chine 64. Le château de Peles, Roumanie 65. Un</w:t>
      </w:r>
    </w:p>
    <w:p>
      <w:r>
        <w:rPr>
          <w:b/>
          <w:color w:val="FF0000"/>
        </w:rPr>
        <w:t>id 132</w:t>
      </w:r>
    </w:p>
    <w:p>
      <w:r>
        <w:rPr>
          <w:b w:val="0"/>
        </w:rPr>
        <w:t>La Classe SLK est un coupé-cabriolet apparu en 1996. Transgressant les codes conformistes du milieu des années 1990, le constructeur Mercedes-Benz fut l'un des premiers à réveiller le concept de cabriolet équipé d'un toit rigide escamotable. En 1995 et 1996, la Mitsubishi 3000 GT Spyder, malgré sa faible diffusion, fut commercialisée aux États-Unis et au Japon avec un toit rigide. Il existe trois versions de SLK : R170, R171 et R172 (de la plus ancienne à la plus récente) 2.1 SLK 200 K, 280 et 350 (modèles apparus en 2004 et 2005, modifiés en 2008) manuelle à 5 rapports, ou automatique Speedshift à 5 rapports. modifier Les modèles 200 et 230 K ont été produits de 1996 à 2004. L'avant a été restylé en 2000 et a permis l'introduction sur le marché de deux nouveaux modèles équipés du moteur six-cylindres de 3,2 litres : la 320 et la 32 AMG SLK 200 K : 4 cylindres en ligne (longitudinal avant), 16 soupapes à calage variable, équipé d'un compresseur, 1 998 cm3, 163 ch (122 kW) Performance (vitesse, accélération 0 à 100 km/h)</w:t>
      </w:r>
    </w:p>
    <w:p>
      <w:r>
        <w:rPr>
          <w:b/>
          <w:color w:val="FF0000"/>
        </w:rPr>
        <w:t>id 133</w:t>
      </w:r>
    </w:p>
    <w:p>
      <w:r>
        <w:rPr>
          <w:b w:val="0"/>
        </w:rPr>
        <w:t>Même si c'est la première fois que vous séjournez à Sherman Oaks, il y a de grandes chances que vous ayez déjà vu la banlieue de Los Angeles, qui a servi de toile de fond à des centaines de films et d'émissions de télévision. En profitant de la vue splendide sur la vallée de San Fernando, promenez-vous le long du Ventura Boulevard et vous pourriez vous retrouver comme figurant dans l'un de vos shows préférés !Idéalement situés près de l'intersection de l'I-405 et de l'US 101, nos hôtels de Sherman Oaks sont à seulement un coin de rue du célèbre centre d'affaires Sherman Oaks Galleria, qui ne compte pas moins de douze restaurants aussi cotés les uns que les autres, une salle de cinéma Arclight et un certain nombre de boutiques et de magasins éclectiques. Le centre commercial Westfield Fashion Square est l'endroit idéal pour passer l'après-midi. Tout près du parc Universal Studios Hollywood, du Skirball Cultural Center et du J. Paul Getty Museum, le quartier de Sherman Oaks est une alternative idéale aux quartiers de Los Angeles bondés, chers et peu pratiques pour les piétons. Si vous êtes là pour assister à un grand match ou pour visiter les nombreuses écoles et universités de la région, nos hôtels à Sherman Oaks sont parfaits pour votre séjour : vous serez à une courte distance en voiture de l'université d'État de Californie à Northridge, de l'université de Californie à Los Angeles (UCLA), de l'American Jewish University, du Pierce College et du Los Angeles City College.</w:t>
      </w:r>
    </w:p>
    <w:p>
      <w:r>
        <w:rPr>
          <w:b/>
          <w:color w:val="FF0000"/>
        </w:rPr>
        <w:t>id 134</w:t>
      </w:r>
    </w:p>
    <w:p>
      <w:r>
        <w:rPr>
          <w:b w:val="0"/>
        </w:rPr>
        <w:t>32 ans jour pour jour après le tremblement de terre de 1985 qui avait fait plus de 10 000 morts au Mexique, c’est un séisme de magnitude 7,1 sur l’échelle de Richter qui a frappé le 19 septembre dernier le centre du pays et sa capitale de plein fouet. 366 morts, la majorité à Mexico et des centaines de milliers de sinistrés sont à déplorer. Les dégâts matériels sont considérables. 11 000 logements, dont environ 1 500 vont devoir être rasés. L’aide internationale s’est organisée et là où l’urgence est de mise, l’expérience prouve que le soutien dans la durée est tout aussi nécessaire. Aviation Sans Frontières, la Fondation Airbus et l’ONG mexicaine "Un Kilo de Ayuda" se sont mobilisés pour acheminer près de 3 tonnes de produits de première nécessité, majoritairement des vêtements, des couvertures, des tentes, des duvets et des lampes de poche. C’est à bord de deux avions A320 neufs, livrés à la compagnie Mexicaine Volaris qui a accepté immédiatement de mettre à disposition les appareils, que l’aide est partie, les 6 et 12 octobre dernier. La Délégation Occitanie-Toulouse d'Aviation Sans Frontières s'est ensuite rendue à Mexico du 14 au 17 novembre afin de s'assurer de la bonne distribution des dons et de soutenir le travail effectué par « UN Kilo de Ayula ». Les soutiens de la mission : La Banque du Pallet de Nantes, La Croix Rouge de Cazères, Les Restos du Cœur de Cazères, L'association Mexicaine de Colomiers "Veronica", Décathlon (magasins de Villeneuve d'Ascq et de Blagnac).</w:t>
      </w:r>
    </w:p>
    <w:p>
      <w:r>
        <w:rPr>
          <w:b/>
          <w:color w:val="FF0000"/>
        </w:rPr>
        <w:t>id 135</w:t>
      </w:r>
    </w:p>
    <w:p>
      <w:r>
        <w:rPr>
          <w:b w:val="0"/>
        </w:rPr>
        <w:t>Découverte de C++ AMP - Part 1 Visual Studio 2012 propose une nouvelle librairie appelée C++ Accelerated Massive Parallelism (C++ AMP). Cette librairie permet d'exploiter facilement les nombreux cœurs des cartes GPU (Graphics Processing Unit) afin d'obtenir des performances extrêmes. À l'instar des librairies parallèles fournies avec Visual Studio 2010, la librairie C++ AMP est accompagnée d'un écosystème facilitant le cycle de vie d'une application utilisant du code C++ AMP. Que vous soyez développeur C++ ou bien même C# sans connaissance sur la programmation GPU, cet article vous permettra de comprendre à la fois les concepts inhérents à la programmation sur GPU et leurs implémentations respectives via la librairie C++ AMP. Si au contraire, vous êtes déjà familier avec les technologies comme CUDA ou OpenCL, cet article vous permettra d'apprécier l'expressivité de C++ AMP à la fois simple et efficace. Introduction Démonstration d’introduction Remarque : dans cet article, toutes les démonstrations sont réalisées avec Visual Studio 2012 sous Windows 8 x64, le tout exécuté sur un portable Lenovo W520 contenant un processeur Intel i72820QM cadencé à 2,6 GHz et une carte graphique NVIDIA Quadro M2000. Si vous êtes complètement novice en programmation parallèle sur GPU, je vous propose une démonstration provenant du premier ouvrage traitant de C++ AMP de Kate Gregory et Ade Miller: http://www.gregcons.com/cppamp/ , dont les codes sources sont téléchargeables : http://ampbook.codeplex.com/releases/view/93158. La démonstration repose sur une des trois études de cas du livre. Cette démonstration se nomme Cartoonizer. Elle est parfois utilisée par Microsoft pour démontrer C++ AMP. La motivation de cette application est de modifier les couleurs des contours d’une ou plusieurs photos sur le disque ou prises par la Webcam de votre ordinateur en une image similaire à un dessin animé. Au lancement de l’application, si vous chargez la première image par défaut, vous obtiendrez l’image ci-dessous. L’application regroupe sous plusieurs thèmes des informations relatives au traitement des images. Si vous cliquez sur le bouton « Start », toutes les images du dossier par défaut seront traitées, mais nous n’utiliserons pas ce mode de traitement dans cette démonstration. Nous utiliserons essentiellement les boutons regroupés sous le nom « Single Image », afin de traiter une image à la fois. L’objectif de cette première démonstration est de vous sensibiliser à la puissance GPU, et non d’étudier le code de cette application. Dans la liste « Frame Processor » vous sélectionnez la technologie de parallélisations et dans la liste « Image source » choisissez le mode récupération des images. Vous devez cliquer sur « Load » pour charger la première image par défaut. Pour notre premier test, nous choisissons le mode « Image from folder » et « CPU Single Core » pour la liste « Frame processor ». Puis vous cliquez sur le bouton « Cartoonize ». Vous devriez obtenir un résultat similaire et dans mon cas, ce premier traitement utilisant un seul CPU a pris environ 72 secondes. Passons au second traitement en choisissant cette fois, « CPU Multi-core » dans la liste « Frame processor ». Puis charger à nouveau la première image et lancer le traitement en appuyant sur « Cartoonize ». Ce traitement repose en interne sur la librairie parallèle C++ PPL disponible depuis Visual Studio 2010.</w:t>
      </w:r>
    </w:p>
    <w:p>
      <w:r>
        <w:rPr>
          <w:b/>
          <w:color w:val="FF0000"/>
        </w:rPr>
        <w:t>id 136</w:t>
      </w:r>
    </w:p>
    <w:p>
      <w:r>
        <w:rPr>
          <w:b w:val="0"/>
        </w:rPr>
        <w:t>Une artiste réalise des oeuvres d'art avec... une machine à écrire ! Keira Rathbone est une artiste écossaise qui utilise une ancienne machine à écrire afin de créer des portraits graphiques et délicats ! L'artiste a fait partager à de nombreuses reprises lors de conférences le plaisir qu'elle prenait lors de la création de ses images. Elle avoue aller souvent déambuler dans Londres pour s'asseoir dans un coin afin de dessiner à l'aide de sa machine à écrire, représentant ce qu'elle voit ou réalisant des portraits. Certaines des pièces prennent parfois plus de 90 heures de réalisation par souci de représenter fidèlement le réel. A l'aide de sa machine à écrire vintage, elle donne à voir des compositions dont les détails se révélènt être des chiffres, des lettres, de la ponctuation, ou encore des symboles. Une composition énigmatique d'une réelle beauté en somme.</w:t>
      </w:r>
    </w:p>
    <w:p>
      <w:r>
        <w:rPr>
          <w:b/>
          <w:color w:val="FF0000"/>
        </w:rPr>
        <w:t>id 137</w:t>
      </w:r>
    </w:p>
    <w:p>
      <w:r>
        <w:rPr>
          <w:b w:val="0"/>
        </w:rPr>
        <w:t>L’apprentissage, qui commence en août, peut être complété dans les profils B, E ou M. La formation est conçue de telle façon que tu peux remplir toutes tes obligations à l’école, au sein de l’entreprise et sportives. Pendant les deux ans d’apprentissage en entreprise, tu découvres en détail un service spécialisé dans un type d'assurance (par ex. l’assurance automobile, l’assurance choses et patrimoine ou encore l’Insurance Accounting). Pour approfondir tes connaissances théoriques, tu complètes ton apprentissage par une formation à l’école professionnelle et des cours interentreprises organisés dans le canton. Pendant les deux premières années d’apprentissage, la formation de base est dispensée à l’école et tu la suivras en dehors d’Helvetia. La formation de base te prépare aux tâches pratiques que tu réaliseras au sein de l’entreprise. Pendant la 2e année de base, tu peux t'inscrire aux places d’apprentissage sportif que nous proposons pour travailler au sein d’Helvetia pendant les 3e et 4e années d’apprentissage. Diverses manifestations, telles que le StartCamp, la participation à l’Assemblée générale et divers ateliers apportent de la variété dans ton travail quotidien chez Helvetia. Si tu es doué-e pour le sport, que tu as de bonnes notes et que tu aimes le contact humain, tu remplis les principales conditions pour commencer ton apprentissage chez nous. tél. +41 58 280 59 84</w:t>
      </w:r>
    </w:p>
    <w:p>
      <w:r>
        <w:rPr>
          <w:b/>
          <w:color w:val="FF0000"/>
        </w:rPr>
        <w:t>id 138</w:t>
      </w:r>
    </w:p>
    <w:p>
      <w:r>
        <w:rPr>
          <w:b w:val="0"/>
        </w:rPr>
        <w:t>Axel le 8 janvier à 15:31 Essai Zero Motorcycles SR/F : la meilleure moto électrique Depuis l’essai de la Harley-Davidson LiveWire, nous savons qu’il est possible de fabriquer une vraie moto, sans moteur thermique… J’étais donc impatient de prendre le guidon de cette nouvelle Zero. À l’heure du bilan, force est d’admettre que cette SR/F est probablement la meilleure moto électrique du moment. Même les plus réticents pourront être conquis. FRED le 15 janvier à 01:54 Essai Zero Motorcycles SR F : la meilleure moto électrique tu m’étonnes. Faut reconnaitre quand même qu’écrire autant d’aneries contredites par les faits en si peu de ligne, c’est de l’art... ludo51 le 13 janvier à 16:37 Essai Zero Motorcycles SR F : la meilleure moto électrique Tiens le troll de l’électron revient nous faire son petit discours prosélytique ..... Bonne année ! Electropaul le 13 janvier à 15:43 Essai Zero Motorcycles SR F : la meilleure moto électrique Bravo pour cet article, qui évidemment, amène son flot de réactions classiques du gente "à 20 000 boules je vous la laisse..."’. Sur des sites automobiles je vois rarement des commentaires de ce genre pour des essais de Porsche, Ferrari ou autres Tesla. Chacun dépense ses sous comme il veut pour peu qu’il en ait. Ou les met sur un plan retraite..."pour plus tard".... Je roule en Zero depuis 2010-non sans galères au début- et je m’en sers quasi exclusivement pour la ville. De temps en temps une balade dans le Piemont vosgien de 120 km avec ma DS. J’ai d’autres motos , anciennes, récentes. Américaines, italiennes, japonaises... j’ai failli avoir une Voxan, j’ai signé le bdc trop tard ...Ah si... il y a aussi une Magnat Debon de 1958 dans mon garage. Bien frenchie, celle là. Je regrette juste que, une fois de plus, l’industrie de la moto en France n’est pas à la hauteur pour relever le défi de l’électrique. Alors que c’est un enjeu majeur pour les déplacements urbains et périurbains. Et qu’on ne vienne pas avec l’argument des "batteries" qui s’usent, qui polluent, à recycler etc etc. Je parie que cet article aura été plus visionné sur des mobiles de type Samsung ou iphone alimentés par ces mêmes batteries dont on ne se soucie, curieusement guère de leur sort car on fait confiance en la technologie. Il y a évidemment des lobbies qui voient d’un mauvais oeil l’évolution de véhicules qui ne consomment ni essence, ni huile. Et je ne peux pas imaginer que Tesla n’ouvre pas son réseau de Superchargeurs à Zero. On connait trop la philosophie US de l’opportunisme économique. Ce jour là Paris Nice dans le même temps qu’une moto thermique ne sera plus un problème. Anonyme le 12 janvier à 12:18 Essai Zero Motorcycles SR F : la meilleure moto électrique Bonjour, En général, ce type de batterie tient 2000 cycles de charge/décharge. Mais tout dépend comment sont fait les charges, complète (de 20 à 100%) ou biberonnage (appoint donc incomplet). Perso, à 20 k€ le bout et ne pas pouvoir faire une balade de 300 km je serai très frustré. Il va falloir attendre d’autres technologies de batterie ou l’hydrogène pour me convaincre. Anonyme le 10 janvier à 15:49 Essai Zero Motorcycles SR F : la meilleure moto électrique Eric Terme, quand les mesures ont été faites il est marqué "vérifié" ! ERIC TERME le 9 janvier à 05:52 Essai Zero Motorcycles SR/F : la meilleure moto électrique Pour avoir maintes fois essayé et été tenté par une Zero, la question importante à laquelle ne répond pas l’article est celle de la durabilité de la batterie. Combien de cycles de charge peut elle encaisser ? C’est cette réponse qui permettrait de relativiser (ou non) le prix de la bécane. Autonomie : ce sont tes mesures Axel ou celles du constructeur ? La aussi, il faut lever le</w:t>
      </w:r>
    </w:p>
    <w:p>
      <w:r>
        <w:rPr>
          <w:b/>
          <w:color w:val="FF0000"/>
        </w:rPr>
        <w:t>id 139</w:t>
      </w:r>
    </w:p>
    <w:p>
      <w:r>
        <w:rPr>
          <w:b w:val="0"/>
        </w:rPr>
        <w:t>Ce texte reproduit la conférence donnée par Patrice Gueniffey à l’occasion du dixième anniversaire de la disparition de François Furet. Au moment de sa disparition, François Furet préparait un livre sur Napoléon. J’ignore tout de l’état d’avancement du projet, sauf qu’il avait déjà beaucoup lu, qu’il était allé à Ajaccio où l’aventure avait commencé, et à l’île d’Aix où elle avait fini. C’est peu, mais en savoir davantage ne changerait rien : nous ne saurons jamais, malheureusement, ce qu’aurait été le Napoléon de François Furet. Il est même impossible de préjuger du résultat d’après les textes qu’il avait consacrés à Bonaparte à l’époque du Bicentenaire, dix ans plus tôt : un portrait et une étude sur le 18 brumaire dans le Dictionnaire critique de la Révolution française, un long chapitre de sa Révolution de Turgot à Jules Ferry. Il faut pourtant s’en contenter, non pour imaginer le point d’arrivée, mais seulement pour évoquer le point de départ. Sa thèse, il la formule dès l’introduction du « Bonaparte » du Dictionnaire critique : la Révolution française « a eu, l’espace de quelques années, son Washington en Bonaparte. Dix ans après, c’était un roi… Dès qu’il devient héréditaire, son pouvoir renonce à son principe, et il inaugure un autre cours que celui de la Révolution, où le hasard de la guerre a repris tous ses droits : en voulant fixer son règne dans la loi des royautés, l’empereur lui enlève ce qui en a fait à la fois le charme et la nécessité ». C’est la thèse libérale qui, depuis Benjamin Constant et Chateaubriand, oppose à Bonaparte Premier consul Napoléon Empereur, au temps de la nécessité celui de l’aventure, à la construction de l’État les guerres de conquêtes… Je n’accuse pas Furet de manque d’originalité, car l’histoire napoléonienne est un champ de bataille si labouré et traversé par des armées si nombreuses qu’on y est toujours le descendant de quelqu’un. Tout est ensuite affaire de dosage, et toute histoire de Napoléon est un composé des trois grands systèmes d’interprétation qui ont vu le jour au XIXe siècle et que je présenterai brièvement. Taine a été le plus profond des représentants de l’interprétation de l’histoire de Napoléon comme aventure. La sienne est ordonnée autour de la figure du Héros dont la volonté domine toute forme de nécessité au point de se confondre avec l’histoire globale de l’époque : celle-ci est l’histoire d’un individu, presque la manifestation extérieure de son caractère. L’histoire se résorbe dans la psychologie. Taine voyait dans l’époque napoléonienne un entracte dans le cours de l’histoire, un anachronisme dépourvu de signification : sans origines, sans héritage. Il voit Napoléon comme une réincarnation des condottieri, comme un prédateur qui s’abat sur une France épuisée par dix années de révolution, et qui exploite sa proie pour assouvir ses ambitions : la « monarchie universelle ». L’histoire de l’époque napoléonienne n’est rien d’autre que l’histoire de l’ego napoléonien (démesuré) et de son déploiement extérieur. Comme toutes les interprétations du personnage, celle-ci comporte une part de vérité : c’est une tentative pour penser l’évidente démesure et étrangeté du personnage, rapporté à la société française postrévolutionnaire. Taine, d’ailleurs, ne nie pas l’existence d’un héritage : Napoléon a donné à la France une administration, une monnaie, des institutions qui vont en façonner le visage pour plus d’un siècle. Mais cette part utile, positive, inscrite dans la nécessité, est précisément, selon Taine, ce qui porte le moins sa marque personnelle. Ce qu’il a fait d’utile, d’autres l’auraient fait, pas si vite, pas si bien, avec un</w:t>
      </w:r>
    </w:p>
    <w:p>
      <w:r>
        <w:rPr>
          <w:b/>
          <w:color w:val="FF0000"/>
        </w:rPr>
        <w:t>id 140</w:t>
      </w:r>
    </w:p>
    <w:p>
      <w:r>
        <w:rPr>
          <w:b w:val="0"/>
        </w:rPr>
        <w:t>Notre pays le Togo reste cet îlot de terreur dans la sous-région ouest-africaine. Le Togo reste l´anomalie politique du siècle en Afrique; le seul pays du continent noir où les dirigeants sont conscients du mal qu´ils sont pour leurs concitoyens, et font tout pour perpétrer ce mal. De tels soi-disant dirigeants ne peuvent pas être là pour leur peuple et ils le savent. C´est pourquoi tout est fait pour banaliser le non-droit, la violence, le crime; et dans un tel sinistre paysage, le premier ministre, les membres du gouvernement, les figurants de députés à l´assemblée nationale et toutes les institutions, normalement républicaines, ne sont que des faire-valoir. Ô République! Que de crimes ils commettent en ton nom! Quand nous parlons des malheurs de notre pays, nous avons souvent tendance à oublier que nous sommes pratiquement le seul peuple en Afrique de l´Ouest, pour ne pas aller plus loin, à subir un régime de dictature depuis un demi-siècle, pratiquement depuis les lendemains de notre théorique indépendance. Déjà au soir de sa vie, Éyadéma Gnassingbé, qui considérait le Togo comme sa propriété privée, ne comprenait pas que son peuple puisse oser contester son pouvoir; un crime de lèse-majesté qu´il ne pardonnera pas aux Togolais avant de disparaître dans la trappe de l´histoire. Qui a oublié sa légendaire menace à ses concitoyens une après-midi de juin 1991 à l´aéroport de Lomé-Tokoin, revenant d´Abuja, au micro d´un certain Kofi Panou? Faire voir de toutes les couleurs aux togolais et accélérer leur descente aux enfers, tel était le message contenu dans le témoin remis à son fils Faure Gnassingbé après sa mort. Et le rejeton du dictateur défunt prouva à sa prise de pouvoir en 2005 qu´il n´est nullement un enfant de coeur dans le domaine des violations des droits de l´homme. En toute impunité! Cette impunité constitue aujourd’hui´hui le socle sur lequel s´appuie le régime Gnassingbé pour faire perpétrer des crimes de toutes sortes sur des togolais avides de liberté et de démocratie. C´est en fait par cette façon que le pouvoir de Lomé se forge une légitimité qu´il n´a pas en réalité dans les urnes. Et c´est cette peur d´être pris au dépourvu au cours d´élections vraiment libres et transparentes face à des adversaires sérieux qui explique aujourd’hui´hui la persécution tous azimuts des responsables et militants du Parti National Panafricain (PNP). Pour ce régime anti-peuple la meilleure opposition, l´opposition la plus gentille, c´est celle qui sait le caresser dans le sens du poil et l´accompagne dans des scrutins électoraux malgré son refus de faire des réformes qui favoriseraient des élections dignes de ce nom. Quand une formation politique avec un leader apparaît sur la scène politique, tient un discours courageux et direct qui sort des sentiers battus comme c´est le cas du PNP, le régime incarné par Faure Gnassingbé montre sa vraie face en reprenant avec ses vieilles méthodes criminelles constituées de répressions policières et militaires avec comme conséquences des blessés graves, des exécutions sommaires et surtout des arrestations ou kidnappings arbitraires de citoyens innocents. L´acharnement du régime sur les responsables du PNP s´inscrit dans cette logique de musellement de cette frange de l´opposition qui n´entend pas se laisser éternellement berner par un régime dont le point cardinal reste la mauvaise foi. Pour espérer arriver à éradiquer une opposition qui s´oppose vraiment aux méthodes dictatoriales, le pouvoir de Faure Gnassingbé ne recule devant rien. L´exécution par des militaires du jeune Ouro-Sama Zeynidine à Bafilo le 13 Avril dernier, la torture des militants du PNP au SRI, leur maintien et le maintien des responsables de cette formation politique</w:t>
      </w:r>
    </w:p>
    <w:p>
      <w:r>
        <w:rPr>
          <w:b/>
          <w:color w:val="FF0000"/>
        </w:rPr>
        <w:t>id 141</w:t>
      </w:r>
    </w:p>
    <w:p>
      <w:r>
        <w:rPr>
          <w:b w:val="0"/>
        </w:rPr>
        <w:t>Je souhaiterais savoir comment dater la reliure en parchemin d’un ouvrage ? Savez vous quand cette méthode est apparue et  quand elle a disparu ? Lire le reste de cet article »La date de Pâques est variable. Pouvez vous m’expliquer cela de façon  pratique, astronomique, astrologique, religieuse. Par expérience, on a du mauvais temps jusqu’à Pâques, et ensuite il fait beau et chaud. Lire le reste de cet article »Autour des thèmes de la messe et de l’eucharistie, voici quelques références de livres où vous trouverez textes et images Lire le reste de cet article »Très beau catalogue d’une exposition de Félix Vallotton qui s’est tenue à Genève cet automne.  On y découvre le processus créatif de l’artiste et l’importance de son expérience de la gravure et du dessin dans la conception de son œuvre peint.  Il  influencera aussi bon nombre de ses contemporains… Lire le reste de cet article »</w:t>
      </w:r>
    </w:p>
    <w:p>
      <w:r>
        <w:rPr>
          <w:b/>
          <w:color w:val="FF0000"/>
        </w:rPr>
        <w:t>id 142</w:t>
      </w:r>
    </w:p>
    <w:p>
      <w:r>
        <w:rPr>
          <w:b w:val="0"/>
        </w:rPr>
        <w:t>*CIFIM CommunautÃ© des IntÃ©rÃªts des Facteurs dâInstruments de Musique Peuvent Ãªtre membre de lâASFP les facteurs de piano titulaires du CAP acquis au terme dâun apprentissage de 4 ans. Cette formation englobe des cours thÃ©oriques et pratiques au CFP et en entreprise. Notre association fondÃ©e en 1947 compte actuellement 228 facteurs de piano diplÃ´mÃ©s. Questionnez votre facteur de piano sur sa formation et le sens de lâappartenance Ã lâASFP. Cela vous donne la garantie que votre instrument est entre de bonnes mains. De part son expÃ©rience votre facteur de piano sait comment amÃ©liorer le son, le timbre et le toucher de votre instrument. Il en connait toutes les intÃ©ractions et les solutions adÃ©quates Ã vous proposer.</w:t>
      </w:r>
    </w:p>
    <w:p>
      <w:r>
        <w:rPr>
          <w:b/>
          <w:color w:val="FF0000"/>
        </w:rPr>
        <w:t>id 143</w:t>
      </w:r>
    </w:p>
    <w:p>
      <w:r>
        <w:rPr>
          <w:b w:val="0"/>
        </w:rPr>
        <w:t>#1 Le 15/06/2014, à 16:22 - NrBxKayDen Problème avec Garry's Mod : Clavier Salut salut, J'ai fait l'acquisition de Garry's Mod hier, et j'aimerai vraiment y joué. Le jeu se lance parfaitement, je peut aller en multi ou en solo, mais quand j'appuie sur n'importe quel touche de mon clavier, mon jeu plante et je reviens au bureau. Précision : Je suis sous Ubuntu 12.10 LTS. J'espère vraiment qu'une personne sache comment faire. #2 Le 15/06/2014, à 18:35 - abelthorne Re : Problème avec Garry's Mod : Clavier Essaie de lancer Steam depuis un terminal (commande steam) pour avoir un peu plus d'infos dedans quand GMod plante. Précise aussi quel type de puce graphique tu as (et avec quel pilote). Tu as regardé sur les forums de Steam si quelqu'un avait le même problème ? ou sur ceux du jeu (voir là) ? #3 Le 16/06/2014, à 07:35 - NrBxKayDen Re : Problème avec Garry's Mod : Clavier Bonjour, ma carte graphique est une Intel® Sandybridge Mobile, qui est à jour. J'ai fouiller un peu partout sur tout les forums et je n'ai rien trouvé. Y a t-il un patch pour que le clavier fonctionne dans le jeu ? ( Je ne peut lancer steam depuis le terminal : commande steam non trouvée ). PS : J'ai oublier de préciser qu'Ubuntu, ce n'est pas mon fort. #4 Le 16/06/2014, à 09:02 - abelthorne Re : Problème avec Garry's Mod : Clavier Ah non, pas de patch pour le clavier, il est censé fonctionner de base (encore heureux, ce serait du délire dans le cas contraire). Pour Steam, c'est curieux et pas normal. Tu tapes bien la commande comme ça ? steam Sans majuscule ou quoi que ce soit de spécial. #5 Le 16/06/2014, à 15:04 - NrBxKayDen Re : Problème avec Garry's Mod : Clavier J'ai bien tapé cette commande, mais je pense que ça vient du fait que je lance steam avec Wine et que je n'ai pas télécharger le paquet pour linux #6 Le 16/06/2014, à 17:20 - corrigo Re : Problème avec Garry's Mod : Clavier Mais il faut installer Steam dans sa version Linux : http://media.steampowered.com/client/in … /steam.deb Le Garry's Mod est compatible avec l'OS du manchot. Pourquoi avoir installlé la version Windows de Steam pour ce jeu ? Il serait compatible seulement Windows, je dis pas, mais là... Tu es sous la version 12.10 ? Ce n'est pas une LTS (support à long terme de 5 ans), elle n'est plus maintenue depuis mai 2014, tu ne voulais pas dire 12.04 plutôt ? Que donne le retour de la commande ? lsb_release -a Dernière modification par corrigo (Le 16/06/2014, à 17:20) #7 Le 16/06/2014, à 17:35 - abelthorne Re : Problème avec Garry's Mod : Clavier Ah oui, c'est pas l'idée du siècle d'installer Steam Windows via Wine pour jouer à un jeu qui est disponible sur Linux... #8 Le 17/06/2014, à 11:48 - NrBxKayDen Re : Problème avec Garry's Mod : Clavier Salut, Tout d'abord, merci pour vos réponses rapides. Je télécharge la version linux, puis je tape la commande. Je suis en LTS 12.10, et non en 12.04 EDIT : VOici le retour de la commande : LSB Version: core-2.0-amd64:core-2.0-noarch:core-3.0-amd64:core-3.0-noarch:core-3.1-amd64:core-3.1-noarch:core-3.2-amd64:core-3.2-noarch:core-4.0-amd64:core-4.0-noarch Distributor ID: Ubuntu Description: Ubuntu 12.04.4 LTS Release: 12.04 Codename: precise Je re-télécharge le jeu avec steam pour Linux, je vous dit le résultat quand je rentre des cours. Dernière modification par NrBxKayDen (Le 17/06/2014, à 12:16) #9</w:t>
      </w:r>
    </w:p>
    <w:p>
      <w:r>
        <w:rPr>
          <w:b/>
          <w:color w:val="FF0000"/>
        </w:rPr>
        <w:t>id 144</w:t>
      </w:r>
    </w:p>
    <w:p>
      <w:r>
        <w:rPr>
          <w:b w:val="0"/>
        </w:rPr>
        <w:t>S’assoir sur la balancelle et lire un livre à l'ombre sous la tonnelle. Regarder les papillons butiner les fleurs du jardin. Faire la sieste enlacés dans un hamac à deux places.... Les balancelles, les escarpolettes et les balançoires sont des meubles de jardin, romantiques, indispensables pour créer une atmosphère sereine et paisible. Elles ajoutent une touche ludique et font la joie des grands comme des petits. Un rocking-chair en teck deviendra vite le fauteuil où vous aimerez lire vos polars pendant la sieste des enfants à l’ombre des arbres bercé par le bruit des cigales. Le design outdoor est à la mode, alors pour décorer votre jardin balancelles.net vous propose une sélection de hamacs et de balancelles, pour une sieste en plein air esthétique et réparatrice... Profitez-en, car il parait que cela rallonge la vie, sans parler de celles que l’on dit crapuleuses. Pour celles là, le lit balancelle semble le plus adapté. Le hamac, moins coûteux est aussi une alternative. Avec un peu d'entrainement vous arriverez facilement à monter dedans. Le hamac est parfait pour la sieste de midi. On trouve aujourd'hui de nombreux modèles sur support mais il est aussi possible de l'accrocher entre deux arbres au moyen de crochets. Le teck est l'un des grands classiques du mobilier de jardin, mais les fabricants proposent aussi des meubles en osier, rotin ou en fibre synthétique. Rustiques ou sobres et élégants, salon, tables et chaises de jardin vous permettent de profiter pleinement de cette espace en perpétuel changement qu'est le jardin. Sous un parasol ou à la lueur des photophores votre terrasse est un lieu de vie qu'il convient d'aménager avec goût. Alors vivez outdoor grâce au mobilier d'exterieur. Pour acheter en ligne votre balancelle, suivez ce lien &gt;&gt;</w:t>
      </w:r>
    </w:p>
    <w:p>
      <w:r>
        <w:rPr>
          <w:b/>
          <w:color w:val="FF0000"/>
        </w:rPr>
        <w:t>id 145</w:t>
      </w:r>
    </w:p>
    <w:p>
      <w:r>
        <w:rPr>
          <w:b w:val="0"/>
        </w:rPr>
        <w:t>sinus coronaire qui a été trop dilaté par la cire. E, la veine pulmonaire droite postérieure du sac gauche. F, la veine cave inférieure qui avoit été liée, &amp; dont l’orifice paroît plus petit que dans l’état naturel. G G G, adossement des sacs qui sont liés par un plan extérieur des fibres communes à l’un &amp; à l’autre. H, embouchure du sinus coronaire dans l’oreillette droite. I, veine innominée avec les branches o, o, o, o. L, l’artere coronaire qui vient de l’autre face du cœur. a, a, a, a, a, a, a, branches des arteres coronaires sur la surface du cœur. b, b, b, veine qui marche le long de la cloison. c c c, seconde veine qui n’a qu’une artere qui l’accompagne. d, d, deux autres veines. e e e, branche où se réunit la veine. f, f, f, f, extrémités artérielles qui marchent transversalement. g, g, branches veineuses sur lesquelles passent une branche artérielle a en forme d’anneau. h, h, h, h, veines qui se répandent sur les sacs. i, i, i, i, i, i, arteres qui rampent sur les sacs. o, o, o, o, branches de la veine innominée i. On voit dans cette figure si les arteres coronaires par leurs extrémités se joignent &amp; forment un anneau, comme Ruisch le prétend; elles sont ici fort éloignées. Fig. 3. Les fibres musculaires du cœur &amp; leurs contours; pour cela on a durci un cœur par la coction, on a auparavant rempli ses cavités de charpie. A, l’artere pulmonaire qui paroît relevée à la racine, parce que le ventricule droit est rempli. B, l’aorte. C, la pointe du ventricule gauche avec ses fibres en tourbillon: mais ce tourbillon ne peut pas être bien représenté ici, à cause de la petitesse de la pointe resserrée par la coction: c’est une espece d’étoile avec des rayons courbes qui sortent du centre ou qui s’y rendent. D, la pointe du ventricule droit; elle est en général moins longue que la pointe du ventricule gauche. E, le ventricule droit vû par sa face convexe ou supérieure. F, le ventricule gauche vû de même. g g g, le sillon qui termine ou unit les deux ventricules. Les fibres externes s’élevent ici en petites bosses près du sillon, parce que les ventricules sont remplis, &amp; que la cloison n a pas prêté autant que les fibres: c’est pour cela qu’on ne voit pas bien la continuité apparente de celles du ventricule droit avec celles du ventricule gauche; mais cette continuité n’est pas douteuse; on n’a qu’à enlever de petites lames, on verra qu’elles partent du bord du ventricule droit, pour s’étendre sur le gauche. h, h, h, le côté du ventricule gauche: c’est sur ce côté que sont les fibres droites ou approchantes des droites, lorsqu’il y en a dans le cœur. Ces fibres forment une couche si mince, qu’on les emporte facilement en élevant la membrane qui les couvre.4. La face applatie ou inférieure du cœur. A, A, les fibres qui sont à la racine des oreillettes. B, la cloison des oreillettes. C, le ventricule gauche. D, le ventricule droit. e, la pointe du ventricule gauche. f, la pointe du ventricule droit. g, g, g, le sillon qui termine les deux ventricules. Fig. 5. L’intérieur du ventricule gauche. Pour cela, on a fait une section par l’aorte, &amp; on l’a poussée le long de la cloison: il n’y a que cette section qui puisse montrer la grande valvule, &amp; laisser les pili</w:t>
      </w:r>
    </w:p>
    <w:p>
      <w:r>
        <w:rPr>
          <w:b/>
          <w:color w:val="FF0000"/>
        </w:rPr>
        <w:t>id 146</w:t>
      </w:r>
    </w:p>
    <w:p>
      <w:r>
        <w:rPr>
          <w:b w:val="0"/>
        </w:rPr>
        <w:t xml:space="preserve">Publié le 19 novembre 2012 - par Adèle Blanchard Partager Je suis féministe et islamophobe et rencontre une véritable difficulté dans la concrétisation de mes combats qui sur certains points sont indissociables : où militer ? Où se faire entendre ? Où être écouté? Où avoir de l’influence ? Dans les associations féministes Françaises ? Les mouvements féministes traditionnels sont muets sur la problématique de l’Islam. La plupart défendent des causes justes : lutte contre les violences faîtes aux femmes, l’égalité salariale…D’autres deviennent des vitrines pour la promotion de combats autres tels ceux des homosexuels, des transsexuels. Enfin certains s’intéressent spécifiquement à la situation des femmes en Afrique, au Maghreb ou aux Françaises d’origine de ces régions du monde habitant dans les cités. Combat qui est méritoire mais qui ne met pas en avant les volontés perverses des extrémistes religieux de fermer la porte à l’émancipation de ces femmes. Dans les partis politiques traditionnels ? Depuis quelques années, le sujet de l’égalité hommes/femmes est mis à l’honneur par les représentants des partis politiques traditionnels qu’ils soient de gauche ou de droite que ce soit à propos de la sphère publique ou privée. Or, la situation se dégrade pour la gente féminine : le nombre de violences plus ou moins aggravées s’intensifie : 75000 viols par an…seulement 10% de femmes ont porté plainte. Rien n’est fait en profondeur pour protéger les femmes, les aider dans ces moments pénibles (pas de formation adaptée au bénéfice des policiers, aux médecins, aux magistrats), certaines sont détruites au plus profond d’elle-même jusqu’à la fin de leur vie. De surcroit, nous avons assisté à l’abrogation de la loi sur le harcèlement sexuel par le Conseil Constitutionnel laissant en plan des centaines de femmes en pleine procédure. Les politiques traditionnels ne prennent pas le sujet au sérieux et ne feront jamais le lien avec la montée de l’Islam qui intensifiera de plus en plus ces violences. Dans les mouvements luttant entre autres contre les effets pervers de l’Islam connotés à l’extrême droite La femme y paraît absente des débats. Souvent de consonance catholique, la vision de la femme y est encore limitée au rôle principale de mère. Le naturalisme y est consacré : les femmes sont faîtes pour avoir des enfants, en être en charge davantage que les hommes compte tenu de leurs supposées prédispositions. Cependant, leurs actions, telles celles entreprises par le Bloc Identitaire sont marquantes et permettent de poser le débat aux yeux de tous. On y prône la culture française et européenne, un respect de nos racines chrétiennes. On y alerte sur une situation qui fait que dans moins de 30 ans, notre pays sera défiguré, envahi, possédé par des extrémistes dangereux pour la démocratie. On y combat, on défit cette justice Française qui n’a plus que son nom de juste. Leurs soutiens sont larges : politiques européens, journalistes indépendants, groupes divers tels Riposte Laïque. Le combat féministe n’est pas perçu comme une pierre supplémentaire au combat contre la montée en puissance de l’Islam et cette gauche bien pensante. La faute principale revient certainement aux féministes elles- mêmes ; peu d’entre elles exercent leurs influences comme peut le faire notamment Anne Zelensky. Nous pouvons être féministes, islamophobes, de culture chrétienne et européenne…aucune incompatibilité entre tous ces qualificatifs. A nous de nous faire entendre, diffuser nos idées pour que dans l’esprit de tous, le féminisme ne soit plus seulement perçu un mouvement de gauche bobo, comme un mouvement agressif envers les hommes, comme un mouvement pacifiste dans les idées…nous devons participer à ce combat de manière active et agir pour faire partie de ces contestataires protégeant notre beau pays. </w:t>
      </w:r>
    </w:p>
    <w:p>
      <w:r>
        <w:rPr>
          <w:b/>
          <w:color w:val="FF0000"/>
        </w:rPr>
        <w:t>id 147</w:t>
      </w:r>
    </w:p>
    <w:p>
      <w:r>
        <w:rPr>
          <w:b w:val="0"/>
        </w:rPr>
        <w:t>LE MANOIR MAGIQUE est un film d’animation belge, et le plat pays nous dépose sous le sapin une réelle bonne surprise ! C’est l’histoire de Tonnerre, un petit chat abandonné, gentil et au grand cœur, qui trouve refuge dans un Manoir appartenant à un magicien retraité. La grande demeure est remplie de petits personnages aussi étranges qu’amusants, à l’exception peut-être du lapin et d’une souris qui voient d’un mauvais œil l’arrivée de ce nouvel habitant. Toutefois, face au danger de voir le Manoir vendu et détruit par le neveu, un coriace agent immobilier, les compagnons vont se serrer les coudes et faire preuve d’ingéniosité pour effrayer les potentiels acquéreurs. Humour, gags et magie, voilà les quelques ingrédients de ce MANOIR MAGIQUE. Poussez la porte, on vous y emmène ! Bien loin des grands studios d’animation que l’on connaît tous, LE MANOIR MAGIQUE n’a pourtant pas à rougir, bien au contraire ! Tout d’abord, le travail accompli tant sur l’animation que sur le graphisme est très réussi. Les personnages sont ravissants et adorablement mignons, et les traits de caractères de chacun ont été bien imaginés de façon à donner de la personnalité à chaque petit animal. Les décors, spécifiquement ceux du Manoir qui sont articulés autour du thème de la magie, enchantent l’écran de mille couleurs, et offrent de vraies belles images, visuellement agréables. Au-delà de l’univers visuel hyper attachant, LE MANOIR MAGIQUE est un aussi beau divertissement plein d’humour et de péripéties. L’action est très présente, avec très peu de temps morts. Les gags s’enchaînent, notamment ceux mis en œuvre par la petite troupe pour faire échouer les visites d’acheteurs potentiels du Manoir. C’est drôle, et les nombreux personnages permettent en plus de multiplier et varier les interactions. Les valeurs de ce long-métrage se révèlent évidemment positives, jamais niaises, parfaites dans le cadre d’un film pour enfants. Les plus petits comme les plus grands trouveront sans aucun doute un vrai plaisir à suivre les aventures de Tonnerre, avec ce qu’il faut de suspense et de palpitation. LE MANOIR MAGIQUE se dote également de petites chansons très sympathiques participant à la bonne humeur générale, et empruntes de poésie inhérente à l’univers de la magie dans lequel baigne ce Manoir. À noter que la 3D ici ne détériore pas les couleurs, et même si elle n’est pas indispensable, elle reste de bonne qualité. Au final, LE MANOIR MAGIQUE, enchanteur et distrayant, nous embarque dans une ambiance à l’esthétisme coloré, et le scénario captivant fera joyeusement frissonner les enfants en cette période de Noël. Un film d’animation comme on les aime, où rien n’est bâclé et où l’on ressort de la salle avec le sentiment d’avoir passé un joli moment de cinéma. Nous vous recommandons également de visiter le site exclusif dédié au film : www.lemanoirmagique.fr récompensé pour son graphisme et son contenu, ludique et amusant ! LE MANOIR MAGIQUE, sortie en France le 25 décembre 2013. Article rédigé par Lui. 3 réponses sur « LE MANOIR MAGIQUE : un Tonnerre d’applaudissements ! » Très bon divertissement avec une bande son génial! D’ailleurs j’ai cru reconnaître une chansons de « The Cure » au début du film quand le chat monte dans l’arbre mais sans savoir laquelle? Vous pouvez m’aider? Merci et bravo pour ce blog! Bonjour Vincent, C’est vrai que la bande originale est sympathique et très moderne ! Tu as une bonne oreille car en effet il y a un titre du groupe The Cure, il s’agit de Lovecats ce qui est assez logique ! 😉 Qui a écrit/composé la petite musique qui commence avec le piano vers le début?</w:t>
      </w:r>
    </w:p>
    <w:p>
      <w:r>
        <w:rPr>
          <w:b/>
          <w:color w:val="FF0000"/>
        </w:rPr>
        <w:t>id 148</w:t>
      </w:r>
    </w:p>
    <w:p>
      <w:r>
        <w:rPr>
          <w:b w:val="0"/>
        </w:rPr>
        <w:t>Malgré deux courses sans point, Daniel Ricciardo ne compte pas baisser les bras et se battra jusqu’à la dernière course de l’année. Frustré après une course prématurément interrompue à Sotchi dès le premier tour, Daniel Ricciardo veut mettre l’épisode russe loin derrière lui. L’Australien voit le Japon comme une nouvelle occasion de rapporter des points à l’équipe Renault. « C’était décevant de repartir sans point de ces deux courses et nous ne le méritions probablement pas. Nous semblions rapides et nous aurions dû marquer beaucoup plus que nous ne l’avons fait. » explique Daniel Ricciardo. « Nous ne pouvons pas trop nous attarder sur ce qu’il s’est passé et nous ne pouvons que nous concentrer sur le Japon où nous devrons nous assurer de faire du bon travail. Ce sera important pour rester dans le match pour la quatrième place. Nous savons que ce sera difficile, mais nous ne baisserons pas les bras. » « Rien n’est comparable au Japon. La culture est tout simplement incroyable et unique, elle forme le cadre d’une expérience très intéressante. » « La nourriture est fantastique et les gens sont fous, dans le bon sens du terme. Les fans sont très enthousiastes, mais aussi loyaux, respectueux, et vous apportent de beaux cadeaux et des photos. C’est amusant à vivre. » « Suzuka possède des caractéristiques dignes des circuits à l’ancienne et j’adore cela. C’est rapide et fluide tout en restant assez brut et bosselé. J’aime les enchaînements à Suzuka. C’est l’un des meilleurs tracés, car il a un peu de tout et c’est ce que nous apprécions. » « Le premier secteur monte et serpente un peu à gauche, à droite, à gauche… Le deuxième est plus technique et le dernier comporte le 130R où il faut se montrer courageux. C’est presque des montagnes russes : d’avant en arrière, de bas en haut… J’adore ces sensations ! »</w:t>
      </w:r>
    </w:p>
    <w:p>
      <w:r>
        <w:rPr>
          <w:b/>
          <w:color w:val="FF0000"/>
        </w:rPr>
        <w:t>id 149</w:t>
      </w:r>
    </w:p>
    <w:p>
      <w:r>
        <w:rPr>
          <w:b w:val="0"/>
        </w:rPr>
        <w:t>Il n'aurait jamais imaginé avoir une adresse dans cette rue commerçante et plutôt bourgeoise du 15e arrondissement de Paris. A 41 ans, Gérard (le prénom a été changé) n'en revient pas d'avoir depuis peu son "chez lui" dans un appartement "si vaste qu'on dirait un loft". Après onze mois passés dans la rue et huit sur un matelas posé dans la salle commune d'une congrégation religieuse du quartier, cet ancien facteur vient d'emménager dans un lieu rare, encore en travaux. Le Savoyard, monté à Paris il y a quinze ans, a posé ses affaires, des livres et quelques vêtements, dans une chambre de 10 mètres carrés meublée d'une armoire, d'un lit et d'un bureau dépareillés. C'est son espace personnel ; le reste de l'appartement aux couloirs labyrinthiques – salon, salle à manger, cuisine et salle de bains – sera partagé avec six autres hommes qu'il ne connaît pas. Ses nouveaux colocataires sont pour moitié des jeunes cadres engagés dans la vie active. D'autres, comme Ludovic, 35 ans, viennent de traverser des mois, voire des années de galère. Six femmes, aux profils aussi diversifiés, vont vivre à un autre étage. Imaginée par de jeunes catholiques, l'expérience lancée début décembre dans cet ancien foyer de jeunes travailleurs tenu par les religieux de Saint-Vincent-de-Paul, se veut une "réponse évangélique aux problèmes de précarité", explique Etienne Villemain, l'un de ces catholiques militants initiateurs de Lazare, la structure qui gère à Paris, Lyon et Nantes ces colocations particulières. Sur le papier, l'idée est simple : investir des locaux vides ou sous-utilisés pour y faire cohabiter des célibataires de 25 à 35 ans, croyants souvent issus de classes moyennes et supérieures, avec des sans-abri, pour certains en grande difficulté psychique et sociale. "On souhaite faire un pont entre ceux qui ne connaissent pas le monde de la rue et les SDF. Beaucoup de gens sont pleins de bonne volonté mais hésitent face à un sans-abri", explique M. Villemain, 35 ans, dont six passés en colocation avec des gens de la rue, dont les histoires chahutées l'ont "transformé". Commencée avec zèle mais amateurisme, l'aventure cherche à s'étendre et pourrait concerner 160 personnes dans l'année qui vient. Plutôt discrète jusqu'alors, elle se pose comme une réponse aux propos de la ministre du logement, Cécile Duflot, qui le 3 décembre a évoqué les bâtiments "quasi vides" de l'Eglise catholique et leur possible "réquisition" pour accueillir des SDF. "Ce terme m'a vraiment posé un problème", réagit M. Villemain, qui assure solliciter régulièrement les évêques et les congrégations pour monter de nouveaux projets. Le jeune homme reconnaît toutefois que sa qualité de croyant ne suffit pas toujours à convaincre des communautés vieillissantes de céder leurs biens. Dans le 15e arrondissement, ce sont les religieux de Saint-Vincent-de-Paul, six hommes de 40 à 90ans, qui ont pris contact avec l'association pour mettre à disposition cet immeuble de quatre étages. "Nous n'avions plus les moyens de mettre ce bâtiment aux normes, mais nous ne souhaitions pas le vendre, explique Gilles Pelletier, le supérieur provincial. Notre mission n'est pas de faire de l'argent mais d'aider les pauvres." La congrégation demande à l'association une participation financière pour les charges. Chaque colocataire paye 150 euros par mois. Les travaux, 600000 euros sur Paris, sont financés "par des donateurs". Pour Gilles Pelletier, MmeDuflot a sans doute "parlé trop vite". Les propositions avancées pour répondre à "l'urgence" ont aussi agacé les membres de Lazare. "Nous nous efforçons de travailler dans la durée, faire en sorte que les personnes de la rue n'aillent pas d'un centre à l'autre." "Quand on fait de l'urgence, on ne fait</w:t>
      </w:r>
    </w:p>
    <w:p>
      <w:r>
        <w:rPr>
          <w:b/>
          <w:color w:val="FF0000"/>
        </w:rPr>
        <w:t>id 150</w:t>
      </w:r>
    </w:p>
    <w:p>
      <w:r>
        <w:rPr>
          <w:b w:val="0"/>
        </w:rPr>
        <w:t>- Le 01 décembre 2019false false Contribution à l'étude d'un nouveau paradigme, Sophie Garnier La première partie de l’étude intitulée « la prévention en droit du travail » permet de prendre la mesure de l’importance de la prévention en droit du travail qui se caractérise par son inéluctable expansion. Sont ainsi explorés les deux grands champs du droit du travail – sécurité des corps au travail et sécurité économique des personnes – où, successivement et différemment, mais inexorablement, s’est développée et affirmée une logique de prévention. Profondément ancrée en droit du travail, la prévention tend désormais à se consolider par le biais de la précaution et du bien-être au travail. La seconde partie de l’étude intitulée « le droit de la prévention au travail » vise à démontrer que le phénomène tire également sa force de paradigme de l’existence d’un droit de la prévention au travail qui organise, façonne et transforme le rôle des acteurs de la relation de travail, tant sur le plan individuel que sur le plan collectif, de manière à en assurer l’effectivité. Ainsi, sont envisagés la responsabilité de l’employeur et la participation du salarié, le rôle croissant des représentants du personnel ainsi que le recours accru à la norme négociée. Autant d’évolutions du droit du travail qui acquièrent du sens sous l’angle de la prévention. Sophie Garnier Préface : Franck Héas Editeur : LGDJ</w:t>
      </w:r>
    </w:p>
    <w:p>
      <w:r>
        <w:rPr>
          <w:b/>
          <w:color w:val="FF0000"/>
        </w:rPr>
        <w:t>id 151</w:t>
      </w:r>
    </w:p>
    <w:p>
      <w:r>
        <w:rPr>
          <w:b w:val="0"/>
        </w:rPr>
        <w:t>Tout véhicule, s'il respecte ces conditions : La publication d'une annonce est entièrement gratuite. Les locataires peuvent consulter les annonces et vérifier la disponibilité du camping-car librement. Si le locataire trouve le camping-car de son choix, il doit régler sa location sur Hapee.fr. Cette somme comprendra l'assurance ainsi que le tarif de la location et une commission de 12% basé sur le revenu de location du propriétaire. Cette commission sert à couvrir le traitement de la location ainsi qu'à faire vivre et connaître le site. D’autre part, si le propriétaire a validé des services dans le Hapee Market, une commission sera retenue sur le revenu de location lui revenant initialement. Par exemple, le revenu de location souhaité par le propriétaire est de 100€ par jour et celui ci a choisi le service de la gestion administrative par Hapee (rédaction contrat, gestion de caution inclus, gestion des sinistres). Dans ce cas , Hapee prélèvera 3€ sur son revenu de location. QP3 : Quelles sont les informations obligatoires pour publier une annonce ? Le propriétaire doit faire parvenir son RIB, afin que la somme due lui soit versée. Le versement de sa rémunération sera fait le mardi suivant le jour du départ de la location. Si le revenu de location est supérieur à 1000 euros, il sera versé en deux fois : 75%, le mardi qui suit le jour du départ, les 25% restant le mardi suivant le jour de retour. La rédaction d’une annonce se fait sur le site ou encore par téléphone ou auprès d’un réfèrent hapee dans une concession du groupe. Pour publier une annonce, il faut la carte grise et remplir un formulaire simple pour décrire le camping-car : type de véhicule, marque, numéro d'immatriculation, date de première mise en circulation. La mise en ligne est validée par le conseiller de la réservation centrale de Hapee. Le propriétaire est informé par mail de la mise en ligne de son annonce. Il faut au minimum une photo pour que l’annonce soit visible en ligne. Les détails de l’annonce peuvent être modifiés, à tout moment, en se connectant à son Espace Membre, par téléphone ou dans l'une des concessions du groupe. Pour fixer un bon tarif, il faut prendre en compte l’âge, le type de son camping-car et le nombre de places dont il dispose. La location entre particuliers, tout le monde doit y gagner ! Hapee recommande des tarifs moins chers que ceux appliqués par des loueurs professionnels. Le propriétaire est totalement libre dans le choix de sa tarification. Hapee offre la possibilité de fixer plusieurs tarifs (18), associant la saisonnalité, la durée de la location et le forfait kilométrique inclu. Les dates des saisons sont fixées par Hapee : Haute saison : juillet et aout (fin période scolaire /1 semaine avant reprise scolaire) Moyenne saison : Avril, mai, juin, septembre, Basse saison : Novembre, décembre ( sauf vacances de Noel), janvier, février (sauf vacances hivers), mars Le prix fixé est un prix par jour de location avec un forfait de 100km/jour, 200 ou 400 pour une location. En cas de dépassement de ce forfait le locataire devra régler des frais de kilomètres supplémentaires. Le propriétaire peut ainsi fixer un prix au kilomètre supplémentaire. Hapee ajoute une commission de 12% sur le tarif affiché. Si le propriétaire rencontre des difficultés dans le choix de sa tarification il peut contacter Hapee afin d’être conseiller. Hapee veille à regarder la politique de prix pratiquée par d’autres propriétaires ayant sensiblement la même offre que lui sur sa zone géographique (ancienneté du camping-car, nombre de couchages, localisation, ...). Le système permet de créer jusqu’à 18 tarifs différents. Si ceux-ci ne sont pas compléter l’information complète ne sera pas communiquer au locataire lors de ses recherches. La réservation centrale veille à ce que les tarifs soient renseignés avant la mise en ligne. La création des tarifs se fait lors de la création de l’annonce. Pour autant, par la suite, le propriétaire peut modifier ses tarifs en se connectant à son espace membres sécurisé, menu, mes prix. Cette modification ne modifie le prix des réservations en cours. Le descriptif du camping-car est très important, en effet il donne une première impression sur</w:t>
      </w:r>
    </w:p>
    <w:p>
      <w:r>
        <w:rPr>
          <w:b/>
          <w:color w:val="FF0000"/>
        </w:rPr>
        <w:t>id 152</w:t>
      </w:r>
    </w:p>
    <w:p>
      <w:r>
        <w:rPr>
          <w:b w:val="0"/>
        </w:rPr>
        <w:t>salut, Télécharge hijack.this sur le lien ci-dessous http://www.spychecker.com/program/hijackthis.html 1- Ouvre hijack.this 2- appuie sur scan 3- appuie sur save log et copie le texte du fichier .log et colle le dans le prochain message. il faudra ensuite qu'un specialiste analyse ton rapport... Pour te débarrasser de ta page de recherche qui s'incruste au démarrage vire tout ça : R1 - HKCU\Software\Microsoft\Internet Explorer,Search = c:\searchpage.html R1 - HKCU\Software\Microsoft\Internet Explorer,SearchURL = c:\searchpage.html R1 - HKLM\Software\Microsoft\Internet Explorer,Search = c:\searchpage.html R1 - HKCU\Software\Microsoft\Internet Explorer\Main,Default_Page_URL = c:\searchpage.html R1 - HKCU\Software\Microsoft\Internet Explorer\Main,Default_Search_URL = c:\searchpage.html R1 - HKCU\Software\Microsoft\Internet Explorer\Main,Search Bar = c:\searchpage.html R1 - HKCU\Software\Microsoft\Internet Explorer\Main,Search Page = c:\searchpage.html R0 - HKCU\Software\Microsoft\Internet Explorer\Main,Start Page = c:\searchpage.html R1 - HKLM\Software\Microsoft\Internet Explorer\Main,Default_Search_URL = c:\searchpage.html R1 - HKLM\Software\Microsoft\Internet Explorer\Main,Search Bar = http://www.motor-search.info/ R1 - HKLM\Software\Microsoft\Internet Explorer\Main,Search Page = c:\searchpage.html R0 - HKLM\Software\Microsoft\Internet Explorer\Main,Start Page = c:\searchpage.html R1 - HKCU\Software\Microsoft\Internet Explorer\Search,Default_Search_URL = http://www.motor-search.info/ R1 - HKCU\Software\Microsoft\Internet Explorer\Search,SearchAssistant = c:\searchpage.html R1 - HKCU\Software\Microsoft\Internet Explorer\Search,CustomizeSearch = c:\searchpage.html R0 - HKLM\Software\Microsoft\Internet Explorer\Search,SearchAssistant = c:\searchpage.html R0 - HKLM\Software\Microsoft\Internet Explorer\Search,CustomizeSearch = c:\searchpage.html Vire aussi : O2 - BHO: OsbornTech Popup Blocker - {FF1BF4C7-4E08-4A28-A43F-9D60A9F7A880} - (no file) en dépit de son nom variante de Cool Web Search !! O3 - Toolbar: TopText - {55910916-8B4E-4C1E-9253-CCE296EA71EB} - C:\PROGRA~1\eZula\eabh.dll (spyware) O4 - HKLM\..\Run: [CMESys] "C:\Program Files\Fichiers communs\CMEII\CMESys.exe" (spyware GATOR) O4 - HKLM\..\Run: [NsUpdate] C:\WINDOWS\NsUpdate.exe UPDATE (dialer) O4 - HKLM\..\Run: [system32.dll] C:\WINDOWS\system\systeminit.exe (spyware CoolWebSearch) O4 - HKLM\..\Run: [New.net Startup] rundll32 C:\PROGRA~1\NEWDOT~1\NEWDOT~2.DLL,NewDotNetStartup -s (spyware, attention il y a une procédure particulière pour le désinstaller, cocher la case "fix it" ne suffit pas pour cette entrée de groupe de démarrage ; il faut faire ctrl alt supp et stopper la tâche en cours dans la liste et l'enlever des process inclus au démarrage dans MsConfig (onglet le plus à droite : lancement personnalisé des programmes ; ! attention ne toucher à rien d'autre !) O4 - HKCU\..\Run: [eZmmod] C:\PROGRA~1\ezula\mmod.exe</w:t>
      </w:r>
    </w:p>
    <w:p>
      <w:r>
        <w:rPr>
          <w:b/>
          <w:color w:val="FF0000"/>
        </w:rPr>
        <w:t>id 153</w:t>
      </w:r>
    </w:p>
    <w:p>
      <w:r>
        <w:rPr>
          <w:b w:val="0"/>
        </w:rPr>
        <w:t>Voila tout est dans le titre: Apres une bonne séance de sport, est-il mieux de prendre une douche chaude ou froide? Pourquoi? On m'a dit que la douche chaude détendait les muscles mais pas bon pour le coeur. si l'envie de travailler te prend, assieds-toi et attends qu'elle te passe A mon, sens, 10 min de footing très léger en fin de séance avec 15 min d'étirement afin d'éliminer l'acide lactique (voir décrassage le lendemain) et après les étirements, une douche chaude (mais pas trop) pour remettre les muscles au repos. bspp85 a écrit: |moi je prend toujour une douche froide aprés le sport car sa rafermis les muscle en meme temps, et puis la douche chaude aprés l'effort sa me fais encore tranpiré un peu donc je trouve sa moins hygienique.| je suis du même avis que toi ! douche froide mais pas glacée Pendant que tu n'es pas à la salle, quelqu'un est en train de s'entraîner plus dur que toi bspp85 a écrit: |moi je prend toujour une douche froide aprés le sport car sa rafermis les muscle en meme temps, et puis la douche chaude aprés l'effort sa me fais encore tranpiré un peu donc je trouve sa moins hygienique.| attend 10minutes apres avoir couru pour prendre ta douche sinon c'est normal que tu transpire pendant la douche Salut, Pour ma part on ma toujour conseillé de prendre une douche tiède c'est à dire ni trop chaud ni trop froid. Et oui pourquoi se poser la question quand on peut prendre les deux. Après pour ceux dont sa ne fait pas peur une douche froide après le sport c'est ce qu'il existe de mieux visiblement. N'oublions cependant pas de bien s'étiré après un effort. Sur ce bonne soirée à tous et bon courage à tous nos amis sportifs. Lol, ca avance finalement pas trop, j'ai du froid, du tiède, du chaud tu prend une douche eccossaise comme sa tu te trompe pas!!! Tout dépend du type de sport que tu fais. Après un match de rugby/foot Us, c'est direct dans une grande poubelle d'eau froide avec glaçon suivi d'une douche chaude. Après un match de hand, c'est douche tiède. Personnellement, je pratique plutôt la douche tiède suivi d'un rinçage froid. Il ne faut pas prendre de douche juste après le sport,il faut laisser agir la thermorégulation de notre organisme,ensuite douche tiède. Ok, merci, douche tiède alors. Traylokiavijaya a écrit: le pire c est qu il y en tellement qui le font !! Rominou18 a écrit: Pour ma part on ma toujour conseillé de prendre une douche tiède c'est à dire ni trop chaud ni trop froid. Et oui pourquoi se poser la question quand on peut prendre les deux. Après pour ceux dont sa ne fait pas peur une douche froide après le sport c'est ce qu'il existe de mieux visiblement. N'oublions cependant pas de bien s'étiré après un effort. Sur ce bonne soirée à tous et bon courage à tous nos amis sportifs. début du HORS SUJET : très belle ta photo perso !! fin du HORS SUJET voila bye bye jackass a écrit: Traylokiavijaya a écrit: le pire c est qu il y en tellement qui le font !!</w:t>
      </w:r>
    </w:p>
    <w:p>
      <w:r>
        <w:rPr>
          <w:b/>
          <w:color w:val="FF0000"/>
        </w:rPr>
        <w:t>id 154</w:t>
      </w:r>
    </w:p>
    <w:p>
      <w:r>
        <w:rPr>
          <w:b w:val="0"/>
        </w:rPr>
        <w:t>_sue_richi a écrit un avis (mai 2018) Mon mari et moi sommes allés dans la vallée du Douro avec Francisco et nous avons passé un excellent moment. Francisco est intelligent, cultivé et c’est un très bon guide. Il nous a emmenés à deux quintas exceptionnelles, pas des banales. Il avait tout arrangé d’avance, et ils… Cloak291 a écrit un avis (avr. 2018) J'ai effectué une excursion d'une journée avec Francisco et ça valait vraiment le coup. 2 vignobles (Vallado et Panascal) et une excursion en bateau plus un bon déjeuner où le menu a été écrit à la main dans un cahier ! Francisco m'a parfaitement expliqué l'histoire, les… Dear Abbas, many thanks for your review! Glad you enjoyed your day with Francisco. Until next time! Excellente journée Miguel était fantastique ! Il a veillé à ce que nous passions une excellente journée. Il était très bien informé. Je recommande vivement la visite privée. Thanks for the kind words Alap! Glad you enjoyed the private tour. Until next time! Francisco nous a transportés directement de l’appartement où nous logions, prêts avec des parapluies car il pleuvait toute la journée. Très bonne compagnie avec qui passer une journée, Francisco connaît très bien la région et l’activité principale qui est bien sûr, port et du… Dear Shirley, many thanks for your review. Glad you enjoyed your day in the Douro Valley! Hope to see you again soon! ladybugkdk a écrit un avis (avr. 2018) Incroyable façon de passer une journée ! Visite formidable ! Mon mari et moi avons effectué une visite privée de la vallée de Douro avec Miguel. Tout a été parfait du début à la fin ! J’ai contacté 4 à 5 agences de voyages et j’ai choisi Lab Portugal sur la base de la souplesse, les avis et les prix. J’ai également aimé le fait qu’ils… Dear Kristin, many thanks for the review. Glad you enjoyed your day in Douro Valley! Until next time!</w:t>
      </w:r>
    </w:p>
    <w:p>
      <w:r>
        <w:rPr>
          <w:b/>
          <w:color w:val="FF0000"/>
        </w:rPr>
        <w:t>id 155</w:t>
      </w:r>
    </w:p>
    <w:p>
      <w:r>
        <w:rPr>
          <w:b w:val="0"/>
        </w:rPr>
        <w:t>Bonjour,Ubuntu 13.10 fonctionne bien après installation sur 13.04Mais Tweak tourne depuis ce jour à 12h sur l' analyse des données obsolètes pour paquets inutiles sur le nettoyage lancé après installation.1475 cache apt 34 configuration des paquets Que faire?Merci</w:t>
      </w:r>
    </w:p>
    <w:p>
      <w:r>
        <w:rPr>
          <w:b/>
          <w:color w:val="FF0000"/>
        </w:rPr>
        <w:t>id 156</w:t>
      </w:r>
    </w:p>
    <w:p>
      <w:r>
        <w:rPr>
          <w:b w:val="0"/>
        </w:rPr>
        <w:t>Plusieurs communes d'Ile-de-France ont pris la décision de faire payer le stationnement des 2-roues motorisés ("2RM"). A partir du 2 avril 2018, ce sera le cas : La Fédération Française des Motards en Colère (FFMC, antenne Paris Petite Couronne) s'oppose à cette mesure. * Le 2-roues motorisé est un des modes de circulation qui fluidifie le trafic urbain en occupant peu d'espace, tant en circulation qu'en stationnement ; la gratuité historique du stationnement gratuit pour les 2-roues est la reconnaissance de cette moindre occupation de l'espace public. * Le stationnement des 2-roues motorisés contribue à la sécurité des intersections dangereuses, passages piétons, sorties de parkings, etc. en élargissant le champ de vision des autres usagers (alors qu'une camionnette ou un monospace masquera l'arrivée des piétons ou des véhicules). 1) Les Mairies disent vouloir traiter à égalité 2RM et automobilistes. Notre avis : la FFMC ne revendique aucun droit particulier par rapport aux automobilistes ou autres usagers. Seulement, les motards ont su s'organiser depuis la fin des années 1970 pour défendre l'usage de leur moyen de transport et des droits afférents, alors que les associations de défense d'automobilistes n'existent que depuis quelques années. Sur d'autres sujets, nos combats sont communs. 2) Les Mairies disent vouloir lutter contre le stationnement anarchique des 2-roues motorisés sur les trottoirs en faisant payer le stationnement. Notre avis : l'argument nous semble ne pas avoir de sens. Au contraire, le stationnement payant va dissuader les motos-scooters d'utiliser les emplacements réservés, devenus payants ! NB: la FFMC prône le respect mutuel des usagers (piétons, cyclistes, motards, cyclomotoristes, automobilistes, etc.) et le partage de la route. En 2007, nous avons contribué avec la Mairie de Paris à l'édition et la diffusion d'un guide du "bien vivre ensemble" concernant les 2RM. 3) Les Mairies disent vouloir favoriser la rotation des véhicules par le paiement du stationnement, en évitant les véhicules "ventouses". Notre avis : nous comprenons la démarche. Nous proposons une alternative : inciter au stationnement de courte durée (2 heures) par sa gratuité. 4) Les Mairies insistent sur le coût modique des tarifs pour les 2RM. Notre avis : nous ne sommes pas dupes. Ces "prix d'appel" doivent permettre de "faire passer la pilule". Si la mesure est acceptée, les tarifs évolueront à la hausse ensuite. C'est bien contre le principe du stationnement payant que nous nous opposons, pour toutes les raisons évoquées ci-avant. Avant tout, la FFMC travaille sur le terrain de la concertation. La FFMC est présente dans de nombreuses instances nationales ou locales (Comité National de la Sécurité Routière, Comité moto de la Ville de Paris, etc.). Par exemple, plusieurs rencontres et échanges ont eu lieu avec M. Christophe Boissière, adjoint aux Transports de la ville de Vincennes sur le thème du stationnement moto payant. Ce n'est que lorsque nos arguments ne sont pas pris en considération que la FFMC appelle à manifester, comme ce fut le cas le 24 février 2018 dans le centre-ville de Vincennes. La Fédération Française des Motards en Colère est un association nationale "loi de 1901" composée de 87 antennes quasi-départementales. La FFMC a été créée en 1980 et compte aujourd’hui près de 10.000 adhérent-e-s. Les "Motards en Colère" sont à l'origine de la création : Pour mieux connaître notre histoire, c'est ici. Pour adhérer, c'est ici. Pour suivre notre actualité à Paris-92-93-94, c'est ici.</w:t>
      </w:r>
    </w:p>
    <w:p>
      <w:r>
        <w:rPr>
          <w:b/>
          <w:color w:val="FF0000"/>
        </w:rPr>
        <w:t>id 157</w:t>
      </w:r>
    </w:p>
    <w:p>
      <w:r>
        <w:rPr>
          <w:b w:val="0"/>
        </w:rPr>
        <w:t>Loic.M Ouverture d'un espace créatif dédier aux cheveux dans un esprit d’atelier. La coiffure est en pleine révolution, Une dynamique nouvelle avec des formations Des meilleurs coloristes mondiaux changent notre métier. par exemple @guytang ,@alenmj, @hairerik. En France et plus précisément sur Paris, une petite poignée de coloristes très inspirés proposent des services haut de gamme inspirés et formés par les meilleurs. Comme @l.atypique @elodieeuston @Carli.paris @first_ritual je veux m’inscrire dans cette lignée d’artiste mais dans le 95. Continuer de proposer des services de qualité : service de barbier coiffeur pour la clientèle masculine et un service de coloriste expert et de coiffeur pour la clientèle féminine. https://www.instagram.com/tv/B4g9t8ni0Ii/?igshid=bsqmzzrnga88 Ouvrir un commerce est assez long et compliqué au niveau administratif en France, cela peux prendre 4 mois ou plus, je suis en passe d obtenir un crédit pour financer les travaux. Ces travaux dureront 1 mois. J’ai commencé à payer la location du local depuis le 1er novembre 2019. Il faut que je réussisse à tenir le cap jusqu’à l’ouverture du local et le déménagement de mon activité. Je suis Loïc Michel, auto-entrepreneur depuis 2010 sous le nom de Loïc coiffeur privé. La suite logique est de développer mon salon de coiffure. Je suis passionné par mon métier de coiffeur barbier, et de coloriste. Manuela Duhamel Manuela est une coiffeuse et coloriste experte passionnée par son métier. En parallèle de son travail en salon de coiffure, Manuela est entrée dans le monde très fermé des coiffeurs studios. En espérant que dans un futur proche, nous puissions apprécier autant son travail en feuilletant les magazines de modes qu’en passant la porte de notre atelier de coiffure. - Paiement du premier mois et demi de loyer - Paiement d'environ 3 mois de loyer - Paiement de 5 mois de loyer - Paiement de 6 mois de loyer et... - grosse fête tous ensemble pour l’ouverture du projet ;) Janvier 2020 04 janvier 2020 Victoire vous avez été fantastiques! 196 à faire des dons. 8678€ récoltés sur un objectif de 8500€ . Les problèmes liés au d... En savoir plus Décembre 2019 27 décembre 2019 Dernière ligne droite plus qu’une semaine pour récolter les fonds nécessaires pour réussir à ouvrir le projet, grâce à vous tous nous y somm... En savoir plus 16 décembre 2019 80% de l’objectif! Un grand merci à tous Nous y sommes presque! Grâce à vos généreux dons et à cette force collective autour de mon activité, no... En savoir plus 01 décembre 2019 en route vers l ouverture #50% En 8 jours, grâce à vos généreux dons nous avons récolté 50% de l’objectif. Déjà un très très grand merci à tous. I... En savoir plus vous avez été fantastiques! 196 à faire des dons. 8678€ récoltés sur un objectif de 8500€ . Les problèmes liés au délais administratifs deviennent infimes. L’activité va continuer et pourra se développer bientôt à montmorency au 35 rue du marché. Grâce à vous. Merci infiniment. Loïc plus qu’une semaine pour récolter les fonds nécessaires pour réussir à ouvrir le projet, grâce à vous tous nous y sommes presque ! Jetez un œil aux prochains post facebook ! Je mettrais en photo les contreparties , ce serait top de partager les prochains posts facebook ou Instagram Merci à tous Pour info: Les mugs sont en préparation ! Les tote-bag aussi ! Pour les pulls je vais avoir besoin de vos tailles! Un grand merci à tous Nous y sommes presque! Grâce à vos généreux dons et à cette force collective autour de mon activité, nous sommes à 80% l’objectif. C est déjà un grand ouf de soulagement. Les grands risques liés au délais d’ouverture d se minimisent grâce à vous! Pour les 20% restant il n’y a qu’une seule solution: parlez-en autour de vous : à</w:t>
      </w:r>
    </w:p>
    <w:p>
      <w:r>
        <w:rPr>
          <w:b/>
          <w:color w:val="FF0000"/>
        </w:rPr>
        <w:t>id 158</w:t>
      </w:r>
    </w:p>
    <w:p>
      <w:r>
        <w:rPr>
          <w:b w:val="0"/>
        </w:rPr>
        <w:t>Après plus d'un an d'inactivité, notre site est actuellement en pleine reconstruction, donc tout est un peu chamboulé, il manques beaucoup de chose. Mais n'hésitez pas à y jeter un coup d'oeil, vous pouvez consulter l'avancemant de notre reconstruction sur la page d'accueil. Toute aide est la bienvenue ! A bientôt ! Crystalight</w:t>
      </w:r>
    </w:p>
    <w:p>
      <w:r>
        <w:rPr>
          <w:b/>
          <w:color w:val="FF0000"/>
        </w:rPr>
        <w:t>id 159</w:t>
      </w:r>
    </w:p>
    <w:p>
      <w:r>
        <w:rPr>
          <w:b w:val="0"/>
        </w:rPr>
        <w:t>Extrait de "Anita" Anita Gravitation qui plie le rayon lumineux vers la rétine, les images d’Anita sont très denses. Elles sont minérales, formées par dilution et accrétion lente. Elles émergent et attirent profondément le lecteur (un profond dément) qui s’y trouve alors plongé, aspiré. D’où ses cadres auxquels on s’accroche, et de là vient peut-être l’anicroche. Car quand les images existent autant, le blanc de l’inter-case, de la planche et des bulles réagit autrement. Il éclate jusqu’à éblouir comme un rayon de soleil reflété soudainement par un miroir ou une fenêtre. Ricci essaie de diminuer cette présence du blanc par ses compositions de planches. D’une, deux ou trois cases maximums, ces structures régulières (comme des fenêtres) sont rythmées par leur apparition (faussement aléatoire) et leur juxtaposition (diptyque) [1] . Ce rythme est modulé par les récitatifs qui apparaissent et se logent dans les distensions des cadres des images. Ils semblent émerger d’un clic de souris, en haut et en bas (ce qui est un peu surprenant, plutôt agréable), Tout ce travail montre/confirme la grande intelligence plastique de Ricci. Mais le manque restera là, infime comme l’espace laissé entre les images. Peut-être est-ce là le seul défaut (infime je le répète) de cet album. Il aurait gagné à être sur un fond noir. La typo aurait dû garder aussi un effet de trace manuscrite, celle du crayon graphite sur un papier gros grain (car on devine une épaisseur du support derrière les couleurs (tout aussi épaisses (posées à la cire ( ?))) absorbant comme celui destiné à l’aquarelle. L’homogénéité du support, dont sait si bien jouer McKean, (grand créateur d’image gravitationnelle), échappe quelque peu à ce livre. L’histoire ne compense pas l’infime manque évoqué plus haut. En fait, elle le justifie (peut-être ?), le réalise comme ce manque dans la vie d’Anita. Un manque (infiniment) infime (aux conséquences chaotiques ?), indescriptible, indicible et qu’il fallait suggérer dans ce rapport à la fois mot/image et plus que mot/image (closure). C’est (ce serait ?) un invisible suggéré par les images au maximum de présence visible de Ricci. Alors là oui, Anita est du grand art invisible. Notes - Il y a même des jeux de superpositions, planches 12 et 16 par exemple. - Spoerri colle par exemple des restes de repas (assiettes, verres, couverts, serviettes, etc.) sur une toile puis accroche le tout. Il assume ainsi le terme nature morte et crée une sorte d’archéo-logie. Il a l'air très sympa</w:t>
      </w:r>
    </w:p>
    <w:p>
      <w:r>
        <w:rPr>
          <w:b/>
          <w:color w:val="FF0000"/>
        </w:rPr>
        <w:t>id 160</w:t>
      </w:r>
    </w:p>
    <w:p>
      <w:r>
        <w:rPr>
          <w:b w:val="0"/>
        </w:rPr>
        <w:t>Koh-Lanta, l’émission télé-réalité de TF1, vire à la série noire. Hier au Cambodge, le médecin français, chargé de suivre les candidats pendant le jeu, s’est donné la mort. Son suicide survient dix jours après la mort d’un candidat lors du premier jour de tournage dans l’île de Koh Rong, au Cambodge. Et visiblement ce n’est pas le fait du hasard : « Ces derniers jours, mon nom a été sali dans les médias. Des accusations et suppositions injustes ont été proférées à mon encontre », déclare Thierry Costa, 38 ans, dans une lettre posthume manuscrite retrouvée dans sa chambre d’hôtel et authentifiée par la société de production Adventure Lines productions (ALP) qui a annoncé le suicide.Gérald Babin, 25 ans, est décédé d’une crise cardiaque. Selon la société de production, le candidat a été pris de crampes lors du premier jeu suivant l’arrivée des participants sur le site. L’urgentiste de l’émission lui a prodigué les premiers soins avant de le faire évacuer vers l’hôpital où il est mort. Les autorités cambodgiennes ont classé l’affaire, estimant qu’il s’agissait d’une mort naturelle. Mais en France, ce décès a pris une tournure judiciaire avec l’ouverture d’une enquête pour « homicide involontaire » et une plainte en diffamation de ALP mise en cause dans un témoignage anonyme d’un de ses membres. Largement repris par le site Arrêt sur Images, il « met clairement en cause l’attitude de la production et du médecin ».</w:t>
      </w:r>
    </w:p>
    <w:p>
      <w:r>
        <w:rPr>
          <w:b/>
          <w:color w:val="FF0000"/>
        </w:rPr>
        <w:t>id 161</w:t>
      </w:r>
    </w:p>
    <w:p>
      <w:r>
        <w:rPr>
          <w:b w:val="0"/>
        </w:rPr>
        <w:t>RÈGLEMENT COMPLET DU JEU GRATUIT ET SANS OBLIGATION D’ACHAT « #noelchezwestwing Jeu concours photo » ORGANISÉ PAR LA SOCIETE WESTWING DU 6 DECEMBRE 2016 AU 27 DECEMBRE 2016. Article 1 – OBJET La société WW-E SERVICES FRANCE, société par actions simplifiée au capital de 1 000 €, immatriculée au R.C.S de Paris sous le n°538 289 018, dont le siège social est situé 198 bis rue Lafayette – 75010 Paris (ci-après la « Société Organisatrice) organise, du 10 décembre 2016 à 10h au 27 décembre 2016 à 23h et 59 minutes, un jeu gratuit et sans obligation d’achat intitulé «#noelchezwestwing Jeu concours photo» (le « Jeu »), accessible uniquement sur la page Fan “INSTAGRAM” (marque déposée de la société INSTAGRAM) de la Société Organisatrice https://www.instagram.com/westwingfr/ (ci-après la « Page Fan INSTAGRAM»). Article 2 – PARTICIPATION 2.1. Accès au Jeu Ce Jeu est ouvert à toute personne physique majeure, résidant en France Métropolitaine (ci-après le « Participant »), à l’exception des membres du personnel des structures organisatrices du Jeu, et de toute personne ayant participé directement ou indirectement à son organisation ou à sa réalisation, ainsi que leur conjoint et les membres de leur famille : ascendants et descendants. La participation au Jeu est limitée à une seule participation par foyer (même nom, même adresse). La participation est strictement nominative et le Participant ne peut en aucun cas jouer sous plusieurs pseudonymes ou pour le compte d’autres Participants. Lors de la désignation des gagnants, la Société Organisatrice se réserve le droit de demander à tout Participant de justifier de ces conditions. Toute personne ne remplissant pas ces conditions ou refusant de les justifier sera exclue du Jeu et ne pourra pas, en cas de gain, bénéficier du lot. De même, toute fausse déclaration, indication d’identité ou d’adresse entraînera l’élimination immédiate du Participant et, le cas échéant, le remboursement du lot qui lui aura déjà été envoyé. La participation au Jeu implique l’entière acceptation du présent règlement. 2.2. Modalités de participation Pour participer au Jeu via la Page “INSTAGRAM”, il est nécessaire de disposer d’un accès à Internet, d’une adresse électronique valide et d’un compte “INSTAGRAM”. Le Participant au Jeu doit, entre le jeudi 10 décembre 2016 à 10 heures et le dimanche 27 décembre 2016 à 23 heures et 59 minutes sur la Page INSTAGRAM de la Société Organisatrice accessible à l’adresse https://www.instagram.com/westwingfr/(ci-après la « Page Fan INSTAGRAM») : – Etre abonné au compte “INSTAGRAM” @westwingfr (marque déposée de la société INSTAGRAM) ou le devenir en s’abonnant ; – Participer au concours photo ; – Ajouter une photo de ses préparatifs festifs de Noël ; – Décrire sa photo avec le hashtag #noelchezwestwing et tagguer un ami. La participation au Jeu se fait exclusivement par voie électronique via les pages web prévues à cet effet. A ce titre, toute inscription par téléphone, télécopie, courrier postal ou courrier électronique ne pourra pas être prise en compte. 2.3. Validité de la participation Les informations et coordonnées fournies par le Participant doivent être valides et sincères, sous peine d’exclusion du Jeu et, le cas échéant, de perte de la qualité de gagnant. Il est rigoureusement interdit, par quelque procédé que ce soit, de modifier ou de tenter de modifier les dispositifs du Jeu, afin d’en modifier les résultats ou d’influencer par un moyen automatisé ou déloyal la validité du tirage au sort ou de la désignation du gagnant. Les participations au Jeu seront annul</w:t>
      </w:r>
    </w:p>
    <w:p>
      <w:r>
        <w:rPr>
          <w:b/>
          <w:color w:val="FF0000"/>
        </w:rPr>
        <w:t>id 162</w:t>
      </w:r>
    </w:p>
    <w:p>
      <w:r>
        <w:rPr>
          <w:b w:val="0"/>
        </w:rPr>
        <w:t>Hello tout le monde! J'espère que vous allez bien!! Je vous retrouve aujourd'hui pour vous dévoiler plus en détail, et comme il se doit le contenu de la Box Beauté BIOTYfull Box de ce mois d'octobre. Comme vous avez pu le voir dans le titre, le thème est " 100 % solide 100 % recycable ". Regardons maintenant de plus prêt ce que cette BIOTYfull Box nous réserve. BIOTYfull Box 100 % solide 100 % recyclable - octobre 2019 Si la box du mois précédent n'avait pas convaincu tout le monde, je pense que là, avec ce thème et cette sélection, tout le monde sera content. Je suis pour ma part totalement enchantée par ce thème et les produits qui composent la box. Bon, pour être totalement honnête avec vous, je n'ai pas encore testé les produits, donc c'est un peu facile de dire qu'ils me plaisent tous ! Néanmoins à première vue ils ont l'air tous forts sympathiques. Et puis le packaging de la box me plaît aussi beaucoup. La sélection du mois a donc été pensée pour nous familiariser en quelque sorte avec la tendance Zéro déchet . Comme chaque mois, il nous est proposée une routine beauté, selon un thème. Pour octobre il s'agit donc d'une routine 100 % recycable avec des produits 100 % solides . Je trouve l'idée excellente. Je n'ai pas encore opté pour ce genre de routine au quotidien, même si j'admire toutes celles et ceux qui l'ont d'ores et déjà mis en place depuis longtemps. J'utilise des produits solides, mais cela reste encore trop occasionnel. Avec la BIOTYfull box je vais enfin pouvoir mettre en place cette routine et qui sait, peut être faire de très jolies découvertes et changer mon mode de consommation. À l'intérieur on retrouve 6 produits exclusifs , et en taille réelle , d'une valeur de 83 €. La routine se passe en 6 étapes. Découvrons les ensemble. Étape n° 1 : le nettoyage du visage avec le savon "coup d'éclat visage aux 3 actifs " La Kaz Naturelle Ce savon a été formulé pour tous les types de peau. Il promet de rendre la peau douce et éclatante et de lui assurer une bonne mine. À base de carotte, de concombre et d'Aloé, ce savon sent délicieusement bon; on en mangerait presque. Son prix : 7 € Étape n° 2 : le soin des cheveux avec le masque cheveux solide Cocoriz - La Savonnerie du nouveau monde Ce masque solide se présente sous forme de petits galets à usage unique. Ils sont à dissoudre dans une tasse d'eau chaude, et à appliquer pendant 10 minutes, des racines jusqu'aux pointes. Le mélange se gélifie au bout de quinze minutes environ et s'utilise avant le shampooing. C'est un soin certifié Slow Cosmétique et Vegan. son prix : 15 € Étape n°3 On se lave les cheveux avec le shampooing solide Secret de Provence Ce shampooing solide est l'équivalent de 2 bouteilles de 250 ml de shampooing liquide. Formulé pour cheveux normaux, il promet de rendre les cheveux doux et brillants. C'est un shampooing certifié Bio. Son prix : 6€ Étape n°4 : on a pris une douche et on met du déodorant solide : le Velvet de Pachamamaï Ce déodorant certifié crueltyfree et slow cosmétique est adapté à tous les types de peaux et ne contient pas de bicarbonate. Par contre il est composé de poudre arrow-boot connue pour ses propriétés absorbantes, d'argile du brésil pour ses propriétés antibactérienne, d'huile essentielles de petit grain bigaradier pour sa douceur et ses vertus antimicrobiennes, de cire de candelilla et d'huile de coco. Son prix : 15 € Étape n°5: on passe au maquillage avec un illuminateur solide "Rayon de soleil" de la marque Mat. Mat est une toute nouvelle française. On la découvre avec cet illuminateur solide à base d'huile de coco, de cire de carnauba et d'huile de riz. Son prix : 22 € Étape n°6 : on termine la routine en se</w:t>
      </w:r>
    </w:p>
    <w:p>
      <w:r>
        <w:rPr>
          <w:b/>
          <w:color w:val="FF0000"/>
        </w:rPr>
        <w:t>id 163</w:t>
      </w:r>
    </w:p>
    <w:p>
      <w:r>
        <w:rPr>
          <w:b w:val="0"/>
        </w:rPr>
        <w:t>Misère de l’édition islamique Edition. L’édition islamique en France est malade. Malade de ces éditeurs et de ces libraires. Pauvreté des contenus, défaut de professionnalisme, ignorance du métier du livre, mercantilisme, sont autant de problèmes qui grèvent l’essor d’une littérature islamique de qualité. Edition. L’édition islamique en France est malade. Malade de ces éditeurs et de ces libraires. Pauvreté des contenus, défaut de professionnalisme, ignorance du métier du livre, mercantilisme, sont autant de problèmes qui grèvent l’essor d’une littérature islamique de qualité. Certes, et ce n’est que justice et justesse de le préciser, tous les éditeurs et tous les libraires ne sont pas des épiciers du livre, qu’Allah en soit remercié. Cela étant, cette réalité est celle de très nombreuses maisons d’édition et de librairies. Qui a eu l’occasion de travailler avec des éditeurs ou qui a tenté de proposer ses livres aux libraires – qui souvent sont aussi éditeurs, tout au moins à Couronnes, lieu du livre islamique à Paris – sait ô combien le secteur est sclérosé par des pratiques indignes de l’objectif affiché : la da’wah. Marwan Muhammad, qui vient de publier Foul Express, raconte sa petite expérience : Le livre est un objet parmi d’autres dans leurs magasins : parfums, foulards, vêtements, jouets en plastiques made in China, horloges avec horaires de prière intégrés, etc. Ce sont de véritables bazars auxquels on a affaire et le livre ne semble ici être qu’un argument de vente supplémentaire, comme une caution déculpabilisante d’une pulsion de consommation effrénée. Les vendeurs ne savent pas ce que contiennent les livres qu’ils vendent. Si on leur demande conseil, il est difficile de savoir s’ils nous orientent vers le livre sur lequel ils touchent la meilleure marge ou sur celui qui leur paraît, d’après la couverture et le titre, le plus accrocheur. Sur la vingtaine de boutiques du quartier, le résultat est une distribution hétérogène de librairies avec des variations dans le professionnalisme, la sympathie des vendeurs, la cohérence des rayonnages, la situation géographique, etc. En somme une série de paramètres simples qui font que dans le même pâté de maison qui va du boulevard de Belleville à la rue Jean-Pierre-Timbaud, si on cherche à acheter un livre, on risque de vivre et de trouver tout et son contraire. Pour l’article dans son intégralité, cliquez sur le lien suivant : Foul Express : 24h dans la peau d’un VRP Reelement il sagit de “misere”, aucune integrité intelectuelle, toujours à la recherche d editons plus rentable plus mercantil. Des traductions d ouvrages authentifies par cheikh albani, annoté par par tel ou tel cheikh quand bien meme les eminents savants mort ou vivant n aient produit ou annote quoi que se soit Cependnat ca booste les vente! la vie des prophetes ibn kathir authentifie par albani…nobles caracteres annote eminence utheimine? la liste est tres longue et pitoyable Sagissant des ouvrage en arabes, dans les classiques, les references, de plus en plus d editions d egypte bas de gamme,( il y en a de tres bien soit dit en passant ..) chevauche les editions serieuse. Des emplyes sous payes, etudiants arabophone pour beaucoups n ont ni la pretention ni la volonte d exigences pour conseiler aiguiller les chalands. Cependant reste des libraires impliques et soucieux de la qualites des ouvrages, des sujets plus varies et d actualite, a linstar des regles du mariage, le monde des djins rokya interpretation des reves… as salâmu 3alaykum, Ce ne sont pas des librairies mais des épiceries (et très loin d’être fine l’épicerie qui plus est). As salam alaykum, Juste pour dire baraka’Llâhu fik à notre frère Marwan</w:t>
      </w:r>
    </w:p>
    <w:p>
      <w:r>
        <w:rPr>
          <w:b/>
          <w:color w:val="FF0000"/>
        </w:rPr>
        <w:t>id 164</w:t>
      </w:r>
    </w:p>
    <w:p>
      <w:r>
        <w:rPr>
          <w:b w:val="0"/>
        </w:rPr>
        <w:t>Et j’en suis d’autant plus fière qu’il s’agit d’une collaboration avec les laines Malabrigo ! Pour ce projet, j’ai choisi leur fil Rios, un de leurs plus connus. Il est rond, doux, très agréable à tricoter et parfait pour un projet avec des torsades. Et justement j’avais envie de torsades ! Il n’y en a pas beaucoup dans mes modèles et pourtant j’aime les torsades… J’en ai donc mis tout autour de ce col et sur le dessus des mitaines. Il s’agit ici de torsades qui se déplacent sur le tricot, s’éloignant puis se rejoignant tour à tour, créant ainsi un effet de mouvement, ou bien une série de petits miroirs. Mais pas de peur à avoir, ces torsades ne sont vraiment pas difficiles et on les mémorise facilement. L’autre particularité de ce modèle, ce sont bien sûr ses boutons : 5 pour fermer le col et un sur le poignet de chaque mitaine. Pour créer un ensemble tout à fait chic ! Pour tricoter cet ensemble, composé d’un col et d’une paire de mitaines, deux écheveaux de Rios suffisent, ou 380 mètres de laine DK/worsted. Le coloris que j’ai choisi est Pines, un beau vert forêt, pas si facile que ça à prendre en photo. Pour fêter la sortie de ce modèle, je vous offre 20% de réduction jusqu’au 20 janvier ! Il y a quelques jours sont sorties les mitaines et aujourd’hui sort le col Tartanesque. Comme leur nom l’indique, il rejoignent les autres modèles Tartanesque, à savoir le gilet pour homme, le gilet pour enfant et les chaussettes. Comme ces modèles, le col et les mitaines reprennent le motif « tartanesque ». Pour le col, ce motif est même proposé en deux versions.Celui de gauche reprend le motif tel que créé pour les gilets et celui de droite, le motif des chaussettes et des mitaines. Les mitaines et le col se tricotent en laine DK. J’ai utilisé trois fils différents de (Vi)laines pour mes prototypes: de la Tordues DK pour les mitaines, en coloris « La mère déchaînée » des Faces Bleues DK pour le col de droite, aussi en coloris « La mère déchaînée » et des Starlettes &amp; soie DK pour le col de gauche, en coloris « Trouver l’écharpe du rouge-gorge » Ce dernier fil est très doux, grâce à la soie qu’il contient, et sa belle couleur est encore rehaussée par le brillant du fil de stellina. Les mitaines existent en 3 tailles : S, M et L. La taille S peut convenir à un enfant. Le col est disponible en 2 tailles : enfant et adulte. Ces modèles sont mixtes, ils peuvent aller aussi bien à un homme qu’à une femme. Le bas du col a des augmentations de chaque côté afin de bien envelopper les épaules, pour un cou vraiment bien au chaud ! Il est hyper confortable à porter. Quelle version préférez-vous? Ce motif « tartanesque » me plaît tellement que j’ai déjà d’autres modèles en test où le décliner. Et vous, sur quoi le verriez-vous ? En attendant ces futurs modèles, tous les modèles Tartanesque déjà sortis sont à -20% jusqu’au 10 novembre sur ma boutique Ravelry ! Aujourd’hui, ce n’est pas un modèle, mais quatre qui sortent en même temps ! Ou plutôt quatre déclinaisons d’un même modèle, le boléro Aiguebrun. Aiguebrun est un petit gilet court, ou boléro, disponible en tailles enfant et adulte, et en deux grosseurs de fil différentes. Voici la version enfant en laine Bulky: Elle a été réalisée en Intrépides Bulky de (Vi)laines, dans le coloris « Cétacé », un superbe bleu grisé parsemé de touches de couleurs bleues et brunes. Je me suis fait la version Bulky adulte dans la même laine et le même coloris: Si la Bulky est trop grosse pour vous, il y a aussi les versions en laine Aran : Celle-ci a été faite en</w:t>
      </w:r>
    </w:p>
    <w:p>
      <w:r>
        <w:rPr>
          <w:b/>
          <w:color w:val="FF0000"/>
        </w:rPr>
        <w:t>id 165</w:t>
      </w:r>
    </w:p>
    <w:p>
      <w:r>
        <w:rPr>
          <w:b w:val="0"/>
        </w:rPr>
        <w:t>HiSense a présenté un nouveau smartphone à double écran avec affichage eInk à l’arrière comme son successeur le HiSense A6 ou le Yota Yotaphone 3+. Le HiSense A6L est livré avec un écran LCD FHD de 6,53 pouces à l’avant et en plus un écran monochrome E-Ink Carta HD de 5,84 pouces à l’arrière afin d’optimiser la batterie ou utilisez le téléphone Android comme lecteur de livre électronique. Le smartphone à double affichage est alimenté par un processeur Snapdragon 660 64 bits avec 6 Go de RAM. Le stockage intégré est extensible par une carte mémoire microSD jusqu’à 256 Go. Le téléphone mobile double face contient une grande batterie d’une capacité de 3 800 mAh. Sur le HiSense A6L, vous trouverez deux écrans. À l’avant se trouve un écran LCD IPS classique avec une encoche en forme de goutte d’eau qui le rend confortable pour utiliser le téléphone pour jouer à des jeux ou regarder des films. À l’arrière, le A6L arbore un écran noir-blanc de 5,84 pouces HD + de protection oculaire, idéal pour lire des livres électroniques ou pour utiliser le HiSense A6L sous la lumière directe du soleil. Le A6L est alimenté par un chipset octocœur Snapdragon 660 Qualcomm avec une fréquence allant jusqu’à 2,2 GHz, 6 Go de mémoire et 64 Go ou 128 Go de stockage extensible par Micro SD. Au-dessus de l’écran E-Ink arrière se trouvent deux capteurs de caméra et un tireur de selfie supplémentaire à l’avant. La double caméra arrière prend des photos avec un capteur principal de 24 mégapixels et un objectif de caméra secondaire de 8 mégapixels. À l’avant, l’appareil photo de 20 mégapixels est utilisé pour prendre des selfies, utiliser le A6L pour les appels vidéo ou pour déverrouiller en toute sécurité le smartphone. Un lecteur d’empreintes digitales traditionnel est situé sur le côté du cadre métallique. Le HiSense A6L contient une grosse batterie de 3800mAh prenant en charge Qualcomm Quick Charge 3.0 avec 5V / 3A. Le téléphone double SIM prend en charge toutes les commodités d’un smartphone, y compris la double 4G LTE, le port USB Type-C, le GPS, le Bluetooth et le Wi-Fi. Le smartphone à double affichage HiSense exécute l’interface utilisateur de Vision 7 basée sur Android 9 Pie OS. Version 6Gb + 128GB Version 4GB + 64GB Descriptions Hisense A6L Caractéristiques principales: ● Double écran avant et arrière, double tâche, double vue, écran avant 6,53 pouces FHD + écran goutte d’eau 2340×1080 pixels, écran arrière 5,84 pouces HD + écran à encre 1440×720 pixels ● Concentrez-vous sur la lecture, une lecture clé, pas de dérangement lecture, grande quantité de lecture ● Écran à encre lumineuse de protection oculaire professionnel, pas de lumière bleue, plus la lumière du soleil est forte, plus l’écran est clair, profitez d’une expérience de lecture semblable à du papier ● Caméra arrière avec 24 millions de pixels + 800 mégapixels ultra-large- objectif angulaire, double caméra AI. Appareil photo frontal avec 20 millions de pixels ● L’écran d’encre est affiché pendant longtemps et lorsqu’il est statique sans consommation d’énergie. ● 3800mAh grande batterie, une longue durée de vie, prend en charge la charge inverse Spécifications Hisense A6L |Batterie||Capacité de la batterie (mAh): 3800mAh (typique)| Fournisseur de services: déverrouillé Emplacement pour carte SIM: double SIM, double carte SIM en veille Type: double Nano Type SIM : smartphone 4G Cœurs: 1,8 GHz, 2,2 GHz, mémoire externe Octa Core : carte TF jusqu’à 256 Go (non incluse) GPU: Adreno 512 RAM: 4 Go</w:t>
      </w:r>
    </w:p>
    <w:p>
      <w:r>
        <w:rPr>
          <w:b/>
          <w:color w:val="FF0000"/>
        </w:rPr>
        <w:t>id 166</w:t>
      </w:r>
    </w:p>
    <w:p>
      <w:r>
        <w:rPr>
          <w:b w:val="0"/>
        </w:rPr>
        <w:t>Le Sylvaner, originaire de Transylvanie au 18ème siècle, était autrefois le cépage le plus planté en Alsace. Sa production représente actuellement seulement 9%. C’est un cépage intéressant grâce à son rendement et sa régularité de production. Le Sylvaner est un vin simple et léger que l’on utilise beaucoup pour la cuisine, notamment pour accommoder les sauces ou pour faire des marinades. Appelé « vin de soif », il est très agréable à déguster en été lorsqu’il fait chaud, grâce à sa légèreté et à sa faible teneur en alcool. Il se sert également en apéritif avec une liqueur ou bien sur des plats comme les fruits de mer et poissons, les charcuteries ou encore en vin de table pour votre cuisine de tous les jours !</w:t>
      </w:r>
    </w:p>
    <w:p>
      <w:r>
        <w:rPr>
          <w:b/>
          <w:color w:val="FF0000"/>
        </w:rPr>
        <w:t>id 167</w:t>
      </w:r>
    </w:p>
    <w:p>
      <w:r>
        <w:rPr>
          <w:b w:val="0"/>
        </w:rPr>
        <w:t>Il arrive en 2004 en banlieue parisienne, à Noisy-le-Sec, où le club de Olympique Noisy-le-Sec Banlieue 93 évolue en CFA. Il arrive en tant que quatrième gardien et termine la saison titulaire grâce à son incroyable détente. Le Stade rennais le recrute car Florent Chaigneau, leur gardien remplaçant, a été prêté à Brighton and Hove Albion FC en Angleterre. Cheick N'Diaye est sélectionné en équipe du Sénégal. A Rennes, il lutte pour la deuxième place avec Simon Pouplin mais ce dernier devient titulaire indiscutable lors de la saison 2006-2007. Il n'a joué qu'un match avec l'équipe professionnelle en Coupe de la Ligue (Montpellier-Rennes 1-0). Il est prêté pour la saison 2007-2008 en National à Créteil pour acquérir du temps de jeu et continuer sa progression. Il sera en concurrence avec Thomas Levaux pour le poste de gardien titulaire. N'Diaye a été appelé pour être le gardien remplaçant du Sénégal derrière Tony Sylva lors de la CAN 2008. Lors de la saison 2008-2009, il rentre en demi-finale de la coupe de France en remplaçant Nicolas Douchez à la mi-temps et s'impose 1-0 contre Grenoble. Il joue ensuite son premier match de Ligue 1 le 29 avril 2009 contre les Girondins de Bordeaux, pour une défaite à domicile 2-3. Le 17 août 2010, il est de nouveau prêté par le Stade rennais, cette fois au Paris Football Club en National1. Puis il revient à Rennes pour la saison 2011-2012 sous les couleurs du Stade rennais en qualité de 3ème gardien derrière Benoit Costil et Abdoulaye Diallo. À l'issue de la saison, il se retrouve en fin de contrat, libre de se trouver un nouveau club2 mais, après avoir participé quelques jours au stage organisé par l'UNFP en faveur des joueurs à la recherche d'un club, il prolonge finalement pour une saison supplémentaire avec Rennes.</w:t>
      </w:r>
    </w:p>
    <w:p>
      <w:r>
        <w:rPr>
          <w:b/>
          <w:color w:val="FF0000"/>
        </w:rPr>
        <w:t>id 168</w:t>
      </w:r>
    </w:p>
    <w:p>
      <w:r>
        <w:rPr>
          <w:b w:val="0"/>
        </w:rPr>
        <w:t>Membre Super VIP Africa twin 1996 - CRF1000 ADV SPORT MOTOS : Ar: Mitas E09 - Av: MT21 Pneu AV/AR : 1255 Messages : 02/10/2011 Date d'inscription : 48 Age : Dans les Corbières (Aude - 11) Ville ou région : Sujet: ULTIMATE OFF-ROAD RIDE 2018 Mar 27 Mar 2018 - 23:32 || Salut tout le monde ;) Cette année c'est la cinquième édition de l'Ultimate Off-Road Ride. C'est un raid qui n'est pas organisé professionnellement mais qui commence à avoir pas mal d'échos depuis 5 ans dans le milieu du trail adventure... Les maîtres mots de ce raid sont: Aventure, Endurance, Amitié, Paysages, Liberté. Concrètement l'UOR 2018 se déroule du mardi 22 mai 19h au samedi 26 mai 12h. Le départ a lieu au viaduc de Millau le 23 mai au lever du soleil pour rallier l'arrivée à Collioure en passant la frontière espagnole par les chemins de contrebandiers... - 1100kms+ sur 3.5 jours - 3 bivouacs en pleine nature - Autonomie complète de chaque participant - 1 trace GPS - 80% de piste, 20% de routes à chèvres - 300 kms mini/jour - 100 kms le dernier jour Ce raid est ouvert aux gros trails. La difficulté réside dans l'endurance, le pilote devra se gérer physiquement, gérer sa monture et son chargement pour les bivouacs et également l'alimentation en eau, nourriture, essence. Aucun rythme n'est imposé, chacun roule à sa main, des groupes se formeront naturellement. Il n'y a pas d'ouvreur ni de fermeur et chacun suivra la trace au GPS. Il n'y a pas de logistique et donc chaque pilote doit être capable de réparer une crevaison ou autre panne sur la piste. Les participants prendront un maximum de plaisir à rouler à travers ces paysages magnifiques. Toujours dans le respect de la nature et des gens qui y vivent et que le bivouac soit un bon moment d'échanges et de bonne humeur. Les participations se font de bouche à oreille pour éviter qu'il n'y ait trop de pilotes. Cette année, je fais ce post pour les membres de T&amp;B désireux de se joindre à nous. Je réserve 4 ou 5 places pour Terbit... :roll: Seul le camping du point de rendez-vous avec le dîner et la même chose le dernier soir seront à régler. Si vous êtes intéressés, listez vous ici, et envoyez moi votre mail par MP pour vous répondre _________________ The making of The True Adventure Honda (Youtube) Si vous pensez que l'aventure est dangereuse, Sujet: Re: ULTIMATE OFF-ROAD RIDE 2018 Mer 28 Mar 2018 - 4:45 || Salut Bouste, voilà un trip qui me ferait vraiment de l'œil, mais j'imagine que le GPS est absolument indispensable individuellement ? Pas de possibilité de fonctionner en binôme, équipe, avec un seul GPS comme sur la HAT par exemple ?... Elefthería í thánatos (Ελευθερία ή θάνατος, « La liberté ou la mort ») Membre Super VIP XT660Z / WR250X/R MOTOS : xt:Tourance Next wr: Mountain/Extrem Hybrid Pneu AV/AR : 1144 Messages : 27/02/2016 Date d'inscription : 39 Age : Marseille Ville ou région : Sujet: Re: ULTIMATE OFF-ROAD RIDE 2018 Mer 28 Mar 2018 - 8:06 || Très intéressé. J'ai des congés à poser, côté boulot les dates sont ok...faut que je vérifie le planning famille mais ça devrait le faire. Je t'envoie un MP MEMBRE Très actif BMW R1200GSA LC MOTOS : TKC80 + Pilot Road 4 Trail Pneu AV/AR : 156 Messages : 02/10/2014 Date d'inscription : 41 Age : Douvaine 74 Ville ou région : Sujet: Re: ULTIMATE OFF-ROAD RIDE 2018 Mer 28 Mar 2018 - 9:13 || Dur pour cette année, mais à voir l'année prochaine! L'idée est top! Sujet: Re: ULTIMATE OFF-ROAD RIDE 2018 Mer 28 Mar 2018 - 10:24 |</w:t>
      </w:r>
    </w:p>
    <w:p>
      <w:r>
        <w:rPr>
          <w:b/>
          <w:color w:val="FF0000"/>
        </w:rPr>
        <w:t>id 169</w:t>
      </w:r>
    </w:p>
    <w:p>
      <w:r>
        <w:rPr>
          <w:b w:val="0"/>
        </w:rPr>
        <w:t>HISTOIRES d'Amour Un Mariage, des Fiançailles, une demande en Mariage, un couple qui souhaite annoncer son union... autant de raisons d'immortaliser des moments uniques de la vie. Au fil des années, notre expérience s'est accrue et nous permet aujourd'hui d'avoir une connaissance complète du terrain et de l'univers du Mariage, mais aussi d'anticiper vos besoins et de donner vie à vos envies. Des préparatifs à la réception en passant par la cérémonie ou vous vous direz Oui pour la vie, nous sommes présents, avec notre matériel discret, afin de saisir au mieux les instants importants de ce beau jour. Nous faisons toujours en sorte de créer une ambiance agréable lors des séances photos de couple afin que vous soyez à l'aise et naturel, nous proposons parfois des poses, mais ne forçons jamais. Evidemment, nous ne nous limitons pas aux Mariages, mais bien plus, nous pouvons également immortaliser votre demande en Mariage ou réaliser avec vous un "Save the Date" original ou un "Trash the dress" hors du commun. Qu'il soit en Martinique, Guadeloupe, Guyane ou même plus loin, nous sommes prêts à vous suivre en gardant en tête cet objectif qui est de vous satisfaire. Alors, qu'êtes vous prêts à nous confier comme projet ?! Des formules pour vos envies votre budget, vos besoins Le jour de votre mariage n'est pas un jour comme les autres, c'est le point d'orgue d'une belle histoire, celle de votre Amour. Votre vidéo ne devrait pas être longuement ennuyeuse, elle devrait être à l'image du jour vécu : un condensé d'émotions, de bonheur. Nous travaillons toujours à deux, afin de vous garantir une efficacité et une multiplicité des regards. Ainsi, pour Madame comme pour Monsieur, les préparatifs sont entièrement couverts et tous ces moments passés en famille sont immortalisés ! Chaque pack est différent et adapté à vos besoins. Nos formules Mariage commencent à partir de 640€ et certaines de nos prestations sont à la carte, n'hésitez pas à nous demander notre catalogue de tarifs ou un devis si vous ne trouvez pas la formule de vos rêves, nous ferons en sorte d'élaborer ensemble la solution qui vous satisfera ! Pack Platinum de la séance Photo et</w:t>
      </w:r>
    </w:p>
    <w:p>
      <w:r>
        <w:rPr>
          <w:b/>
          <w:color w:val="FF0000"/>
        </w:rPr>
        <w:t>id 170</w:t>
      </w:r>
    </w:p>
    <w:p>
      <w:r>
        <w:rPr>
          <w:b w:val="0"/>
        </w:rPr>
        <w:t>En quoi consiste votre métier ? Je développe des matériaux innovants par des procédés de chimie douce. Cela permet par exemple d’en créer de nouveaux pour la réalisation de capteurs d’explosifs utilisés dans la lutte contre le terrorisme. Nous développons aussi leurs procédés de mise en oeuvre ; cela a permis de proposer des traitements antireflets spécifiques pour les optiques des lasers de puissance. Qu’est-ce qui vous motive ? Depuis une visite au Palais de la découverte dans mon enfance, j’ai toujours été attirée par la science et sa composante expérimentale. De plus, les ressources naturelles sont précieuses ; nos compétences permettent de créer des matériaux toujours plus performants et donc de proposer des solutions pour économiser cette ressource. C’est passionnant !</w:t>
      </w:r>
    </w:p>
    <w:p>
      <w:r>
        <w:rPr>
          <w:b/>
          <w:color w:val="FF0000"/>
        </w:rPr>
        <w:t>id 171</w:t>
      </w:r>
    </w:p>
    <w:p>
      <w:r>
        <w:rPr>
          <w:b w:val="0"/>
        </w:rPr>
        <w:t>La nation exceptionnelle et indispensable ! Pour qui ? La France au carrefour du Diable. Ne suivons pas la voie impitoyable des États-Unis dans la guerre sans fin. Cela fait un moment, pour nombre d’entre-nous que l’on tire la sonnette d’alarme, dans le vide. De très nombreuses personnalités, d’envergure, sont de plus en plus critique envers leur propre pays. ~~~~▼~~~~ « Sombres pressentiments : L’Amérique à la croisée des chemins. » Par Norman Pollack – le 11/12/2015 Source Counter Punch | URL de l’article de traduction par Le Saker Francophone ► http://lesakerfrancophone.fr/sombres-pressentiments-lamerique-a-la-croisee-des-chemins Non, ni le prophète hébreu Amos, ni Cassandre, la fille de Priam, ne m’inspirent ces pensées mais, la condition réelle, idéologique et psychologique de la mentalité américaine contemporaine, de ses fondements matériels ; un stade trop décomposé du développement capitaliste, nécessitant une projection constante de puissance à l’étranger et une certitude domestique contrainte, afin de maintenir un taux acceptable de croissance économique ; enfin, la conviction que la force militaire est suffisamment intimidante et une preuve acceptable pour le droit à façonner unilatéralement la structure mondiale d’après son propre désir et sa propre vision. Mais rien de tout cela n’est encore suffisant, il faut aussi une nation sombrant dans le vide moral et poussée aux extrêmes de la peur ; le déni des réalités existantes par l’irresponsabilité devant ses propres actes : l’interventionnisme, les guerres et leur cortège de souffrances humaines, et ceci depuis la Seconde Guerre mondiale, qui en retour a stimulé les dislocations et engendré les résistances ; une dynamique historico-politique interdépendante, en partie en réponse aux agressions, en partie en fonction des forces industrielles, technologiques et scientifiques indépendantes développées irrésistiblement par des pays précédemment sous-développés, exploités, prenant conscience de leur propre potentiel et agissant en conséquence pour exiger une place pour eux-mêmes et leurs peuples au festin mondial. Les États-Unis ne sont plus le seul modèle déterminant pour la destinée humaine – s’il l’ont jamais été – prenant en compte l’expression de la soif naissante pour la liberté chez les persécutés et les opprimés. Le temps n’est pas – et ne doit pas – être du côté de l’Amérique, bousculant tout sur son passage, tandis que le système international montre des changements graduels permanents et aujourd’hui drastiques. Le changement notable est une décentralisation croissante de la puissance mondiale, provoquant les actions pour maintenir le pouvoir de l’Amérique par l’intermédiaire de politiques contre-révolutionnaires qui ont violé l’autonomie du Tiers-Monde et favorisé la course mondiale aux armements, actions destinées à maintenir ses rivaux réels et potentiels en échec. Cela ne semble plus fonctionner. Comme on le voit très bien, l’empereur est nu, ou plutôt engoncé dans une armure de lignes Maginot telles que celle érigée en inculquant la peur omniprésente de l’étranger (cette semaine le gouverneur et le procureur général du Texas ont essayé d’empêcher une famille de réfugiés syriens, dont six enfants, de s’installer, au motif qu’eux-mêmes et d’autres pourraient être soupçonnés de terrorisme, conséquence d’un sentiment anti immigrants largement répandu). Trump, comme nous le savons, plaide en faveur de la proscription de tous les musulmans, et en dépit des manifestations de tous bords, il est évident qu’il a touché une corde sensible d’autoritarisme sympathique dans l’esprit des Américains, inséparable de la nation championne du prétendu droit aux armes, un amalgame pour rigidifier l’idéologie synthétisant l’ethnocentrisme et la violence éternelle</w:t>
      </w:r>
    </w:p>
    <w:p>
      <w:r>
        <w:rPr>
          <w:b/>
          <w:color w:val="FF0000"/>
        </w:rPr>
        <w:t>id 172</w:t>
      </w:r>
    </w:p>
    <w:p>
      <w:r>
        <w:rPr>
          <w:b w:val="0"/>
        </w:rPr>
        <w:t>Anglais et espagnol au soleil... Olé ! Bienvenue dans la famille anglaise de Christine et Harry (16 ans). Une famille multilingue qui habite dans une casa « Mamma Mia » à la campagne, au pied du Mont Galatzo, dans la Sierra Tramontana, site déclaré patrimoine de l’humanité par l’Unesco. La maison se trouve dans un joli parc, piéton et sécurisé. La famille se réjouit de recevoir des jeunes pendant toutes les vacances scolaires pour partager des moments inoubliables avec les enfants et les adolescents. Pour cette famille, le plaisir d’accueillir et de partager les langues et les cultures anglaises et espagnoles est une réelle vocation. C’est une famille créative et dynamique qui reçoit des jeunes et des adultes avec beaucoup de succès depuis plus de cinq ans. Christine, la maman et professeur Christine, titulaire de TEFL est professeur, écrivaine et artiste et elle adore utiliser la créativité pour faire progresser les adolescents de tous les âges en anglais. Elle propose des cours variés et adaptés à chaque étudiant. En dehors des vacances, Christine donne des cours d’anglais aux enfants espagnols dans le village. C’est une maman chaleureuse et un professeur très disponible. Elle est dynamique, aime cuisiner et reçoit de nombreux étudiants depuis plusieurs années, dont certains retournent régulièrement. James le pere James habite dans une maison pres de celle de Christine et Harry et aide souvent avec les etudiants, en faisant des BBQs, des activités à la piscine et des cours de golf. Les enfants Harry, 16 ans Harry parle anglais à la maison et parle espagnol et catalan couramment. Il a un grand sens de l’humour (typiquement anglais !) et il adore se faire des nouveaux copains et copines en anglais. Il a beaucoup de bons amis dans le village et il adore les présenter aux étudiants, ce qui permet les échanges multilingues ! Manon Manon, la fille ainée, vit dans un appartement tout près de la maison. Elle a une licence en pédagogie et elle travaille à l’université et pour Erasmus. En été, Manon vient souvent aider Christine pour le bon déroulement des séjours ou pour diner avec la famille. Animaux Un petit chien, deux chats et un lapin L’hébergement La famille reçoit 3 étudiants maximum d’âges proches ensemble. Une maison confortable avec accès à 2 piscines extérieures. Jardin avec ping pong et BBQ. Vols directs à Majorque de : Paris, Lyon, Bordeaux, Nantes, Rennes, Marseille, Toulouse, Lille, Brest. Activités et sorties proposées tous les après-midis Séjour spécial équitation et Anglais pendant certaines vacances scolaires avec 4 après-midis d’équitation (Nous contacter pour connaitre les dates : supp 100 €) - Accrobranche – Jungle Park Mallorca - Choix de 2 grands centres aquatiques (avec les plus grands toboggans en Europe) Aqualand et Western Waterpark (Ouverte en Juin, Juillet et Août) - Visite Marineland, aquarium et spectacle de dauphins. - Films en VO, Netflix, (possibilités d’audio en anglais et sous-titres en espagnol !) Les plus du séjour : Deux langues et deux cultures. Beaucoup de possibilités de contact avec d’autres jeunes espagnols et anglais. Une belle maison cosy ! UNE FAMILLE DISPONIBLE ET GENTILLE - Mallorca fevrier 2020 Capuccine D 14 ans etait dans la famille de Christine et Harry et a trouvé le séjour EXCELLENT. Elle a progressé en Anglaies et a aimé la disponbilité et la gentillesse de Christine, les activités les cours de l'Anglais et le soleil !!! Deuxieme séjour , sa soeur ainée avec déjà fait un séjour avec Daily English 2 mars 2020 Madame D maman Mes filles sont rentrées ravies , on les enverra chez Christine et Harry : 25 mars 2019 maman d'Ainhoa 14 et Marine 14 Elles sont rentrées ravies, encore un grand merci. Beaucoup plus sures d'elles en Anglais et contente d'avoir vu d'autres techniques de dessin, fait du trampoline, musées , le lapin et des echanges (humains) tres appreciées On les enverra volontiers dès que l'</w:t>
      </w:r>
    </w:p>
    <w:p>
      <w:r>
        <w:rPr>
          <w:b/>
          <w:color w:val="FF0000"/>
        </w:rPr>
        <w:t>id 173</w:t>
      </w:r>
    </w:p>
    <w:p>
      <w:r>
        <w:rPr>
          <w:b w:val="0"/>
        </w:rPr>
        <w:t>Le théâtre, c’est le regard d’ensemble sur le monde. 2 – Le théâtre est la façon la plus forte qui soit d’être et d’aimer. 3 – Le théâtre est une réincarnation peu compréhensible. 4 – Le théâtre s’apparente à l’inventif, à la création mais il n’est que re-création. 5 – Le théâtre permet de respirer deux fois plus. 6 – Le théâtre est impossibilité rendue désirable. 7 – Le théâtre autorise le voyeurisme, et nous fait nous rendre compte de cet attrait ressenti pour les autres. 8 – Le théâtre replace la lune derrière le soleil. 9 – Le théâtre ne se partage pas, il lie. 10 – Le théâtre n’a pas de support, si ce n’est la respiration haletante. 11 – Théâtre qui roule n’amasse pas mousse. 12 – Le théâtre existe parce qu’on refuse parfois de faire disparaître son âme d’enfant. 13 – Le théâtre est un rire entre deux adolescents qui se battent. 14 – Le théâtre admet l’intellectualisation de la vie. 15 – Mais contrairement à la philosophie, le théâtre repose sur une scène, pas dans la tête. 16 – Le théâtre est un procédé chimique, perturbant l’équilibre mou de la vie. 17 – Le théâtre, c’est de la danse contemporaine avec une graine de folie germée. 18 – Le théâtre est le son imperceptible de l’âme qui quitte son corps. 19 – Le théâtre coud des vieilles fringues et les laisse sur une chaise, prêt-à-porter. 20 – Le théâtre refuse de contempler le monde, il le fait parfois se contempler lui-même. 21 – Le théâtre peut être un moyen de différencier la parole du langage. 22 – Le théâtre frôle un sapin en prenant son envol. 23 – Le théâtre, ce sont les trois pieds d’une chaise, et un quatrième bancal. 24 – Le théâtre oscille entre la vie et la mort et se permet de passer d’un côté à l’autre. 25 – Le théâtre, c’est l’ouverture sur notre nous-même intérieur. 26 – Le théâtre est un arbre au milieu du décor apocalyptique. 27 – Le théâtre est la présence invisible des disparus. 28 – Le théâtre est la métaphorisation de la démocratie. 29 – Le théâtre est un bocal rempli de poissons multicolores. 30 – Le théâtre se détache des propositions personnelles. 31 – Un jeune garçon a un jour menti à sa mère, s’est promené au bord d’un lac, a rencontré un inconnu et ils ont joué pendant une nuit entière. Ainsi naquit le théâtre. 32 – Le théâtre est une douce musique qui empêche les portes de claquer. 33 – Le théâtre se récupère comme après la pluie. 34 – Le théâtre provoque la foudre dans les cœurs. 35 – Le théâtre n’écoute jamais son père. 36 – Le théâtre finalise l’histoire. 37 – Le théâtre du pouvoir est démasqué par le pouvoir du théâtre. 38 – Le théâtre grossit, ridiculise, harcèle, ment, pourrit. 39 – Cette définition du théâtre ne s’applique qu’au personnage. 40 – Le théâtre cesse de poser des réponses sans questions. 41 – Le théâtre dit des choses nouvelles en s’appuyant sur la canne du passé. 42 – Le théâtre repose sur une énigme jamais résolue. 43 – Le théâtre interdit peu de choses, souvent rien. 44 – Le théâtre sert d’exutoire à l’inconscient. 45 – Le théâtre est la première marche vers la connaissance du monde. 46 – Le théâtre est la poignée de porte de la porte qui ouvre sur l’imaginaire. 47 – Le théâtre surligne les mots dans les airs. 48 – Le théâtre idéalise les sens. 49 – Le théâtre représente un soleil se couchant à l’envers. 50 – Le théâtre arrête parfois le temps. 51 – Le théâtre ne dort que sur une oreille. 52 – Le théâtre juge les enfants qui sautent dans une flaque en Converses. 53 – Le théâtre regarde la mode et la sublime. 54 – Le théâtre sourit, découvrant sa dentition trouée de plombs. 55 – Le théâtre fait les équilibres sans prendre appui</w:t>
      </w:r>
    </w:p>
    <w:p>
      <w:r>
        <w:rPr>
          <w:b/>
          <w:color w:val="FF0000"/>
        </w:rPr>
        <w:t>id 174</w:t>
      </w:r>
    </w:p>
    <w:p>
      <w:r>
        <w:rPr>
          <w:b w:val="0"/>
        </w:rPr>
        <w:t>Les adresses courriel soumises ne seront pas utilisées pour des communications futures par Sierra Flower Finder et ne seront pas vendues ou autrement rendues disponibles à de tierces parties. Sierra Flower Finder est dédiée à la communauté florale professionnelle par l’entremise de la Distribution florale Sierra. Par le biais de ce site collectif, nous donnons la chance aux sélectionneurs, aux producteurs, aux grossistes et aux fleuristes de partager leurs connaissances et leur passion pour la diversité incroyable des fleurs qui rend notre industrie si unique.</w:t>
      </w:r>
    </w:p>
    <w:p>
      <w:r>
        <w:rPr>
          <w:b/>
          <w:color w:val="FF0000"/>
        </w:rPr>
        <w:t>id 175</w:t>
      </w:r>
    </w:p>
    <w:p>
      <w:r>
        <w:rPr>
          <w:b w:val="0"/>
        </w:rPr>
        <w:t>Genève «Il n'y a plus de respect de l'être humain» Malgré de grosses perturbations mardi matin, la plupart des habitants croisés fait part de sa sympathie vis-à-vis de la grève. - de - mpo/dra Un peu stressés et souvent en retard pour leur travail, les Genevois se sont faufilés tant bien que mal sur le pont du Mont-Blanc, bloqué ce mardi matin par les travailleurs en grève du gros œuvre. Malgré tout, la bienveillance prime. «C'est bien qu'ils poussent un coup de gueule, encourage un passant. Leurs salaires sont insuffisants». Pour cette dame à vélo, «s'ils manifestent, c'est qu'ils ont de bonnes raisons!» Très énervé, un homme au costume impeccable dénonce cependant le blocage du pont: «Tout le monde a des soucis, c'est la récession! Ce n'est pas parce qu'ils ont des problèmes qu'ils doivent en créer aux autres!». Une jeune femme élégante n'est pas de cet avis:«Je comprends qu'ils se battent pour leurs droits. C'est juste une journée différente. Au moins il ne pleut pas, il ne neige pas, sourit-elle. Cette manifestation est très bon enfant.» «Il n'y a plus de respect de l'être humain» Quelque 1800 ouvriers du gros-oeuvre ont manifesté mardi matin, occupant le pont du Mont-Blanc une bonne partie de la matinée. Sur place, ils témoignent de leurs sentiments. «Disons qu'on est bien utilisés, je ne dirais pas encore exploités, mais c'est pour bientôt, soupire Philippe Michel, maçon genevois depuis 14 ans. Il n'y a plus le respect de l'être humain. C'est un vrai retour en arrière. Il y a eu un temps où on pouvait tout dire mais maintenant mieux vaut se taire pour éviter de fâcheuses répercussions.» D'après Alessandro Pelizzari, secrétaire syndical à Unia, les manifestants devaient être rejoints par les ouvriers se trouvant sur différents piquets de grève devant les chantiers. «On a reçu de nombreux encouragements, il y a de la sympathie dans la population pour les travailleurs de la construction», a-t-il indiqué. Dans les discours, les intervenants insistent sur les «menaces, les pressions et les violentes attaques du patronat» contre les travailleurs du gros oeuvre (retraites, travail temporaire ou encore précarisation rampante des employés du bâtiment). «Notre réponse, nous la donnons aujourd'hui dans la rue en nous mobilisant», a lancé au micro un syndicaliste perché sur une camionnette, au milieu du pont du Mont-Blanc. Le pont du Mont-Blanc est ouvert Le débrayage et les manifestations des ouvriers de la construction vont fortement perturber le trafic toute la journée. A lire ici.</w:t>
      </w:r>
    </w:p>
    <w:p>
      <w:r>
        <w:rPr>
          <w:b/>
          <w:color w:val="FF0000"/>
        </w:rPr>
        <w:t>id 176</w:t>
      </w:r>
    </w:p>
    <w:p>
      <w:r>
        <w:rPr>
          <w:b w:val="0"/>
        </w:rPr>
        <w:t xml:space="preserve">Sexe gros seins - Pute grosse poitrine porno xxx gratuit Salope au gros nichons baisée hard Ma collègue de bureau à une poitrine volumineuse et à un air de petite sainte. Mais un jour lors d'un repas d'anniversaire dans un restaurant elle… Tu aimes les gonzesses un peux enveloppées ou les grosses? Tu vas être servi. Ces cochonnes n'ont aucun tabous quand il s'agit de sexe. Les salopes… Les belles putes aux gros seins font fureur, leurs gros nibards servent à faire des branlettes espagnoles et à exciter les hommes qui adorent avoir… Film X gratuit de gros seins! Film porno de femmes a gros seins entièrement gratuit! Le paradis pour les accros aux femmes à gros seins c'est ici que ça se passe! Retrouve… Gros nichons en vidéos gratuites! Des bombes sexuelles avec des obus à la place des seins. Si tu aimes les gros nibards XXL, ce site est fait pour toi et propose des centaines de… Vidéos de grosses loches gratuites Des centaines de vidéos mettant en scène de gros nichons gratuits! Une incroyable base de données regroupant les vidéos porno de toute les femme… Obèses à gros seins très salopes Les femmes les plus en formes avec de gros seins sont très souvent rles plus cochonnes de toutes. Tu vas pouvoir le vérifier dans ces tonnes de… Les gros seins ça fait bander tous les mecs. une bonne paire de gros seins entre ta bite pour une merveilleuse branlette espagnole, on n'est pas… Big Tits: des nichons à foison! Big Tits.fr, une nouvelle vidéo avec des gros seins chaque jour : c'est une véritable caverne d'Ali Baba pour les amateurs de gros bonnets. Les… Ces bonasses ont des seins tellement énormes qu'elles pourraient étouffer une bite en érection. Elles ont des mamelles bien roses, des nichons… Non seulement elles ont des formes généreuses pour bien venir s'enfiler sur une bite, mais en plus, elles ont des gros nichons pour la branlette… Quand une femme a des gros seins, le mec qui la baise doit savoir quoi en faire pour profiter de toute son opulence ! Rien de tel qu'une bonne… Toujours à la recherche de vidéos xxx avec des putes aux gros nichons gratuits ? Ne perds plus ton temps et viens donc contempler autant de temps… Trop bon de baiser avec une putain qui a des gros seins. Les voir bouger dans tous les sens quand on lui claque les couilles à gros coups de bite… Enfin un listing de vidéos porno avec des femmes qui ont des gros nichons. C'est certainement une volonté de proprio que de lister autant de… Big Tits: des nichons à foison! </w:t>
      </w:r>
    </w:p>
    <w:p>
      <w:r>
        <w:rPr>
          <w:b/>
          <w:color w:val="FF0000"/>
        </w:rPr>
        <w:t>id 177</w:t>
      </w:r>
    </w:p>
    <w:p>
      <w:r>
        <w:rPr>
          <w:b w:val="0"/>
        </w:rPr>
        <w:t>Et si on jouait aux petits chevaux? 26/05/2013 | Venus tout droit de Bretagne, les petits chevaux du Salon peuvent, si vous le souhaitez, vous suivre dans votre propre salon. Pour les retardataires qui n'auraient pas encore trouvé un beau cadeau pour leur maman chérie, pas de panique, le Salon de l'agriculture ne finit que ce soir et par chance, on y trouve de belles idées cadeau. Certes dur à emballer, il est fort à parier que l'une d'entre elles rendra mamounette folle de joie. Doux, calin, joueur, ne craignant ni le froid ni la pluie et nécessitant un entretien peu astreignant, le petit cheval semble en effet être le cadeau idéal pour ce dimanche festif à la gloire des mamans. Un cheval c'est bien, c'est beau... mais c'est grand, trop pour rentrer à la maison et se blottir contre son maître sur le canapé pendant les longues soirées d'hiver, à moins d'avoir une très grande maison, un très grand canapé et d'être un très grand maître. Pour ceux et celles qui auraient une maison relativement classique, un canapé à visage humain et qui seraient de taille normale, le Salon de l'agriculture vous propose une solution avec l'EARL Smallequin qui vend ses petits chevaux depuis Janzé en Bretagne et les livre dans toute la France. Version miniature du cheval classique , ils ont la taille d'un labrador à talons hauts ou d'un teckel sur échasses et peuvent donc sans souci aucun vous accompagner dans votre quotidien. Au pied du lit la nuit, blagueur devant vos amis, complice devant la télévision ou profitant du soleil sur le vert gazon, il rendra jaloux vos voisins et deviendra votre meilleur copain. Aussi joueur qu'affectueux, il n'attend que vous Issus de croisements sélectifs, ces mignons minis présentent une race naturelle et sans aucune manipulation génétique. Possédant toutes les caractéristiques morphologiques propres aux plus grands chevaux, ils ont une intelligence vive et sont très faciles à dresser. Idéal pour une première initiation, ce cheval petit format peut être monté par des enfants et attelé pour la promenade. S'il est nécessaire de rajouter des points forts à cette idée cadeau, rappelons ici que côté pratique, notre étalon pas très long ne craint ni la pluie ni le froid, vous permettant alors, quand l'hiver se fait rude et que l'équidé s'est montré têtu comme une mûle au retour de la promenade, de le laisser réfléchir à son drôle de comportement sous son petit abri ( dans lequel vous aurez au préalable laissé une simple couverture ). Côté alimentation, ce crazy horse se contentera de 250 grammes de granulés matin et soir, d'herbe ou de pelouse, de foin l'hiver et de quelques biscottes et carottes quand il s'est montré irréprochable ( du vrai pain sera bien-sûr le bienvenu pour son anniversaire et pour les fêtes de fin d'année ). Rayon beauté et bien-être, un petit brossage le matin suffira à ce que votre trésor passe une belle journée et, en petit plus, un vaccin contre la grippe et une session vermifuge s'imposeront avant les froids hivernaux. C'est votre maman qui va être contente. Vos commentaires (4) C'est une pure honte ! Mais quel bel humour venant de votre journaliste ! Certaines personnes liront votre article au premier degrés et dieu sait les conséquences que cela va avoir... C'est vraiment du joli ! Un cheval, oui parce que même petit reste un cheval avec ses propres besoin et n'est en rien comparable avec un chien ! Vous n'allez pas pas vous faire des amis... Les chevaux miniatures … des chevaux comme les autres Nous avons reçu, suite à un article paru le 26 mai, à l'occasion du Salon Régional de l'Agriculture une demande de mise au point de l'association contre la maltraitance des équidés, « le Refuge Darwyn » de Genève, en Suisse. En la personne de sa fondatrice et présidente Anouk Thibaud qui s'est émue de ce qu'elle considère comme « un article déshonor</w:t>
      </w:r>
    </w:p>
    <w:p>
      <w:r>
        <w:rPr>
          <w:b/>
          <w:color w:val="FF0000"/>
        </w:rPr>
        <w:t>id 178</w:t>
      </w:r>
    </w:p>
    <w:p>
      <w:r>
        <w:rPr>
          <w:b w:val="0"/>
        </w:rPr>
        <w:t>Quel styler® choisir ? En 2001, ghd révolutionne le monde de la coiffure avec le lancement de son tout premier styler®. Succès immédiat et révolution grâce à la technologie de chauffage céramique qui permet de créer des coiffures lisses et brillantes, qui durent. Depuis la création du premier styler® professionnel, la marque n'a cessé d'innover en étroite collaboration avec scientifiques ghd et coiffeurs afin de développer des technologies toujours plus pointues. Que vous choisissiez notre styler® ghd gold®, nos stylers experts ghd max™ ou ghd mini™, ou bien encore le nouveau ghd platinum+ et sa technologie ultra-zone prédictive, rappelez-vous qu'ils chauffent tous à 185°C, la température optimale de coiffage pour des résultats spectaculaires, professionnels et durables. Quand vous choisissez votre styler® ghd, il est important de prendre en compte votre type de cheveux et leur longueur. Pensez également aux looks que vous souhaitez créer et à la finition que vous voulez avoir. Quelque soit le styler® choisi, ghd vous offrira le meilleur pour tous vos désirs de coiffages. styler® ghd mini™/max™ styler® professionnel doté d’un chauffage céramique haute performance 2 tailles pour un coiffage expert: du lisse aux boucles, tout est possible 200 € mini: tous types de cheveux idéal pour: cheveux courts max: tous types de cheveux idéal pour: cheveux longs styler® ghd gold® styler® professionnel doté de la technologie dual-zone des cheveux plus lisses, plus doux et plus sains* 200 € idéal pour tous types et toutes longueurs de cheveux au quotidien styler® ghd platinum+ styler® professionnel doté de la technologie ultra-zone prédictive Un coiffage spectaculaire sans compromettre la santé des cheveux* 265 € tous types, longueurs et natures de cheveux. cheveux colorés et sensibilisés. cheveux difficiles à coiffer. coiffages fréquents / quotidiens. céramique de pointe (1 capteur) température de 185°C pour un respect total du cheveu Technologie dual-zone (2 capteurs nouvelle génération) température optimale de coiffage de 185°C constante et régulière Technologie ultra-zone prédictive Casse réduite de 70%* Couleur 2x plus préservée* 20% de brillance en plus** température optimale de coiffage de 185°C constante et régulière est inutilisé pendant 30 minutes) Plaques aux contours 3D et corps arrondi Revêtement laqué pour une glisse parfaite 1,2 cm 4,1 cm Brillance décuplée et coiffage sans frisottis 2,5 cm corps arrondi pour des boucles et des ondulations rapidement et facilement ergonomie améliorée pour une meilleure prise en main dual-zone Plaques haute précision ultra lisses pour un coiffage sans effort et un résultat doux et brillant Finition ultra gloss 2,5 cm Corps arrondi pour des boucles parfaites Ergonomie améliorée pour une prise en main facilitée noir ou blanc, finitions métalliques Pour un alignement parfait des plaques et une maitrise totale du coiffage ultra-zone Cordon extra-long de 2,7m. Garantie de 3 ans *D’après un test effectué auprès de 128 consommatrices, la grande majorité d’entre elles a confirmé que le ghd gold surpassait le styler® ghd V pour des cheveux plus lisses, plus doux et plus sains. ghd platinum+: *vs un lisseur chauffant à 230°C **vs des cheveux naturels Brosses Malheureusement, {0} ne souhaite pas recevoir d'emails de ghd. Nous ne parvenons pas à lui envoyer votre indice. Mais pas d'inquiétude, il y a de nombreuses autres façons de se voir offrir le cadeau de ses rêves : - Rendez-vous en salon pour y trouver des cartes rumeur ghd : un concentré d'indices. - Positionnez stratégiquement un magazine ouvert sur une page de publicité ghd.</w:t>
      </w:r>
    </w:p>
    <w:p>
      <w:r>
        <w:rPr>
          <w:b/>
          <w:color w:val="FF0000"/>
        </w:rPr>
        <w:t>id 179</w:t>
      </w:r>
    </w:p>
    <w:p>
      <w:r>
        <w:rPr>
          <w:b w:val="0"/>
        </w:rPr>
        <w:t>A/RES/54/281 15 août 2000 RÉSOLUTION ADOPTÉE PAR L'ASSEMBLÉE GÉNÉRALE [sans renvoi à une grande commission (A/54/L.87)] 54/281. Organisation du Sommet du millénaire L'Assemblée générale, Rappelant sa résolution 53/202 du 17 décembre 1998, dans laquelle elle a notamment décidé d'appeler sa cinquante-cinquième session «Assemblée du millénaire» et de convoquer un sommet du millénaire qui ferait partie intégrante de l'Assemblée du millénaire, Rappelant également sa résolution 54/254 du 15 mars 2000, dans laquelle: a) Elle a décidé que le Sommet du millénaire aurait lieu du 6 au 8 septembre 2000, b) Elle a également décidé que le Sommet du millénaire serait composé de séances plénières et de quatre tables rondes, dont chacune aurait lieu en même temps qu'une séance plénière, c) Elle a en outre décidé qu'en raison de la portée symbolique exceptionnelle du Sommet du millénaire le pays du Président de sa cinquante-quatrième session et celui du Président de sa cinquante-cinquième session présideraient ensemble le Sommet, d) Elle a prié le Président de l'Assemblée générale de tenir les consultations les plus larges avec tous les États Membres afin de prendre les décisions voulues sur les questions en suspens relatives au Sommet du millénaire, notamment en ce qui concerne ses résultats, Rappelant en outre sa résolution 54/261 du 10 mai 2000, dans laquelle: a) Elle a décidé que le Sommet du millénaire se déroulerait en six séances, à raison de deux séances par jour, b) Elle a également décidé que le Sommet du millénaire comporterait quatre tables rondes dont les modalités d'organisation seraient établies conformément à la procédure suivante: i) Les quatre tables rondes compteront au moins quarante places chacune et seront présidées par un chef d'État ou de gouvernement, ii) Les présidents de trois des tables rondes seront issus des trois régions non représentées par les deux Coprésidents du Sommet du millénaire et seront choisis par leur groupe régional respectif, en consultation avec le Président de l'Assemblée générale. Le choix du président de la quatrième table ronde fera l'objet d'autres consultations, iii) Une fois les présidents des tables rondes choisis, chaque groupe régional désignera ceux de ses membres qui participeront à chaque table ronde, en veillant à assurer une répartition géographique équitable et à permettre une certaine souplesse. Les présidents des groupes régionaux communiqueront au Président de l'Assemblée générale la liste des pays de leur région respective qui participeront aux tables rondes. Les États Membres sont encouragés à se faire représenter aux tables rondes au niveau du chef de l'État ou du gouvernement, iv) Les quatre tables rondes porteront sur le même thème principal et les mêmes thèmes subsidiaires, Ayant à l'esprit que la liste des orateurs pour les séances plénières a été établie en tirant les noms conformément aux dispositions contenues dans la résolution 54/261, Décide que le Sommet du millénaire sera organisé conformément à la procédure définie dans l'annexe à la présente résolution. 99e séance plénière 11 août 2000 ANNEXE Organisation du Sommet du millénaire 1. En raison de la portée symbolique exceptionnelle du Sommet du millénaire, les deux Coprésidents, le chef d'État du pays du Président de la cinquante-quatrième session de l'Assemblée générale (Namibie) et le chef d'État du pays du Président de la cinquante-cinquième session de l'Assemblée (Finlande) présideront ensemble le Sommet. Le podium dans la salle de l'Assemblée générale comprendra trois sièges pour recevoir les deux Coprésidents et le Secrétaire général. En l'absence de l'un des chefs d'État de ces pays, sa place sera occupée par le fonctionnaire de rang le plus élevé de la délégation dudit pays. 2. Le thème principal du Sommet du millénaire «Rôle de l'Organisation des Nations Unies au XXIe siècle» constituera également le thème du programme de travail des tables rondes. Les chefs d'État et de gouvernement</w:t>
      </w:r>
    </w:p>
    <w:p>
      <w:r>
        <w:rPr>
          <w:b/>
          <w:color w:val="FF0000"/>
        </w:rPr>
        <w:t>id 180</w:t>
      </w:r>
    </w:p>
    <w:p>
      <w:r>
        <w:rPr>
          <w:b w:val="0"/>
        </w:rPr>
        <w:t>Comme chaque année, La Padre cup réuni une cinquantaine de prêtres de toute la France pour une journée fraternelle. Nous nous sommes affrontés dans une compétition de karting sur le circuit de Trappes (Yvelines). Nous avons terminé la journée en célébrant ensemble la messe dans une église toute proche. Saint jean Baptiste de La Salle est fière des résultats...... Parution du n° 270 de PASTEUR AU REVOIR PERE LOUIS Le père Louis Mbazumutima nous quittera à la fin du mois d’août. Nous pourrons lui dire au revoir pendant un apéritif qui vous sera proposé après la messe de 11h dimanche 14 juin. Si vous souhaitez participer au cadeau qui lui sera offert, vous pouvez mettre une enveloppe à l’accueil ou au secrétariat. Chèques à l’ordre de « Paroisse Saint Jean-Baptiste de La Salle » en mentionnant : « pour le cadeau du père Louis ». L’Esperluette, relais de charité, propose de vivre le don en partageant nos talents et l’accueil du don, en acceptant un coup de main. Elle met en relation des personnes proches de la paroisse pour échanger services et liens. SCOUTS ET GUIDES D'EUROPE Tu rêves d’aventure et d’amitié, tu as entre 8 et 17 ans, la clairière et la compagnie de la 16ème Paris des scouts et guides d’Europe se feront une joie de t’accueillir. A partir de 18 ans, tu peux devenir cheftaine et intégrer notre maîtrise, Si tu souhaites connaître notre groupe, qui fêtera ses 40 ans le 10 octobre prochain, découvre notre site internet : http://www.agse16emeparis.ga/Renseignements ou inscriptions : Véronique DUCRET Pèlerinage des pères de famille à Vézelay 3-5 Juillet Sur des chemins magnifiques, quelques jours dans la plus belle simplicité. Plus de 1500 pères se retrouveront à Vézelay sur le thème « Qui me suit… aura la lumière de la vie ». Le groupe de la paroisse sera accompagné par l’abbé Comte. Parlez-en à vos amis. Départ le 2 juillet à 19h30 ; retour le dimanche après-midi. Inscrivez-vous vite [ Tous les jeudis de 20h30 à 22h, dans l’église, le groupe Bethléem anime un temps de prière et de louange pendant l’adoration du Saint Sacrement. Des enfants ou des jeunes adultes demandent régulièrement le baptême. Afin de les accompagner vers ce sacrement, le catéchisme et l’aumônerie recherchent des adultes confirmés qui pourraient venir une heure le samedi matin pour préparer ces catéchumènes. Actuellement 2 jeunes et un enfant espèrent se préparer au baptême. Contact Ségolène de Longraye ou  01.47.34.52.01 Hiver Solidaire Hiver solidaire est un accueil pendant toute la période de froid, d’un groupe de 5 à 10 personnes vivant dans les rues de notre quartier. Pour la campagne 2014-2015, nous recherchons : des consultants ponctuels (paroissiens médecin, spécialistes du social etc.) de l’aide pour l’organisation en amont des soirées (nettoyage, courses, préparation des repas) de l’aide pour l’accompagnement administratif des personnes accueillies (personnes disponibles en journée pour prises de rendez-vous chez un médecin, prises de contact avec les structures d’aide sociale…) des bénévoles pour dîner et/ou dormir avec les personnes accueillies Le Relais Frémicourt recherche des bénévoles 2 personnes pour la gestion du ravitaillement (activité le matin du lundi au vendredi) 6 personnes dont 3 conducteurs VL pour l’approvisionnement (le mardi matin) 5 distributrices pour le service (1 après-midi par semaine du lundi au vendredi).</w:t>
      </w:r>
    </w:p>
    <w:p>
      <w:r>
        <w:rPr>
          <w:b/>
          <w:color w:val="FF0000"/>
        </w:rPr>
        <w:t>id 181</w:t>
      </w:r>
    </w:p>
    <w:p>
      <w:r>
        <w:rPr>
          <w:b w:val="0"/>
        </w:rPr>
        <w:t>Il est parti lui chanter une dernière sérénade. Alain Barrière, veuf depuis quelques jours seulement, a rejoint son épouse Anièce dans un autre monde. Le chanteur est décédé le mercredi 18 décembre 2019 à Carnac, dans le Morbihan, a annoncé son agent Fabien Lecoeuvre à l’AFP. Agé de 84 ans, il a succombé à un arrêt cardiaque. L’interprète de Ma vie luttait depuis longtemps contre un état de santé qui lui jouait des tours. Écarté de la scène depuis l’année 2011, il avait été victime de trois accidents vasculaires cérébraux, se déplaçait en fauteuil roulant depuis des années et était retourné en établissement médical au mois de novembre après une quatrième attaque ALAIN BARRIÈRE : POURQUOI SA FILLE NE LUI A PAS ANNONCÉ LA MORT D’ANIÈCE Les mauvaises nouvelles s’enchaînent pour leur fille Guénaëlle. Tentant de préserver son père, elle avait décidé de ne pas lui annoncer la mort d’Anièce. L’avocate, inscrite au barreau de Paris, expliquait craindre pour la vie d’Alain Barrière si celui-ci venait à apprendre cette perte tragique. En 1975, le couple se promettait de s’aimer jusqu’à ce que la mort les sépare, ce qu’elle n’est pas vraiment parvenue à faire. « Lorsque le succès est au rendez-vous, les femmes sont plus faciles à séduire. J’ai vécu pas mal d’expériences mais, à 38 ans, je me suis dit : ‘Ça suffit, maintenant tu attends, elle va finir par arriver la femme de ta vie’« , racontait le chanteur. La patience l’aura finalement récompensé…</w:t>
      </w:r>
    </w:p>
    <w:p>
      <w:r>
        <w:rPr>
          <w:b/>
          <w:color w:val="FF0000"/>
        </w:rPr>
        <w:t>id 182</w:t>
      </w:r>
    </w:p>
    <w:p>
      <w:r>
        <w:rPr>
          <w:b w:val="0"/>
        </w:rPr>
        <w:t>Adult (19+)||NA||2017-06-16T04:00:00Z||9.00000000000000||61.0000000000000||1137.00000000000||Health (A-Z) - Procedure||Health A-Z||&lt;p&gt; Comment collaborer avec l’école de votre enfant atteint du TDAH.&lt;/p&gt;||&lt;p&gt;Le &lt;a href="/Article?contentid=1922&amp;language=French"&gt;TDAH &lt;/a&gt; touche les enfants à la maison comme à l’école. Pour vous assurer qu’il réussit bien, vous devez établir une relation forte avec ses professeurs. Pour y arriver, vous devez communiquer clairement et régulièrement avec eux.&lt;/p&gt;&lt;p&gt;En communiquant ainsi, vous pourrez:&lt;br&gt;&lt;/p&gt;&lt;ul&gt;&lt;li&gt;discuter de vos préoccupations initiales au sujet des &lt;a href="/Article?contentid=1923&amp;language=French"&gt;symptômes de TDAH&lt;/a&gt; de votre enfant; &lt;/li&gt;&lt;li&gt;élaborer des stratégies d’intervention à l’école;&lt;/li&gt;&lt;li&gt;surveiller ses progrès;&lt;/li&gt;&lt;li&gt;vous assurer que l’enseignant et vous-même utilisez les mêmes stratégies;&lt;/li&gt;&lt;li&gt;échanger des renseignements sur les &lt;li&gt;Une relation solide fondée sur une communication claire et régulière avec l’enseignement aidera votre enfant à réussir à l’école.&lt;/li&gt; &lt;li&gt;Pour qu’il puisse soutenir votre enfant le plus tôt possible, l’enseignant doit être averti s’il est en cours d’évaluation pour le TDAH.&lt;/li&gt; &lt;li&gt;Si un diagnostic de TDAH est établi, rencontrez l’enseignant dans les meilleurs délais pour discuter d’un plan de traitement et d’une collaboration entre l’école et vous.&lt;/li&gt; &lt;li&gt;Si vous devez plaider en faveur des besoins de votre enfant, apprenez à connaître le système scolaire, adoptez un ton positif et considérez que l’école et vous êtes partenaires dans la prise en charge de votre enfant.&lt;/li&gt; &lt;/ul&gt;||&lt;h2&gt;Comment plaider en faveur des besoins de votre enfant&lt;/h2&gt; &lt;p&gt;Plaider en faveur des besoins d’un enfant signifie défendre ses intérêts. Vous aurez probablement à plaider en faveur des besoins de votre enfant:&lt;/p&gt; &lt;li&gt;auprès de l’enseignement;&lt;/li&gt; &lt;li&gt;à chaque réunion du comité d’identification et de placement (l’équipe qui se réunit pour discuter des objectifs scolaires et des mesures d’adaptation pour un enfant).&lt;/li&gt; &lt;p&gt;Nul ne connaît votre enfant mieux que vous, mais considérez avec soin ce que les experts en éducation vous disent au sujet des enfants atteints du TDAH et de leur mode d’apprentissage.&lt;/p&gt; &lt;h3&gt;Adoptez un ton positif&lt;/h3&gt; &lt;p&gt;C’est en adoptant un ton positif que l’on défend le mieux des intérêts. Ayez des attentes raisonnables quant à l’assistance que l’école peut vous apporter. L’expérience en sera ainsi plus agréable.&lt;/p&gt; &lt;p&gt;En dépit de cela, vous aurez parfois besoin de faire pression auprès de l’école pour l’embauche de personnel additionnel ou le recours à des mesures d’adaptation (de l’équipement ou une salle de classe plus grande, par exemple). Les enseignants et le personnel scolaire ne sont pas nécessairement au fait des dernières recherches sur les enfants atteints du TDAH. Vous devrez peut-être les renseigner sur le sujet. Dites simplement « Connaissez-vous ce programme? Puis-je vous en fournir les détails? » Le site Web &lt;a href="http://www.teachadhd.ca/Pages/default.aspx" target="_blank"&gt;TeachADHD &lt;/a&gt; (en anglais), par exemple, fournit de nombreuses lignes directrices pour aider les enseignants à mieux gérer le TDAH en classe.&lt;/p&gt; &lt;h3&gt;Comprendre le système&lt;/h3&gt; &lt;p&gt;Les parents ont souvent un sentiment d’intimidation ou de frustration envers le « système » d’enseignement, qu’ils jugent trop complexe. Sachez à ce titre que vous saurez rapidement à qui vous adresser après avoir compris le rôle de chacun. Pour obtenir une</w:t>
      </w:r>
    </w:p>
    <w:p>
      <w:r>
        <w:rPr>
          <w:b/>
          <w:color w:val="FF0000"/>
        </w:rPr>
        <w:t>id 183</w:t>
      </w:r>
    </w:p>
    <w:p>
      <w:r>
        <w:rPr>
          <w:b w:val="0"/>
        </w:rPr>
        <w:t>Je fais de moins en moins de shopping en vrai maintenant… Les E-shop me comblent et me font gagner du temps… Du coup, une vraie petite session shopping de temps en temps, c’est carrément agréable! Et Londres est la ville idéale pour ça …. – Chez Goodhood, je suis tombée sur des pulls tricotés tout simplement PAR-FAIT ! Le nom de la marque « Maiami« . Tellement parfaits que j’ai prevu de me creer une collection de ces gros pulls dans toutes les couleurs. – Chez &amp; Other stories : Whaouu, tellement de choses … J’ai volontairement mis le holà à ma frénésie shopping sinon j’aurais surement embarqué les 3/4 du magasin! Agréable surprise franchement! J’étais allée faire un tour à la boutique Parisienne il y a quelques semaines, et j’avais été très déçue, surement parce que c’était la fin des soldes et qu’il n’y avait rien… Je pense que c’est le début d’une grande histoire d’amour avec cette marque… – Ces chocolats Lindt fourrés à la liqueur, des chocolats délicieux qui ont disparu des rayons en France et que je n’avais pas mangé depuis au moins 15ans … Mais pourquoi ils n’existent plus d’ailleurs ??? – Un joli petit paquet m’attendait dans ma chambre d’Hôtel, un cadeau de la part de l’Artisan Parfumeur … J’étais déjà une adepte de Mure&amp;Musc et Bois Farine, c’est maintenant  » La chasse aux papillons » que j’ai le plaisir de découvrir! Merci!</w:t>
      </w:r>
    </w:p>
    <w:p>
      <w:r>
        <w:rPr>
          <w:b/>
          <w:color w:val="FF0000"/>
        </w:rPr>
        <w:t>id 184</w:t>
      </w:r>
    </w:p>
    <w:p>
      <w:r>
        <w:rPr>
          <w:b w:val="0"/>
        </w:rPr>
        <w:t>Naissance et jeunesse de Jésus Objectif de l’auteur 1 Plusieurs ayant entrepris de composer un récit des événements qui se sont accomplis parmi nous, 2 suivant ce que nous ont transmis ceux qui ont été des témoins oculaires dès le commencement et sont devenus des ministres de la parole, 3 il m’a aussi semblé bon, après avoir fait des recherches exactes sur toutes ces choses depuis leur origine, de te les exposer par écrit d’une manière suivie, excellent Théophile, 4 afin que tu reconnaisses la certitude des enseignements que tu as reçus. Annonce de la naissance de Jean-Baptiste 5 Du temps d’Hérode, roi de Judée, il y avait un sacrificateur, nommé Zacharie, de la classe d’Abia ; sa femme était d’entre les filles d’Aaron, et s’appelait Élisabeth. 6 Tous deux étaient justes devant Dieu, observant d’une manière irréprochable tous les commandements et toutes les ordonnances du Seigneur. 7 Ils n’avaient point d’enfants, parce qu’Élisabeth était stérile ; et ils étaient l’un et l’autre avancés en âge. 8 Or, pendant qu’il s’acquittait de ses fonctions devant Dieu, selon le tour de sa classe, il fut appelé par le sort, 9 d’après la règle du sacerdoce, à entrer dans le temple du Seigneur pour offrir le parfum. 10 Toute la multitude du peuple était dehors en prière, à l’heure du parfum. 11 Alors un ange du Seigneur apparut à Zacharie, et se tint debout à droite de l’autel des parfums. 12 Zacharie fut troublé en le voyant, et la frayeur s’empara de lui. 13 Mais l’ange lui dit : Ne crains point, Zacharie ; car ta prière a été exaucée. Ta femme Élisabeth t’enfantera un fils, et tu lui donneras le nom de Jean. 14 Il sera pour toi un sujet de joie et d’allégresse, et plusieurs se réjouiront de sa naissance. 15 Car il sera grand devant le Seigneur. Il ne boira ni vin, ni liqueur enivrante, et il sera rempli de l’Esprit Saint dès le sein de sa mère ; 16 il ramènera plusieurs des fils d’Israël au Seigneur, leur Dieu ; 17 il marchera devant Dieu avec l’esprit et la puissance d’Élie, pour ramener les cœurs des pères vers les enfants, et les rebelles à la sagesse des justes, afin de préparer au Seigneur un peuple bien disposé. 18 Zacharie dit à l’ange : À quoi reconnaîtrai-je cela ? Car je suis vieux, et ma femme est avancée en âge. 19 L’ange lui répondit : Je suis Gabriel, je me tiens devant Dieu ; j’ai été envoyé pour te parler, et pour t’annoncer cette bonne nouvelle. 20 Et voici, tu seras muet, et tu ne pourras parler jusqu’au jour où ces choses arriveront, parce que tu n’as pas cru à mes paroles, qui s’accompliront en leur temps. 21 Cependant, le peuple attendait Zacharie, s’étonnant de ce qu’il restait si longtemps dans le temple. 22 Quand il sortit, il ne put leur parler, et ils comprirent qu’il avait eu une vision dans le temple ; il leur faisait des signes, et il resta muet. 23 Lorsque ses jours de service furent écoulés, il s’en alla chez lui. 24 Quelque temps après, Élisabeth, sa femme, devint enceinte. Elle se cacha pendant cinq mois, disant : 25 C’est la grâce que le Seigneur m’a faite, quand il a jeté les yeux sur moi pour ôter mon opprobre parmi les hommes. Annonce de la naissance de Jésus 26 Au sixième mois, l’ange Gabriel fut envoyé par Dieu dans une ville de Galilée, appelée Nazareth, 27 auprès d’une vierge fiancée à un homme de la maison de David, nommé Joseph. Le nom de la vierge était Marie. 28 L’ange entra chez elle, et dit : Je te salue, toi à qui une grâce a été faite ;</w:t>
      </w:r>
    </w:p>
    <w:p>
      <w:r>
        <w:rPr>
          <w:b/>
          <w:color w:val="FF0000"/>
        </w:rPr>
        <w:t>id 185</w:t>
      </w:r>
    </w:p>
    <w:p>
      <w:r>
        <w:rPr>
          <w:b w:val="0"/>
        </w:rPr>
        <w:t>Kad et Olivier Kad et Olivier, ou Kad et O (stylisé KDO), est un duo d'humoristes français composé de Kad Merad et Olivier Baroux, qui sont également acteurs et scénaristes et Olivier Baroux est réalisateur. Ils se sont fait connaître sous ce nom sur la chaîne Comédie !, en présentant La Grosse Émission[1]. Sommaire - 1 Kad Merad - 2 Olivier Baroux - 3 Le duo - 4 Spectacles - 5 Filmographie commune - 5.1 Acteurs - 5.2 Scénaristes - 5.3 Réalisateurs - 5.4 DVD - 6 Liens externes - 7 Notes et références Kad Merad[modifier | modifier le code] Né le Sidi-Bel-Abbès (en Algérie) d'un père algérien et d'une mère berrichonne. De son vrai nom Kaddour Merad, il commence sa carrière d'artiste très tôt. Il n'a que dix ans lorsqu'il monte son premier groupe de rock. Il fait alors office de chanteur, mais également de batteur. Après plusieurs petits boulots, il s'illustre au Club Med dans la troupe comique des Gigolo brothers puis se lance dans le théâtre, où il jouera le répertoire classique (Andromaque, Le Misanthrope…) sous la direction de Jacqueline Duc. En 1991, il devient animateur sur la radio parisienne Ouï FM. En 2008, il joue dans le film Bienvenue chez les Ch'tis réalisé par Dany Boon dans lequel il incarne un directeur de la poste muté dans le nord nommé Philippe Abrams ; ce film obtient un grand succès commercial. Olivier Baroux[modifier | modifier le code] Né le Caen, il suit une voie plus classique et après cinq ans à couvrir les grands événements pour la radio normande RVS, il devient animateur sur une radio libre à Caen. En 1991, il entre à OÜI FM, où il rencontre Kad. Le duo[modifier | modifier le code] C'est en 1991 sur OUI FM que deux hommes se sont rencontrés. Kaddour Merad et Olivier Baroux décident alors de travailler ensemble le Ziggy Show et le groupe de rock Ziggy Buddy Band. Leur émission Rock'n Roll Circus est un succès et Jean-Luc Delarue leur propose alors de travailler avec lui dans plusieurs émissions, notamment Déjà Dimanche où ils parodiaient des hommes politiques avec de petites figurines. Le public les découvre alors à la télé. En 1998, une série de leur création, Les 30 dernières minutes est diffusée hebdomadairement (et à un horaire très tardif) sur France 2. De 1999 à 2001, Kad et O présentent La Grosse Émission sur la chaîne Comédie !, et en 2000, ils sont coanimateurs avec Thierry Ardisson dans l'émission Tout le monde en parle sur France 2. À partir de 2002, Kad et Olivier interviendront sur Europe 2 en réalisant l’autoroute de la fortune, une heure d'antenne correspondant à des sketchs humoristiques très décalés. Ils travailleront ensuite sur Canal+ où ils feront La minute de Kad et Olivier dans l'Hypershow et 22 minutes chrono et présenteront en 2003 et 2004 l'émission Samedi soir en direct (version française de Saturday Night Live diffusée sur NBC). Le duo apparaît également dans plusieurs films tels que La Beuze ou encore Rien que du bonheur. Ils se disent différents et complémentaires, et malgré les centaines de sketch qu'ils ont coécrits, dont la célèbre série de Kamoulox, ils ne songent pas à se séparer. En 2003, ils tiennent la vedette dans le film Mais qui a tué Pamela Rose ?, un pastiche de film policier qui regroupe des sketchs qu'ils improvisaient il y a dix ans, alors qu'ils officiaient encore à la radio. Ils jouent les policiers incompétents Bullit et Riper qui enquêtent sur le meurtre d'une stripteaseuse : Pamela Rose. En 2005, Kad et Olivier incarnent deux génies dans la comédie Iznogoud de Patrick Braoudé. Le Un ticket pour l'espace, dont ils sont à la fois les vedettes et les coscénaristes, tout comme dans Mais qui a tué Pamela Rose ?, sort au cinéma. Olivier réalise son premier film en 2007 : Ce soir je dors chez toi dans lequel Kad tient un rôle important. Ils se retrouvent en</w:t>
      </w:r>
    </w:p>
    <w:p>
      <w:r>
        <w:rPr>
          <w:b/>
          <w:color w:val="FF0000"/>
        </w:rPr>
        <w:t>id 186</w:t>
      </w:r>
    </w:p>
    <w:p>
      <w:r>
        <w:rPr>
          <w:b w:val="0"/>
        </w:rPr>
        <w:t>Conditions g�n�rales de vente Conditions générales de ventes Préambule Les présentes conditions sont conclues entre, d'une part, la société éditeur du site ci-après dénommée "Etui-ipod.com" Téléphone : 08.92.43.22.22 (0,34€/mn, tarif indicatif depuis un poste fixe, susceptible d'être modulé en fonction des opérateurs) et, d'autre part, les personnes souhaitant effectuer un achat via le site Internet Etui-ipod.com ci-après dénommées "l'utilisateur". Les parties conviennent que les présentes conditions de vente, disponibles au jour de l'achat régissent exclusivement leur relation. Si une condition venait à faire défaut, elle serait considérée être régie par les usages en vigueur dans le secteur de la vente à distance dont les sociétés ont siège en France. La société Oncle web Sarl s'engage à respecter toutes les dispositions du Code de la Consommation relatives à la vente à distance. Toute prise de commande au titre d'un produit figurant au sein de la boutique en ligne du site Web suppose la consultation préalable des présentes conditions générales. En conséquence, le consommateur reconnaît être parfaitement informé du fait que son accord concernant le contenu des présentes conditions générales ne nécessite pas la signature manuscrite de ce document, dans la mesure où le client souhaite commander en ligne les produits présentés dans le cadre de la boutique du site web. Le consommateur dispose de la faculté de sauvegarder ou d'éditer les présentes conditions générales, étant précisé que tant la sauvegarde que l'édition de ce document relève de sa seule responsabilité. Champs d’application Les présentes conditions générales de vente s'appliquent à toutes les commandes reçues par Etui-ipod.com et sont valables au moment où la commande est passée Le consommateur déclare avoir la pleine capacité juridique lui permettant de s'engager au titre des présentes conditions générales. Les présentes conditions générales expriment l'intégralité des obligations des parties. En ce sens, le consommateur est réputé accepter sans réserve l'intégralité des dispositions prévues dans ces conditions générales. Aucune condition générale ou spécifique figurant dans les documents envoyés ou remis par le consommateur ne pourra s'intégrer aux présentes, dès lors que ces documents seraient incompatibles avec ces conditions générales. Informations sur les produits Etui-ipod.com présente les produits à vendre avec les caractéristiques nécessaires qui permettent de respecter l' Article L 111-1 du Code de la consommation, qui prévoit la possibilité pour le consommateur potentiel de connaître avant la prise de commande définitive les caractéristiques essentielles des produits qu'il souhaite acheter. Les images et photos des articles présentés dans les bases de données du site www.Etui-ipod.com ne sont pas contractuelles. La responsabilité du vendeur ne peut être engagée si des erreurs s’y sont introduites. Etui-ipod.com est une marque déposée. Le Code de la propriété intellectuelle n'autorise que les copies ou reproductions strictement réservées à votre usage privé et non destinées à une utilisation collective ou commerciale sans accord de diffusion préalable. Toute reproduction intégrale ou partielle de nos pages faite sans notre consentement écrit serait illicite (Art L.122-4), et serait sanctionnée par les articles L.335-2 et suivants du Code. Les marques citées et représentées sont des marques déposées et propriétés respectives de leurs fabriquants. Disponibilité des articles Nos articles sont proposés dans la limite des stocks disponibles. Bien que nos bases de données soient régulièrement mises à jour, certains articles peuvent être provisoirement ou définitivement indisponibles chez nos fournisseurs. Un ou plusieurs articles peuvent venir à être indisponibles après la commande. En cas d’indisponibilité indépendante de notre volonté, Etui-ipod.com en avertira personnellement dans les meilleurs délais le client soit par courriel, soit par courrier, soit par contact téléphonique. Si le produit que vous commandez n’est disponible qu’avec retard et dans la limite de 30 jours à compter de la réception de la commande par nos services, nous nous engageons à vous informer immédiatement du délai supplémentaire de livraison. Le consommateur aura alors le choix de demander soit le remboursement des sommes versées dans les 30 jours au plus tard de leur versement, soit l'échange du produit. Pour toute question relative</w:t>
      </w:r>
    </w:p>
    <w:p>
      <w:r>
        <w:rPr>
          <w:b/>
          <w:color w:val="FF0000"/>
        </w:rPr>
        <w:t>id 187</w:t>
      </w:r>
    </w:p>
    <w:p>
      <w:r>
        <w:rPr>
          <w:b w:val="0"/>
        </w:rPr>
        <w:t>Que de fautes ! Que de regrets ! PERPIGNAN Plaine des Jeux André Sanac, Samedi 1er mars 2014 à 16h00. Score : U.S.A. PERPIGNAN 18 – 12 MONTPELLIER R.C. Défaite avec le point de bonus défensif : 18 / 12, samedi 1er Mars, des montpelliérains venus en pays catalan sans cet esprit combatif nécessaire pour parvenir à battre l’équipe de Perpignan. Les montpelliérains coupables d’innombrables fautes de mains, ont subi les assauts répétés de leur adversaire perpignanais, mort de faim et revanchard. Les catalans costauds et agressifs dans les rucks profitent de la passivité de l’équipe montpelliéraine pour parvenir à s’imposer. Les montpelliérains conservent malgré tout leur place de leader mais seulement à 1 point de leur dauphin, NARBONNE.</w:t>
      </w:r>
    </w:p>
    <w:p>
      <w:r>
        <w:rPr>
          <w:b/>
          <w:color w:val="FF0000"/>
        </w:rPr>
        <w:t>id 188</w:t>
      </w:r>
    </w:p>
    <w:p>
      <w:r>
        <w:rPr>
          <w:b w:val="0"/>
        </w:rPr>
        <w:t>futur formatrice :p |Re : p'tit roman...||01-02-04, 01:17| Tu as l'air d'avoir passé de bonnes vacances et c'est tant mieux ^^ Enfin se trimballer en marcel par cette température faut être dingue!!! En ts cas, tu es 1000 fois mieux les cheveux courts, pke au début on aurait dit un clandestin! Ou un clodo... Enfin t'étais po très kawai Gros bisous Perso je trouve les vues de Montréal magnifiques, surtout celles de nuit... c'ets vraiment très joli En tout cas, si tu t'es amusé c'est le principal parce que c'était des vacances bien méritées Au fait félicitations pour tes résultats de partiels, t'as assuré comme un chef futur formatrice :p |Re : p'tit roman...||01-02-04, 01:47| C'est mortel on aura jamais ca nous YusukeTeam |Re : p'tit roman...||01-02-04, 09:22| merci de nous faire profiter de ton voyage et vive la neige ! |Re : p'tit roman...||01-02-04, 10:03| Au moins les Eva, elles se battent pas comme Colargol, en Fa en Sol, comme ces tapettes de mechas de Rahxephon. |Re : p'tit roman...||01-02-04, 12:35| c sur tu pourais sortir toi par -20, y a pas de probleme donc, ne reve pas trop a la meme chose a paris, tu serais bien dans le caca |Re : p'tit roman...||01-02-04, 13:04| tu m'ettone... en biathlon quand les -10 -15 arrivent deja tu as du mal a parler. a -20 j'abandonne l'idée c trop fatigué alors a -40... http://www.saniainen.com/spider/ Programmeur: personne qui resoud de maniere incomprehensible un probleme que tu ignorais avoir. Hardware: partie de l'ordinateur qui reçoit les coups quand le Software plante. http://www.saniainen.com/spider/ Programmeur: personne qui resoud de maniere incomprehensible un probleme que tu ignorais avoir. futur formatrice :p |Re : p'tit roman...||01-02-04, 14:10| je crois pas que montreal soit comparable à la région de Grenoble, biathlon ou pas "Moi et toi, cochon, nous ne serons estimés qu'après notre mort." Dans un camphrier g&amp; |Re : p'tit roman...||01-02-04, 16:39| C'est beau les Alpes sous la neige C'est comique de voir le reste de la France raler pour 5 cm de neige sur une nationale. Bon y a pas autant qu'au Cananda. Et eux au moins ils ralent pas quand y a un peu de neige sur la route. ^^ Sympa le roman Joe. Dommage qu'on voit pas la dulcinée. c pas moi que tu verrais avec un casse de poil dommage qu'on ait pas pu se rencontrer, t'aurais pu te vanter d'avoir rencontré le seul et unique Québécois yusuketeamien -Mahoro</w:t>
      </w:r>
    </w:p>
    <w:p>
      <w:r>
        <w:rPr>
          <w:b/>
          <w:color w:val="FF0000"/>
        </w:rPr>
        <w:t>id 189</w:t>
      </w:r>
    </w:p>
    <w:p>
      <w:r>
        <w:rPr>
          <w:b w:val="0"/>
        </w:rPr>
        <w:t>Mme Monique Cerisier-ben Guiga (Français établis hors de France - SOC) publiée dans le JO Sénat du 28/04/2005 - page 1185 Mme Monique Cerisier-ben Guiga appelle l'attention de M. le garde des sceaux, ministre de la justice, sur la situation qui est faite aux anciens naturalisés d'origine algérienne et à leurs descendants au regard de la nationalité française. La nationalité française de ces personnes est établie par filiation avec leur ascendant ayant bénéficié d'un jugement d'accession à la citoyenneté française. Mais elles se heurtent à une difficulté insurmontable lorsqu'elles ne peuvent produire ce jugement. Pourtant, ces jugements figurent en marge des actes de naissance. Bien que les registres d'état civil aient été établis par l'administration française avant l'indépendance, leur caractère probant est considéré comme nul par l'institution judiciaire. Par ailleurs, ces jugements, souvent très anciens, rendus généralement dans les années 20 ou 30, n'ont pas toujours été gardés par les familles concernées. Ensuite les archives judiciaires ne sont pas conservées en France, comme en témoignent les réponses négatives données à ceux qui ont obtenu la citoyenneté française par jugement du tribunal de première instance de Tlemcen, par exemple. Elle lui demande que la mention portée en marge des actes d'état civil de ces jugements soit prise en compte par les tribunaux dans l'examen de la situation des intéressés au regard de la nationalité française. Réponse du Ministère de la justice publiée dans le JO Sénat du 09/03/2006 - page 723 Le garde des sceaux, ministre de la justice, fait connaître à l'honorable parlementaire qu'aux termes de l'article 30 du code civil, la charge de la preuve, en matière de nationalité française, incombe à celui dont la nationalité est en cause. Il appartient ainsi aux originaires d'Algérie se réclamant du statut civil de droit commun de justifier de ce statut qui a permis la conservation de la nationalité française au moment, de l'indépendance de ce pays. La preuve de l'accession au statut civil de droit commun antérieurement à la loi du 4 février 1919 sur l'accession des indigènes d'Algérie aux droits politiques s'effectue par la production d'un décret pris en application du sénatus-consulte du 14 juillet 1865 dont une attestation peut être délivrée par le ministère chargé des naturalisations. L'accession au statut de droit commun résultant de la loi du 4 février 1919 se prouve, quant à elle, par la production du jugement d'admission à la qualité de citoyen français. La production de ce titre est essentielle et la mention en marge apposée sur une copie d'acte d'état civil ne saurait s'y substituer. Toutefois, dans un souci de souplesse et afin de tenir compte des situations particulières, l'article 32-2 du code civil énonce que la nationalité française des personnes de statut civil de droit commun, nées en Algérie avant le 3 juillet 1962, sera tenue pour établie, si ces personnes ont joui de façon constante de la possession d'état de français. Un mode subsidiaire de preuve de la nationalité française pour les originaires d'Algérie de statut civil de droit commun existe donc déjà sans qu'il soit nécessaire d'envisager d'autre dispositif.</w:t>
      </w:r>
    </w:p>
    <w:p>
      <w:r>
        <w:rPr>
          <w:b/>
          <w:color w:val="FF0000"/>
        </w:rPr>
        <w:t>id 190</w:t>
      </w:r>
    </w:p>
    <w:p>
      <w:r>
        <w:rPr>
          <w:b w:val="0"/>
        </w:rPr>
        <w:t>Provenance : Avec la permission de Wikimedia CommonsARNAUD, CHARLES, prêtre, oblat de Marié-Immaculée et missionnaire, né le 3 février 1826 à Visan, France, fils de Vincent Arnaud, cultivateur, et de Thérèse Lurie ; décédé le 3 juin 1914 à Pointe-Bleue, Québec. Charles Arnaud étudie au petit séminaire de Sainte-Garde, à Saint-Didier les Bains, en France, de 1837 à 1842, puis entre au juniorat oblat de Notre-Dame de Lumières. Novice à Notre-Dame-de-l’Osier en 1845, il fait sa profession perpétuelle en 1846. Après une année de théologie au grand séminaire de Marseille, il est envoyé au Bas-Canada, où il termine ses études à la hâte, à Longueuil. Il est ordonné prêtre à Bytown (Ottawa) par Mgr Joseph-Bruno Guigues* le 1er avril 1849. Le père Arnaud commence alors sa carrière de missionnaire auprès des Amérindiens, carrière qu’il a désirée au cours de ses études. Les oblats, venus en 1841 à Montréal [V. Jean-Baptiste Honorat*], ont entrepris en 1844, à la demande de Mgr Joseph Signay*, évêque de Québec, l’évangélisation des Amérindiens du diocèse de Québec sur trois fronts à la fois : les Montagnais du Saguenay et de la Côte-Nord, les Algonquins du Témiscamingue et les Têtes-de-Boules (Attikameks) du Saint-Maurice. Ces missions, après le départ des jésuites et des récollets dans les années 1760, sont restées sans prêtres résidants ; seuls quelques prêtres séculiers s’y rendent l’été. Après un voyage au fort Albany (Fort Albany, Ontario), dans la baie James, avec le père Nicolas Laverlochère en 1849, le père Arnaud est envoyé à Grande-Baie, au Saguenay, pour desservir les missions montagnaises du Saguenay et de la côte nord du Saint-Laurent. Comme Grande-Baie est trop éloigné du centre de la population montagnaise, le père Arnaud s’installe en 1852 aux Escoumins, à 24 milles au nord-est de Tadoussac. Le père Louis Babel l’y rejoint l’année suivante. Chaque année, les missionnaires visitent les centres principaux et des postes intermédiaires. En 1862, le père Arnaud quitte Les Escoumins pour Betsiamites, où le gouvernement de la province du Canada a établi une réserve pour les Montagnais l’année précédente. Ceux-ci ont insisté auprès du commissaire des Terres de la couronne pour que le père Arnaud vienne s’établir au milieu d’eux. Surnommé « la Capitale de la Sauvagerie », Betsiamites est le rendez-vous des Amérindiens l’été, et est peu fréquenté par les Blancs. Le père Arnaud y a déjà fait construire une chapelle et il entreprend de bâtir un presbytère. La chapelle, une des plus grandes et des plus belles de la Côte-Nord, est ornée de tableaux peints à l’huile qui impressionnent les autochtones. Betsiamites sera la résidence du père Arnaud jusqu’en 1911, et c’est de là qu’il essaiera d’entrer en contact avec le plus d’Amérindiens possible, car les missionnaires de la Côte-Nord veulent atteindre les extrémités du Labrador et s’y installer à demeure. Le père Arnaud a déjà essayé, à plusieurs reprises, de rejoindre les Naskapis. Ses tentatives de 1853, 1855 et 1858 pour fonder une mission à la baie des Esquimaux (inlet Hamilton) ont été des échecs : il n’a pu s’y rendre soit, entre autres, parce qu’il a fait naufrage, qu’il a perdu des provisions dans les rapides, ou que ses guides ont prétexté ne pas connaître le chemin. Dans les années 1870, les oblats songent à se rendre à la baie d’Ungava pour y rencontrer les Inuit. Le père Arnaud fait un premier</w:t>
      </w:r>
    </w:p>
    <w:p>
      <w:r>
        <w:rPr>
          <w:b/>
          <w:color w:val="FF0000"/>
        </w:rPr>
        <w:t>id 191</w:t>
      </w:r>
    </w:p>
    <w:p>
      <w:r>
        <w:rPr>
          <w:b w:val="0"/>
        </w:rPr>
        <w:t>Une salade qui a trop la classe et que je vous propose en 2 versions: - une version feignasse et de dernière minute - une version "jai le temps" et "j'aime pas les boîtes!". On commence par la version feignasse et de dernière minute: A la maison, on trouve peu de conserves hors les tomates pelées et haricots verts et petits pois lorsqu'il y a pénurie de bocaux et surgelés du jardin de mes parents . Cependant, j'avoue avoir 2 péchés mignons en conserves cuisinées: les cannellonis pour les souvenirs, et les lentilles cuisinées d'une certaine marque R et R. Ce sont celles-ci d'ailleurs que j'ai utilisées dans la salade version feignasse. Ingrédients pour 6: - 250 g de couscous aux épices douces - 200 g de lentilles R et R. - 250 à 300 g de petits pois (suivant la taille de votre conserve) - 3 à 4 tranches de saumon fumé - 4càs d'huile d'olive - 1 citron - persil ou coriande - SP Préparer le couscous comme indiqué sur le paquet. Pendant que vous le laissez refroidir, ouvrir la boîte de lentilles cuisinées et la verser dans une passoire. Passer sous l'eau afin de faire disparaître la sauce. Réserver Ouvrir la boîte de petits pois et lui réserver le même sort. On égoutte. Couper le saumon en petites tranches. Mélanger les graines, les lentilles et les petits pois égouttés et le saumon. Mélanger l'huile d'olive avec le jus du citron. Saler, poivrer, coriandrer. Verser sur le couscous. Mélanger délicatement. Et c'est tout ! Rapide, n'est-ce pas ? Voici maintenant la version: J'ai du temps pour cuisiner et je n'aime pas les boîtes de conserve ! On enlève la boîte de lentilles cuisinées et on la remplace par de "vraies" lentilles. Il suffit juste de les cuire comme indiqué sur le paquet. On enlève la boîte de petits pois et on les remplace par des petits pois frais ou surgelés suivant la saison. Il suffit de les faire cuire dans de l'eau agrémentée d'un cube pour leur donner un bon petit goût. Alors, oui, il faut compter 20 bonnes minutes de cuisson pour la 2 ème version. Mais les petits pois n'ont rien à voir. A vous de choisir désormais, en fonction de votre temps, de votre envie, de votre placard. Dans tous les cas, cette salade est rafraichissante et bien goûteuse. Didine. D'après une recette du livre Prenez-en de la graine de Valérie Duclos aux Editions Toquades.</w:t>
      </w:r>
    </w:p>
    <w:p>
      <w:r>
        <w:rPr>
          <w:b/>
          <w:color w:val="FF0000"/>
        </w:rPr>
        <w:t>id 192</w:t>
      </w:r>
    </w:p>
    <w:p>
      <w:r>
        <w:rPr>
          <w:b w:val="0"/>
        </w:rPr>
        <w:t>Groupe pro : les photos de l'entraînement matinal L'effectif professionnel du SM Caen, complété par quelques pensionnaires de la CFA, s'est entraîné, mercredi matin, sur les hauteurs de Venoix. Pour les joueurs de champ (ici Naguy BOURAS, Mathieu DUHAMEL et Jean CALVE), la séance a notamment été constituée d'un travail athlétique par atelier et de séquences de conservation de balle. Les 3 gardiens (PERQUIS, BOSMEL, REULET) ont travaillé spécifiquement. Kandia TRAORE qui n'a donc pas trouvé de club lors du mercato a réintégré, comme convenu, le groupe professionnel ce mercredi matin. Aurélien MONTAROUP, de retour après une blessure musculaire, a participé à des exercices athlétiques aménagés.</w:t>
      </w:r>
    </w:p>
    <w:p>
      <w:r>
        <w:rPr>
          <w:b/>
          <w:color w:val="FF0000"/>
        </w:rPr>
        <w:t>id 193</w:t>
      </w:r>
    </w:p>
    <w:p>
      <w:r>
        <w:rPr>
          <w:b w:val="0"/>
        </w:rPr>
        <w:t>Avant dernier article de la série “Les étapes détaillées pour créer un site capable de persuader et convertir ses visiteurs.” Je considère personnellement l’ergonomie comme: - « LE » levier de performance par excellence - et un important levier de différenciation pour votre site web. Le magazine papier « de référence », Ecommerce mag, a relayé une étude réalisée par Benchmark Group: - 75 % des internautes rencontrent “souvent” des difficultés pour trouver ce qu’ils cherchent sur les sites - 66 % trouvent les contenus des sites “souvent mal présentés” - 58 % sont “souvent” confrontés à des problèmes de navigation Découvrez 3 grands principes valables pour tout projet web et à garder constamment en tête pour concevoir les fondations d’un site « ergonomiquement » efficace. 1 – L’internaute ne lit pas; il scanne des mots clés Saviez vous que l’internaute recherche l’information sur le web comme l’homme recherche de la nourriture ? En effet, l’homme est ainsi programmé qu’il ne dépensera jamais plus de calories pour rechercher la nourriture que la valeur énergétique qu’il gagnera en ingurgitant la dite nourriture. Vous pouvez tout à fait appliquer ce principe sur Internet. Il est à la recherche de ce qui pourrait satisfaire ses objectifs de visite, et il ne fera jamais plus d’efforts que la valeur qu’il accorde au fait de trouver l’information dont il a besoin. En conséquence, l’internaute ne lit pas : il balaie du regard et scanne les informations. Il est à la recherche de mots clés pertinents par rapport à ses intentions de visite. Selon Jakob Nielsen, 79% des internautes lisent toujours en diagonale ; seulement 16% lisent mot à mot ! Les 3 schémas suivant vous donneront une idée de ce que « voit l’utilisateur » et de sa manière de scanner une page web. Vous pouvez allez plus loin sur ces notions de regard de l’internaute avec le diagramme de Gutenberg. 2 – Ce que voit votre visiteur les 10 premières secondes de sa visite sur votre site Internet En conséquence de ce qui a été exposé précédemment, on comprend que le premier objectif d’un internaute qui arrive sur votre site est de déterminer le degré de pertinence de vos pages par rapport à son « intention de visite ». Assurez vous de ne pas faire d’erreurs sur vos pages de destination! Dans les 10 premières secondes où l’internaute arrive sur votre site, son regard est sensiblement le même à chaque fois : Logo &gt;&gt; Système de navigation horizontal (primaire) &gt;&gt; Titre de la page &gt;&gt; Boutons d’action &gt;&gt; 1ère ligne du texte &gt;&gt; Système de navigation vertical (secondaire) Il faut bien évidemment que votre site réponde le plus rapidement possible aux besoins de l’internaute afin de le satisfaire pleinement. Pour cela, veillez à utiliser des mots-clefs clairs et concis pour faciliter la recherche de l’utilisateur. Sinon, gare à votre taux de rebond ! Démontrez en 1 coup d’œil à votre internaute qu’il est arrivé sur le bon site! Ensuite, balisez vos textes avec - des titres, - des sous-titres, - des mots en gras, - et utilisez les listes à puce dès que possible. Vos pages doivent pouvoir être « scannées » selon 3 vitesses de lecture : - En 2 secondes, afin de déterminer quel est le principal message de votre site Internet - En 10 secondes, pour que votre visiteur trouve «l’accès » au parcours qui correspond à ses intentions de visite - Dans le détail, pour le visiteur qui souhaite explorer tous les « points de résolution » Pour rendre encore plus intuitive la navigation sur votre site et mieux satisfaire vos visiteurs, proposez un moteur de recherche interne performant. De surcroît, ce moteur vous donnera de précieuses informations sur les attentes de vos visiteurs si vous le couplez à votre solution web analytics. Pour en savoir encore plus sur la manière d’adapter sa rédaction sur le web, je vous invite à prendre connaissance de cette très bonne présentation de Luc Legay 3 – Regroupez au maximum les informations qui répondent aux mêmes intentions à un même endroit C’est justement parce que l</w:t>
      </w:r>
    </w:p>
    <w:p>
      <w:r>
        <w:rPr>
          <w:b/>
          <w:color w:val="FF0000"/>
        </w:rPr>
        <w:t>id 194</w:t>
      </w:r>
    </w:p>
    <w:p>
      <w:r>
        <w:rPr>
          <w:b w:val="0"/>
        </w:rPr>
        <w:t>- Code de l'environnement - Partie législative (Articles L110-1 à L713-9)Livre V : Prévention des pollutions, des risques et des nuisances (Articles L511-1 à L597-46) Titre V : Dispositions particulières à certains ouvrages ou installations (Articles L551-1 à L557-61) Article L551-1 Modifié par Ordonnance n°2012-351 du 12 mars 2012 - art. 3 (V) Les projets de création d'une installation ou d'un ouvrage pour lesquels doit être établi un plan particulier d'intervention en application de l'article L. 741-6 du code de la sécurité intérieure, et qui nécessitent une autorisation ou une décision d'approbation, doivent comprendre une étude de dangers. Un décret en Conseil d'Etat détermine, en tant que de besoin, les modalités d'application du présent article. VersionsLiens relatifs Article L551-2 Modifié par LOI n° 2010-788 du 12 juillet 2010 - art. 218 Lorsque du fait du stationnement, chargement ou déchargement de véhicules ou d'engins de transport contenant des matières dangereuses, l'exploitation d'un ouvrage d'infrastructure routière, ferroviaire, portuaire ou de navigation intérieure ou d'une installation multimodale peut présenter de graves dangers pour la sécurité des populations, la salubrité et la santé publiques, directement ou par pollution du milieu, une étude de dangers est réalisée et fournie à l'autorité administrative compétente. Un décret en Conseil d'Etat précise selon les ouvrages d'infrastructure si cette étude est réalisée par le maître d'ouvrage, le gestionnaire de l'infrastructure, le propriétaire, l'exploitant ou l'opérateur lorsque ceux-ci sont différents. Cette étude est mise à jour au moins tous les cinq ans. Lorsqu'il s'agit d'un ouvrage ou d'une installation faisant l'objet d'un rapport sur la sécurité ou d'un diagnostic au titre des articles L. 118-1 et suivants du code de la voirie routière, 13-1 et 13-2 de la loi n° 82-1153 du 30 décembre 1982 d'orientation des transports intérieurs, 30 du code du domaine public fluvial et de la navigation intérieure ou L. 155-1 du code des ports maritimes, cette étude de dangers est intégrée à ce rapport ou à ce diagnostic. Pour les ouvrages et installations en service à la date de publication de la loi n° 2003-699 du 30 juillet 2003 relative à la prévention des risques technologiques et naturels et à la réparation des dommages, cette étude est fournie, au plus tard, dans les trois années suivant l'entrée en vigueur de ladite loi. Les modalités d'application du présent article, et notamment les catégories d'ouvrages concernés, sont déterminées, pour chaque mode de transport, par décret en Conseil d'Etat. VersionsLiens relatifs Article L551-3 Création LOI n° 2010-788 du 12 juillet 2010 - art. 218 Le représentant de l'Etat dans le département peut, par arrêté, fixer les prescriptions d'aménagement et d'exploitation des ouvrages d'infrastructure jugées indispensables pour préserver la sécurité des populations, la salubrité et la santé publiques directement ou indirectement par pollution du milieu. Ces prescriptions peuvent respectivement s'appliquer, selon leur nature, au maître d'ouvrage, au gestionnaire de l'infrastructure, au propriétaire, à l'exploitant ou à l'opérateur.VersionsLiens relatifs Article L551-4 Modifié par Ordonnance n°2012-34 du 11 janvier 2012 - art. 17 Outre les officiers et agents de police judiciaire et les inspecteurs de l'environnement mentionnés à l'article L. 172-1, sont habilités à rechercher et à constater les infractions aux dispositions du présent chapitre : 1° Les agents mentionnés à l'article L. 1252-2 du code des transports ; 2° Les agents mentionnés à l'article L. 5336-3 du code des transports. VersionsLiens relatifs Article L551-5 Création LOI n° 2010-788 du 12 juillet 2010 - art. 218 Pour les ouvrages ferroviaires, les arrêtés mentionnés</w:t>
      </w:r>
    </w:p>
    <w:p>
      <w:r>
        <w:rPr>
          <w:b/>
          <w:color w:val="FF0000"/>
        </w:rPr>
        <w:t>id 195</w:t>
      </w:r>
    </w:p>
    <w:p>
      <w:r>
        <w:rPr>
          <w:b w:val="0"/>
        </w:rPr>
        <w:t>Si vous ne désirez pas que vos écrits soient modifiés et distribués à volonté, merci de ne pas les soumettre ici.</w:t>
      </w:r>
    </w:p>
    <w:p>
      <w:r>
        <w:rPr>
          <w:b/>
          <w:color w:val="FF0000"/>
        </w:rPr>
        <w:t>id 196</w:t>
      </w:r>
    </w:p>
    <w:p>
      <w:r>
        <w:rPr>
          <w:b w:val="0"/>
        </w:rPr>
        <w:t>Bienvenue à notre SUPER GUIDE sur les meilleurs électrostimulateurs bon marché du moment! Un bon électrostimulateur ne doit pas nécessairement être en contradiction avec les prix. En fait, il est plus possible que ce que l’on croit généralement que nous pouvons avoir dans nos maisons les meilleurs électrostimulateurs et à un prix vraiment abordable. Il y a des marques qui ont une large gamme dans ce type de produits, qui bien qu’elles aient des appareils coûteux pour des clients plus spécifiques, elles ont aussi des gammes bon marché dans lesquelles elles impriment aussi leur label de qualité. Les électrostimulateurs nous aideront à atteindre nos objectifs d’avoir un corps sain et athlétique beaucoup plus rapidement, car ils sont le complément parfait à nos séances d’entraînement, que ce soit avec des poids ou des activités aérobiques en salle ou à la piscine. En fait, tout sport que vous pratiquez peut être complété par la technologie des électrodes et la puissance réductrice de ces appareils de dernière génération. Même si vous vous remettez d’une blessure, vous pouvez utiliser un électrostimulateur pour commencer à vous mettre en forme et à bouger avant de commencer l’activité physique elle-même. Que vous ayez besoin d’améliorer votre circulation sanguine, de renouveler l’apparence de votre peau ou d’avoir un meilleur drainage dans vos jambes fatiguées, ces appareils vous aideront comme aucun autre. Pour toutes ces raisons, les électrostimulateurs sont des produits nécessaires et indispensables. Et cela a été pris en compte par de nombreuses marques au moment de penser une gamme aussi complète que possible pour toucher tous les publics. De cette façon, nous vous présentons une liste des meilleurs électrostimulateurs bon marché. Dans chaque cas, il s’agit de produits de la plus haute qualité et à un prix vraiment abordable et économique, de sorte que vous ne vous privez pas de la possibilité d’en avoir un à la maison. Beurer EM-35 - Facile à utiliser - Une différence remarquable en peu de temps - Ceinture flexible avec fermeture velcro 30-55 (75 à 140 cm) - Electrodes de contact avec l’eau (pas de gels, pas de pièces de rechange) - Ecran LCD avec symboles - Fréquence d’impulsion réglable - Avec haute et basse fréquence - 9 programmes de traitement automatique - 4 zones de traitement différentes, le bouton « Région » vous permet de choisir des zones spécifiques de votre corps sur lesquelles travailler (par ex. les épaules, la plante du pied, les jumeaux ou les vertèbres lombaires).</w:t>
      </w:r>
    </w:p>
    <w:p>
      <w:r>
        <w:rPr>
          <w:b/>
          <w:color w:val="FF0000"/>
        </w:rPr>
        <w:t>id 197</w:t>
      </w:r>
    </w:p>
    <w:p>
      <w:r>
        <w:rPr>
          <w:b w:val="0"/>
        </w:rPr>
        <w:t>François Rebsamen « savoure ». Ça fait une semaine. Avec ce basculement historique de la Haute assemblée, le sénateur PS de Côte d’Or sait que le Sénat va changer. Comment ? « Jean-Pierre Bel n’ira pas tous les mardis matin prendre ses ordres à l’Elysée »… Et pan sur le bec de Gérard Larcher. Le proche de François Hollande fait référence aux petits déjeuners de la majorité où les dirigeants de l’UMP se rassemblent tous les mardis matin autour de Nicolas Sarkozy. Jean-Pierre Bel ira-t-il lui « prendre ses ordres » à Solférino ? Pas sûr. Les relations entre Jean-Pierre Bel, qui soutient François Hollande, et Martine Aubry, n’ont pas toujours été au beau fixe…</w:t>
      </w:r>
    </w:p>
    <w:p>
      <w:r>
        <w:rPr>
          <w:b/>
          <w:color w:val="FF0000"/>
        </w:rPr>
        <w:t>id 198</w:t>
      </w:r>
    </w:p>
    <w:p>
      <w:r>
        <w:rPr>
          <w:b w:val="0"/>
        </w:rPr>
        <w:t>Sujet: Maquette Mustang GT 2008 (Lu 5921 fois) Voila ma derni�re r�alisation, elle vient d'�tre fini ce soir! Super boulot. C'est toi qui a fait la peinture ou c'�tait pr�-peint? J'avais essay� de faire une maquette a peindre mais quel carnage ca avait �t�. IP archiv�e Non,non , je fait toujours les peintures moi m�me ! Oui c'est clair au d�but c'est un peu gal�re, mais � force d'en faire �avient! Ma prochaine je crois que ce sera la maquette d'un moteur, un V8 ford biensur! il y a pas lonten j'ai vue pas male de maquettes Revell de mustang comme la shelby GT350 H et GT500 de 2008 les autre me rappelle plut ... Thierry tu a des photos ? IP archiv�e Pour les Shelby tout ce que j'ai trouv� c'est ca:Pour les autres Mustangs il y en a trop et le mieux c'est d'aller sur revell.com IP archiv�e Non je l'avais peinte au pinceau avec une peinture a l'huile pour toile m�lang�e avec de l'alchool et bien entendu ca avait fait fondre le plastique a vue d'oeil et la maquette est partie a la poubelle. On m'avait aussi offert une maquette de T-Bird mais j'ai jamais eu le courage de recommencer et elle est toujours dans sa boite. IP archiv�e a oui je comprend pourquoi tu ne veut pas toucher a la T-Bird IP archiv�e tu n'�tais pas au courant qu'il y avait des bombes expr�s.?? IP archiv�e Si mais j'en avait pas sous la main a ce moment et je pensais pouvoir lisser la peinture au papier de verre apr�s. IP archiv�e question pour les maquettes.faut il peintre les pieces avant de les coller au apres.merci. Citation de: FAMOR 88 le 21 d�cembre 2009, 11:55:01 amquestion pour les maquettes.faut il peintre les pieces avant de les coller au apres.merci. Cela d�pend, il y a des pi�ces, surtout les plus petites, qui sont plus facile � peindre lorsqu�elles sont encore sur leurs support, d�autres une fois les assemblages a �t� effectu� et d�autres avant l�assemblage. Mais rien ne vaut la pratique, il faut en faire plusieurs avant d�avoir un resultat presque parfait ! Cela s�appelle l�exp�rience ! IP archiv�e Surtout ne te presse pas , attend que les pieces soit bien coll�es et pour la peinture soit patient aussi! Il ne faut pas oublier que ce n'est pas de la colle proprement dite, elle fait fondre ton plastique pour effectuer une "soudure" donc ca fait fondre la peinture par cons�quent! Joli, quelle belle patiente et surtout du temps je pr�sume . Vivement la retraite que je puisse m'y mettre, car j'adore les maquettes bien que ma vue baisse, encore f�licitations IP archiv�e Citation de: gucci22 le 21 d�cembre 2009, 13:06:36 pmSurtout ne te presse pas , attend que les pieces soit bien coll�es et pour la peinture soit patient aussi! Il ne faut pas oublier que ce n'est pas de la colle proprement dite, elle fait fondre ton plastique pour effectuer une "soudure" donc ca fait fondre la peinture par cons�quent!ok merci tu ma convaincu je m y met.encore merci Tu verras c'est super , surtout avec le froid qu'il fait tu te met devant le feu et hop c'est parti! IP archiv�e oui c est vrai c est des temps a rester au chaud.alors comme tu dis pourquoi pas devant une maquettede mustang IP archiv�e si tu n'en a jamais fais et que tu te tourne vers un Revell bien souvent il y'a le niveau 2 et le 3. Le 2 poss�de moins de pi�ces et est en th�orie plus facil! Mais le 3 , il y'a plus de pi�ces mais elle sont plus facil � emboiter donc � toi de voir! mais si tu veux juste t'exercer il y'a moiins de boulot sur un niveau 2. 10 janvier 2014, 00:31:58 am</w:t>
      </w:r>
    </w:p>
    <w:p>
      <w:r>
        <w:rPr>
          <w:b/>
          <w:color w:val="FF0000"/>
        </w:rPr>
        <w:t>id 199</w:t>
      </w:r>
    </w:p>
    <w:p>
      <w:r>
        <w:rPr>
          <w:b w:val="0"/>
        </w:rPr>
        <w:t>Petite Chambre, 1 lit Queen déjeuner inclus quand vous réservez directement avec l'hôtel et séjournez entre le 24 juin et le 26 octobre Réserver Ces charmantes chambres, bien que petites, sont très confortables. Elles sont idéales pour les clients recherchant une chambre au cœur du Vieux-Québec alliant confort et prix compétitif. - Superficie de 192 p.c. / 18 m2</w:t>
      </w:r>
    </w:p>
    <w:p>
      <w:r>
        <w:rPr>
          <w:b/>
          <w:color w:val="FF0000"/>
        </w:rPr>
        <w:t>id 200</w:t>
      </w:r>
    </w:p>
    <w:p>
      <w:r>
        <w:rPr>
          <w:b w:val="0"/>
        </w:rPr>
        <w:t>L'adobe est une brique de terre crue, moulée sous forme de pâte molle puis séchée à l'air libre. Les adobes fabriquées par Alliance 4 sont formulées avec de l'argile, du sable et de la fibre de chanvre. Lors de sa mise en œuvre, l'adobe est associée à un mortier d'argile et offre une grande variété d'usages : - Restauration des murs en terre crue, notamment en pisé - Edification de cloisons, murs, séparations. - Création d'éléments accumulateurs de chaleur : mur chauffant, poêle de masse.</w:t>
      </w:r>
    </w:p>
    <w:p>
      <w:r>
        <w:rPr>
          <w:b/>
          <w:color w:val="FF0000"/>
        </w:rPr>
        <w:t>id 201</w:t>
      </w:r>
    </w:p>
    <w:p>
      <w:r>
        <w:rPr>
          <w:b w:val="0"/>
        </w:rPr>
        <w:t>Overcooked! 2 se dote d’une mise à jour dans l’esprit de Noël Le jeu coopératif de cuisine Overcooked! 2 est de retour dans les news, avec une nouvelle mise à jour. En fin d’année, une grande partie de jeux se font une nouvelle beauté, à l’occasion des fêtes de Noël. Une tradition qui n’échappe pas au jeu de cuisine coopératif, et vous permettra peut-être de transformer vos repas en famille. Le fameux repas de Noël… Apportez un peu plus de fun à ces soirées de fin d’année, avec cette mise à jour gratuite d’Overcooked! 2. Team17 et Ghost Town Games vous proposent cette mise à jour gratuite, baptisée Winter Wonderland. Elle contient des niveaux, 4 recettes de saison, 2 nouveaux chefs, ou encore de nouveaux ennemis pour le mode Horde. Cette mise à jour gratuite d’Overcooked! 2 est disponible dès maintenant sur toutes les plateformes. Si vous ne connaissez pas le titre, vous pouvez consulter notre test dédié. Il vous reste encore quelques jours avant les fêtes, de quoi réfléchir à la façon dont vous allez incruster le jeu au repas de Noël… - greenmangaming 11.72 € - dlgamer 13.1 € - gamesrocket 18.74 € - gamesplanet 20.69 € - twogame 21.94 € - gamesload 22.99 € - humblebundle 24.99 € - gog 25.14 €</w:t>
      </w:r>
    </w:p>
    <w:p>
      <w:r>
        <w:rPr>
          <w:b/>
          <w:color w:val="FF0000"/>
        </w:rPr>
        <w:t>id 202</w:t>
      </w:r>
    </w:p>
    <w:p>
      <w:r>
        <w:rPr>
          <w:b w:val="0"/>
        </w:rPr>
        <w:t>Utilise des pesticides tueurs d'abeilles Vous souhaitez agir et participer à la métamorphose du modèle agricole ? Interpellez les marques qui ne garantissent pas l’absence totale d’OGM et de pesticides tueurs d’abeilles dans la fabrication de leurs produits. Faites-leur savoir que vous les avez à l’œil …</w:t>
      </w:r>
    </w:p>
    <w:p>
      <w:r>
        <w:rPr>
          <w:b/>
          <w:color w:val="FF0000"/>
        </w:rPr>
        <w:t>id 203</w:t>
      </w:r>
    </w:p>
    <w:p>
      <w:r>
        <w:rPr>
          <w:b w:val="0"/>
        </w:rPr>
        <w:t>Com3F est spécialisée dans la communication audiovisuelle depuis 2005 en Lorraine. Du film d'entreprise au film de mariage en passant par le reportage événementiel ou les travaux d'imprimerie, nous apportons des solutions originales et adaptées à vos besoins. Notre matériel professionnel (caméras Full HD, station de montage Final Cut Pro, station de transfert et de duplication) nous permet de répondre efficacement yyyyyà vos attentes en terme de qualité et de délais. Nous collaborons toujours avec nos clients pour mener à bien leurs projets dans le respect des budgets et des contraintes fixées.</w:t>
      </w:r>
    </w:p>
    <w:p>
      <w:r>
        <w:rPr>
          <w:b/>
          <w:color w:val="FF0000"/>
        </w:rPr>
        <w:t>id 204</w:t>
      </w:r>
    </w:p>
    <w:p>
      <w:r>
        <w:rPr>
          <w:b w:val="0"/>
        </w:rPr>
        <w:t>Le 3 novembre, je déPense local (version 2018) Cette année encore pour encourager l’achat local, la journée Le 3 novembre, je déPENSE local est de retour. C’est l’occasion parfaite de commencer vos achats pour des cadeaux de Noël locaux ou de vous gâter un peu. Vous pouvez trouver toutes les entreprises participantes dans les albums Facebook. Pour l’occasion, j’ai décidé encore une fois de vous présenter rapidement quelques-unes de mes entreprises préférées qui participent à cette journée. Omaïki J’adore cette entreprise qui offre des produits zéro déchet et des produits pour bébé. J’ai parlé de cette entreprise à plusieurs reprises ici, ici et ici. Elle offre 10 % de rabais sur toute la boutique en ligne avec le code PENSERLOCAL. Mes amies imaginaires J’adore le confort des leggings de M. a. i, j’ai écrit sur l’entreprise ici. Le rabais est assez fou, alors ça vaut la peine d’aller jeter un coup d’œil. Planette Les produits nettoyants de Planette sont ceux que j’utilise quotidiennement. Pour aujourd’hui, il offre un sac réutilisable et une tranche de savon de Marseille avec tout achat en ligne. J’ai parlé de ces produits ici et ici durant le défi du ménage du printemps. Lily et co. Une entreprise de vêtements d’enfant unisexe que j’aime beaucoup et qui vous offre 20 % sur la marchandise à prix régulier avec le code PENSERLOCAL. Pois et moi Les jouets de dentition de Pois et moi font fureur chez nous. Avec le code ACHATLOCAL vous obtenez 30 % de rabais aujourd’hui. Allez-vous faire un achat local aujourd’hui ? Si oui, dites-nous où. Ce n’est pas obligé d’être une entreprise qui offre un rabais, la boulangerie du coin est aussi une bonne option. Le but de cette journée est de penser plus local pour vos achats, alors acheter ce dont vous avez besoin.</w:t>
      </w:r>
    </w:p>
    <w:p>
      <w:r>
        <w:rPr>
          <w:b/>
          <w:color w:val="FF0000"/>
        </w:rPr>
        <w:t>id 205</w:t>
      </w:r>
    </w:p>
    <w:p>
      <w:r>
        <w:rPr>
          <w:b w:val="0"/>
        </w:rPr>
        <w:t>Et voila l’un des plus grands hamacs au monde. Il n’existe pas d’être humain trop grand ou trop lourd pour ce hamac! Si vous aimez l’espace, ou si vous avez besoin d’espace, choisissez le hamac familial.</w:t>
      </w:r>
    </w:p>
    <w:p>
      <w:r>
        <w:rPr>
          <w:b/>
          <w:color w:val="FF0000"/>
        </w:rPr>
        <w:t>id 206</w:t>
      </w:r>
    </w:p>
    <w:p>
      <w:r>
        <w:rPr>
          <w:b w:val="0"/>
        </w:rPr>
        <w:t>Les sous-titres ne sont pas utiles lorsque le média synchronisé est lui-même une présentation alternative de l’information également présentée sous forme de texte sur une page Web. Par exemple, si l’information sur la page est accompagnée par une présentation sous forme d’un média synchronisé n’apportant pas plus d’information que celle présente dans le texte, mais plus facile à comprendre pour les personnes ayant des limitations cognitives, de difficultés de langage ou d’apprentissage, alors celle-ci ne nécessite pas de sous-titres puisque l'information est déjà présente sur la page dans le texte ou dans une version de remplacement pour du texte (par exemple, pour les images).</w:t>
      </w:r>
    </w:p>
    <w:p>
      <w:r>
        <w:rPr>
          <w:b/>
          <w:color w:val="FF0000"/>
        </w:rPr>
        <w:t>id 207</w:t>
      </w:r>
    </w:p>
    <w:p>
      <w:r>
        <w:rPr>
          <w:b w:val="0"/>
        </w:rPr>
        <w:t>DupliTop 8 : notes de versions - Version minimale requise pour jouer le Championnat e-scrabble Duplicate - Le type de chaque partie est maintenant affiché dans la fenêtre de choix de partie en ligne - Le replay est également disponible en Entraînement. - En partie joker, le joker est automatiquement tiré quand le tirage est rejeté manuellement. - Quelques bugs ont été résolus. Mise à jour du Mercredi 21 octobre 2020 - Le n° de coup et le cumul de la partie sont maintenant affichés à gauche du tirage, et le score et le négatif du joueur sont affichés à droite. - TeamViewer peut maintenant être lancé depuis le menu principal lors des dépannages avec la hotline. Mise à jour du lundi 5 octobre 2020 - Il est maintenant possible d'utiliser la clé d'activation de DupliTop 8 en remplacement du dongle. Notez que pour cela DupliTop 8 doit avoir été préalablement installé et que la clé doit être (ré)activée depuis DupliTop 8. Pour les possesseurs de dongles, DupliTop 7 ODS 8 continue à reconnaître le dongle. - Les tournois peuvent être récupérés directement depuis DupliJeu - Le replay est également disponible en Entraînement - Le mot posé est entouré en orange (au lieu de jaune) pour être plus visible - En partie joker, le joker est automatiquement tiré quand le tirage est rejeté manuellement - Quelques bugs ont été résolus - Modifié : La fenêtre "Partie &gt; Débuter une nouvelle partie" a été simplifiée. Elle ne permettra dans un premier temps que de configurer une partie d'entraînement ou une partie Club. - Modifié : Le blocage des différents modules de DupliTop 7 ODS 8 à la date du 31/08/2020 a été retiré. Tous les modules continueront à fonctionner après cette date. - Un bug qui pouvait fausser le temps total en Simultané/Partie en ligne a été résolu. - Quelques petites améliorations ont été apportées. - La touche 'espace' change maintenant l'orientation de la case de départ du mot. En "Partie d'entraînement", la touche 'entrée' (anciennement, la touche 'espace') sert donc maintenant à sauvegarder le mot, au lieu de valider le tour; un appui sur la touche 'entrée' alors qu'aucun mot n'est posé propose de finir le tour. - Les informations sur les raccourcis clavier ont été rajoutées dans le menu. - Quelques bugs ont été résolus (problème de taille de fenêtre sur certains ordinateurs, défaut d'affichage dans certaines situations en Topping...) - Les joueurs non licenciés peuvent maintenant jouer 10 parties gratuites. - Les lettres du reliquat sont maintenant triées par ordre alphabétique. - Le positionnement du mot et le choix d'isotop, au premier coup, ont été améliorés. - Le raccourci Maj+F12 (pour démarrer une nouvelle partie) a été remplacé par Ctrl+N. - Les scrabbles sont maintenant affichés en rouge dans la feuille de route. Mise à jour du lundi 4 mai 2020 - Il est maintenant possible de rejouer n'importe quelle partie d'un fichier texte (au format DupliJeu). - Le bug qui affichait parfois un temps négatif (en tournoi/partie en ligne) a été corrigé. - Quelques autres bugs ont été corrigés (modifié). Mise à jour du jeudi 23 avril 2020 - Il est maintenant possible de mettre la partie en pause et de passer le tour lors des tournois du dimanche. - La fenêtre de vérification de mot peut maintenant être ouverte avec la touche F7 lors d'une partie (sauf en tournoi/partie en ligne). Mise à jour du mardi 14 avril 2020 - Les prochaines versions de DupliJeu pourront maintenant être téléchargées directement depuis DupliJeu. - Tournoi / Parties en ligne :Le type de partie est maintenant affiché dans le bouton pour commencer à jouer.Le processus pour jouer une autre partie en ligne quand une partie vient d'être finie a été simplifié.Le bouton "Voir les résultats" a été rajouté dans le menu lors d'une partie en ligne.Les alertes sonores sont maintenant actives en tournoi. - Le chronomètre en entraînement de Topping Classique est</w:t>
      </w:r>
    </w:p>
    <w:p>
      <w:r>
        <w:rPr>
          <w:b/>
          <w:color w:val="FF0000"/>
        </w:rPr>
        <w:t>id 208</w:t>
      </w:r>
    </w:p>
    <w:p>
      <w:r>
        <w:rPr>
          <w:b w:val="0"/>
        </w:rPr>
        <w:t>Obtenez le widget horaire de Eupen pour votre site web ! Vous voulez connaître la météo à Eupen ou dans d'autres villes de la Belgique ? Notre site web vous permet de connaître la météo dans toutes les villes du monde en créant ou en ajoutant un Widget Horloge GRATUIT à votre site ou à votre blog.</w:t>
      </w:r>
    </w:p>
    <w:p>
      <w:r>
        <w:rPr>
          <w:b/>
          <w:color w:val="FF0000"/>
        </w:rPr>
        <w:t>id 209</w:t>
      </w:r>
    </w:p>
    <w:p>
      <w:r>
        <w:rPr>
          <w:b w:val="0"/>
        </w:rPr>
        <w:t>Nul ne sait si ces livres rendent vraiment heureux les lecteurs. Les éditeurs, eux, ont l'air ravis. N'importe quel fascicule de développement personnel, même déguisé en roman, trouve aujourd'hui sa place en librairie, entre méthode Coué et méthode Coelho. Cette alchimie commerciale est payante. Mixant bon sens, optimisme, sagesse et coaching, les ouvrages « positifs » prolifèrent dans les rayons – et rayonnent dans les palmarès des meilleures ventes. Le Sel de la Vie, (joli) petit texte de François Héritier est le quatrième « essai » le plus vendu en 2012. Méditer, jour après jour, énième opuscule du psychiatre Christophe André se classe cinquième, avec 100 000 exemplaires écoulés (à la 47e position du palmarès Livres Hebdo, on trouve aussi Les Joyeux guérissent toujours, de Patrick Sébastien !). Enseignée depuis quinze ans à Harvard, la psychologie positive se vulgarise à n'en plus finir, alignant ses éternels remèdes (noter ses pensées agréables, faire du sport, remercier les gens, couper son portable…) et se goinfrant gaiement sur le dos de la crise. Maître de la discipline, l'Américain Martin Seligman (S'épanouir, Belfond) promet que ses travaux permettront à « 51% de l'humanité » d'avoir une « vie épanouie » en 2050 ! Il y croit dur comme l'air (du temps). Editeurs en liesse La France a ses propres gourous anti-morosité : Christophe André – L'Estime de soi (Odile Jacob) s'est vendu à plus de 400 000 exemplaires depuis 1999 – ou Jacques Salomé, dont les ouvrages dépassent quasi-systématiquement les 200 000 exemplaires. Des chiffres qui mettent les éditeurs en liesse, jusqu'à publier tout et n'importe quoi. En 2011, Marabout a lancé des « boîtes de jeux de développement personnel ». Hachette nous a gâtés d'une nouvelle collection (la « bibliothèque Hachette du bonheur ») et même d'une « Power Box » (avec ses indispensables tampons encreurs « I'm the best » et « Think positive » !). Dans la même veine, on trouve aussi La Boîte à kifs (ainsi que le désormais célèbre Trois kifs par jours, best-seller improbable de Florence Servan-Schreiber, chez Marabout). Citons encore Le Bonheur pour les nuls (First) ou le Petit Cahier d'exercices d'émerveillement (Jouvence)… Le bonheur réjouit aussi les romanciers, qui font l'éloge des joies simples et entrelardent leurs pages de (trop) bons sentiments. On parle désormais de feel good novels comme on parle de feel good movies. Du facile à lire, qui donne un peu d'espoir en ces temps difficiles. Des romans de consolation. Spécialiste en développement personnel, l'écrivain Laurent Gounelle a vendu 470 000 exemplaires de L'Homme qui voulait être heureux (Plon) qu'on trouve aussi bien en librairie que… chez Nature et découvertes, à côté des lampes à bronzer et des bâtons d'encens au gingembre ! Son dernier roman, Le Philosophe qui n'était pas sage – on remarquera la patte de l'auteur dans cette formulation des titres, on voit déjà l'oeuvre qui se profile ! – l'a propulsé septième plus gros vendeur de livres en 2012 (palmarès Le Figaro/GFK). A la neuvième place, on trouve Grégoire Delacourt et son sirupeux La Liste de mes envies (Lattès). Les promesses de bonheur font manifestement recette. A tel point que c'en est déprimant.</w:t>
      </w:r>
    </w:p>
    <w:p>
      <w:r>
        <w:rPr>
          <w:b/>
          <w:color w:val="FF0000"/>
        </w:rPr>
        <w:t>id 210</w:t>
      </w:r>
    </w:p>
    <w:p>
      <w:r>
        <w:rPr>
          <w:b w:val="0"/>
        </w:rPr>
        <w:t>C’est au cours du mois de novembre 1990 (journée inconnue) que sort Silver Surfer pour la N.E.S.. Ce shoot ’em up a été développé par Software Creations et publié par Arcadia Systems. Marvel nous as fait découvrir une multitude de super héros, que ce soit Spiderman, Iron Man, Hulk, Thor, les X-Men, les Fantastic Four ou encore, dans le cas qui nous intéresse présentement, Silver Surfer. Ce dernier a été créé par Jack Kirby et nous l’avons vu pour la toute première fois dans le quarante-huitième numéro de Fantastic Four, en 1966. Silver Surfer voyage sur sa planche de surf et a une peau métallique. Venant de la planète Zenn-La, il était autrefois un astronome du nom de Norrin Radd. Il as acquis ses pouvoirs lorsqu’il a sauvé sa planète de Galactus, un dévoreur de planète, en devenant son messager et en cherchant pour lui des planètes à dévorer. C’est en arrivant sur terre qu’il fait la rencontre des Fantastic Four qui lui rappel ce que c’est d’être noble. Tournant le dos à Galactus pour sauver la planète Terre, il est puni en étant exilé sur cette planète. Pour ce qui est du jeu, il est un mélange de niveaux à l’horizontal et d’autre à vue d’oiseau (six chacun). Silver Surfer voyage de planètes en planètes pour en trouver pour Galactus. Mais ce dernier l’arrête en cours de mission parce que des créatures de la Magick Dimension tente d’entrer dans l’univers, ce qui causerait la fin de toute vie connue. Silver Surfer doit donc se dépêcher à rassembler les morceaux d’un appareil cosmique pour les repousser. Il ne pourra les obtenir qu’en confrontant et gagnant contre Reptyl, Mephisto, Skrull Emperor, Possessor et Firelord. Pour l’aider à mener à bien son projet, il pourra utiliser des power-ups qui pourront augmenter le nombre et la puissance des projectiles ou encore des bombes qui détruiront tout ce qui est visible à l’écran par exemple. Chaque niveau est divisé en section et à la fin de chacune d’entre-elles, un mini-boss devra être combattu tout en continuant d’affronter les ennemis réguliers en même temps. Ces batailles seront les seuls moments où l’écran demeurera stable sans continuer à avancer. La troisième section sera celle contre un des personnages cités à la fin du paragraphe précédent. Un mot de passe peut être utilisé pour nous donner de l’aide supplémentaire et nous avons aussi l’opportunité, comme dans les Mega Man de choisir le niveau que nous voulons faire. Deux missions additionnels peuvent être accessibles, une en utilisant un mot de passe et la seconde en complétant la mission principale. Également sortis au cours du mois de novembre sans date précise: Commando (1986, NES) BreakThru (1987, NES) Cobra Command (1988, NES) Pink goes to Hollywood (1993, SNES) WWF King of the Ring (1993, NES) Mountain Bike Rally (1994, SNES) Speed Racer: Most Dangerous Adventures (1994, SNES)</w:t>
      </w:r>
    </w:p>
    <w:p>
      <w:r>
        <w:rPr>
          <w:b/>
          <w:color w:val="FF0000"/>
        </w:rPr>
        <w:t>id 211</w:t>
      </w:r>
    </w:p>
    <w:p>
      <w:r>
        <w:rPr>
          <w:b w:val="0"/>
        </w:rPr>
        <w:t>Report du procès de The Sun poursuivi par Johnny Depp Dix ans après Le bruit des glaçons, Bertrand Blier a repris sa plume et sa caméra pour offrir une comédie satirique dans laquelle se côtoient Gérard Depardieu et Christian Clavier dans un monde où rien n’avance sans scénario. Pour leur huitième long métrage ensemble, André Téchiné a voulu écrire pour Catherine Deneuve, son actrice fétiche, un personnage de « terrienne ». Onze organismes canadiens liés à l’industrie audiovisuelle se sont regroupés afin de mettre sur pied un groupe de travail dont le mandat est d’évaluer les conséquences de la situation sur leur industrie. Pendant la pandémie, notre journaliste vous propose chaque semaine trois films de répertoire à (re)découvrir. La planète cinéma s’en doutait depuis maintenant plusieurs semaines, mais la nouvelle est officiellement tombée jeudi en fin de journée. Le 73e Festival de Cannes n’aura pas lieu cette année aux dates initialement prévues, soit du 12 au 23 mai. La direction n’évoque cependant pas encore une annulation pure et simple. Dans le court message envoyé aux médias et mis en ligne sur les réseaux sociaux, elle laisse la porte ouverte à un report au cours de l’été. Dans le concert de propositions d’aides faites dans l’espoir de vaincre la pandémie de coronavirus, celle de l’acteur français Pierre Deladonchamps n’est pas passée inaperçue. En dépit de la pandémie de la COVID-19, les délibérations et le vote pour déterminer les finalistes au gala des prix Iris du cinéma québécois se poursuivent. Kristen Bell a signé un chèque et ses deux filles ont vidé leurs tirelires avec pour effet qu’elles ont remis 150 007,96 $ à l’organisme No Kid Hungry dans la foulée de la crise de la COVID-19. Alors que les salles de cinéma sont fermées pour une période indéterminée en Amérique du Nord et en Europe, celles de la Chine commencent à rouvrir peu à peu. Afin d’aider les cinémas d’art et essai suédois, le Festival de films de Göteborg a annoncé qu’il diffusera plusieurs films internationaux, dont La femme de mon frère de Monia Chokri, sur sa plateforme de vidéo sur demande (VOD) Draken Films. Contrairement à plusieurs autres événements, le Festival de Cannes n’a toujours pas annoncé son annulation en raison du coronavirus. Mais on apprend que son très couru Marché du film pourrait être numérique. (New York) Le producteur déchu Harvey Weinstein, condamné à 23 ans de prison pour agression sexuelle et viol, devait être transféré mercredi dans une prison au nord de l’État de New York. Sans nommer la pandémie actuelle, la comédienne britannique Judi Dench a voulu envoyer un message d’espoir à ses fans via le compte Twitter de sa fille Finty Williams. La maison de production et de distribution montréalaise Datsit Sphère vient d’annoncer l’acquisition de la société torontoise Sienna Films qui a entre autres produit la série Cardinal mettant en vedette Karine Vanasse. Alors que le monde du cinéma connaît une crise sans précédent dans l’histoire sur le plan de la diffusion des films en salle, les productions actuellement en tournage s’ajustent à la nouvelle réalité. Les associations professionnelles réclament en outre une intervention du premier ministre du Québec afin que tous les tournages soient suspendus. Les Journées internationales du cinéma francophone, qui devaient avoir lieu du 18 au 20 mars 2020, à la Maison de la littérature et à l’Auberge Saint-Antoine, à Québec, ont été annulées. Le prochain film de la série Marvel, Black Widow, ne sortira pas sur grand écran le 1er mai, tel que prévu. L’offre de films à voir en ligne continue de s’agrandir. Il faudra attendre encore plus longtemps que prévu pour voir en salle la suite du film Avatar de James Cameron.</w:t>
      </w:r>
    </w:p>
    <w:p>
      <w:r>
        <w:rPr>
          <w:b/>
          <w:color w:val="FF0000"/>
        </w:rPr>
        <w:t>id 212</w:t>
      </w:r>
    </w:p>
    <w:p>
      <w:r>
        <w:rPr>
          <w:b w:val="0"/>
        </w:rPr>
        <w:t>Notre salon de coiffure Idée en tête vous accueille dans une ambiance chaleureuse et conviviale. Nos coiffeurs visagistes prennent le temps avec vous de connaître vos goûts pour vous relooker et sauront vous conseiller sur une coupe et une couleur ... Fonctionnement normal Avez-vous pensé à vos résolutions pour 2021 ? On a une idée pour vous... 😁 🤩 Prenez davantage soin de vous ! Accordez-vous ces petits moments de plaisir, vous le méritez ! Laissez-nous vous chouchouter de nos mains professionnelles, qui vivent aussi de leur passion 😍 A très bientôt ❤️ On vous attend Merci de votre confiance 🙏 Et vous, pour Noël ce sera plutôt quel style ? 🤩 [12/18/20] " Elle coupe juste les cheveux."🤷🏽♀️ Elle utilise la trigonométrie pour trouver l'angle exact , pour couper vos cheveux afin qu'il "tombent" parfaitement. Elle utilise des ciseaux plus tranchants que des couteaux et elle coupe centimetres après centimètres , avec une telle rapidité que vos yeux peuvent à peine suivre . Elle met son corps dans des positions étranges pour s'assurer qu'elle est au niveau et peut voir chaque brin de cheveux qu'elle bouge, causant des dommages majeurs à son corps puisqu'elle qu'elle est debout et se plie pendant 12 heures + d'affilée. " Elle ne fait que colorer les cheveux." Elle utilise la chimie pour créer une formule spéciale pour travailler vos cheveux, qui ne va probablement pas être là même pour quelqu'un d'autre. Elle combat le temps qui est contre elle, car deux minutes trop tard vont endommager la cuticule de vos cheveux et / ou la faire frire. Elle place stratégiquement des mélanges pour fondre les couleurs et créer un subtil mélange et ou de la dimension pour obtenir votre couleur de rêve . Elle change la formule pour chaque client , selon l'accumulation de minéraux / la pollution de l'eau / l'environnement / car le produit réagira différemment selon plusieurs facteurs qu'elle se doit de toujours considérer. Elle passe plusieurs heures à bouger ses bras et à plier son corps en positions parfois étranges ,parfois gênantes pour s'assurer que le tout soit fait à la perfection . Elle reproduit une image d'internet.. qui était une séance de 12 heures nécessitant 5 techniciens coiffeurs , par elle-même en 3 heures. " Elle joue juste avec les cheveux." Elle passe 50 % de sa journée de travail à utiliser des outils aussi chauds que votre four. Elle coiffe vos cheveux exactement comme cette photo Pinterest qui est en fait une perruque. Elle respire sans cesse l'odeur des produits capillaires , des produits chimiques et elle ne peut pas vous dire la dernière fois qu'elle a prit le temps de s'occuper de ses propres cheveux . Elle vous trouve un "trou" à son horaire pour une coiffe de dernière minute malgré le fait qu'elle travaille déjà debout depuis 10 heures d'affilée, les bras au-dessus de vos têtes répétant sans cesse les mêmes mouvements , lissant vos cheveux à la brosse pendant une heure pour les sécher bien plats et les rendre doux et brillants. " Elle fait juste des cheveux." Elle passe une heure à faire les cheveux de vos petits bouts de choux , le jour de votre mariage. Vous êtes remplie d'émotion quand elle a fini parce que vous vous trouvez belle et vos enfants sont magnifiques . Elle passe 3 heures avec une adolescente blonde qui lui demande de redevenir brune , sa couleur naturelle . Soudainement le brun n'est pas sa couleur, elle veut a nouveau être blonde la semaine prochaine. Elle pose des rouleaux à une dame de 80 ans pendant une heure pour s'assurer qu'elle est belle pour les funérailles de son mari. Sa fille appelle une semaine plus tard pour la remercier d'avoir rendu sa mère belle. Elle travaille quand elle est malade parce qu'elle ne peut pas faire autrement . Parce que son salaire en dépend, parce que personne ne peut la remplacer et parce qu'elle n'a plus de dispos à son horaire pour vous reprendre dans un délai</w:t>
      </w:r>
    </w:p>
    <w:p>
      <w:r>
        <w:rPr>
          <w:b/>
          <w:color w:val="FF0000"/>
        </w:rPr>
        <w:t>id 213</w:t>
      </w:r>
    </w:p>
    <w:p>
      <w:r>
        <w:rPr>
          <w:b w:val="0"/>
        </w:rPr>
        <w:t>Le 21 Septembre, c'est la journée internationale de la Paix. Travaillez le vocabulaire de la paix et découvrez des expressions idiomatiques. Bonjour de France vous propose d'élargir votre répertoire lexical en découvrant de nouveaux mots, des nouveaux sens, d'apprendre de nouvelles expressions idiomatiques. Vous pourrez les utiliser dans différentes situations, dans différents domaines et à différents niveaux. Á vos marques… c’est parti ! Débutant - A1 Intermédiaire - A2 Autonome - B1 Avancé - B2 Expert - C1 Les opérations militaires ont, depuis toujours, un impact sur l'évolution sociale, politique, économique et culturelle de l'homme. L'apprentissage du... Ouragans, avalanches, séismes... Connaissez-vous ces mots ? Pas encore ? Ne vous inquiétez pas ! Avec Bonjour de France vous allez apprendre le vocabu... Un paysage, un portrait, une nature morte... Comment parler d'art et de peinture en français ? Cet exercice vous donne les outils lexicaux pour le fai... Êtes-vous prêts à découvrir les mots et les expressions du théâtre? Allez, dépêchez-vous! Le rideau s'est levé! Les Français utilisent souvent les fruits et les légumes dans leurs expressions? Grâce aux exercices de BDF on ne vous prendra jamais pour une poire ! Cette activité mettra l'accent sur les verbes qui donnent à une explication ou à un discours le "ton" scientifique. Cette activité est constituée de 4 exercices grâce auxquels vous enrichirez en même temps votre champ lexical de la musique et des professions. BDF vo...</w:t>
      </w:r>
    </w:p>
    <w:p>
      <w:r>
        <w:rPr>
          <w:b/>
          <w:color w:val="FF0000"/>
        </w:rPr>
        <w:t>id 214</w:t>
      </w:r>
    </w:p>
    <w:p>
      <w:r>
        <w:rPr>
          <w:b w:val="0"/>
        </w:rPr>
        <w:t>semaine du 12 au 18 août L’APPEL DE LA FORÊT de Chris Sanders Aventure Etats-Unis. 2020 – 1h40 VOST/VF. Avec Harrison Ford, Omar Sy, Dan Stevens La vie de Buck, un chien au grand coeur, bascule lorsqu’il est brusquement arraché à sa maison en Californie et se retrouve enrôlé comme chien de traîneau dans les étendues sauvages du Yukon pendant la ruée vers l’or. Ciné-gourmand MER 12 – 16H MADRE de Rodrigo Sorogoyen Drame, thriller Esp. 2020 – 2h09 VOST Avec Marta Nieto, Anne Consigny, Alex Brendemühl Sélection Officielle, Mostra de Venise 2019. Dix ans se sont écoulés depuis que le fils d’Elena a disparu, depuis ce coup de téléphone où seul et perdu sur une plage des Landes, il lui disait qu’il ne trouvait plus son père. Aujourd’hui, Elena y vit et y travaille dans un restaurant de bord de mer. Dévastée depuis ce tragique épisode, sa vie suit son cours tant bien que mal. Jusqu’à ce jour où elle rencontre un adolescent qui lui rappelle furieusement son fils disparu… MER 12 – 18H JEU 13 – 16H SAM 15 – 18H MAR 18 – 20H30 TOUT SIMPLEMENT NOIR de Jean-Pascal Zadi, John Wax Comédie Fr. 2020 – 1h30. Avec Jean-Pascal Zadi, Fary, Caroline Anglade JP, un acteur raté de 40 ans, décide d’organiser la première grosse marche de contestation noire en France, mais ses rencontres, souvent burlesques, avec des personnalités influentes de la communauté et le soutien intéressé qu’il reçoit de Fary, le font osciller entre envie d’être sur le devant de la scène et véritable engagement militant… Un film politique, fin, remuant et incroyablement marrant. MER 12 – 20H30 VEN 14 – 14H SAM 15 – 21H DIM 16 – 16H30 MAR 18 – 18H30 ARIZONA JUNIOR de Joel Coen, Ethan Coen Comédie US. 1987 ress. 2020 – 1h34 VOST Avec Nicolas Cage, Holly Hunter, Trey Wilson Sélection Officielle, Cannes 1986. Hi, impénitent cambrioleur de supermarchés, passe beaucoup de temps dans la prison de Tempe en Arizona. Il y rencontre Ed, charmante femme policier, dont il tombe éperdument amoureux et qu’il épouse. Le couple voudrait un enfant mais Ed est stérile. Quand des quintuplés font la une de la presse locale, Hi et Ed décident d’en voler un. Sur cinq, cela ne se verra pas trop… JEU 13 – 18H30 DIM 16 – 21H À COUTEAUX TIRÉS de Rian Johnson Policier US. 2019 – 2h11 VOST. Avec Daniel Craig, Chris Evans, Ana de Armas Célèbre auteur de polars, Harlan est retrouvé mort dans sa somptueuse propriété. Le détective Blanc est engagé afin d’élucider l’affaire. Mais entre la famille d’Harlan qui s’entre-déchire et son personnel qui lui reste dévoué, Blanc plonge dans les méandres d’une enquête mouvementée. JEU 13 – 20H30 LE RÊVE DE SAM Collectif Animation 2019 – 41 min. A partir de 3 ans Quatre courts-métrages. Apprendre à voler, vivre sous la mer, voyager au bout du monde, rencontrer une baleine? Du rêve à l’aventure, il n’y a parfois qu’un pas… Et nos petits héros sont prêts à le franchir ! Ciné-gourmand VEN 14 – 16H MISSISSIPPI BURNING de Alan Parker Drame, thriller US. 1989 ress. 2020 – 2h08 VOST. Avec Willem Dafoe, Gene Hackman, Frances McDormand Ours d’Argent pour Gene Hackman, Berlinale 1989. Oscar de la Meilleure photographie. 1964. Trois militants d’un comité de défense des droits civiques disparaissent mystérieusement dans l’État du Mississippi. Deux agents du FBI sont chargés de l’enquête. Très vite leurs investigations dérangent et des violences sur fond de racisme éclatent dans cette</w:t>
      </w:r>
    </w:p>
    <w:p>
      <w:r>
        <w:rPr>
          <w:b/>
          <w:color w:val="FF0000"/>
        </w:rPr>
        <w:t>id 215</w:t>
      </w:r>
    </w:p>
    <w:p>
      <w:r>
        <w:rPr>
          <w:b w:val="0"/>
        </w:rPr>
        <w:t>Dans le cadre de nombreux projets (modélisation, aménagements, construction d’ouvrages, autocontrôle…), la Direction de l’Eau du Grand Lyon a besoin de connaître le fonctionnement des ouvrages, cours d’eau ou plans d’eau relevant de sa responsabilité. Les mesures de débit et de pollution permettent de mieux comprendre le comportement de ces ouvrages. C’est pourquoi depuis 1997, la Direction de l’Eau a chargé hydratec de la réalisation de campagnes de mesure tant quantitatives que qualitatives sur les réseaux et le milieu naturel sur le territoire de la Communauté Urbaine de Lyon. De nombreuses campagnes ont été menées depuis le début de cette collaboration parmi lesquelles on peut citer celle ayant conduit à la mise en place d’un autocontrôle permanent sur les principaux déversoirs d’orage du Grand Lyon. La mise en place de l’autosurveillance a par ailleurs aussi fait l’objet d’études de faisabilité spécifiques. La grande variété des collecteurs tant au niveau des dimensions que des types d’effluents transités nous permet de maitriser un large éventail des méthodes de mesures applicables en réseau ou dans le milieu naturel.</w:t>
      </w:r>
    </w:p>
    <w:p>
      <w:r>
        <w:rPr>
          <w:b/>
          <w:color w:val="FF0000"/>
        </w:rPr>
        <w:t>id 216</w:t>
      </w:r>
    </w:p>
    <w:p>
      <w:r>
        <w:rPr>
          <w:b w:val="0"/>
        </w:rPr>
        <w:t>68 Haut-Rhin La transformation fermière et la vente directe : ça les connait ! En 7 ans, Elise et Jérôme sont partis de presque rien et ont tout fait pour construire leur ferme telle qu’ils la voulaient. Avec une belle complémentarité, ils sont aujourd’hui à la tête d’un élevage caprin et porcin, avec transformation laitière et carnée et un magasin de 100m² en partie en achat-revente. Fiers de leur travail de production et de sélection, ils sauront vous transmettre leur passion des bons produits, leurs savoir-faire et leur éthique. Bovins lait Porcs Caprins Conservation des paysages Gestion des milieux et des ressources Sauvegarde de races et espèces Soin des plantes par les plantes Lutte contre les ravageurs Vie du sol Transhumance Chiens de troupeau Dressage Sylvopastoralisme Vente à la ferme Marché Magasin de producteurs Dépôt-vente Produits laitiers Produits carnés Soins alternatifs Gestion des parasites Bien-être animal Relation homme-animal Gestion du temps Travailler à plusieurs Vie familiale Pluriactivités Aménagement de l'espace de travail Protection contre les prédateurs 67 Bas-Rhin A la rencontre d’un jeune paysan-boulanger qui cultive son autonomie François est paysan-boulanger en Alsace, avec sa compagne Madeleine. Ensemble, ils cultivent des céréales (blés anciens, épeautre, seigle…) et des fruits, qu’ils transforment et vendent en direct. Arboriculture Céréales Conservation des paysages Gestion des milieux et des ressources Sauvegarde de races et espèces Association de cultures Agriculture biologique Vente à la ferme Marché AMAP Magasin de producteurs Farine S'installer Travailler à plusieurs Vie familiale Conversion en bio Laboratoire de transformation Désherbage mécanique 67 Bas-Rhin De la graine au pain, du paysan au consommateur Daniel est paysan-boulanger en agriculture biologique. Il a repris la ferme et la technique familiale pour faire son pain, et y cultive des variétés anciennes. Ses méthodes de commercialisation sont diverses : magasin de producteurs, MarchéBus, et AMAP. 52 Haute-Marne Création d’un rucher et labellisation AB Nicolas était passionné par les abeilles. Il produisait du miel en bio car il était soucieux de l'environnement. Son rucher, de qualité, est constitué de races rustiques et productives. Apiculture Sauvegarde de races et espèces Agriculture biologique Implication syndicale et associative Autres transformation production animale</w:t>
      </w:r>
    </w:p>
    <w:p>
      <w:r>
        <w:rPr>
          <w:b/>
          <w:color w:val="FF0000"/>
        </w:rPr>
        <w:t>id 217</w:t>
      </w:r>
    </w:p>
    <w:p>
      <w:r>
        <w:rPr>
          <w:b w:val="0"/>
        </w:rPr>
        <w:t>Si comme nous, vous reluquez souvent des magazines militaires en vous arrêtant plus spécifiquement sur les encarts centraux présentant des chars d'assaut dans des poses lascives, alors sans doute apprécierez-vous de jeter un oeil à TANK ! TANK ! TANK ! Destiné à accompagner les premiers pas de la Wii U dans nos salons, le titre de Namco Bandai ne joue toutefois pas dans la catégorie d'un World of Tanks. Non, ici, le but avoué est d'offrir aux joueurs une expérience délirante dont ils pourront profiter sans avoir à se farcir le moindre tutoriel. Une optique qui s'explique en partie par des origines bien particulières. En effet, ce TANK ! TANK ! TANK ! est en fait une adaptation console d'un jeu d'arcade sorti en 2009 dans les game center nippons et salles nord-américaines. En creusant un petit peu plus, on pourrait même voir en Tokyo Wars -un autre jeu d'arcade- le père spirituel de ce «nouveau» produit. Quoi qu'il en soit, le soft a toujours eu pour vocation de pouvoir être joué rapidement et d'offrir des parties rondement menées dans lesquelles on débranchera son cerveau pour se laisser bercer par les explosions. TANK ! TANK ! TANK ! se veut en outre résolument convivial et propose donc quatre modes de jeu faisant la part belle au multijoueur en écran partagé. boss. C'est en fait ce dernier mode qui a constitué l'objet de toutes les attentions lors de la présentation à laquelle nous avons pu assister. Plutôt marrant, ledit mode voyait en effet le joueur équipé du Wii U GamePad prendre le rôle du boss, tandis que les trois autres, tous dotés de bonnes vieilles Wiimotes, se mettaient aux commandes des fameux tanks et cherchaient à trucider leur camarade avant la fin du temps imparti. Un bon moyen de mettre en exergue le fameux concept de gameplay asymétrique si cher à Nintendo. boss s'amusait à les chasser à grands coups d'attaques démesurées : gigantesques dash, énormes coups de patte, sauts destructeurs... Mais on ne peut pas dire que les pilotes de tanks étaient désarmés, puisqu'à mesure que la partie avançait, ils pouvaient dénicher dans le décor (par ailleurs largement destructible) des blocs de couleur renfermant des armes spéciales. Certaines ne pouvaient d'ailleurs être utilisées qu'une seule fois, à l'instar des missiles géants ou des lasers. D'autres en revanche pouvaient être employées plus longtemps. On pense notamment à une Gatling tout à fait classique dont l'efficacité n'était pas flagrante contre le boss. Wiimotes se contentant de se déplacer avec la croix directionnelle et de tirer avec A, la visée étant plus ou moins automatisée. Hélas, nous n'avons pas pu voir comment le boss se manipulait, mais étant donné la nature du soft, on se doute que les contrôles ne seront pas très compliqués à appréhender. Enfin, pour terminer ce minuscule survol de TANK ! TANK ! TANK !, les développeurs (d'ailleurs affublés d'énormes casques en forme de char d'assaut ou de missile) ont tenu à nous montrer que la caméra interne du Wii U GamePad permettrait au joueur de se photographier, puis de coller leur visage sur les pilotes de tanks ou même sur le boss, pour un résultat tout à fait... hum... intéressant. mais c'est quoi ce jeu de m**de!? c'est sur wii U ? ils auraient pu le sortir sur wii tout court ! puis payer 50 a 60 e pour ca !... non mais il y a un certain hopital qui ce fou de .... on ma comprit ! fun, coloré et j'en passe online de ouf jeux à posseder d'urgence !!!! de + 40€ le jeu c pas la mère à boire Ha ha ca a l'air génial XD Info Preco Wii U et jeux : http://joueur-malin.fr/wi i/preco- la-console-wii-u-blanche-299e/ Ginggernaut</w:t>
      </w:r>
    </w:p>
    <w:p>
      <w:r>
        <w:rPr>
          <w:b/>
          <w:color w:val="FF0000"/>
        </w:rPr>
        <w:t>id 218</w:t>
      </w:r>
    </w:p>
    <w:p>
      <w:r>
        <w:rPr>
          <w:b w:val="0"/>
        </w:rPr>
        <w:t>Derniers ajout�s La Rage au ventre Champion du monde de boxe, Billy Hope m�ne une existence fastueuse avec sa superbe femme et sa fille qu�il aime plus que tout. Lorsque sa femme est tu�e, son monde s��croule, jusqu�� perdre sa maison et sa fortune. Pire, la garde de sa fille lui est retir�e, la justice estimant son comportement incompatible avec son r�le de p�re. Au plus bas, il trouve une aide pr�cieuse en la personne de Tick Willis, un ancien boxeur avec lequel il reprend l�entrainement. Billy va devoir se battre pour trouver la voie de la r�demption et regagner ainsi la garde de sa fille. Une unit� rebelle connue sur le nom de � War Pigs � doit traverser les lignes ennemies pour exterminer des nazis et pour capturer une arme secr�te d�Hitler par tous les moyens possibles� Cathy, une lyc�enne de la jeunesse dor�e, voit sa vie basculer avec le suicide de sa m�re. Pour ne rien arranger, elle se retrouve isol�e apr�s �tre sortie avec le petit copain de son amie. Peu apr�s, le p�re de Cathy recueille Heath, le fils d'une employ�e. Une relation passionn�e na�t entre les deux jeunes gens. Gisela Werler, la trentaine, s'use jour apr�s jour la sant� dans une usine hambourgeoise de papiers peints. Esseul�e, elle r�ve de ressembler � sa chef Fanny, �l�gante et s�re d'elle. Son admirateur, Uwe, lui pr�sente alors Hermann Wittdorf, un bon vivant un peu louche. Gisela d�couvre bient�t que les deux hommes braquent des banques. Lorsqu'Uwe refuse de poursuivre ses missions, elle propose imm�diatement de le remplacer et m�ne � bien la premi�re t�che qui lui est confi�e. La �Banklady est n�e�. La police, d�contenanc�e par ce gangster au profil tout � fait in�dit, confie l'enqu�te au jeune et ambitieux commissaire Fischer.. Dans le Dakota du Nord, Alex, un ancien soldat, prend sous son aile un DJ pr�nomm� Josh. Leur amiti� volera en �clats le jour o� ce dernier fait une d�couverte malheureuse concernant Alex...</w:t>
      </w:r>
    </w:p>
    <w:p>
      <w:r>
        <w:rPr>
          <w:b/>
          <w:color w:val="FF0000"/>
        </w:rPr>
        <w:t>id 219</w:t>
      </w:r>
    </w:p>
    <w:p>
      <w:r>
        <w:rPr>
          <w:b w:val="0"/>
        </w:rPr>
        <w:t>Google Adwords et Google Analytics Les internautes peuvent désactiver Google Analytics pour la publicité display et personnaliser les annonces diffusées sur le Réseau Display de Google via la page Paramètres des annonces. Les internautes peuvent bloquer l'utilisation de leurs données par les fichiers JavaScript de Google Analytics. Plus d’information sur le Module complémentaire de navigateur pour la désactivation de Google Analytics.</w:t>
      </w:r>
    </w:p>
    <w:p>
      <w:r>
        <w:rPr>
          <w:b/>
          <w:color w:val="FF0000"/>
        </w:rPr>
        <w:t>id 220</w:t>
      </w:r>
    </w:p>
    <w:p>
      <w:r>
        <w:rPr>
          <w:b w:val="0"/>
        </w:rPr>
        <w:t>Speechi au Bett (Londres) du 12 au 14 janvier Catégories : Bett / Infocomm / salons... Nous présenterons pour la première fois nos solutions mobiles au Bett Show, à Londres, à partir de mercredi. Le Bett, dont j’ai pas mal parlé dans ce blog depuis 4 ans, est le plus grand salon européen concernant les technologies éducatives. Nous avons pris un petit stand, en dernière minute car un partenaire nous a fait faux bond et; même si l’assistance est très internationale, tous les visiteurs français sont les bienvenus sur le stand F116 (rez-de-chaussée).</w:t>
      </w:r>
    </w:p>
    <w:p>
      <w:r>
        <w:rPr>
          <w:b/>
          <w:color w:val="FF0000"/>
        </w:rPr>
        <w:t>id 221</w:t>
      </w:r>
    </w:p>
    <w:p>
      <w:r>
        <w:rPr>
          <w:b w:val="0"/>
        </w:rPr>
        <w:t>modifier La crise diplomatique entre la Suisse et la Libye fait suite à l'arrestation d'Hannibal Kadhafi à Genève le 15 juillet 2008 pour mauvais traitements. Déroulement de la crise[modifier | modifier le code] Hannibal Kadhafi, le fils du dirigeant de la Jamahiriya arabe libyenne Mouammar Khadafi, est arrivé en Suisse durant l'été afin d'accompagner sa femme qui devait accoucher dans une clinique privée de la Riviera Lémanique. Les époux séjournent alors à l'Hôtel Président Wilson. Les employés de l'hôtel alertent alors la police à la suite des mauvais traitements dont ils sont témoins et les époux sont arrêtés le 16 juillet 2008[1]. Mouammar Khadafi, en 2009 lors d'un déplacement en Syrie Le couple est alors inculpé de « lésions corporelles simples, menaces et contraintes » envers leurs domestiques par le juge d'instruction Michel-Alexandre Graber. Deux gardes du corps seront également inculpés pour avoir tenté de résister à la police. Lors de l'interpellation, l'épouse d'Hannibal Kadhafi, enceinte de près de neuf mois, fera un malaise et sera ensuite emmenée aux hôpitaux universitaires de Genève, tandis qu'Hannibal Kadhafi passera deux nuits en détention préventive. Les époux Kadhafi seront libérés deux jours plus tard après dépôt d'une caution de 500 000 francs suisses[2]. Le politologue Riadh Sidaoui déclare qu'on a touché à l’intouchable en arrêtant Hannibal Kadhafi, expliquant que l'on a ainsi infligé une grande blessure à la famille Kadhafi[3],[4]. Il apparait très rapidement que les autorités de la Jamahiriya arabe libyenne, en particulier Mouammar Kadhafi, considèrent cette arrestation comme une humiliation. Ainsi le 18 juillet 2008 Aïcha Kadhafi, la sœur d'Hannibal, va à Genève pour dénoncer le « comportement raciste de la Suisse » et annoncer qu'il y aura une réponse. La Libye entame alors une série de représailles à l'encontre de la Suisse, deux ressortissants suisses, à savoir Max Göldi, directeur du groupe ABB à Tripoli, et un Tuniso-Suisse du nom de Rachid Hamdani, agent d’une société helvétique de construction, sont arrêtés par la Libye au prétexte qu'ils ne disposent pas de visa en règle[5]. Dans le même temps, la Libye interdit la délivrance de visa aux citoyens suisses, annonce le retrait massif d'avoirs libyens des banques suisses et l'arrêt des livraisons de pétrole[6],[7]. Par ailleurs le frère de l'un des domestiques plaignants est arrêté en Libye et ne sera libéré qu'en août 2009, sur pression de l'ONU[8]. Enfin le 23 décembre 2008, la Libye supprime les liaisons effectuées par la compagnie aérienne Swiss. En fait, le dirigeant libyen réclame des excuses et des sanctions contre les policiers genevois qui ont arrêté Hannibal Kadhafi et son épouse[9]. Premières réactions suisses[modifier | modifier le code] Dans un premier temps, le gouvernement suisse ne réagira pas au motif que la justice et la police sont du ressort des cantons. Attaqué par la diplomatie libyenne, le gouvernement fédéral tentera vainement d'expliquer qu'elle ne peut pas transgresser la séparation des pouvoirs et prendre position pour une affaire qui n'est pas de sa compétence[10]. Puis, le 3 septembre 2008, les deux ex-employés de Kadhafi retireront leurs plaintes, classant dès lors l'enquête en cours et permettant la restitution de la caution versée par les époux[11]. Dès lors, la Suisse va tenter de calmer le jeu, et l'affaire va s'enliser pendant près de six mois, ponctuée de régulières remises en question de la légalité de l'arrestation sur le fond comme sur la forme[12], des critiques non admises par Genève qui dénoncera aussi le manque de soutien de Berne[13]. À l'occasion du Forum de Davos, vers la fin du mois de janvier, la Suisse entamera des négociations</w:t>
      </w:r>
    </w:p>
    <w:p>
      <w:r>
        <w:rPr>
          <w:b/>
          <w:color w:val="FF0000"/>
        </w:rPr>
        <w:t>id 222</w:t>
      </w:r>
    </w:p>
    <w:p>
      <w:r>
        <w:rPr>
          <w:b w:val="0"/>
        </w:rPr>
        <w:t>Rudolf Simek (né le 21 février 1954 à Eisenstadt, Burgenland), est un philologue autrichien qui étudie la littérature germanique. Simek étudia la littérature germanique, la philosophie et la théologie catholique à l'université de Vienne. Il devint bibliothécaire et doctorant là-bas. Depuis 1995, il est professeur d'études germaniques à l'Université de Bonn. Il étudie également la mythologie nordique. Rudolf Simek a traduit en allemand 5 volumes des sagas nordiques, et écrit un certain nombre d'ouvrages consacrés aux anciens scandinaves.</w:t>
      </w:r>
    </w:p>
    <w:p>
      <w:r>
        <w:rPr>
          <w:b/>
          <w:color w:val="FF0000"/>
        </w:rPr>
        <w:t>id 223</w:t>
      </w:r>
    </w:p>
    <w:p>
      <w:r>
        <w:rPr>
          <w:b w:val="0"/>
        </w:rPr>
        <w:t>Bonjour ceci est un petit message pour les mamans ou toutes autres personnes qui aurai un conseil ... En rentrant du lycee aujourd hui .. j'ai trouvé des objets mis en apparence sur mon lit alors qu'ils sont habituellement cachés dans un tiroir, j'ai demandé des explications à ma mère et elle m'a répondu avoir ranger ... Je n'y ai pas tro cru d'autant plus que ce tiroir n'avé pas besoin d'un rangement et qe depuis longtemps je range moi meme ma chambre. Puis pendant le repas elle faisait pleins d'allusions à differents sujets ... c'est en retournant dans ma chambre que j'ai trouver mes "choses secretes" pas bien en place, j'ai donc compris qu'elle avait passé son apres midi à fouiller dans ma chambre pour chercher quoi, je ne sais pas mais en tout cas elle ne s'est apparement pas genée de lire des letres, de regarder des choses qui pour moi été privées. Je suis en colere contre ma mère .. dégoutée, déçue ... déçue car pour moi une mere est LA personne en qui on doit avoir le plus confiance. Elle a fouiller dans mes intimité,maintenant je n'ai plus envie de mon confier à elle, de lui dire à quels moments de ma vie telles ou telles choses est arrivée ou pas. Je suis déçue et je n'ai qu'une seule peur c'est qe qd elle sera seule elle recommence .... J'ai pas envie de tout cacher - meme si c'est ce que j'ai fait pour le moment mais j'ai envie d'etre chez moi dans MA chambre - avoior mon intimité pas avoir besoin de tout cacher tout le tps. Pourquoi fait - elle cela ? Que dois - je faire ? Merci de m'avoir lu .. et de m'aider svp .. c'est très important pour moi ps: Je voulais juste vous dire que je ne suis pas fille unique et qu'elle ne fais ca qu'a moi. Je ne sais pas quoi te dire! j'ai deux filles. l'une n'a que 10 ans, et peu de secrets. L'autre en a 13, et je ne pense pas qu'elle ait des secrets non plus. Mais je respecte son intimité. Par exemple, je n'ouvre jamais son courrier (mais je lui demande parfois qui lui a écrit), je ne lui demande pas de me faire lire les lettres qu'elle reçoit, je ne les lis pas non plus derrière son dos. Il m'arrive de monter ranger sa chambre, mais je ne touche pas aux tiroirs sauf s'ils débordent, je me contente de ranger les vêtements et de passer l'aspi. Peut-être que ta maman se sent inquiète parce que tu grandis? elle sent que tu deviens adulte, que tu vas lui échapper, et elle cherche à savoir si tu lui caches des choses? As tu essayé d'en parler avec elle, de lui dire à quel point son geste t'a blessée? Je crois que tu devrais, elle pense sans doute que parce que tu es sa fille elle a le droit de tout savoir de toi. Dis lui que même si tu l'aimes très fort, tu veux pouvoir avoir ta part d'intimité, et te sentir libre, pas espionnée. Demande lui de te respecter, comme toi tu la respectes. Ce n'est sans doute qu'une erreur de ta maman, et vous devriez pouvoir vous "réconcilier" très vite. Donne de tes nouvelles quand tu auras réglé ce problème. Bisous. montferrand. Elle est peut etre en souci tout simplement ;moi aussi j'ai fouillé la chambre de mon fiston (plusieurs fois) ;je ne m'en suis jamais caché ; je craignais le pire il avait 14 ans a cette epoque , en fait je n'avais pas d'autre moyen de savoir que "tout" allait bien ,les resultats scolaires etaient en baisse , il était toujours de mauvaise humeur ,le mensonge était monnaie courante ,je n'avais plus confiance en lui ;ça a chauffé souvent et je crois que nos mises au point étaient benefiques car cette année je n'ai pas eu besoin de fouillé la confiance est revenue .ne crois tu pas qu'elle ait peur de quelquechose ?pour les parents les enfants</w:t>
      </w:r>
    </w:p>
    <w:p>
      <w:r>
        <w:rPr>
          <w:b/>
          <w:color w:val="FF0000"/>
        </w:rPr>
        <w:t>id 224</w:t>
      </w:r>
    </w:p>
    <w:p>
      <w:r>
        <w:rPr>
          <w:b w:val="0"/>
        </w:rPr>
        <w:t>Leçon 14 3l Mars l965 * THÉOCRITE : Le Cyclope PASCAL : Lettre à Fermat SIGNORELLI : Fresques d’Orvietto MÜNCH : Le cri La dame à la licorne » 1 Noam Chomsky, Structures syntaxiques « Songe, songe Céphise, à cette nuit cruelle Qui fut pour tout un peuple une nuit éternelle » 2 Jean Racine, Andromaque Si je n’étais pas devant un auditoire francophone, je pourrais tout de suite émettre : « Voilà qui s’appelle parler ! » Mais il se trouve que je dois supposer que malgré l’évidente nécessité du bilinguisme dans notre culture, il y a quelques personnes ici, qui n’entravent point l’anglais. J’en donnerais une équivalence mot à mot. Le premier mot [ Colorless ] veut dire : sans couleur , le second mot [ green ] : vert , le troisième mot [ ideas ] : idées (au pluriel), le quatrième [ sleep ] peut vouloir dire « sommeil », peut vouloir dire « dormir », à condition de mettre devant [to sleep], et peut vouloir dire « dorment », à la troisième personne du pluriel de l’indicatif présent. Vous verrez pourquoi c’est le sens auquel nous nous arrêterons. La nature de l’indéfini en anglais, qui ne s’exprime point, permet de traduire jusqu’ici en mot à mot : « d’incolores vertes idées dorment ... », à quoi s’ajoute ce qui est très évidemment un adverbe [furiously] en raison de sa terminaison : furieusement . J’ai dit : « Voilà qui s’appelle parler ! ». Est-ce bien là « parler » ? Comment le savoir ? C’est précisément pour le savoir qu’a été forgée cette chaîne signifiante, j’ose à peine dire « phrase ». Elle a été formée par un linguiste nommé Noam CHOMSKY. Cet exemple est cité dans un petit ouvrage qui s’appelle Syntactic structures paru chez MOUTON à La Haye. De quoi s’agit-il ? De structuralisme , croyez en ma parole, et de structure syntaxique, de syntaxe . Ceci mériterait tout de suite commentaire plus précis, je ne fais que l’indiquer. Syntaxe , dans une perspective structuraliste, est à situer à un niveau précis : Syntactic structures que nous appellerons de « formalisation » d’une part, et d’autre part, concernant le syntagme : le syntagme c’est la chaîne signifiante considérée dans ce qui regarde la jonction de ces éléments. consiste à formaliser ces liaisons. Toutes les liaisons entre ces éléments sont-elles équivalentes ? En d’autres termes, n’importe quel élément peut-il être immédiatement contigu à n’importe quel signifiant ? Il saute aux yeux que la réponse penche plutôt vers la négative, au moins en ce qui concerne un certain usage de cette chaîne signifiante , son usage, disons dans le discours. Cet exemple se trouve au début de l’ ouvrage en question. Il introduit quelque chose qui est à distinguer de la fin de ce travail, à savoir la constitution, l’amorce ou l’ébauche d’un raisonnement sur la structure syntaxique, il introduit une notion qu’il convient d’en distinguer, celle de la grammaire . Il introduit son propos, Syntactic structures , en le spécifiant comme ayant un but : comment établir la formalisation, les signes algébriques , dirons nous, pour vous illustrer tout de suite bien ce dont il s’agit, qui permettront de produire dans la langue anglaise tout ce qui est grammatical et d’empêcher que se produise une chaîne qui ne le soit pas. Je ne puis m’avancer ici à juger ce qu’obtient l’auteur d’une telle entreprise. Ce que je peux indiquer, c’est que dans les conditions particulières que lui offre cette langue positive qu’est la langue anglaise - je veux dire la langue telle qu’elle se parle - il ne s’agit pas de dégager la logique de la langue anglaise , il s’agit en quelque sorte, de quelque chose qui pourrait être monté - de nos jours</w:t>
      </w:r>
    </w:p>
    <w:p>
      <w:r>
        <w:rPr>
          <w:b/>
          <w:color w:val="FF0000"/>
        </w:rPr>
        <w:t>id 225</w:t>
      </w:r>
    </w:p>
    <w:p>
      <w:r>
        <w:rPr>
          <w:b w:val="0"/>
        </w:rPr>
        <w:t>Walking Dead Le virus Zombie vient d’être créé et lâché dans la ville, dans une heure, les conséquences pourraient être dramatiques car le virus sera devenu incontrôlable ! C’est le temps qu’il vous est imparti pour sauver l’humanité. La contamination des Potes Il n’y a pas à dire, l’amour des escape games commence à prendre. Il est donc temps pour nous de continuer à faire découvrir ça à nos ami(e)s. Vu que pour faire la prochaine histoire chez Happy Hour, il faut être « experts », nous allons nous entraîner sur d’autres enseignes estimées plus simple. C’est donc chez Team Break que nous posons nos valises pour un scénario intitulé Walking Dead, c’est prometteur ! Notre accueil se passe bien même si notre game master s’intéresse peu aux joueurs que nous sommes. Ça tombe bien, nous étions là uniquement pour jouer… La défaite des Potes Ce fût un escape game assez difficile pour nous. À mi-chemin entre incompréhension et nouveauté que nous n’avons pas su apprivoiser : – La découverte des cadenas directionnels. Non seulement l’énigme associée nous est totalement passée à côté mais la manipulation de ce cadenas a été tout simplement horrible. Nous noterons que dans tous les escape games que nous avons eu l’occasion de faire depuis, à chaque fois que nous avons rencontré ce type de cadenas, le game master a pris la peine de nous en expliquer le fonctionnement ! – Nous sommes restés assez sceptiques au niveau des énigmes. Bien qu’abordant l’univers scientifique, on cherche encore le lien avec Walking Dead et l’idée que nous pouvions nous en faire. Au-delà de ces points, nous resterons complètement sans voix sur la raison de notre échec : un squelette ! Il nous manquait un code à beaucoup de chiffres pour ouvrir un coffre-fort. Et là, sur un squelette tenant compagnie au-dit coffre-fort, on pouvait voir à l’UV des tas de chiffres. Il ne nous restait plus qu’à trouver lesquels… La frustration des Potes Le temps nous a malheureusement fait défaut et nous n’avons pas trouvé le fameux code. Sauf que le squelette ne révélait en fait rien. Nous avons appris que les chiffres devaient appartenir à une autre utilisation de ce squelette par le passé, pour un autre jeu qu’il avait décoré de sa présence. C’est quand même con non ? Échouer sur une énigme qui n’appartient pas à l’escape game. Bref, on ressort un peu frustré de la licence avec, sous le bras, l’explication vaseuse de notre game master. Aurions-nous pu espérer que notre game master – forcément attentive à ses joueurs – désamorce notre méprise ? Au final, un escape game assez loin du thème annoncé, avec des énigmes très axées sur la science et très code-cadenas qui ne nous a pas embarqué dans son univers plus que cela. Attention : la salle, depuis, a été déplacée dans d’autres villes de France mais n’est plus à Paris. L’histoire ne dit pas quel nouvel escape game notre ami le squelette est allé illuminer de sa présence.</w:t>
      </w:r>
    </w:p>
    <w:p>
      <w:r>
        <w:rPr>
          <w:b/>
          <w:color w:val="FF0000"/>
        </w:rPr>
        <w:t>id 226</w:t>
      </w:r>
    </w:p>
    <w:p>
      <w:r>
        <w:rPr>
          <w:b w:val="0"/>
        </w:rPr>
        <w:t>Trinome académique Les trinômes Historique En 1982, les Ministres de l’Éducation nationale et de la Défense signaient un protocole qui déclarait en préambule "La notion de sécurité est indissociable en France de l’existence d’une communauté nationale façonnée par l’histoire, animée d’un véritable esprit de défense... La mission de l’Éducation nationale est d’assurer une éducation globale visant à former de futurs citoyens responsables". L’esprit de défense est en effet inséparable de l’éducation civique globale du citoyen et, en 1988, en application du protocole de 1982, est conçue une organisation originale, décentralisée au niveau des académies, placée sous l’autorité du Recteur assisté de l’autorité militaire territoriale et du Président de l’Association régionale des auditeurs de l’Institut des Hautes Études de Défense Nationale. Leurs représentants constituent le Trinôme académique. Cette organisation a été confirmée par le protocole Éducation nationale - Défense de 1989, puis par celui de 1995 et enfin par un nouveau protocole en 2007. Ce dernier est l’objet d’une circulaire d’application du ministère de l’Education nationale. Ces deux documents récents confortent la mission des trinômes ainsi que le rôle des relais Défense- Éducation. Objectif Les trinômes ont pour charge de dispenser à l’ensemble des responsables du système éducatif, mais essentiellement aux professeurs, un enseignement de Défense sous forme de conférences, séminaires, débats, visites d’installations militaires ou travaillant pour la Défense. Avec la suspension de la conscription, l’action des trinômes académiques s’avère de plus en plus nécessaire puisque c’est, à travers la formation des enseignants aux problèmes de défense, que se développera chez les jeunes français, garçons et filles, futurs adultes et à ce titre futurs citoyens, l’esprit de défense. Les grands axes du Trinôme dans l’académie de Besançon Se former : Un certain nombre de stages sont inscrits au titre de la formation continue dans Plan de Formation Académique (PAF). Ils permettent de rencontrer des responsables des administrations qui relèvent de la Défense mais aussi des acteurs de la vie économique et sociale qui travaillent avec la Défense. Certains stages sont disciplinaires et s’adressent surtout aux professeurs d’histoire-géographie, d’autres sont destinés aux chefs d’établissement, aux CPE, aux professeurs de toutes disciplines. Le Trinôme intervient à l’IUFM de Franche-Comté au titre de la formation initiale en direction des professeurs stagiaires du second degré (exemple : dans le cadre d’un forum avec différents partenaires, le Trinôme est présent sur des sujets transversaux comme l’éducation au développement durable, la santé, l’éthique professionnelle). Des conférences proposées par l’IHEDEN en Franche- Comté sont ouvertes aux enseignants. Elles sont signalées sur l’agenda du site académique. S’informer et disposer de ressources pédagogiques : Un certain nombre de ressources utilisables par des enseignants du second degré (documents de référence, documents juridiques, comptes - rendus de conférences etc.) sont recensés sur le site disciplinaire académique d’histoire-géographie (rubrique "Ressources pédagogiques", dossier "Éducation à la Défense") En savoir plus Liens partenaires Ministère de la défense Institut des Hautes Études de Défense Nationale Ministère de l’Éducation nationale Éduscol - éducation à la défense Les représentants académiques Défense : LCL Michel MAUFRAIS DMD Adjoint du Doubs 64 rue Bersot 25 000 Besançon Tél 03 81 87 26 70 IHEDN : Éric Ronzani 9, rue de la Suisse 90200 AUXELLES HAUT Tel. 03 84 29 55 10 Éducation nationale : Françoise Claus IA-IPR histoire-géographie Rectorat de Besançon Philippe Girard Principal du collège de Villersexel Mission d’aide à la documentation et à la réflexion pédagogiques sur les sujets touchant à la Défense auprès de Madame Claus. Vingt professeurs de collège</w:t>
      </w:r>
    </w:p>
    <w:p>
      <w:r>
        <w:rPr>
          <w:b/>
          <w:color w:val="FF0000"/>
        </w:rPr>
        <w:t>id 227</w:t>
      </w:r>
    </w:p>
    <w:p>
      <w:r>
        <w:rPr>
          <w:b w:val="0"/>
        </w:rPr>
        <w:t>PAUL VI AUDIENCE GÉNÉRALE Mercredi 24 mai 1978 Nous sommes très heureux et honoré d'accueillir, parmi nos visiteurs de cette audience générale hebdomadaire, le groupe tout entier des participants à l'Assemblée plénière de la Conférence de l'Episcopat italien, Cardinaux, Archevêques et Evêques ainsi que toutes les personnes qui y sont associées, sous la présidence de M. le Cardinal Antoine Poma, Archevêque de Bologne. A lui, ainsi qu'à tous ceux qui l'entourent, nous adressons un cordial et révérend salut. Nous leur exprimons également notre satisfaction pour la communion ecclésiale qui nous est ici officiellement et spirituellement représentée et qui nous offre une occasion propice pour l'admirer dans la plénitude numérique et morale de son assemblée, au moment de l'expression annuelle de son activité. Nous-même, nous avons la joie d'y participer non seulement comme Pasteur de l'Eglise Universelle mais aussi à titre spécifique, comme Evêque de l'Eglise de Rome. II nous semble que cette présence qui se détache sur la foule des visiteurs présents à cette audience générale, peut nous fournir le sujet de notre habituel discours, même si nous ne le traitons que très brièvement. Avant tout en raison du fait, singulier et magnifique, que l'Assemblée de l'Episcopat italien illustre l'union canonique de l'Eglise en Italie. Nous nous souvenons encore de la très grande importance historique et morale que le Cardinal Giovanni Mercati, toujours regretté, et bien digne d'être rappelé, attribuait à une telle union canonique. Elle n'avait jamais existé auparavant et voici que maintenant elle résultait, presqu'à l'improviste, des vicissitudes de l'histoire civile de ce pays, mûrie dans son providentiel destin. C'est pour nous un devoir, et une consolation, de noter que la Conférence Episcopale Italienne a su, avant même d'avoir des Statuts officiels, édifier des structures heureuses et pleines de promesses, en particulier depuis le Concile Vatican II. C'est ainsi qu'elle dispose d'organes d'étude et de travail, distincts et qualifiés, munis de programmes pratiques et bien déterminés, permettant d'éviter tant d'initiatives dispendieuses et particulières pour le plus grand profit, notamment, de plans unitaires plus simples et plus étendus. A ceux qui ont dirigé et organisé le travail central de la Conférence Episcopale italienne nous devons de reconnaissants applaudissements et nous souhaitons qu'ils poursuivent, en progressant sans cesse, cette intense activité, organique et et efficiente. Au talent patient et discipliné du Cardinal Poma et de ses collaborateurs, nous exprimons, de manière toute spéciale, au nom de tous, notre fraternelle reconnaissance. Puis, le diagnostic des conditions religieuses du peuple italien, héritier d'une formation religieuse excellente, mais peut-être devenue désormais un peu trop routinière, a conduit à la révision des méthodes et des instruments de la religiosité populaire. Révision plutôt délicate et difficile et point terminée puisque, par exemple, nous attendons le "Liber pastoralis" qui figure dans les préliminaires de la Conférence et dans les expectatives du peuple chrétien. Le fait mérite toutefois éloges et attention. L'éducation religieuse, fidèle à la tradition, mais renouvelée dans l'esprit amoureux du don inestimable de la révélation et dans l'inépuisable capacité d'expression didactique, ouvre à l'Eglise la voie vers de nouveaux développements. Sur ce point également nous nous sentons tenus de remercier pour le travail accompli et de former des vÅux pour ce qui reste à faire. Nous n'irons pas plus loin dans notre discours apologétique des devoirs qui incombent aux Pasteurs de l'Eglise Italienne. Ils les connaissent: dans le domaine de l'instruction religieuse, premier devoir; dans le domaine de la pratique religieuse, spécialement dans la formation liturgique et donc dans le chant sacré collectif; puis dans le domaine de l'aide à la promotion sociale; dans le domaine de l'éducation catholique: les</w:t>
      </w:r>
    </w:p>
    <w:p>
      <w:r>
        <w:rPr>
          <w:b/>
          <w:color w:val="FF0000"/>
        </w:rPr>
        <w:t>id 228</w:t>
      </w:r>
    </w:p>
    <w:p>
      <w:r>
        <w:rPr>
          <w:b w:val="0"/>
        </w:rPr>
        <w:t xml:space="preserve">Le plaisir à deux mais pas que ... Fiorenta body noir La promesse d'une nuit très torride ? La Fiorenta teddy ! Un doux motif floral mélangé avec une ouverture à l'entrejambe et au niveau du dos, 100 % féminine ! Existe en: S/M et L/XL. Body tentant avec un motif floral. Les bonnets mettent en évidence les seins. La coupe du bas souligne la taille. Les bretelles ajustables se croisent sur le dos pour un ajustement parfait. Ouverture délicate juste au-dessus des fesses - ajoute du charme. Avec les fesses apparentes et l'entrejambe ouverte mettra en évidence votre sex-appeal ! Les bords ornés de dentelle sont un détail parfait ! Composition : 90 % Polyamide et de 10 % d'Élasthanne Fiche technique - Composition - 90% Polyamide 10% Elasthanne Références spécifiques - ean13 Laurienne body - Noir </w:t>
      </w:r>
    </w:p>
    <w:p>
      <w:r>
        <w:rPr>
          <w:b/>
          <w:color w:val="FF0000"/>
        </w:rPr>
        <w:t>id 229</w:t>
      </w:r>
    </w:p>
    <w:p>
      <w:r>
        <w:rPr>
          <w:b w:val="0"/>
        </w:rPr>
        <w:t>Les jolis moments, les jolies découvertes... Posté par Belette marmotte, 04 août 2013 à 15:04 | | Répondre Mmmmh des mûres fraîches et sucrées dans la nature, un vrai bonheur! Posté par Lulu La Lucette, 04 août 2013 à 15:59 | | Répondre très belle série de photos... Posté par sweetmillie, 04 août 2013 à 22:32 | | Répondre Posté par emilie, 05 août 2013 à 04:18 | | Répondre Ah j'adore cette série de photos, très jolis bonheurs d'été ! Posté par charlotte, 05 août 2013 à 08:21 | | Répondre Elles sont magnifiques tes photos ! La première a des couleurs sublimes, wahou !! Posté par Petits D'om, 05 août 2013 à 09:08 | | Répondre Tes photos sont belle on aimerait y être. Il y fait frais, elles ne transcrivent pas la chaleur ambiante. Posté par annacarambole, 05 août 2013 à 11:52 | | Répondre et moi qui attends désespérément les mûres pour les confitures... Posté par maison_rouge, 08 août 2013 à 10:03 | | Répondre C'est un chouette endroit. On y avait fait une belle rando, l'an dernier, avec C. et J. Posté par marmotte007, 08 septembre 2013 à 22:06 | | Répondre</w:t>
      </w:r>
    </w:p>
    <w:p>
      <w:r>
        <w:rPr>
          <w:b/>
          <w:color w:val="FF0000"/>
        </w:rPr>
        <w:t>id 230</w:t>
      </w:r>
    </w:p>
    <w:p>
      <w:r>
        <w:rPr>
          <w:b w:val="0"/>
        </w:rPr>
        <w:t>Conditions générales Version du 17 juin 2020 Introduction Les termes et conditions (“Termes”) suivants représentent un contrat légal entre vous (“vous”, “votre”, « vôtres », « vos ») et SumUp Payments Limited (“SumUp”, « nous », « notre », « nôtres », « nos ») qui régit votre utilisation de notre procédé de paiement et autres services, notre application mobile («App» ou « Logiciel ») et toutes les versions de nos appareils pour lecture de carte (« Lecteur de carte »)(collectivement, les « Services ».) SumUp est une institution de paiement entièrement agréé, régie par le « Financial Conduct Authority » au Royaume-Uni et est une société à responsabilité limitée enregistrée en Angleterre et au Pays de Galles sous le no. 07836562 et dont le siège social se trouve au 32 - 34 Great Marlborough St, London W1F 7JB, RU. Ce contrat est divisé en trois parties: la première partie décrit tous les termes gouvernants votre utilisation des Services. La deuxième partie décrit tous les termes gouvernant particulièrement le traitement de paiements, en tant que partie des Services. La troisième partie contient des termes juridiques supplémentaires déterminant la relation juridique entre vous et nous. Afin d’utiliser nos Services, vous devez accepter ces Termes dans leur intégralité avec notre politique de confidentialité (« politique de confidentialité ») et à compter de l’acceptation de ces Termes, vous confirmez que vous avez lu, compris et accepté notre politique de confidentialité. PREMIERE PARTIE – Les Services 1. Généralités 1.1. Nos Services vous permettent d’accepter des transactions avec des cartes de paiement (“Transaction”) de la part de vos clients («Titulaire de la Carte»), en utilisant votre appareil portable compatible, notre Programme et un Lecteur de Carte (qui ne sera pas nécessaire pour les transactions saisies manuellement.) Vous trouverez une liste actuelle de tous les appareils portables compatibles et de toutes les cartes de paiement acceptées sur notre site internet. 1.2. Vous pouvez utiliser les Services soit à l’aide d’un Lecteur de Carte fourni par nous ou en saisissant manuellement les données de la carte de paiement. Lorsque vous acceptez les Transactions avec l’un de nos Lecteurs de Carte, le Lecteur sera utilisé pour effectuer et autoriser les Transactions entre la carte de paiement et nos serveurs. 1.3 Nous vous donnerons éventuellement la possibilité de services de paiements sans présentation de carte qui vous permettront d’accepter les paiements e-commerce via une application de tiers (une « application du partenaire »), par ex. une application mobile ou un site Internet fourni par un partenaire (le « partenaire ») et faisant l’objet d’une relation commerciale distincte entre vous et le partenaire. Au cas où vous n’accepteriez que les paiements e-commerce, les provisions de cet accord concernant les lecteurs de cartes et les procédures rattachées aux cartes présentées par les acheteurs ne vous concernent pas. Notre responsabilité ne couvre que les services de paiements fournis en tant que partie de l’application du partenaire. Nous ne saurions être tenus responsables de la fonctionnalité de l’application du partenaire ou de quelque autre service vous étant fourni à vous ou au détenteur de carte par le partenaire. Si un accord correspondant a été passé entre vous et le partenaire, nous pourrions vous facturer des redevances ne couvrant pas seulement nos frais de transaction mais couvrant aussi des frais du partenaire dans le but de collecter des fonds que vous devez à un partenaire sur la base d’un accord distinct passé entre vous et le partenaire (les « frais du partenaire »). 1.4. Tous fonds résultant de vos Transactions nous seront crédités et nous vous verserons toute somme vous étant dû et, sous ces Termes, sur votre compte bancaire, après en avoir reçu le versement (« Versement »). Avant chaque Versement, nous déduirons les frais applicables (« Tarif »). Au cas où vous choisissez un plan tarifaire (« Plan »), vous paierez tous les frais applicables récurrents basés sur le Plan de votre choix. Nos Tarifs et Plans actuels sont indiqués sur notre site internet. 1.4.1. En accepta</w:t>
      </w:r>
    </w:p>
    <w:p>
      <w:r>
        <w:rPr>
          <w:b/>
          <w:color w:val="FF0000"/>
        </w:rPr>
        <w:t>id 231</w:t>
      </w:r>
    </w:p>
    <w:p>
      <w:r>
        <w:rPr>
          <w:b w:val="0"/>
        </w:rPr>
        <w:t>Chti poulet (au maroilles) Un plat du ch'nord. Ingrédients / pour 6 personnes - 6 escalopes de poulet - 1 échalote - 10 cl de crème liquide - 1 grand maroilles Réalisation - Difficulté - Préparation - Cuisson - Temps Total - Facile - 10 mn - 30 mn - 40 mn Préparation - 1 Faites fondre du beurre et faites-y revenir l'échalote émincée. - 2 Coupez les escalopes en morceaux. Faites-les revenir 20 minutes environ.</w:t>
      </w:r>
    </w:p>
    <w:p>
      <w:r>
        <w:rPr>
          <w:b/>
          <w:color w:val="FF0000"/>
        </w:rPr>
        <w:t>id 232</w:t>
      </w:r>
    </w:p>
    <w:p>
      <w:r>
        <w:rPr>
          <w:b w:val="0"/>
        </w:rPr>
        <w:t>Conformément à l’article L. 3342-1 du Code de la Santé Publique stipulant que la vente d’alcool à des mineurs est interdite, la création de compte et la commande sur le site du Domaine du Verdouble sont réservées aux adultes de 18 ans et plus, ayant la capacité juridique. Il est en outre rappelé que l’abus d’alcool est dangereux pour la santé et que le vin, même NATUREL, est à consommer avec modération.</w:t>
      </w:r>
    </w:p>
    <w:p>
      <w:r>
        <w:rPr>
          <w:b/>
          <w:color w:val="FF0000"/>
        </w:rPr>
        <w:t>id 233</w:t>
      </w:r>
    </w:p>
    <w:p>
      <w:r>
        <w:rPr>
          <w:b w:val="0"/>
        </w:rPr>
        <w:t>Lorsqu'on regarde et réunit les cartes postales consacrées à la Cité Radieuse de Le Corbusier et que l'on découvre la multitude de cartes produites, on pourrait un peu vite, dire que les éditeurs de cartes postales sont prolixes envers ce bâtiment parce que, d'une certaine manière, il est exceptionnel et que, à ce titre, il mérite d'être en cartes postales. Les éditeurs répondant finalement au désir des clients venant voir et désireux de communiquer cette visite à leur proche. Sans aucun doute cela est vrai. Mais... Au regard de la carte postale Ryner nommée Marseille et sa banlieue, Saint Gabriel-lotissement " les rosiers" on peut tout aussi bien déclarer que La Cité Radieuse existe en carte postale comme n'importe lequel des logements sociaux de l'époque à Marseille et ailleurs, bien plus représentatif d'une carte postale servant à localiser l'expéditeur dans sa ville et son habitat qu'à faire une démonstration de particularité architecturale. Ce blog le prouve souvent, le logement social entre 1945 et 1980 est représenté de manière récurrente et sans jugement de valeur architecturale en passant du chemin de grue le plus dur aux Cités Radieuses de Le Corbusier (toutes représentées), aux étoiles de Jean Renaudie (toutes représentées) ou encore par les errements géniaux de Bofill (tous représentés !) Dans la même ville, Marseille ici, les éditeurs de cartes postales ont donc cru bon d'aller vers l'exceptionnel, le remarquable et le médiatiquement évoqué en photographiant la Cité Radieuse sous toutes les coutures mais ils ont aussi promené leurs photographes dans des quartiers bien moins connus du grand public mais au potentiel de clientèle bien plus vaste, c'est le cas des rosiers de Marseille. Mais... (j'aime bien faire ça) On découvre aussi finalement et grâce au travail de Monsieur Nicolas Mémain que si cette carte postale des rosiers nous donne une image d'une grande dureté que l'on pourrait bien vite ranger dans une catégorie " Boring Postcard ", il suffit d'un regard plus affûté , du désir aussi d'aimer ce lieu au-delà des images, pour comprendre qu'il s'agit bien également là d'une architecture moderne digne d'intérêt. Nicolas Mémain nous avait fait la joie de cette découverte avec l'édition d'une série de cartes postales mettant en avant ce lieu et son modernisme, lieu aujourd'hui portant le Label Patrimoine du XXe Siècle. Sans lui, je ne serais jamais allé voir ce quartier , sans lui, je n'aurais pas pu écrire cet article. La grande différence éditoriale entre la Cité Radieuse et les rosiers vient aussi sans doute, de la multitude de cartes postales consacrées à la vie et au fonctionnement de la Cité du Fada alors que seules des cartes postales des façades de la cité des rosiers existent à ma connaissance. Comme si la curiosité sur un lieu n'avait pas besoin de s'exercer sur un autre, comme si déjà l'un devenait une sorte d'icône dès la fin de son chantier alors que l'autre, malgré une vie riche et intense sombrait rapidement dans une indifférence des images. Heureusement, un jour, un photographe envoyé par un éditeur de cartes postales est arrivé sur le parking, a choisi un point de vue, a cadré son image et ainsi dans un noir et blanc superbe nous a permis de maintenir les rosiers de Marseille dans leur éclatante et belle vérité architecturale. Un détail qui permet de mieux comprendre l'existence d'étages ouverts, sorte de plate-forme ou de rue intérieure :</w:t>
      </w:r>
    </w:p>
    <w:p>
      <w:r>
        <w:rPr>
          <w:b/>
          <w:color w:val="FF0000"/>
        </w:rPr>
        <w:t>id 234</w:t>
      </w:r>
    </w:p>
    <w:p>
      <w:r>
        <w:rPr>
          <w:b w:val="0"/>
        </w:rPr>
        <w:t>La NASA (National Aeronautics and Space Administration) était une agence gouvernementale des Etats-Unis d'Amérique sur Terre, responsable du programme d'exploration spatiale américain au 20ème et 21ème siècle. Histoire Modifier - 1958 - Création de la NASA par les USA. (Réalité extrapolée *) - 1958 - Démarrage du programme Explorer. (Réalité extrapolée *) - 1958 - Démarrage du programme Pioneer. (Réalité extrapolée *) La sonde Pioneer 10 est apparue dans "Star Trek V: The Final Frontier". La sonde Pioneer 11 (1973) est mentionnée dans un diagramme de l'épisode TNG Remastered: "Loud as a Whisper". - 1958 - Démarrage du programme Mercury. (Réalité extrapolée *) - 1959 - Démarrage du programme Ranger. (Réalité extrapolée *) - 1961 - John F. Kennedy, 35ème Président des Etats-Unis, annonça le lancement d'un programme visant à envoyer des Américains sur la Lune. (Réalité extrapolée *) - 1961 - Démarrage du programme Apollo. (Réalité extrapolée *) De multiples autres images et références sont apparues dans la franchise, notamment dans TOS Remastered: "The Cage". - 1962 - John Glenn devint le premier Américain en orbite autour de la Terre. (Réalité extrapolée *) - 1962 - Lancement des premiers satellites Orbiting Solar Observatory. (Réalité extrapolée *) - 1962 - Première utilisation du lanceur spatial Titan II. (Réalité extrapolée *) - 1962 - Démarrage du programme Mariner. (Réalité extrapolée *) - 1963 - Démarrage du programme Gemini. (Réalité extrapolée *) - 1964 - Démarrage du programme Nimbus. (Réalité extrapolée *) - 1964 - Lancement des premiers satellites Orbiting Geophysical Observatory. (Réalité extrapolée *) - 1966 - Lancement des premiers satellites Orbiting Astronomical Observatory. (Réalité extrapolée *) - 1967 - Lancement de la première fusée Saturn V. (Réalité extrapolée *) - 1969 - Mission Apollo 11 : Le vaisseau terrien, lancé depuis Cap Kennedy, se posa sur la Lune, marquant le premier pas de l'Humanité sur un autre monde. Le 20 juillet, Neil Armstrong fut le premier à marcher sur la Lune et prononça les mots "That's one small step for [a] man, one giant leap for mankind.". Il fut suivi peu après par Buzz Aldrin. Cet évènement fut retransmis à la télévision. (ENT: "Carbon Creek", "First Flight" ; TOS: "Tomorrow is Yesterday", "Return to Tomorrow" ; TOS Remastered: "The Cage" ; VOY: "Threshold", "One Small Step", "Nightingale", "Non Sequitur", "11:59" ; "Star Trek: Insurrection") Les épisodes TOS: "Tomorrow is Yesterday" (1967) et "Return to Tomorrow" (1968) faisaient référence à cette mission. Un rapport de cette mission est étudié dans "Star Trek: Insurrection". Un certificat adressé au cadet Harry Kim en 2369 célébrait le 400ème anniversaire de la mission dans les épisodes VOY: "Nightingale", "Non Sequitur". Dans VOY: "11:59", Shannon O'Donnel se rappela avoir vécu l'alunissage devant sa télévision. Une image de Buzz Aldrin (non-nommé et en combinaison) apparaît dans les images scannées de la base de données de l'épisode TOS Remastered: "The Cage", ainsi que dans l'épisode VOY: "11:59" et dans "Star Trek (film 2009)". Il est cité par Archer dans ENT: "First Flight". Michael Collins, le troisième astronaute, était resté en orbite lunaire dans le module de commande, il ne fit l'objet d'aucune référence dans Star Trek. - 1969 à 1972 - Missions Apollo 12 à Apollo 17. (Réalité extrapolée *) Une photographie de Pete Conrad</w:t>
      </w:r>
    </w:p>
    <w:p>
      <w:r>
        <w:rPr>
          <w:b/>
          <w:color w:val="FF0000"/>
        </w:rPr>
        <w:t>id 235</w:t>
      </w:r>
    </w:p>
    <w:p>
      <w:r>
        <w:rPr>
          <w:b w:val="0"/>
        </w:rPr>
        <w:t>Puces d’oreilles Tyee avec ses motifs circulaires en relief, plaqué or. Le plaqué or à épaisseur de 3 microns est la norme française pour utiliser le terme “plaqué or’. Ce plaquage en or est très résistant. Pour garder l’éclat de votre bijou, je vous conseille toutefois de l’ôter avant de prendre votre douche, d’éviter le contact immédiat avec votre parfum et il sera plus judicieux de le laisser dans son pochon le soir avant d’aller vous coucher. Sandrine crée ses bijoux à la main en petite série. Il peut donc arriver que les bijoux soient en cours de finalisation chez le doreur dans le sud de la France. Dans ce cas il faut ajouter, au délai de livraison, un délai de fabrication d’environ 2, 3 semaines maximum (un email vous est envoyé suite à votre commande pour vous en informer). Les échanges et retours sont possibles sous 14 jours dès la réception de votre commande. Les bijoux ne doivent être ni portés ni utilisés, et doivent être retournés dans leur emballage d’origine. Les frais de retour sont à la charge du client.</w:t>
      </w:r>
    </w:p>
    <w:p>
      <w:r>
        <w:rPr>
          <w:b/>
          <w:color w:val="FF0000"/>
        </w:rPr>
        <w:t>id 236</w:t>
      </w:r>
    </w:p>
    <w:p>
      <w:r>
        <w:rPr>
          <w:b w:val="0"/>
        </w:rPr>
        <w:t>Haïti - Reconstruction : Martelly et Joazile à Petite Rivière de l’Artibonite 22/09/2012 12:49:08 Vendredi, le Président Michel Martelly, s’est rendu, à Petite Rivière de l’Artibonite où il a participé à la cérémonie officielle de remise d’un lot de matériels et d’équipements pour des travaux de construction (routes, ponts, canaux d’irrigation et une dizaine d’écoles) dans ce département. Ce don, de l’Équateur à travers le nouveau contingent équatorien d’ingénieurs-militaires basé dans cette commune, rentre dans le cadre de l’appui de ce pays ami dans la reconstruction d’Haïti. Un montant de 15 millions de dollars américains est destiné pour l’ensemble des travaux. La cérémonie s’est déroulée en présence entre autres, des Ministres haïtien et équatorien de la Défense, MM. Jean Rodolphe Joazile et Miguel Carvajal Aguirre, et de l’Ambassadeur de l’Equateur en Haïti, M. Carlos Lopez. L’occasion a été aussi favorable pour le Chef de l’Etat de donner symboliquement, l’accès au contingent équatorien, de retour à Petite Rivière de l’Artibonite, pour supporter les efforts de développement en cours dans cette région. « [...] Le développement doit continuer dans cette zone », a déclaré le Président Martelly, qui a demandé que deux centres hospitaliers soient également construits à Petite Rivière et adressé, au nom du peuple haïtien, ses remerciements aux autorités, au peuple équatorien et promis son soutien à la Compagnie équatorienne d’ingénierie militaire qui contribue dans la construction d’infrastructures dans l’Artibonite. Par ailleurs, lors de cette cérémonie, un accord bilatéral de coopération portant sur la formation de cadets et d’ingénieurs haïtiens dans les centres de formation militaires équatoriens, a été signé entre les Ministres Jean Rodolphe Joazile et Miguel Carvajal Aguirre. « Cet accord de coopération en matière de défense, sera mis en œuvre d’ici la fin du mois par la sélection, en Haïti, d’une trentaine d’ingénieurs et d’aspirants cadets. La République de l’Équateur formera nos ingénieurs pendant dix mois, en génie militaire, afin d’acquérir les compétences nécessaires dans les domaines de la construction et de la purification de l’eau... » a déclaré le Ministre Joazile. L’engagement du respect mutuel de l’intégrité et l’inviolabilité territoriale et de la non-intervention dans les affaires internes, est clairement mentionné dans ce document, qui ouvre la voie à une relation d’amitié prometteuse entre les deux pays. Accordant une importance capitale à la Défense Civile, le Ministre de la Défense, Jean Rodolphe Joazile a salué l’expérience équatorienne en la matière et remercié le gouvernement d’accepter de partager leur savoir-faire avec Haïti. HL/ HaïtiLibre</w:t>
      </w:r>
    </w:p>
    <w:p>
      <w:r>
        <w:rPr>
          <w:b/>
          <w:color w:val="FF0000"/>
        </w:rPr>
        <w:t>id 237</w:t>
      </w:r>
    </w:p>
    <w:p>
      <w:r>
        <w:rPr>
          <w:b w:val="0"/>
        </w:rPr>
        <w:t>Quand les oiseaux s'étaient tus Un écrivain valdemarnais Par Alice Dricourt — 3 avril 2019 à 10:54 Fred Houel a été invité au Festival littéraire des Médiathèques de Créteil en 2018. Il a rencontré un certain succès avec son polar Quand les oiseaux s'étaient tus. C'est un premier roman qui a obtenu le Prix du Masque 2017. L'auteur a également participé au salon du livre de poche de St Maur des Fossés. Fred Houel a toujours habité le Val-de-Marne et il est très attaché à ce département; c'est cependant dans les confins de l'Arctique qu'il nous emmène avec ce thriller de neige et de glace. L'auteur nous emporte dans un imaginaire tout en tension et révélation... loin de la douceur du 94! Embarquement immédiat...</w:t>
      </w:r>
    </w:p>
    <w:p>
      <w:r>
        <w:rPr>
          <w:b/>
          <w:color w:val="FF0000"/>
        </w:rPr>
        <w:t>id 238</w:t>
      </w:r>
    </w:p>
    <w:p>
      <w:r>
        <w:rPr>
          <w:b w:val="0"/>
        </w:rPr>
        <w:t>Notice biographique par Marc Debrit,parue dans le Foyer Romand de 1888. Albert Rilliet de Candolle est mort à Genève le 30 octobre 1883, à l'âge de soixante-quatorze ans, à la suite d'une longue maladie qui ne laissait aucun espoir de le sauver. Pourtant, bien qu'on y fût préparé, il y avait en lui tant de vie, tant de force de volonté, il était si nécessaire et il tenait tant de place parmi nous que lorsque la triste nouvelle s'est répandue dans sa ville natale, personne ne pouvait y croire. Chacun, même ceux qui ne l'avaient jamais vu personnellement sentaient bien que Genève venait de perdre une personnalité d'une valeur rare, un citoyen qui l'avait aimée autant et plus qu'aucun autre de sa génération si dévouée et si patriote. Quant à ceux qui l'avaient connu d'une façon plus intime, ils pleuraient l'ami fidèle des bons et des mauvais jours, le conseiller et l'appui des moments difficiles. Jamais, dans ces heures lourdes, où tout paraît obscur, où l'on est tenté de douter du vrai et du bien, des autres et de soi-même, où la vie semble un carrefour de routes sans issue, jamais nous n'avons eu à nous repentir d'avoir recouru aux lumières de cet esprit qui voyait si juste, de cette conscience droite qui ne savait pas ce que c'est que de biaiser avec un devoir. Aussi sommes-nous placé mieux que d'autres peut-être pour dire ce qu'était Albert Rilliet et quelle force morale il représentait au sein de la famille genevoise, malgré la retraite, retraite active et studieuse, dans laquelle il vivait. Sa biographie est encore à faire. Quelqu'un de plus qualifié que nous ne le sommes, s'en chargera, sans doute, quelque jour, ne fût-ce que sous la forme d'une préface à ses œuvres dispersées dans plusieurs recueils où l'on ne va guère les chercher et qui méritent pourtant d'être recueillies. Si ces quelques lignes avaient pour effet de hâter l'érection de ce modeste monument à la mémoire d'un homme qui a plus qu'un autre honoré notre pays, nous remercierions l'éditeur du Foyer romand de l'occasion qu'il nous a offerte de rappeler ici, dans ce cercle de famille, ses titres à notre reconnaissance. A cela se bornent nos prétentions. Nous nous occuperons moins du théologien, de l'historien et du penseur que de l'homme, de l'ami qui nous a quittés, il y a cinq ans déjà, et dont nous voudrions essayer de fixer les traits vénérés, aussi bien pour le rappeler à ceux qui l'aimaient, que pour inspirer à tous ceux qui nous liront le regret de ne l'avoir point connu. Albert Rilliet n'était pas seulement une intelligence d'élite au service de laquelle une érudition, comme il y en a peu, avait mis d'abondants matériaux non pas amassés pêle-mêle, dans un pittoresque désordre, mais convenablement rangés, toujours présents et disponibles. Outre sa mémoire que nous comparerions volontiers à une bibliothèque admirablement classée et cataloguée, il y avait en lui une pénétration singulière, une sorte de divination géniale qui lui faisait découvrir le faux sous les apparences du vrai. Il y avait surtout une bonne foi, un respect de la vérité qui ne lui permettait pas de dissimuler la certitude acquise, alors même qu'elle se fût trouvée contredire ses propres convictions. Aussi avait-il l'horreur de tous les  «arrangeurs» qui font de l'histoire un plaidoyer ou, pis encore, un roman. Ceux-là, prêtres ou laïques, lorsqu'il les rencontrait sur sa route, il ne les ménageait pas. Jamais il n'a détourné les yeux pour ne pas voir ce qui pouvait lui déplaire ; jamais il n'a reculé devant un fait, ni torturé le sens d'un texte pour le rendre plus complaisant. Sa traduction des évangiles en est la preuve. Cette œuvre d'un croyant sincère et profondément convaincu peut en même temps défier le contrôle de la critique la plus sévère</w:t>
      </w:r>
    </w:p>
    <w:p>
      <w:r>
        <w:rPr>
          <w:b/>
          <w:color w:val="FF0000"/>
        </w:rPr>
        <w:t>id 239</w:t>
      </w:r>
    </w:p>
    <w:p>
      <w:r>
        <w:rPr>
          <w:b w:val="0"/>
        </w:rPr>
        <w:t>Marilyn Manson - Born Villain - écrit par Lopocomar, le 12/05/2012 Back to the nineties ! Écouter un nouvel album de Marilyn Manson en 2012, c'est un peu comme prendre une DeLorean pour 1998. Le temps où le néo-métal nous faisait porter des pantalons baggys et où Fred Durst, Jonathan Davis et Manson étaient les stars des magazines et représentaient une certaine manière d'être un rebelle parmi des millions d'autres fans. Aujourd'hui, se mettre au huitième (!) CD du groupe, ce n'est pas sans une certaine appréhension. N'ayant plus rien de fait de véritablement audible depuis Golden Age of Grotesque, l'ex-roi de la provoc profite de son statut pour remplir les Zénith de France et de Navarre autour de tournées best-of et attirer quelques groupies dans son giron. Pour rester hype, Manson s'entoure d'artistes de sphères underground ou mainstream. Il participe au premier court-métrage de Shia La Beouf en tant qu'acteur et il invite son pote Johnny Depp sur scène et sur disque. Enfin, il sera même l'acteur principal du dernier court de Quentin Dupieux, alias mr Oizo, présenté au prochain festival de Cannes. Vous aussi, réglez les contrastes de votre écran grâce à cette photo. L'hype qui cache la fôret... Une actu bien remplie pour entourer Born Villain et son single No Reflection d'un classicisme effarant. Le maquillage a bien du mal à cacher les années qui passent sur son visage mais la musique de Manson, elle, n'a pas changé. Ce qui ne veut pas dire hélas qu'elle vieillit bien. Refrains hurlés, pauvres montées en puissance qui s'enchaînent sur une batterie toujours aussi martiale, mêmes effets à n'en plus finir sur la voix, la recette est connue et s'étend à chaque titre sur plus de 4 minutes. The Gardener se tire la couverture de l'originalité puisque c'est la seule qui marque véritablement malgré ses relents rythmiques très eighties à la Midnight Oil. Born Villain est donc une lente et longue épreuve à subir pour un artiste qui n'a pas bougé d'un iota depuis 10 ans. Toujours à accumuler les fuck dans des titres interminables, il continue de jouer les mister Provoc' pour des ados en mal d'idoles anti-système. Hélas, ils ne comprendront que bien trop tard que Marilyn Manson n'a rien d'un contestataire et qu'il ne continue cette mascarade que pour alimenter son compte bancaire. On saluera l'effort et la longévité de la bête qui a enterré depuis bien longtemps ses concurrents des années 2000 cités en début d'article, qui eux rêvent d'avoir la même aura à l'heure actuelle... Hélas, ce n'est pas en invitant des artistes hype et ses potes qu'on pond un bon album et on sait que Manson n'aura jamais pu la possiblité d'atteindre la qualité du dyptique Antichrist Superstar / Mechanical Animals. Le clip réalisé par La Beouf : Marilyn Manson - Born villain 01. Hey Cruel World… 02. No Reflection 03. Pistol Whipped 04. Overneath The Path Of Misery 05. Slo Mo Tion 06. The Gardener 07. The Flowers Of Evil 08. Children Of Cain 09. Disengaged 10. Lay Down Your Goddamn Arms 11. Murders Are Getting Prettier Every Day 12. Born Villain 13. Breaking The Same Old Ground</w:t>
      </w:r>
    </w:p>
    <w:p>
      <w:r>
        <w:rPr>
          <w:b/>
          <w:color w:val="FF0000"/>
        </w:rPr>
        <w:t>id 240</w:t>
      </w:r>
    </w:p>
    <w:p>
      <w:r>
        <w:rPr>
          <w:b w:val="0"/>
        </w:rPr>
        <w:t>L'un de vos proches va prochainement intégrer une maison de repos ? Sachez qu'il bénéficiera de certains droits, mais aussi de devoirs et d'obligations. Deux documents sont relatifs à ceux-ci : la convention d’hébergement et le règlement d’ordre intérieur. La convention d’hébergement précise les modalités financières du séjour. Le type d’hébergement (chambre double ou simple), le tarif du logement, de la restauration et des soins sont abordés, ainsi que tous les suppléments et les modalités de résiliation en cas de départ ou de changement de résidence. Quant au règlement d’ordre intérieur, il stipule les heures et jours de visite, ainsi que l’organisation des repas. Il doit également indiquer que chaque personne a droit aux visites de son choix et peut bénéficier d’une entière liberté religieuse, philosophique, idéologique ou culturelle. En outre, les pensionnaires peuvent donner leur avis sur le fonctionnement de la maison de repos (personnel, activités, etc.) via le conseil des résidents. Celui-ci se réunit au moins une fois par trimestre. Un tableau d'affichage reprenant les différents éléments abordés et les décisions prises lors de ce conseil est ensuite mis à disposition des résidents. D’autres règles sont spécifiques aux établissements. N’hésitez pas à prendre le temps de lire tous ces documents avant de rejoindre une unité. Information publiée le 19 mai 2020 sur la page Maisons de repos / Namur.</w:t>
      </w:r>
    </w:p>
    <w:p>
      <w:r>
        <w:rPr>
          <w:b/>
          <w:color w:val="FF0000"/>
        </w:rPr>
        <w:t>id 241</w:t>
      </w:r>
    </w:p>
    <w:p>
      <w:r>
        <w:rPr>
          <w:b w:val="0"/>
        </w:rPr>
        <w:t>L'A.G. prévu le 28 mars à Bobital a été annulé par la mairie. Tu trouveras différentes rubriques concernant tous les aspects , technique,réglementaire et autres , de notre passion ainsi que les petites annonces. Tu as à disposition un forum dans lequel tu peux par exemple: - Déposer des petites annonces pour vendre ou chercher un side , une moto ou un panier. - Demander de l'aide technique. - Proposer des ballades ou sorties. - Discuter librement dans le respect de la charte.</w:t>
      </w:r>
    </w:p>
    <w:p>
      <w:r>
        <w:rPr>
          <w:b/>
          <w:color w:val="FF0000"/>
        </w:rPr>
        <w:t>id 242</w:t>
      </w:r>
    </w:p>
    <w:p>
      <w:r>
        <w:rPr>
          <w:b w:val="0"/>
        </w:rPr>
        <w:t>DISCOURS DU PAPE BENOÎT XVI À S.E. M. MAKASE NYAPHISI NOUVEL AMBASSADEUR DU LESOTHO PRÈS LE SAINT-SIÈGE* Salle du Consistoire Jeudi 14 décembre 2006 Monsieur l'Ambassadeur, Je suis heureux de vous accueillir au début de votre mission et d'accepter les Lettres qui vous accréditent en tant qu'Ambassadeur extraordinaire et plénipotentiaire du Royaume du Lesotho près le Saint-Siège. Je vous remercie pour vos aimables paroles et pour les salutations que vous me transmettez de la part du Roi Letsie III. Je vous prie de transmettre à Sa Majesté mes vieux respectueux et l'assurance de mes prières pour le bien-être de votre nation. Comme vous l'avez observé, vous commencez votre mandat peu de temps après la célébration du quarantième anniversaire de l'indépendance de votre pays. En vous renouvelant mes félicitations pour cette étape importante dans l'histoire du Lesotho, je voudrais réaffirmer le soutien et l'encouragement du Saint-Siège à l'égard de votre gouvernement dans ses efforts en vue de renforcer les bases de la démocratie et de promouvoir la paix et la stabilité dans toute la région. A cet égard, la récente décision d'adopter un nouveau drapeau symbolisant une nation "en paix avec elle-même et ses voisins" exprime un engagement louable en vue de ces nobles objectifs. De plus, je suis conscient que le peuple du Lesotho lui-même a eu plus d'une occasion, au cours des quarante dernières années, de démontrer sa résistance et sa détermination à poursuivre le chemin de la paix et de la démocratie, quelles que soient les pressions contraires qu'il ait pu rencontrer. Malheureusement, les graves défis de la pauvreté et du manque de nourriture, auxquels est actuellement confronté votre peuple, présentent de sérieux obstacles à la réalisation des objectifs de votre pays. L'activité économique revêt un caractère moral et, dans la mesure où chaque personne est responsable de l'autre, les nations les plus riches ont un devoir de solidarité et de justice en vue de promouvoir le développement de tous (cf. Compendium de la Doctrine sociale de l'Eglise, n. 333). Dans un monde où les communications et le commerce ont acquis une dimension mondiale, ce devoir est d'autant plus évident que les moyens de l'accomplir existent. Comme vous le savez, le Saint-Siège s'engage à soutenir les efforts de la Communauté internationale en vue de réaliser les Objectifs de Développement pour le Millénaire et, de même, toutes les initiatives visant à une distribution plus équitable des ressources et des opportunités de croissance économique. Dans le même temps, il continue d'exhorter les gouvernements qui reçoivent une assistance à cultiver un sens de responsabilité, d'honnêteté et de respect de la règle du droit comme conditions nécessaires pour assurer que l'aide qu'ils reçoivent est utilisée au bénéfice de ceux qui en ont le plus besoin (cf. Ecclesia in Africa, n. 113). A cet égard, Excellence, j'ai plaisir à entendre vos paroles concernant la haute priorité que le Royaume du Lesotho accorde à la lutte contre la corruption, et je vous assure tous mes encouragements dans ces efforts de grand mérite. La plaie du SIDA, qui frappe plusieurs millions de personnes sur le continent africain, a apporté d'indicibles souffrances à la population de votre pays. Soyez assuré de la profonde préoccupation de l'Eglise catholique en vue de faire tout son possible pour soulager toutes les personnes frappées par cette cruelle maladie, ainsi que leurs familles. Dans les visages des personnes malades et mourantes, les chrétiens reconnaissent le visage du Christ, et c'est lui que nous servons lorsque nous apportons notre aide et notre réconfort aux personnes qui souffrent (cf. Mt 25, 31-40). Dans le même temps, il est d'une importance vitale de transmettre le message selon lequel la fidélité au sein du mariage et l'abstinence en dehors du mariage sont les</w:t>
      </w:r>
    </w:p>
    <w:p>
      <w:r>
        <w:rPr>
          <w:b/>
          <w:color w:val="FF0000"/>
        </w:rPr>
        <w:t>id 243</w:t>
      </w:r>
    </w:p>
    <w:p>
      <w:r>
        <w:rPr>
          <w:b w:val="0"/>
        </w:rPr>
        <w:t>A propos du produit et des fournisseurs: 66779 panneau de résine sont disponibles sur Alibaba.com. Environ 4% sont des autres planches, 2% des panneaux sandwich et 1% desmatériaux et éléments d'isolation. Il existe 66611 fournisseurs de panneau de résine principalement situés en Asie. Les principaux fournisseurs sont le La Chine, leRAS de Hong Kong et le Taïwan, Chine qui couvrent respectivement 99%, 1% et 1% des expéditions de panneau de résine. Faites le choix de produits certifiés en vous fournissant auprès de producteurs agréés dont 18420 possèdent la certification ISO9001, 3863 la certification ISO14001 et 3301 la certification Other.</w:t>
      </w:r>
    </w:p>
    <w:p>
      <w:r>
        <w:rPr>
          <w:b/>
          <w:color w:val="FF0000"/>
        </w:rPr>
        <w:t>id 244</w:t>
      </w:r>
    </w:p>
    <w:p>
      <w:r>
        <w:rPr>
          <w:b w:val="0"/>
        </w:rPr>
        <w:t>Je veux faire un son pour des millions de raisons Fatiguée de me prendre la tête, j'ai posé ce son Et j'le fait pour des millions de garçons et de filles Qui n'savent plus dire je t'aime et pardon Pour des millions de raisons, Un soir on fait la fête puis demain on s'fait la tête Un son pour des millions C'est toujours la même chanson OK c'est la merde avec ton mec, Parfois on s'prend le bec, Pourquoi tu lui tiens tête alors qu'il revient vers toi Il n'en vient jamais au fait il rêve que tu t'arrêtes Ceci n'est pas une chanson mais un mode d'emploi Les femmes sont précieuses et belles, Se prennent pour des reines Ça marche si tu le combles et fais de lui ton roi Mais je m'adresse à toi ma belle, Ça les saoule qu'on se plaigne Au fond je pense quand même qu'ils aiment ça On dit que les femmes sont chiantes Trop souvent exigeantes On dit que les hommes sont durs, Sont-ils pour autant des ordures? On dit que les femmes sont chiantes Trop souvent exigeantes On dit que les hommes sont durs Mais tous on rêve que ça dure Je veux faire un son pour des millions de raisons Fatiguée de me prendre la tête, j'ai posé ce son Et j'le fais pour des millions de garçons et de filles Qui n'savent plus dire je t'aime et pardon Pour des millions de raisons, Un soir on fait la fête puis demain on s'fait la tête Un son pour des millions Pour pour des millions C'est toujours la même chanson Je m'adresse à ceux qui décrochent pas Quand elle appelle 100 fois, D'oublier ton phone tu prétexteras Je m'adresse à celles Qui font semblant de fuir les compliments Mais dès qu'il tourne le dos elle saute de joie Et si les absents ont tort Je pense que l'homme est fort Et nous fait dire au final ce qu'on imaginait même pas C'est comme ça, l'histoire ne change pas Et on devient des princesses au allures de caille-ra On dit que les femmes sont chiantes Trop souvent exigeantes On dit que les hommes sont durs, Sont-ils pour autant des ordures? On dit que les femmes sont chiantes Trop souvent exigeantes On dit que les hommes sont durs Mais tous on rêve que ça dure Je veux faire un son pour des millions de raisons Fatiguée de me prendre la tête, j'ai posé ce son Et j'le fais pour des millions de garçons et de filles Qui n'savent plus dire je t'aime et pardon Pour des millions de raisons, Un soir on fait la fête puis demain on s'fait la tête Un son pour des millions Pour pour des millions C'est toujours la même chanson Ooh ooh A mes sœurs qui taffent comme des bonhommes A ceux qui veulent des femmes fortes Pas ceux qui veulent des escortes Je voulais faire un son pour des millions Un son pour des millions A quoi ça sert si demain on s'prend la tête ouais Toujours la même chanson Je veux faire un son pour des millions de raisons Fatiguée de me prendre la tête, j'ai posé ce son Et j'le fais pour des millions de garçons et de filles Qui n'savent plus dire je t'aime et pardon Pour des millions de raisons, Un soir on fait la fête puis demain on s'fait la tête Un son pour des millions Pour pour des millions C'est toujours la même chanson Asaiah Wala Longanga, Charlotte Gonin, Karine Patient</w:t>
      </w:r>
    </w:p>
    <w:p>
      <w:r>
        <w:rPr>
          <w:b/>
          <w:color w:val="FF0000"/>
        </w:rPr>
        <w:t>id 245</w:t>
      </w:r>
    </w:p>
    <w:p>
      <w:r>
        <w:rPr>
          <w:b w:val="0"/>
        </w:rPr>
        <w:t>Ce dossier regroupe tous les articles concernant l'explication sur notre système économique actuel, dans l'ordre des parutions, pour faciliter leur lecture et compréhension, ainsi qu'une proposition de réorganisation financière. Rappelons que la monnaie d'échange (argent) a été inventée il y a presque 3 000 ans et que toutes les corrections et apports suivants, au fil des siècles, ont été dans le même sens : empirer son utilisation au profit de quelques-uns. Plusieurs publications d'ethnologues et historiens affirment même que cette invention, suivi très rapidement de l'invention du commerce réel, a amené très rapidement la création de classes diverses, la plupart dominées par une seule, la famine, l'esclavagisme, les premières guerres entre humains et les grands empires... il serait temps pour l'humanité d'évoluer sur ce sujet, cela devient urgent... Incursion dans un domaine trop réservé : la monnaie - Part 1 Je reviens sur une très bonne étude faite par le groupe indépendant ATTAC qui non seulement revient sur l'historique fondamental qui nous a mené à la situation économique actuelle de la planète entière, mais avait largement expliqué et anticipé les risques qui sont survenus depuis cet ouvrage qui date de 2004... Le groupe continue ses observations et interventions, et je suis personnellement assez en accord avec leurs conclusions, ainsi que l'historique : Incursion dans un domaine trop réservé : la monnaie Avant-propos Les thèmes principaux d’ATTAC, que ce soit la taxe sur les transactions entre monnaies, les paradis fiscaux et la criminalité financière, l’abolition de la Dette du Tiers monde et le rôle des institutions financières internationales (FMI, OMC, Banque mondiale), la retraite et les fonds de pension, la privatisation des services publics et le brevetage du vivant, tous tournent autour de l’argent. Et pourtant ce thème central n’y est pas directement abordé. Pourquoi le citoyen qui refuse de subir la dictature des marchés ne remettrait-il pas en question l’outil de cette dictature ? Laisser ce domaine aux experts, c’est en faire un domaine réservé échappant à tout contrôle citoyen. Même si la complexité des questions monétaires est rébarbative et décourageante, nous avons tenu à les aborder pour tenter de jeter un pont sur le fossé qui sépare ceux qui savent, et peuvent en tirer parti, de ceux qui ne savent pas, et en subissent les conséquences. Nous partions avec une idée très familière de l’argent : c’est ce qui permet de faire des échanges avec notre entourage, c’est donc un lien social. Et nous étions prêts à croire que la monnaie n’est que cet intermédiaire entre les gens, autrement dit qu’elle est politiquement neutre. Nous savions bien que sa forme avait évolué au cours de l’histoire, mais nous étions persuadés que cette évolution avait suivi naturellement celle des techniques, qu’elle n’avait donc pas d’autre conséquence sur les rapports entre les gens que faciliter leurs échanges… Certains d’entre nous étaient même persuadés, sans s’être vraiment posé la question, que la monnaie d’un pays était naturellement créée par décision de son gouvernement !!! Nous avons compris d’abord que “l’argent”, dont nous parlons toujours, n’a plus cours. Nous avons découvert, mais avec stupéfaction, que la création de la monnaie légale relève, pour l’essentiel, de l’intérêt privé. Puis avons appris, entre autres choses,qu’elle n’est plus garantie par aucune richesse réelle, ce qui a ouvert le marché, fort lucratif, du risque. Et que les monnaies parallèles, comme celles des SEL, n’étaient pas plus illégales que des tickets-restaurant, les bons d’achat et autres cartes de fidélité que des chaînes commerciales offrent à leurs clients à titre publicitaire. Amenés à revenir sur bien des idées reçues, nous nous sommes posé beaucoup de questions. La discussion nous a conduit à quelques conclusions et propositions : D’abord, que dans une démocratie, c’est au débat politique que devraient revenir les décisions essentielles relatives à la monna</w:t>
      </w:r>
    </w:p>
    <w:p>
      <w:r>
        <w:rPr>
          <w:b/>
          <w:color w:val="FF0000"/>
        </w:rPr>
        <w:t>id 246</w:t>
      </w:r>
    </w:p>
    <w:p>
      <w:r>
        <w:rPr>
          <w:b w:val="0"/>
        </w:rPr>
        <w:t>Description La ceinture cuir brique Livia en quelques mots… La ceinture cuir brique Livia est une pièce ultra originale qui apporte un style fou à votre tenue. Ses origines La ceinture en cuir brique Livia a été confectionnée dans notre atelier en Italie situé dans une petite ville au nord de Turin. Ses détails Composé de véritable cuir de vachette, Livia est une ceinture en cuir minutieusement travaillée. On aime ses éléments métalliques dorés qui contrastent joliment avec le cuir. Son utilité Elle se porte haute, juste à la taille ou basse. Sur un pull, une veste, une robe, une chemise…. : vous aimerez porter cette jolie ceinture au quotidien avec beaucoup d’originalité et de délicatesse !</w:t>
      </w:r>
    </w:p>
    <w:p>
      <w:r>
        <w:rPr>
          <w:b/>
          <w:color w:val="FF0000"/>
        </w:rPr>
        <w:t>id 247</w:t>
      </w:r>
    </w:p>
    <w:p>
      <w:r>
        <w:rPr>
          <w:b w:val="0"/>
        </w:rPr>
        <w:t>Adoptée et ouverte à la signature et à la ratification par l'Assemblée générale dans sa résolution 2106 A(XX) du 21 décembre 1965 Entrée en vigueur : le 4 janvier 1969, conformément aux dispositions de l'article 19 Les Etats parties à la présente convention, Considérant que la Charte des Nations Unies est fondée sur les principes de la dignité et de l'égalité de tous les êtres humains, et que tous les Etats Membres se sont engagés à agir, tant conjointement que séparément, en coopération avec l'Organisation, en vue d'atteindre l'un des buts des Nations Unies, à savoir : développer et encourager le respect universel et effectif des droits de l'homme et des libertés fondamentales pour tous, sans distinction de race, de sexe, de langue ou de religion, Considérant que la Déclaration universelle des droits de l'homme proclame que tous les êtres humains naissent libres et égaux en dignité et en droit et que chacun peut se prévaloir de tous les droits et de toutes les libertés qui y sont énoncés, sans distinction aucune notamment de race, de couleur ou d'origine nationale, Considérant que tous les hommes sont égaux devant la loi et ont droit à une égale protection de la loi contre toute discrimination et contre toute incitation à la discrimination, Considérant que les Nations Unies ont condamné le colonialisme et toutes les pratiques de ségrégation et de discrimination dont il s'accompagne, sous quelque forme et en quelque endroit qu'ils existent, et que la Déclaration sur l'octroi de l'indépendance aux pays et aux peuples coloniaux, du 14 décembre 1960 [résolution 1514(XV) de l'Assemblée générale], a affirmé et solennellement proclamé la nécessité d'y mettre rapidement et inconditionnellement fin, Considérant que la Déclaration des Nations Unies sur l'élimination de toutes les formes de discrimination raciale, du 20 novembre 1963 [résolution 1904(XVIII) de l'Assemblée générale], affirme solennellement la nécessité d'éliminer rapidement toutes les formes et toutes les manifestations de discrimination raciale dans toutes les parties du monde et d'assurer la compréhension et le respect de la dignité de la personne humaine, Convaincus que toute doctrine de supériorité fondée sur la différenciation entre les races est scientifiquement fausse, moralement condamnable et socialement injuste et dangereuse et que rien ne saurait justifier, où que ce soit, la discrimination raciale, ni en théorie ni en pratique, Réaffirmant que la discrimination entre les être humains pour des motifs fondés sur la race, la couleur ou l'origine ethnique est un obstacle aux relations amicales et pacifiques entre les nations et est susceptible de troubler la paix et la sécurité entre les peuples ainsi que la coexistence harmonieuse des personnes au sein d'un même Etat, Convaincus que l'existence de barrières raciales est incompatible avec les idéals de toute société humaine, Alarmés par les manifestations de discrimination raciale qui existent encore dans certaines régions du monde et par les politiques gouvernementales fondées sur la supériorité ou la haine raciale, telles que les politiques d'apartheid, de ségrégation ou de séparation, Résolus à adopter toutes les mesures nécessaires pour l'élimination rapide de toutes les formes et de toutes les manifestations de discrimination raciale et à prévenir et combattre les doctrines et pratiques racistes afin de favoriser la bonne entente entre les races et d'édifier une communauté internationale affranchie de toutes les formes de ségrégation et de discrimination raciales, Ayant présentes à l'esprit la Convention concernant la discrimination en matière d'emploi et de profession adoptée par l'Organisation internationale du Travail en 1958 et la Convention concernant la lutte contre la discrimination dans le domaine de l'enseignement adoptée par l'Organisation des Nations Unies pour l'éducation, la science et la culture en 1960, Désireux de donner effet aux principes énoncés dans la Déclaration des Nations Unies sur l'élimination de toutes les formes de discrimination raciale et d'assurer le plus rapidement possible l'adoption de mesures pratiques à cette</w:t>
      </w:r>
    </w:p>
    <w:p>
      <w:r>
        <w:rPr>
          <w:b/>
          <w:color w:val="FF0000"/>
        </w:rPr>
        <w:t>id 248</w:t>
      </w:r>
    </w:p>
    <w:p>
      <w:r>
        <w:rPr>
          <w:b w:val="0"/>
        </w:rPr>
        <w:t>Nous sommes très fiers de vous communiquer notre nouvelle identité qui incarne pleinement nos valeurs. Yanomami tëpë littéralement « êtres humains » plus connu sous le nom de Yanomami est un peuple d’Amérique du Sud qui possède une vaste connaissance botanique. Ce nom fait écho à l’essence de notre projet, au cœur duquel nous souhaitons placer l’humain et la nature. Le symbole auquel nous avons associé le nom Yanomami est évocateur de croissance, de vitalité et d’ouverture sur le monde. Nous croyons au pouvoir bienfaiteur de la nature sur l’Homme, nous savons combien son caractère vivant est une source d’énergie essentielle. Nous croyons que l’humain est la principale ressource d’une entreprise et que végétaliser les bureaux pour cultiver « le bien-être au travail » est une action concrète qui rend plus heureux et plus performant, c’est un cercle vertueux. Nous croyons que responsabiliser et engager ses équipes est un signe fort de confiance. Yanomami repense l’expérience du végétal au bureau en redonnant une dimension humaine par l’implication collaborative. Yanomami végétalise les entreprises pour cultiver « le bien-être au travail », une action concrète. Yanomami s’est donné pour mission de végétaliser les entreprises de toutes tailles partout en France. Yanomami est la tribu qui recrée le lien entre l’homme et la nature ! 8 rue Berjon 69009 Lyon 04 78 33 21 93 contact@yanomami.fr</w:t>
      </w:r>
    </w:p>
    <w:p>
      <w:r>
        <w:rPr>
          <w:b/>
          <w:color w:val="FF0000"/>
        </w:rPr>
        <w:t>id 249</w:t>
      </w:r>
    </w:p>
    <w:p>
      <w:r>
        <w:rPr>
          <w:b w:val="0"/>
        </w:rPr>
        <w:t>Cette salade, c’est mon pain quotidien au Japon. Elle est délicieuse et très saine. Dedans, de la bardane, des carottes, du kombu et du gingembre frais, riches en fibres, vitamines et minéraux, une petite sauce sucrée-salée et peu de piment rouge pour relever le tout. La bardane n’est pas l’ingrédient le plus facile à trouver en France, mais si vous y parvenez, goûtez-y, l’essayer c’est l’adopter. Cette salade est un grand classique japonais, appelé kinpira gobo, très souvent présent dans les bento. Elle est à la fois rafraîchissante, épicée et super diététique. En effet la bardane (en japonais gobo ou 牛蒡 / ゴボウ) a une texture très fibreuse et doit être bien mâchée, recommandation de base de tous les régimes; de plus, elle est diurétique et contient des polyacétylènes, qui luttent activement contre tous types de bactéries et mycoses. Alors oui, ça a une drôle de tête, on dirait un bâton de sorcière poilu, et c’est encombrant « salut, je me balade avec un bâton de sorcière dans la rue, la la la », mais c’est, malgré l’apparence étrange, très facile à préparer, et les arômes sont succulents. C’est doux, cela rappelle l’artichaut, dont la bardane est une cousine proche, et puis c’est croquant. Voici comment procéder pour réaliser cette salade japonaise. Si comme moi vous n’avez pas de robot ménager, je vous recommande un outil fabuleux qui se trouve dans pas mal de commerces asiatiques mais aussi chez Carrefour (c’est là que j’ai trouvé le mien) et sûrement ailleurs: la râpe à julienne. Ca ressemble à un économe mais c’est armé de petites dents. Au lieu d’éplucher, hop, ça râpe. Je l’utilise au quotidien. Une fois râpée, mettez votre bardane dans une sauteuse ou un wok avec une cuiller à soupe d’huile de sésame et une bonne louche d’eau et faites sauter pendant 15 minutes sur feu moyen en couvrant si possible. Il ne faut pas que le bardane grille ou brunisse, mais simplement qu’elle s’assouplisse en cuisant légèrement. Et puis il ne faut pas non plus crâmer votre huile de sésame qui supporte mal les très hautes températures. Pendant ce temps, vous pouvez râper vos carottes et votre gingembre de la même manière. Il est préférable d’utiliser du gingembre frais, plus difficile à trouver en France mais disponible dans les épiceries asiatiques dignes de ce nom. La racine est très blanche, ses extrémités sont roses. Le goût est plus fin, plus doux, et surtout, la texture est nettement moins fibreuse. Vous pouvez mettre tout le contenu de la sauteuse dans votre saladier, c’est presque prêt. Ajoutez la sauce soja, le mirin et le vinaigre de riz (en cas de difficultés à trouver du mirin, vous pouvez tricher avec du sake/vin blanc sec et un peu de sucre, ce n’est pas pareil mais ça peut faire illusion), quelques gouttes d’huile de sésame, le piment que vous aurez coupé en rondelles hyper-fines et les graines de sésame – grillées à sec dans une poêle, c’est meilleur – et voilà, c’est prêt.</w:t>
      </w:r>
    </w:p>
    <w:p>
      <w:r>
        <w:rPr>
          <w:b/>
          <w:color w:val="FF0000"/>
        </w:rPr>
        <w:t>id 250</w:t>
      </w:r>
    </w:p>
    <w:p>
      <w:r>
        <w:rPr>
          <w:b w:val="0"/>
        </w:rPr>
        <w:t>Appartements sont situés à Tosmur, Alanya entourés par la rivière Dim Cay, la Tour Rouge et le Château Alara. Appartements sont proches des commodités comme les cafés, restaurants, bars, boutiques, marchés, centre commercial, clinique communautaire, les pharmacies, les parcs et les transports publics. Le centre commercial le plus proche est à 50 m, de plus, ces appartements sont à quelques pas du centre d'Oba. Appartements de qualité sont à 200 mètres de la plage de sable, 2 km de centre-ville d'Alanya, 37 km de l'aéroport de Gazipasa et 129 km de l'aéroport international d'Antalya. Appartements en complexe sur un terrain de 8.632 m² dont 1.554 m² de bâtiment et 7.078 m² d'installations sociales constitués de 4 blocs de 9 étages et 16 appartements équipé d'un jardin bien conçu, un concierge, une piscine, une piscine pour enfants, un sauna, un centre de remise en forme, un ascenseur, une cafétéria, un espace barbecue, un générateur, une aire de jeux pour enfants, une table de ping-pong, un terrain de basket-ball de volley-ball, une aire de parking, une salle de jeux avec billard et tennis de table, système de caméra de sécurité 24h/24 et la sécurité. Appartements 2+1 sont de 104 m², avec un salon, une cuisine américaine, une salle de bain, un WC, une buanderie et 2 balcons. Duplex 4+1 sont de 229 m² avec un salon, une cuisine américaine, 2 salles de bains, un WC, une buanderie, 2 balcons et une terrasse. Appartements dotés d'appareils de cuisine, chauffe-eau électrique, porte téléphone, produits électroménagers, des spots, système de chauffage par le sol, système de télévision par satellite et connexion Internet sans fil. Contactez-nous pour plus d'informations. Dans un complexe Description Appartements sont situés à Tosmur, Alanya entourés par la rivière Dim Cay, la Tour Rouge et le Château Alara. Appartements sont proches des commodités comme les cafés, restaurants, bars, boutiques, marchés, centre commercial, clinique communautaire, les pharmacies, les parcs et les transports publics. Le centre commercial le plus proche est à 50 m, de plus, ces appartements sont à quelques pas du centre d'Oba. Appartements de qualité sont à 200 mètres de la plage de sable, 2 km de centre-ville d'Alanya, 37 km de l'aéroport de Gazipasa et 129 km de l'aéroport international d'Antalya. Appartements en complexe sur un terrain de 8.632 m² dont 1.554 m² de bâtiment et 7.078 m² d'installations sociales constitués de 4 blocs de 9 étages et 16 appartements équipé d'un jardin bien conçu, un concierge, une piscine, une piscine pour enfants, un sauna, un centre de remise en forme, un ascenseur, une cafétéria, un espace barbecue, un générateur, une aire de jeux pour enfants, une table de ping-pong, un terrain de basket-ball de volley-ball, une aire de parking, une salle de jeux avec billard et tennis de table, système de caméra de sécurité 24h/24 et la sécurité. Appartements 2+1 sont de 104 m², avec un salon, une cuisine américaine, une salle de bain, un WC, une buanderie et 2 balcons. Duplex 4+1 sont de 229 m² avec un salon, une cuisine américaine, 2 salles de bains, un WC, une buanderie, 2 balcons et une terrasse. Appartements dotés d'appareils de cuisine, chauffe-eau électrique, porte téléphone, produits électroménagers, des spots, système de chauffage par le sol, système de télévision par satellite et connexion Internet sans fil.</w:t>
      </w:r>
    </w:p>
    <w:p>
      <w:r>
        <w:rPr>
          <w:b/>
          <w:color w:val="FF0000"/>
        </w:rPr>
        <w:t>id 251</w:t>
      </w:r>
    </w:p>
    <w:p>
      <w:r>
        <w:rPr>
          <w:b w:val="0"/>
        </w:rPr>
        <w:t>✔ Pour les enfants de 6 mois à 10 ans ✔ Design ergonomique unique ✔ Faite de bois de hêtre ✔ Capacité jusqu’à 90 kg ✔ Siège et repose-pieds ajustables ✔ Siège ajustable de 43 cm à 60 cm, par paliers de 3,4 cm ✔ Repose-pieds ajustable de 14 cm à 38 cm, par paliers de 3,4 cm ✔ Hauteur de la barre de sécurité : 72 cm ✔ Dimensions approximatives : 52x45x83cm (LLH) ✔ 2 roues pour mouvement facile sans rayer le plancher ✔ 2 ans de garantie du manufacturier Délai de livraison: approx. 1-4 semaines ComfortBaby Vorteile Bequem monatlich finanzieren. Hochwertiges massives Buchenholz. Achtung: Auf alle Stühle sparen Sie 20%. Vergessen Sie nicht im Warenkorb oder an der Kasse den Gutscheincode 20CHAIR19 einzugeben. Jetzt 20% sparen: Auf alle Stühle mit Gutscheincode 20CHAIR19 Achtung: Auf alle Stühle sparen Sie 20%. Vergessen Sie nicht im Warenkorb oder an der Kasse den Gutscheincode 20CHAIR19 einzugeben. Acompte à partir de ##,## € par mois possible ComfortBaby® SmartChair 2en1 - Chaise-haute ajustable pour enfants La chaise adéquate pour chaque âge. Combinant un design ergonomique et matériaux de grande qualité, la chaise-haute intelligente SmartChair 2en1 qui grandit avec votre enfant est créée avec la dernière technologie de traitement de bois pour fournir une construction solide. Le large empiétement de la chaise-haute offre un appui solide à la table. Cette chaise-haute grandit avec votre enfant et peut être utilisée depuis l’âge de 6 mois jusqu’à 10 ans. Un saine position assise au niveau des yeux des parents stimule le développement de votre enfant. De cette façon, votre bébé peut participer à la vie de famille avec plaisir et observer son environnement. Avec des surfaces parfaitement arrondies et un souci de sécurité font de la chaise SmartChair 2en1 un meuble indispensable pour un environnement accueillant pour les enfants. Un système d’attache en 5 points est disponible en option et fournit un support additionnel lorsque votre enfant veut explorer son environnement. Cette chaise-haute doit faire partie de l’équipement de base pour les enfants de moins de 10 ans. La position assise, le hauteur du plateau et le repose-pieds sont ajustables de façon indépendante. Faite de bois de bouleau et de hêtre, la SmartChair 2en1 sera une compagne de longue durée dans votre salle à manger. Garanti! Plus de détails / caractéristiques : • Encourage une bonne position assise – développée avec des orthopédistes • Supporte et corrige la posture de votre enfant • Design moderne et ergonomique avec grande fonctionnalité • Grandit avec votre enfant intelligemment – utilisable jusqu’à l’âge de 10 ans • Grande sécurité grâce à une construction solide. • Durable – faite de bois de bouleau et de hêtre • Plateau et repose-pieds amovibles • Assemblage facile • Facile à déplacer, grâce à des roues • Assemblage facile du plateau grâce à un système à pression Options disponibles : • Coussins de siège confortables, amovibles et lavables • Harnais en 5 points d’attache (pour sécurité sans restreindre les mouvements) – Dessus de table (pour votre propre harnais) Dimensions de base : Longueur : 52 cm Largeur : 45 cm Hauteur : 82,6 cm Dimensions du siège : Longueur : 40 cm Largeur : 24,7 cm Hauteur : 1,2 cm Dimensions du repose-pieds: Longueur : 40cm Largeur : 39 cm Hauteur : 1,2 cm Dimensions de la boîte: Longueur : 56 cm Largeur : 49 cm Hauteur : 86 cm Charge maximale : 90 kg Poids d’expédition : 9 kg Contenu de l’emballage : • Éléments du cadre • Repose-pieds • Crampon de sécurité • Instructions d’assemblage • Carte de garantie Garantie du manufacturier : Garantie au niveau de la sécurité avec la garantie du manufacturier de ComfortBaby.global. Au niveau de la fonctionnalité, une garantie de deux ans à compter de la réception du produit. Ne sont pas couverts par la garantie l’usure naturelle et les signes d’utilisation. ComfortBaby.global vous garantit</w:t>
      </w:r>
    </w:p>
    <w:p>
      <w:r>
        <w:rPr>
          <w:b/>
          <w:color w:val="FF0000"/>
        </w:rPr>
        <w:t>id 252</w:t>
      </w:r>
    </w:p>
    <w:p>
      <w:r>
        <w:rPr>
          <w:b w:val="0"/>
        </w:rPr>
        <w:t>science ouverte, science engagée, contre la marchandisation du savoir » Université de Sherbrooke : 9, 10 et 11 mai 2011 Mélissa Lieutenant-Gosselin et Florence Piron, Université Laval, responsables Merci à nos commanditaires: M. Clermont Domingue et le Centre de transfert pour la réussite éducative du Québec. Jean Bernatchez et Florence Piron ont utilisé leurs subventions du Conseil de recherches en sciences humaines du Canada pour défrayer l'inscription de plusieurs conférenciers. Présence du colloque et du bar des sciences dans les médias: - Entrevue de Jean Bernatchez, un des conférenciers, avec Yanick Villedieu à l'émission Les Années lumière, le 15 mai 2011: - Billet de Yanick Villedieu sur le thème du colloque, avec quelques commentaires - Table ronde sur le thème du colloque à l'émission Je vote pour la science du mardi 17 mai 2011 - Compte rendu sur l'Agence science presse du bar des sciences que nous avons organisé en complément du colloque le mardi 10 mai. Des constats durs pour le milieu scientifique. Description du colloque Depuis les années 1990, l’adoption sans débat public de l’économie du savoir par les politiques publiques scientifiques des pays riches transforme la pratique de la science. En insistant sur la nécessité de « découvertes brevetables et commercialisables » et sur les partenariats avec le secteur privé, l’État semble privilégier une « science performante » évaluée au nombre de publications ou aux retombées financières. Ce modèle industriel de la recherche scientifique a de nombreuses conséquences, notamment sur la qualité et la pertinence sociale de la science produite, ainsi que sur l’avenir des sciences sociales et humaines et des recherches qui visent le bien commun. Ce que certains nomment la « science néolibérale » a aussi des impacts négatifs sur l’intégrité et l’éthique de la recherche. Il existe d’autres façons de faire de la science qui privilégient des valeurs différentes, notamment la collaboration, le partage, l’ouverture, l’accessibilité, la transparence. Nous souhaitons les faire connaître et les proposer comme sources d’inspiration ou comme contribution possible de la science à la paix, au respect des droits de la personne, à la justice, à la protection de l’environnement et à la redistribution équitable des richesses entre les pays du Nord et ceux du Sud. Dans le cadre de ce colloque pluridisciplinaire, nous proposons deux grandes thématiques : d’une part, l’économie du savoir et ses conséquences, notamment sur l’éthique des sciences, la pratique scientifique, les politiques ou l’environnement, de même que ses retombées sociales et économiques. D’autre part, nous souhaitons présenter des exemples d’autres façons de pratiquer la recherche scientifique, tels que a) la science collaborative; b) la science ouverte (science en ligne, science 2.0), rendant accessibles ses données et c) la science engagée privilégiant la pertinence sociale et politique d’une pratique de recherche qui se met à l’écoute des valeurs communes. L'activité réunira près de 50 scientifiques, du Canada, de la France, des États-Unis et d’Haïti représentant des disciplines variées : la chimie, l’ingénierie, la communication, les sciences politiques, la santé, le milieu communautaire, l’éducation, la sociologie, l’aménagement, l’histoire, l’administration, le journalisme, les arts, etc. De plus, les membres de la société civile seront invités à venir discuter avec nos conférenciers autour du thème suivant: « Qu'attendent les citoyens de la recherche scientifique? », dans le cadre d’un bar des sciences qui sera organisé en marge du colloque. Enfin, le colloque sera filmé intégralement et les vidéos seront accessibles à tous sur un site web. Les discussions sur les présentations et le débat d'idées pourront ainsi se poursuivre sur Internet. Pour nous contacter : Florence.Piron@com.ulaval.ca Lien vers le programme sur le site de l'ACFAS qui comporte les indications de lieux. Programme Lundi 9 mai Présidence : Florence Piron, Université Laval Communications 9 h 30 Jean-Raphaël Champagne, U</w:t>
      </w:r>
    </w:p>
    <w:p>
      <w:r>
        <w:rPr>
          <w:b/>
          <w:color w:val="FF0000"/>
        </w:rPr>
        <w:t>id 253</w:t>
      </w:r>
    </w:p>
    <w:p>
      <w:r>
        <w:rPr>
          <w:b w:val="0"/>
        </w:rPr>
        <w:t>Propriétaire et exploitant de véhicules lourds Le propriétaire et l'exploitant de véhicules lourds (PEVL) doivent connaître et respecter les règles régissant le transport routier des biens et des personnes. Véhicules lourds visés - Véhicule routier dont lepoids nominal brutPoids du véhicule, y compris sa capacité de chargement maximal, selon les indications de son constructeur.(PNBV) est de 4 500 kg ou plus - Véhicule routier transportant des matières dangereuses nécessitant l'apposition de plaques d'indication de danger Obligations liées aux véhicules lourds Le propriétaire et l'exploitant de véhicules lourds ont aussi plusieurs responsabilités à respecter. Ils en partagent certaines. Leurs responsabilités concernent, entre autres, les sujets suivants : Pour le propriétaire - L'entretien mécanique de ses véhicules lourds Pour l'exploitant - La ronde de sécurité - Les normes d'arrimage - Les charges et les dimensions - Le transport de matières dangereuses - Le permis spécial de circulation</w:t>
      </w:r>
    </w:p>
    <w:p>
      <w:r>
        <w:rPr>
          <w:b/>
          <w:color w:val="FF0000"/>
        </w:rPr>
        <w:t>id 254</w:t>
      </w:r>
    </w:p>
    <w:p>
      <w:r>
        <w:rPr>
          <w:b w:val="0"/>
        </w:rPr>
        <w:t>En lisant cette newsletter, vous pouvez vous faire accompagner par la musique de la chanson de Sona Jobarteh – GAMBIA Chers ami(e)s (des) Girafes, Chers tous et toutes, Cher(e)s Ami(e)s et Amoureux-se(s) de la CNV, Titillée par ce questionnement récurrent « La CNV, un truc pour bisounours ? », je vous partage ci-dessous les éclairages donnés par quelques.un.e.s sur cette question et l’enseignement que j’ai pu en tirer. A la veille de cet été, de vacances pour certains, voici des nouvelles de l’évolution de notre asbl, des idées de vacances si vous ne vous êtes pas encore décidés (où les bisous et les nounours seront peut-être de la partie ?…), des idées de stages pour la rentrée, l’un – organisé par l’asbl – pour guider pédagogiquement ceux qui désirent transmettre la CNV dans la fidélité au message de Marshall Rosenberg, l’autre pour développer des compétences en facilitation de cercles restauratifs, la présentation de vidéos (dont notre première production sur YouTube !) et de nouvelles parutions pour faire découvrir ou mieux connaître la Communication NonViolente. Si cette Newsletter ou certains éléments de celle-ci vous parle(nt) ou vous interpelle(nt), allez-y, diffusez-la auprès de vos contacts ! Participez à faire connaître la CNV et à la pacification des relations en nous, autour de nous et au niveau planétaire. Un bel été à vous ! Jacqueline L’expression « On ne vit pas dans un monde de Bisounours » est passée dans le langage courant pour signifier qu’on ne vit pas dans un monde idéal où tout le monde serait gentil. Bisounours vient de la contraction des mots bisou et nounours. Thomas d’Ansembourg l’annonce clairement dans le titre de son best-seller : « Cessez d’être gentil, soyez vrai ». Godfrey Spencer interviewé par Frank Nathié sur la CNV vue comme langage de gentils, de bisounours en dit ceci : « S’il y a un aspect bisounours, c’est pour acheter l’autre et je n’ai pas envie du tout que ce beau processus soit considéré comme un moyen de me vendre. Et pourtant c’est une possibilité. Je peux me vendre en étant gentil. Et quel dommage ! parce qu’au moment où je me vends d’une manière non authentique, je me trahis. Et j’ai pas envie de me trahir. Et j’ai pas envie non plus d’être dans une relation à l’autre qui n’est pas emplie de vérité. Donc, parfois ma vérité me fait peur. Est-ce que j’ai le courage de dire ma vérité ? Et la CNV m’invite à être de façon très disciplinée dans la vérité. Pas les quatre vérités qui font peur à l’autre mais la vérité profonde par rapport à ce que je vis en moi. » Le terme « gentil » dans la bouche de Marshall Rosenberg est souvent associé à l’expression : « gentille personne morte » (nice dead person,) qui en ne voulant blesser personne ni elle-même, pas outillée pour s’exprimer dans sa vérité avec bienveillance, s’affirmer, respecter ses limites, entrer avec confiance en interaction avec les autres, mène une vie dans l’enfermement, sans élan et sans accomplissement. La CNV conduit ces personnes à « revenir à la vie ». Thomas d’Ansembourg toujours, dans sa conférence «La Paix ça s’apprend », dira par exemple : «apprendre à se pacifier quand on est agressif, c’est tout sauf bisounours. Apprendre à retrouver du sens à sa vie quand on est parti en dépression, c’est tout sauf bisounours. Apprendre à redevenir une maman joyeuse qui prend soin de ses enfants avec enchantement alors qu’elle était partie un peu dans la picole, c’est tout sauf bisounours. C’est un service communautaire, c’est du bien-être ensemble. Dans LE VIF • NUMÉRO 35 • 30.08.2018, qui a consacré un dossier à la CNV, on peut lire : « J</w:t>
      </w:r>
    </w:p>
    <w:p>
      <w:r>
        <w:rPr>
          <w:b/>
          <w:color w:val="FF0000"/>
        </w:rPr>
        <w:t>id 255</w:t>
      </w:r>
    </w:p>
    <w:p>
      <w:r>
        <w:rPr>
          <w:b w:val="0"/>
        </w:rPr>
        <w:t>Objectif : passage du permis, un jour ou l'autre... on se suit? J'ai fais des conneries ! J'ai loupé 3 priorités, au moins ... Pas bien, je sais. Sinon, la monitrice m'a quand même dit qu'il y avait du mieux. Rocade, ça va. Contrôle, ça va. Idem pour les manœuvres (créneau et demi-tour). Attention aux remises premières, priorité et excès de vitesse ... Mercredi, faut donc que je fasse super gaffe à mes priorités, car comme elle dit, tu as beau bien conduire, ça ne pardonne pas. C'est bien que tu le prenne comme ça avec le sourire Comme dit ta monitrice fait attention tout de même ça ne pardonne pas Heureusement que l'examen ne dure pas une éternité ça ne servirai à rien de pleurer surtout. Je préfère en rire avant que de pleurer pendant mon exam ... Oui, ce n'est pas une éternité donc c'est possible. Je fais des erreurs comme tout le monde, et j'essaye de corriger même si c'est dur. Bah dis donc Chooky ! Les priorités ça pardonne pas et c'est surtout à ça qu'il faut penser. D'ailleurs, l'examen dure combien de temps ? Hier, mon père m'a un peu fait conduire (c'est pas bien, je sais!) et je me suis plutôt bien débrouillée malgré la voiture, qui pour moi est un paquebot lol, mon père était fier de mes efforts (Eh oui, la première conduite avec lui était une catastrophe!) et m'a dit faire mon heure de demain puis de voir avec mon moniteur pour avoir une date et en attendant la date, je ferais des heures souvent. Bonne soirée Je sais que les priorités ne pardonnent pas. Je m'étais réveillée plus tôt qu'à mon habitude donc j'étais un peu fatiguée. Je ne cherche pas d'excuse mais ça fait qu'il y a un peu moins de concentration, malheureusement ... Environ 30 minutes l'exam. Conduire avec ton père ? Comment ça ? En ville et tout ? Évite quand même, ce serait dommage d'être interdit d'exam de se faire choper sans permis. Tu es a combien d'heures ? J'espère que tu pourra avoir ta date. Oui, avec mon père. Non pas en ville (faut pas abuser quand même lol). Je vis à la campagne alors les petites routes il y en a beaucoup mais ça reste rare. Généralement, je reste dans ma rue (très peu voir pas de passage) pour m'améliorer pour les arrêts pour qu'ils ne soient pas brusques ou pour manoeuvrer. Avec l'heure de demain, je serais à 21h30. Je vais voir pour obtenir une heure pour mercredi matin car je serais jusque dimanche sur Paris donc pas de conduite avant la semaine prochaine :-( Pas trop stressée pour mercredi ? Ah d'accord ! Alors, je comprends. Je l'avais fait un petit peu aussi avec ma mère mais dès que j'ai commencé à conduire, elle ne voulait plus. Ce qui ne me dérangeait pas tant que ça d'un côté. Encore deux heures de conduite demain début d'aprèm ... Si, je commence à stresser, c'est mauvais ! J'ai tellement peur des erreurs éliminatoires alors que je sais que je peux les éviter. Mais j'irai motivée !!! Je pense que tout le monde a déjà conduit, au moins une fois, avec ses parents avant l'auto-école. Ah oui et généralement, c'est quand on pense aux erreurs éliminatoires qu'on les fait ! :-/ J'espère que tout se passera bien. Pourquoi ça n'irai pas d'ailleurs ? ;-) Quand on voit tout les "abrutis" qui ont leurs permis, pourquoi pas nous? votre réponse ? votre réponse ? Tu as raison ! Je le sais. Je le dis aussi qu'il n'y a pas de raisons que ça se passe mal. On n'est pas si nuls que ça ! Tout le stress s'évacue au moment où tu allumes le moteur et tu n'as pas le temps de te faire une scène en attendant ton tour ! A ma première présentation, je suis</w:t>
      </w:r>
    </w:p>
    <w:p>
      <w:r>
        <w:rPr>
          <w:b/>
          <w:color w:val="FF0000"/>
        </w:rPr>
        <w:t>id 256</w:t>
      </w:r>
    </w:p>
    <w:p>
      <w:r>
        <w:rPr>
          <w:b w:val="0"/>
        </w:rPr>
        <w:t>Elles sont excellentes. Je ne suis pas sûre qu’à l’aveugle on fasse la différence entre la version « avec oeuf » et « sans oeuf ». Après il y a une partie des gens qui ne réussissent pas ces crêpes alors que la majorité y arrive sans problème. Mettre la farine, le sucre, le sucre vanillé et le sel dans un saladier. Faire tiédir au micro ondes le lait. Verser dans un premier temps 100 ml sur le mélange farine/sucres/sel en mélangeant vigoureusement au fouet. Quand le mélange est bien battu, rajouter les 200ml restant.</w:t>
      </w:r>
    </w:p>
    <w:p>
      <w:r>
        <w:rPr>
          <w:b/>
          <w:color w:val="FF0000"/>
        </w:rPr>
        <w:t>id 257</w:t>
      </w:r>
    </w:p>
    <w:p>
      <w:r>
        <w:rPr>
          <w:b w:val="0"/>
        </w:rPr>
        <w:t>Originaire de Tscheppach (SO). Né à Moutier en 1857. Décédé à Pontenet le 2 janvier 1938. Père des industriels Henri et Georges Meyer. Ouvrier puis chef de fabrication à la fabrique L'Industrielle à Moutier. En 1899, il s'associe à Numa Kramer et fonde la fabrique d'ébauches de Pontenet sous la raison sociale Meyer et Kramer. Au décès de son associé, en 1920, il reprend l'entreprise à son compte avec ses fils Georges et Henri, sous la raison sociale Emile Meyer et ses fils. La fabrique sera une figure marquante de la dissidence horlogère jusqu'au début des années 1940 en refusant d'intégrer le cartel horloger suisse via Ebauches SA. Membre de la commission de la Banque populaire suisse (BPS). Membre de la commission scolaire de Pontenet et de la commission de surveillance du foyer d'éduction (Maison d'éducation de filles) de Loveresse (1913-1929, 1932-1938). Membre de la Société jurassienne d'émulation (SJE). Meyer, Henri (1887-1967) Rossé, Georges (1889-1973) Affolter, Albert (ca. 1883-1956) Berret, Paul (1889-1949) Moeri, Roger (1889-1968) Béguelin, Paul-Emile (1859-1929) Friedli, André (1911-1971) Dreyfuss, René (1890-1982)</w:t>
      </w:r>
    </w:p>
    <w:p>
      <w:r>
        <w:rPr>
          <w:b/>
          <w:color w:val="FF0000"/>
        </w:rPr>
        <w:t>id 258</w:t>
      </w:r>
    </w:p>
    <w:p>
      <w:r>
        <w:rPr>
          <w:b w:val="0"/>
        </w:rPr>
        <w:t>Enlèvement des ordures ménagères et tarification incitative : laisser le choix aux collectivités - Par MM. Jean GERMAIN et Pierre JARLIER - Notice du document Rapport d'information n° 323 (2013-2014) de MM. Jean GERMAIN et Pierre JARLIER, fait au nom de la commission des finances, déposé le 29 janvier 2014 - PRINCIPALES OBSERVATIONS DE VOS RAPPORTEURS SPÉCIAUX - AVANT-PROPOS - UNE CROISSANCE TENDANCIELLE DU COÛT DU TRAITEMENT DES ORDURES MÉNAGÈRES QUI POSE LA QUESTION DE SON FINANCEMENT I. UN ENVIRONNEMENT RÉGLEMENTAIRE EXIGEANT PORTÉ PAR DES OBJECTIFS AMBITIEUX A. DES OBJECTIFS AMBITIEUX DÉFINIS AUX NIVEAUX COMMUNAUTAIRE ET NATIONAL B. DES CONTRAINTES RÉGLEMENTAIRES PESANT SUR LES COLLECTIVITÉS 1. La réglementation de la planification 2. La réglementation de la collecte 3. La réglementation des installations de traitement II. UNE CROISSANCE TENDANCIELLE DU COÛT DU SERVICE PUBLIC D'ENLÈVEMENT DES ORDURES MÉNAGÈRES A. UN DOUBLEMENT EN QUARANTE ANS DE LA QUANTITÉ DE DÉCHETS PRODUITS PAR HABITANT B. UNE MODERNISATION DES INSTALLATIONS C. UN COÛT CROISSANT DE CE SERVICE PUBLIC - DU FINANCEMENT D'UN SERVICE PUBLIC À UNE FISCALITÉ COMPORTEMENTALE I. LE CHOIX DU MODE DE FINANCEMENT DU SERVICE A. LA TEOM : UNE TAXE ADDITIONNELLE À LA TAXE FONCIÈRE, ASSISE SUR LES VALEURS LOCATIVES 1. Un impôt visant d'abord à financer le service public d'enlèvement et de traitement des ordures ménagères 2. Un système souple permettant une utilisation pragmatique 3. Des critiques qui ne ternissent pas l'attrait de la TEOM a) Une absence de visée incitative résultant de la construction initiale de la TEOM et de ses objectifs b) Une taxe assise sur des bases obsolètes et injustes, comme d'autres impôts locaux c) Des frais de gestion importants correspondant à une assurance contre les risques d'impayés d) Un dispositif partiellement mis en oeuvre : l'insuffisante institution de la redevance spéciale et la prise en charge des déchets assimilés par les assujettis à la TEOM e) Une information peu transparente B. LA REOM : LE PAIEMENT D'UN SERVICE RENDU 1. Le principe d'un financement exclusif 2. Un calcul de la redevance qui n'est pas forcément incitatif 3. Des difficultés pour les collectivités et un risque d'injustice pour les redevables a) La difficile gestion du recouvrement de la redevance b) L'impossibilité d'adapter la redevance aux ressources des usagers C. UNE TEOM PRÉPONDÉRANTE, NOTAMMENT EN MILIEU URBAIN II. L'INTRODUCTION RÉCENTE D'UN CARACTÈRE INCITATIF A. UNE TARIFICATION INCITATIVE COÛTEUSE À METTRE EN PLACE B. OUTRE SON COÛT, DES FREINS MULTIPLES À LA TARIFICATION INCITATIVE 1. Une difficulté « théorique » : la diminution de la base 2. La crainte d'effets pervers 3. Des résultats mitigés ? C. DES DIFFICULTÉS SUPPLÉMENTAIRES PROPRES À LA TEOM INCITATIVE - EXAMEN EN COMMISSION N° 323 SÉNAT SESSION ORDINAIRE DE 2013-2014 Enregistré à la Présidence du Sénat le 29 janvier 2014 RAPPORT D'INFORMATION FAIT au nom de la commission des finances (1) sur le bilan et les perspectives d'évolution de la redevance et de la taxe d'enlèvement des ordures ménagères (REOM et TEOM), Par MM. Jean GERMAIN et Pierre JARLIER, Sénateurs. (1) Cette commission est composée de : M. Philippe Marini, président ; M. François Marc, rapporteur général ; Mme Michèle</w:t>
      </w:r>
    </w:p>
    <w:p>
      <w:r>
        <w:rPr>
          <w:b/>
          <w:color w:val="FF0000"/>
        </w:rPr>
        <w:t>id 259</w:t>
      </w:r>
    </w:p>
    <w:p>
      <w:r>
        <w:rPr>
          <w:b w:val="0"/>
        </w:rPr>
        <w:t>Vielsalm Vielsalm (en wallon Li Viye Såm, en Luxembourgeois Sëm Gaanglef[1]/Zënt Gängelef) est une commune francophone de Belgique située en Région wallonne dans la province de Luxembourg, ainsi qu’une localité où siège son administration. La commune fait partie de l'arrondissement administratif de Bastogne. Sommaire - 1 Géographie - 1.1 Sections de commune - 1.2 Communes limitrophes - 2 Étymologie - 3 Préhistoire - 4 Histoire - 4.1 Le comté de Salm - 4.2 Évolution de la situation administrative de Vielsalm[2] - 4.3 La paroisse de Salm/Vielsalm - 5 Héraldique - 6 Démographie - 7 Économie - 8 Ressource minérale rare - 9 Transports - 10 Jumelage - 11 Culture - 11.1 Fête des myrtilles - 11.2 Débuché de Vielsalm - 12 Patrimoine - 13 Personnalités - 14 Particularités de Vielsalm en images - 14.1 Illustrations du début du XXe siècle - 15 Sécurité et secours - 16 Bibliographie - 17 Notes et références - 18 Liens externes Géographie[modifier | modifier le code] Le point culminant de la province de Luxembourg se trouve sur le territoire de Vielsalm à la Baraque de Fraiture (652 m). Sections de commune[modifier | modifier le code] Bihain, Grand-Halleux, Petit-Thier, Vielsalm (siège) Communes limitrophes[modifier | modifier le code] La commune est délimitée au nord et à l’est par la province de Liège (dont la Communauté germanophone à l’est). Étymologie[modifier | modifier le code] Le village, comme celui de Salmchâteau, doit une part de son nom à un petit cours d'eau, la Salm (la région se nomme d'ailleurs le Val de la Salm, ou Pays de Salm). Le mot Salm viendrait du celtique salwa (noir, brouillé). Vielsalm (Viye Såm en wallon) signifierait littéralement « Vieille Salm » car, à un moment donné, le seigneur déplaça son château, et ce devint le nouveau centre du bourg ; mais la roue tourna encore, et le centre redevint la « vieille » Salm, dès lors appelée ainsi, et qui éclipsa la « nouvelle » Salm (aujourd'hui Salm-Château). Une étymologie populaire explique Salm et Vielsam par l'allemand Salm « saumon ». Les armoiries de l'ancienne maison de Salm ainsi que celles de l'actuelle commune, sont des armes parlantes basée sur cette interprétation. Préhistoire[modifier | modifier le code] Des pierre taillées en forme de fève de café, d’environ 40 cm. de longueur et destinées à servir de meules à broyer le grain ont été découvertes sur le banc d’arkose qui va des Quatre-Vents (Neuville) vers l’est, ainsi que près de Provedroux. Une longue série d’excavations pour l’extraction de la pierre d’arkose constitue un indice encore de cette époque. Partant des environs de Joubiéval, on la retrouve à l’est des Quatre-Vents, puis plus loin au-delà des Mauvaises-Pierres (Petit-Thier). On ne peut que lui donner un âge d’environ deux millénaires. Deux noms antiques de cours d’eau de la région témoignent aussi de la présence celtique. Il s’agit de « Glain » et « Salm », deux termes que l’on rencontre dans toute l’Europe. Termes hydronimiques. Glain se rapporte à « eau brillante » ; Salm à « eau un peu trouble ». Le long de plusieurs des ruisseaux, particulièrement celui de Louxibou descendant vers Cierreux, celui de Bèchefa descendant vers Bèche, ainsi qu’aux sources du Salm, on constate la présence d’une quantité de tertres irréguliers et d’origine artificielle, appelés localement des « tambales ». Ils appartiennent à une bande qui va du plateau des Tailles jusqu’à la haute Amblève. Il s'agirait de rési</w:t>
      </w:r>
    </w:p>
    <w:p>
      <w:r>
        <w:rPr>
          <w:b/>
          <w:color w:val="FF0000"/>
        </w:rPr>
        <w:t>id 260</w:t>
      </w:r>
    </w:p>
    <w:p>
      <w:r>
        <w:rPr>
          <w:b w:val="0"/>
        </w:rPr>
        <w:t>Le gouvernement thaïlandais a fait un pas important dans la voie de la négociation concernant le conflit qui déchire le sud du pays à majorité musulmane depuis bientôt près de 10 ans. Fait sans précédent la Thaïlande a accepté de s’entretenir avec un important groupe de rebelles musulmans, ouvrant la voie à un accord de paix, marquant peut être le début d’une solution négociée dans un conflit qui a déjà coûté des milliers de vies. Le document signé par le Lieutenant-Général et secrétaire général du Conseil National de Sécurité (NSC), Paradorn Pattanathabutr, et par Hassan Taib du groupe Barisan Revolusi Nasional (BRN), lance seulement un « processus de dialogue ». « C’est une nouvelle tentative du gouvernement pour lutter contre les attaques. Cela ne signifie pas que l’accord de paix va mettre fin à la violence en cours. Bien que je ne puisse pas garantir que l’accord sera un succès, c’est toujours mieux que de laisser le sud brûler ainsi », a déclaré Paradorn. Selon lui, cet accord est le résultat du Dialogue de Paix Thaï-Malaisien signé après la rencontre entre le Vice Premier Ministre Chalerm Yubamrug et le Premier Ministre malaisien Najib Razak. Une négociation semée d’embûches Les précédentes tentatives du gouvernement thaïlandais de négocier avec les insurgents se sont toutes soldées par un échec. Le gouvernement intérimaire du Premier ministre Surayud Chulanont en 2006 avait fait preuve d’une volonté de répondre aux revendications de longue date des musulmans dans le sud : à peine un mois après son arrivée au pouvoir, Surayud a présenté des excuses historiques aux musulmans du sud pour les abus qu’ils ont subis dans le passé et annoncé la suppression d’une liste noire d’insurgés présumés, ce qui a entraîné une diminution du nombre d’arrestations arbitraires. Les violences du sud de la Thaïlande ont coûté la vie à plus de 5000 personnes depuis 2004 Mais les engagements pris oralement à Bangkok sont souvent difficiles à traduire en de véritables changements sur le terrain, alors que la violence augmente, et que les relations entre les forces de sécurité et les communautés locales restent tendues. En dehors du sud, les Thaïs sont favorables à des mesures sévères contre les militants présumés et font pression en ce sens. La plupart des Thaïlandais à Bangkok ne s’intéressent pas vraiment à la situation dans le sud, aussi longtemps que la guerre ne parvient pas à s’étendre au-delà du sud. Plusieurs groupes d’insurgés Les précédentes tentatives de négociations ont toutes échouées et jusqu’ici aucun dialogue n’a jamais été officiellement mis en place entre le gouvernement thaïlandais et les groupes rebelles. Les efforts déployés par le gouvernement thaïlandais pour lancer les négociations ont souvent été entravées parce que Bangkok ne sait toujours pas vraiment qui dirige l’insurrection, ni même si les dirigeants sont en contact les uns avec les autres. Le lieutenant-général Paradorn a affirmé que plusieurs chefs des insurgés ont voulu s’entretenir avec lui. « Je suis en train de vérifier si ils sont en effet basés en Malaisie et si des pourparlers sont possibles avant d’aller demander à Kuala Lumpur de coopérer. Nous estimons qu’il y a moins de 1000 insurgés en Malaisie ». Barisan Nasional Revolusi, qui signifie en malais « Front National Révolutionnaire », est un des nombreux groupes impliqués dans les violences du sud de la Thaïlande qui ont coûté la vie à plus de 5000 personnes depuis 2004. Les provinces à majorité musulmane ont toujours résisté à la domination de la religion bouddhiste. Mais depuis 2004, les violences ont augmenté, faisant des victimes presque quotidiennement, avec des attaques de plus en plus organisées et audacieuses au point de vue militaire. Plus tôt ce mois-ci, 19 insurgés ont été tués dans une attaque contre une base militaire thaïlandaise. Le conflit identitaire n’est pas seul en cause dans les violences qui déchirent le sud du pays. En effet</w:t>
      </w:r>
    </w:p>
    <w:p>
      <w:r>
        <w:rPr>
          <w:b/>
          <w:color w:val="FF0000"/>
        </w:rPr>
        <w:t>id 261</w:t>
      </w:r>
    </w:p>
    <w:p>
      <w:r>
        <w:rPr>
          <w:b w:val="0"/>
        </w:rPr>
        <w:t>Magasin de v�lo : vente de v�los neufs et d�occasion, Valence - Bike 26 Bike 26 Créé en 2001 par Mickaël Bultez, rejoint en 2009 par son frère Jean, le magasin de vélo Bike 26 vous ouvre ses portes à Valence, le lundi, de 9h à 12h et de 14h à 18h, du mardi au vendredi, de 9h à 12h et de 14h à 19h ainsi que le samedi de 9h à 18h non-stop. V�los neufs et d�occasion Tous deux passionnés de vélos, vos professionnels vous apportent toute leur expérience et leurs conseils pour vous guider vers les vélos et les équipements cyclistes les mieux adaptés à vos besoins et à votre pratique. Que vous soyez débutant ou confirmé, ils disposent d’une gamme très large de cycles neufs ou d’occasion, exposés sur plus de 275 m2 : VTT ; Expérimentés dans le montage de vélo à la carte, les professionnels de votre magasin vous offrent la main-d’œuvre gratuite à vie pour tout achat de vélo neuf ! Besoin de faire quelques réglages sur votre vélo ? Réactif, l’atelier de Bike 26 peut les réaliser sans attendre ou sur rendez-vous. �quipements de cyclisme et accessoires v�lo : Les marquesdistribu�es par Bike 26 : Pour les vélos : Cervélo, Orbea, Focus et KTM ; Pour les roues : Mavic, Zipp, Vision, Fulcrum et Reynolds. Pour de plus amples renseignements, contactez votre magasin de vélo à Valence. N’hésitez pas non plus à parcourir toutes les actualités de Bike 26 pour découvrir ses dernières nouveautés et promotions dans le département de la Drôme. FERMETURE DU MAGASIN SAMEDI 26 JUIN 2016</w:t>
      </w:r>
    </w:p>
    <w:p>
      <w:r>
        <w:rPr>
          <w:b/>
          <w:color w:val="FF0000"/>
        </w:rPr>
        <w:t>id 262</w:t>
      </w:r>
    </w:p>
    <w:p>
      <w:r>
        <w:rPr>
          <w:b w:val="0"/>
        </w:rPr>
        <w:t>L'année de 3ème est une année importante pour l'orientation de l'élève.Ce dernier doit choisir , avec l'aide de ses parents, de son professeur principal et des conseillers d'orientation son engagement pour l'avenir vers la voie générale et technologique , ou vers la voie professionnelle. Il doit donc se renseigner, regarder toutes les propositions possibles et enfin se décider. Le cahier de l'ONISEP, consultable sur Internet lui est offert au second trimestre. De la même manière les différents établissements parisiens ouvrent leurs portes aux élèves et à leurs familles afin de présenter les filières et les débouchés de chaque profession. Vous trouverez ci-dessous des sites Internet sur différents métiers et les sites utiles pour vous renseigner. METIERS PAR SECTEURS PROFESSIONNELS : - Aérien : www.aviation-civile.gouv.fr - Agriculture : www.educagri.fr www.anefa.org - Agro-alimentaire : www.metiers-industries-alimentaires.com - Art :http://www.institut-metiersdart.org/metiers-d-art - Artisanat : www.artisanat.info - Automobile : www.metiersdelauto.com - Défense (air, terre, mer, gendarmerie, santé...)http://www.defense.gouv.fr/portail-defense/emploi2 - Environnement :http://www.emploi-environnement.com/fr/dico/dico.php4 - Industrie :http://www.cidj.com/etudes-metiers/secteurs-d-activite/industrie-materiaux - Informatique : www.passinformatique.com - Logistique et transports : www.aft-iftim.com - Musique (base de données de la Cité de la Musique)http://mediatheque.cite-musique.fr/masc/ (rubrique : Guide pratique)) - Police nationale : https://www.lapolicenationalerecrute.fr/ - RATP : www.ratp.fr - Santé et social : www.metiers.santesolidarites.gouv.fr - SNCF :http://www.sncf.com/fr/rubrique/metiers - Sport : www.metier-sport.com</w:t>
      </w:r>
    </w:p>
    <w:p>
      <w:r>
        <w:rPr>
          <w:b/>
          <w:color w:val="FF0000"/>
        </w:rPr>
        <w:t>id 263</w:t>
      </w:r>
    </w:p>
    <w:p>
      <w:r>
        <w:rPr>
          <w:b w:val="0"/>
        </w:rPr>
        <w:t>Sommaire - Authentification SPF et DKIM - Aperçu de la configuration - Valeurs SPF et DKIM - Enregistrements DNSConfiguration d'un enregistrement DNS pour l’authentification SPFConfiguration d'un enregistrement DNS pour l’authentification DKIM - Vérification du statut DNS - Résolution des problèmes - Liens utiles Authentification SPF et DKIM Les systèmes d'authentification SPF et DKIM informent les fournisseurs de messagerie (comme Gmail et Yahoo!) que les emails entrants ont été envoyés par un expéditeur légitime, sans spam ni usurpation d’adresse. Vous souhaitez définir Mailjet comme expéditeur légitime ? Vous devez pour cela configurer les paramètres d’authentification SPF et DKIM pour chacun de vos domaines d’envoi. Qui dit « enregistrements SPF et DKIM personnalisés » dit également « délivrabilité renforcée » : vous maximiserez ainsi vos chances d’atterrir dans la boîte de réception des destinataires plutôt que dans le dossier spam. L’authentification SPF et DKIM passe par la configuration de votre domaine ; elle n’est donc compatible qu’avec un domaine personnalisé ou un domaine que vous possédez. Cela veut aussi dire que l’authentification SPF et DKIM est impossible pour les services de messagerie gratuits comme Gmail, Yahoo! et Hotmail. Aperçu de la configuration Pour configurer les paramètres d’authentification SPF et DKIM de votre domaine, il vous faut accéder aux enregistrements DNS de votre compte d’hébergement (OVH, 1&amp;1, HostGator, etc.). Si vous ne les trouvez pas ou n'y avez pas accès, votre fournisseur d’hébergement est là pour vous aider ! Pour faire simple, l’authentification de votre nom de domaine nécessite de copier les clés SPF et DKIM de votre compte Mailjet pour les insérer dans les enregistrements DNS SPF et DKIM de votre compte d’hébergement. Voici un exemple d’enregistrement SPF configuré : Et un exemple d’enregistrement DKIM configuré : Valeurs SPF et DKIM A partir de la page de configuration des noms de domaine, vous pouvez consutler tous vos domaines d’envoi et leurs statuts SPF et DKIM respectifs. (L’ajout d’une adresse d’expéditeur ou d’un domaine d’envoi entraîne son apparition sur la page de configuration des noms de domaine.) Repérez le nom de domaine que vous souhaitez authentifier, puis cliquez sur « Gérer » pour consulter les valeurs SPF et DKIM. Ne fermez surtout pas cette page : vous allez devoir copier-coller certaines des informations présentes dans vos enregistrements DNS. Enregistrements DNS Ouvrez un nouvel onglet ou une nouvelle fenêtre, puis rendez-vous dans la section dédiée à la création et à la consultation de vos enregistrements DNS, en vous connectant si besoin à votre compte d'hébergement. (Si vous ne savez pas exactement où se trouvent vos enregistrements DNS, votre fournisseur d’hébergement pourra vous renseigner.) Dans cet exemple, nous allons utiliser un compte OVH. (Si vous souhaitez en savoir plus sur la configuration des enregistrements DNS pour d’autres fournisseurs d’hébergement populaires, consultez la section Liens utiles.) Sachez que si l’affichage et les intitulés des enregistrements DNS diffèrent parfois, chaque DNS possède un nom, une valeur (des données) et un type d’enregistrement. Afin d'authentifier votre domaine, vous aurez besoin d’un enregistrement DNS de type TXT pour votre SPF et d’un autre pour votre DKIM. Configuration d'un enregistrement DNS pour l’authentification SPF Deux choses sont à retenir à propos des enregistrements SPF. - Un enregistrement SPF est un enregistrement de type TXT – à ne pas confondre avec le type SPF (utilisable, mais déconseillé). - Il ne doit y avoir qu'un seul enregistrement SPF par domaine. (Si vous avez plusieurs enregistrements DNS SPF, les opérateurs de messagerie ne sauront pas lequel utiliser, ce qui pourrait causer des problèmes d’authentification.) Consultez vos enregistrements DNS depuis votre compte d’hébergement</w:t>
      </w:r>
    </w:p>
    <w:p>
      <w:r>
        <w:rPr>
          <w:b/>
          <w:color w:val="FF0000"/>
        </w:rPr>
        <w:t>id 264</w:t>
      </w:r>
    </w:p>
    <w:p>
      <w:r>
        <w:rPr>
          <w:b w:val="0"/>
        </w:rPr>
        <w:t>Hier encore, un collègue luttait avec 4 images un peu trop grosses. Je le vois ouvrir The Gimp et commencer à galérer avec toutes les options pour réduire un peu leur taille. Au bout de quelques minutes, je suis venu à sa rescousseVoilà, c’est fait, vous êtes équipé! Quoi c’est tout? Et bien oui, un petit relancement de Nautilus plus tard (le plus simple est de redémarrer la session),  vous n’avez plus qu’à aller sur l’icône de l’image à éditer et de faire un clic droit dessus. Le menu contextuel se trouve augmenté de 2 nouvelles entrées, la première permettant le redimensionnement et la seconde la rotation.L’option « Pivoter les images… » permet comme son nom l’indique de tourner une image rapidement. Personnellement je me sers beaucoup moins de cette option mais je pense qu’elle peut être également très utile. La boîte de dialogue qui s’ouvre propose 2 options :</w:t>
      </w:r>
    </w:p>
    <w:p>
      <w:r>
        <w:rPr>
          <w:b/>
          <w:color w:val="FF0000"/>
        </w:rPr>
        <w:t>id 265</w:t>
      </w:r>
    </w:p>
    <w:p>
      <w:r>
        <w:rPr>
          <w:b w:val="0"/>
        </w:rPr>
        <w:t>Période: 23.10.2018 - CENTRE SAINT MICHEL LA ROCHELLE AU SEIN DU CENTRE VILLE DE LA ROCHELLE, LE CENTRE DE RADIOTHERAPIE COMPOSÉ DE 5 ONCOLOGUES RADIOTHERAPEUTES MET A DISPOSITION LES LOCAUX POUR DES REMPLACEMENTS PERMANENTS ALLANT DE UNE JOURNÉE PAR SEMAINE A QUATRE JOURS PAR SEMAINE CONSULTATIONS DE SURVEILLANCE - RADIOTHERAPIE - CHIMIOTHERAPIE - VALIDATION DES IP - SCANNER DE REPERAGE EVENTUEL - PARTICIPATION AUX RCP - OUVERTURE ET/OU FERMETURE DU CENTRE</w:t>
      </w:r>
    </w:p>
    <w:p>
      <w:r>
        <w:rPr>
          <w:b/>
          <w:color w:val="FF0000"/>
        </w:rPr>
        <w:t>id 266</w:t>
      </w:r>
    </w:p>
    <w:p>
      <w:r>
        <w:rPr>
          <w:b w:val="0"/>
        </w:rPr>
        <w:t>L’usine Chicken Ramen fabriquez vous-même des Chicken Ramen dans l’usine. Découvrez l’ensemble du processus – pétrissage, abaissement, passage de la farine de blé à la vapeur et assaisonnement, puis séchage par friture rapide. Mon usine CUPNOODLES créez votre pack CUPNOODLES personnalisé qui n’existe nulle part ailleurs. Pour vos Cups de rêve, vous pouvez choisir entre quatre soupes et quatre garnitures parmi les 12 proposées. Le parc CUPNOODLES ce vaste paysage sportif offre une expérience virtuelle – ici, on peut suivre tout le processus de fabrication au sein d’une grande usine et ce, jusqu’à l’expédition. Le cube Histoire des nouilles instantanées un nombre incroyable de pièces exposées montrent comment les nouilles instantanées, qui ont commencé avec les Chicken Ramen, sont devenues une culture culinaire mondiale. Le cinéma Momofuku MOMOFUKU TV raconte à l’aide d’animations créées par ordinateur comment Momofuku Ando surmonta de grandes résistances et concrétisa ses découvertes d’importance mondiale. La cabane de Momofuku Voici la reproduction à l’identique de la cabane où il fit ses recherches et où furent inventés les Chicken Ramen, les premières nouilles instantanées du monde. Les boîtes de pensée créatrice Ce lieu résume la quintessence des paroles, réflexions et actions de Momofuku Ando en six principes clés et fait appel à un nouveau style d’art contemporain pour les illustrer. L’histoire de Momofuku Ando L’exposition de photos et d’illustrations de sa vie et de son époque a donné naissance à un vaste panorama de 58 mètres. Celui-ci mène le visiteur à travers la vie de Momofuku Ando, qui fut consacrée au développement de nouveaux produits alimentaires. LE BAZAR AUX NOUILLES – LA ROUTE DE LA NOUILLE Cette attraction vous offre la possibilité de goûter une multitude de nouilles et pâtes du monde entier et de comprendre ainsi les voyages entrepris par Momofuku Ando sur la « Route de la nouille » pour étudier les origines des nouilles et pâtes. La boutique du musée La boutique propose, outre des produits originaux du CUPNOODLES MUSEUM, d’autres articles autour des nouilles instantanées. De nombreuses pièces proposées seulement en édition limitée ne sont disponibles qu’ici. Le circuit à billes CUPNOODLES Derrière une vitrine, 4 000 billes suivent un parcours qui représente une usine. Amusez-vous à regarder les billes dévaler les pentes à toute vitesse, tourbillonnant entre des pots de CUPNOODLE et des personnages amusants.</w:t>
      </w:r>
    </w:p>
    <w:p>
      <w:r>
        <w:rPr>
          <w:b/>
          <w:color w:val="FF0000"/>
        </w:rPr>
        <w:t>id 267</w:t>
      </w:r>
    </w:p>
    <w:p>
      <w:r>
        <w:rPr>
          <w:b w:val="0"/>
        </w:rPr>
        <w:t>#51 Le 24/08/2011, à 07:15 - el cameleon Re : Shotwell 3 mois après la dernière version, voici la 0.11 qui apporte enfin des "hiérarchie de tags"!!! La liste complète des changements est ici: Shotwell 0.11 is here! Major new features include: Tags can now be organized into hierarchical trees Paired RAW + JPEG images are treated as a single photo when imported from a camera Select different developers for RAW photos: use the development produced by Shotwell or by your camera Shotwell now uses GSettings instead of GConf to store its configuration information "Hide Photos Already Imported" setting persists between imports Several all-new saved search options JPEG mimics of RAW images are no longer stored in your home directory, and are now created on demand Shotwell now supports Windows Bitmap (.bmp) images Source: http://yorba.org/shotwell/ Le ppa pour Natty sera rapidement mis à jour vers cette dernière version. #52 Le 24/08/2011, à 07:49 - sylvainsjc Re : Shotwell Abonnement : J'ai bien utilisé (et documenté) fspot en son temps puis, ayant switché sur Kde, j'utilise le très puissant Digikam et depuis peu je m’intéresse à shotwell car il va être proposé par défaut aussi sur Mandriva 2011 Il fait les choses essentielles et il les fait bien je trouve (Kiss rule) mais il doit encore évoluer #53 Le 24/08/2011, à 12:01 - Christophe C Re : Shotwell Ce sont surtout les tags hiérarchiques qui me semblent intéressants. C'est vraiement bien. #54 Le 24/08/2011, à 12:19 - bluc Re : Shotwell Ce que je reproche a shotwell c'est de ne pas lire les videos entre les photos d'un répertoire comme Windows ou Gwenview #55 Le 24/08/2011, à 12:43 - el cameleon Re : Shotwell Ce que je reproche a shotwell c'est de ne pas lire les videos entre les photos d'un répertoire comme Windows ou Gwenview Heu, Shotwell gère et lit les vidéos depuis déjà plusieurs versions... C'est quoi le problème? #56 Le 24/08/2011, à 16:39 - bluc Re : Shotwell Oui mais pas dans un diaporama et dans un lecteur video externe #57 Le 25/08/2011, à 12:12 - Christophe C Re : Shotwell un diaporama avec des vidéo ? Je ne comprend pas l'idée. #58 Le 25/08/2011, à 12:39 - mloupiot Re : Shotwell Bonjour, moi, j'utilise Jbrout surtout pour le taggage des photos … Pour l'importation nautilus ! #59 Le 27/08/2011, à 16:01 - bluc Re : Shotwell un diaporama avec des vidéo ? Je ne comprend pas l'idée. Sur Seven tu vas dans un répertoire photo tu choisis diaporama et tes photos défilent comme n'importe quel diaporama mais les videos sont lues dans leur position chronologique C'est a dire que si tu a pris des photos 1.jpg-2.jpg-3.jpg-4.avi-5.jpg avec ton apn, donc entre la 3.jpg etla 5.jpg tu a pris une vidéo 4.avi,celle ci sera lue dans ce même diaporama entre ces deux photos avec des effets fondu si tu veux Chouette non ?... Gwenview sur KDE permet de faire ce genre de chose mais bug #60 Le 10/09/2011, à 21:46 - Malta Re : Shotwell hello, Je viens de récupérer shotwell 0.11.1 et c'est effectivement beaucoup mieux ! La hiérarchie des tags permet enfin d'envisager un basculement de f-spot à shotwell. Reste un souci et une incertitude : - quand on fait des modifications dans shotwell, ou est-ce enregistré ? uniquement dans la base de donnée qui est dans home/.shotwell ? - j'ai lancé l'import automatique depuis f-spot : grosse déception, il n'a pas été fichu de faire le tri entre les images originales et les images modifiées, du coup il a importé plein de doublons : une solution pour résoudre le problème ? Bon et sinon c'est effectivement plus réactif que f-spot, mais avec 20 000 photos chargées, il fait quand même pas trop le malin... #61 Le 11/09/2011, à 09:34 - Christophe C Re : Shotwell</w:t>
      </w:r>
    </w:p>
    <w:p>
      <w:r>
        <w:rPr>
          <w:b/>
          <w:color w:val="FF0000"/>
        </w:rPr>
        <w:t>id 268</w:t>
      </w:r>
    </w:p>
    <w:p>
      <w:r>
        <w:rPr>
          <w:b w:val="0"/>
        </w:rPr>
        <w:t>Masque gel hydratant et purifiant Sauge/ Lavande A Hydrolat Lavande fine de Provence BIO 10 g 10 ml A Hydrolat de sauge 10 g 10 ml A Eau minérale 72.4 g 72.4 ml A Gomme Xanthane (grade transparent) 2 g 5.5 cuillères TAD A Huile essentielle Lavande fine Provence BIO 1 g 1.1 ml soit 40 gouttes A Huile végétale de noisette 2 g 2.2 ml A Conservateur Cosgard 20 gouttes 20 gouttes Mode opératoire 1/ Transférez le volume ou la quantité nécessaire d'hydrolat de lavande, d'hydrolat de sauge, d'eau minérale et de gomme xanthane dans un récipient puis mélangez quelques secondes à l'aide du mini-fouet ou du batteur mousseur. Astuce : ajoutez la gomme xanthane en la saupoudrant sous agitation pour une meilleure solubilisation de celle-ci. 2/ Laissez reposer votre mélange environ 10 minutes (un gel se forme). 3/ Mélangez de nouveau énergiquement afin d'obtenir un gel bien lisse et homogène. 4/ Ajoutez enfin le reste des ingrédients, un par un, en mélangeant bien entre chaque ajout. Astuce : pré-mélangez l'inuline et l'oxyde bleu dans un peu d'eau pour une meilleure solubilisation. 5/ Transférez la préparation dans votre pot. Utilisation Ce sublime masque gel fraîcheur hydratant et apaisant à la Lavande s'applique sur l'ensemble du visage en couche épaisse et se laisse poser 5 minutes avant de se rincer à l'eau claire. Riche en actifs purifiants, équilibrants et régulateurs du sébum, il est particulièrement adapté aux peaux mixtes, grasses et/ou à problèmes. Vous pouvez le laisser pénétrer sans le rincer pour un effet tenseur supplémentaire surprenant ! Précautions : Stockez votre pot à l'abri de la lumière et de la chaleur. Conservation : bien conservé et fabriqué dans des conditions d'hygiène optimales, votre produit pourra se conserver au moins 1 mois.</w:t>
      </w:r>
    </w:p>
    <w:p>
      <w:r>
        <w:rPr>
          <w:b/>
          <w:color w:val="FF0000"/>
        </w:rPr>
        <w:t>id 269</w:t>
      </w:r>
    </w:p>
    <w:p>
      <w:r>
        <w:rPr>
          <w:b w:val="0"/>
        </w:rPr>
        <w:t>"Ce fut un séjour agréable. Tout pour plaire. Tranquilité, vue incroyable sur la mer et proximité des lieux d'intérêt. Nous avons apprécié le coin cuisine équipé et cette vaste chambre. Belle surprise."Un voyageur, sept. 2015, CAAmericas Best Value Inn &amp; Cottages "Motel bien situé, chambre bien équipée. Assez propre. J'y retournerais. "Un voyageur, août 2016, CAOgunquit River Inn &amp; Suites "Bel hôtel avec accès au Trolley menant au centre-ville."Un voyageur, août 2016, CAThe Milestone "Bel hôtel, bien situé, déjeuner mériterait un peu plus de variété. Choisir préférablement chambre avec 2 lit queen pour 4 personnes. Bel aménagement exterieur. Suggestion: mettre le lavabo à l'extérieur de la salle de bain."Un voyageur, août 2016, CAOgunquit Resort Motel "Hôtel très bien .... Mais le seul bémol le déjeuner qui très décevant !!! Des beignes , rôties , et des muffins pas mangeable !!!"Un voyageur, juil. 2016, CAMajestic Regency "Cet endroit offre un exellent rappirt qualité prix. Le personnel est tres sympathique, il y a beaucoup d'accomidations: piscine jeux, bbq. Et dejeuner gratuit. Parfait pour les familles"Un voyageur, août 2016, CAThe Mariner Resort "Très belle place propre et bien situé je le recommande"Un voyageur, juil. 2015, CAHoliday Guest House Bed &amp; Breakfast Pourquoi réserver votre hôtel à Moody sur Hotels.com ? Nous pouvons vous aider à trouver la chambre d'hôtel parfaite pour toutes les occasions à Moody. Grâce à notre système de recherche d'hôtels rapide et fiable, vous pouvez comparer différents hôtels de Moody par : - Attraction et lieu d'intérêt situé à proximité - Tranche de 0 avis voyageurs Hotels.com pour Moody - Nom de l'hôtel ou chaîne Sinon, vous pouvez utiliser notre carte détaillée indiquant l'emplacement des hôtels à Moody combinée aux filtres décrits plus haut. Hôtels pas chers à Moody - Obtenir la meilleure offre Le prix moyen d'une chambre d'hôtel à Moody et actuellement de &amp;AvgStarPrice/nuit, mais sur Hotels.com vous êtes sûr de toujours bénéficier de la meilleure offre. Nous vous permettons d'économiser sur chaque réservation. Nous vous offrons la Garantie du meilleur prix sur la plupart des réservations. Et 3 autres façons d'économiser : 1. Hotels.com™ Rewards - Pour 10 nuits cumulées, 1 nuit offerte* 2. Offres Hotels.com - Choisissez parmi plus de 10 000 offres ! 3. Codes de réduction Hotels.com - Tous nos codes promos et de réduction officiels réunis dans un même endroit.</w:t>
      </w:r>
    </w:p>
    <w:p>
      <w:r>
        <w:rPr>
          <w:b/>
          <w:color w:val="FF0000"/>
        </w:rPr>
        <w:t>id 270</w:t>
      </w:r>
    </w:p>
    <w:p>
      <w:r>
        <w:rPr>
          <w:b w:val="0"/>
        </w:rPr>
        <w:t>AGNES MELLON, soprano En 1981, Agnès Mellon entre successivement à la Chapelle Royale de Philippe Herreweghe et aux Arts Florissants de William Christie. Sa carrière de soliste l’amène à chanter sous la direction de nombreux chefs renommés, tels Gardiner, Malgoire, Koopman, Leonhardt, Kuijken, et Jacobs. Elle a chanté au prestigieux Opéra de Paris, au Théâtre des Champs Élysées, à la Salle Pleyel, au Carnegie Hall, au Concertgebow et à l’Opéra d’Amsterdam ainsi que dans plusieurs salles de Tokyo. Mentionnons quelques uns de ses rôles à l’opéra: Sangaride dans Atys de Lully, Télaïre dans Castor et Pollux de J.P. Rameau, Creüse dans Médée de M.A. Charpentier. Forte de son expérience musicale, elle a fondé Barcarole, une formation qui interprète le répertoire de musique de chambre avec voix et instruments de l’époque baroque. Son collaborateur musical est le claveciniste Kenneth Weiss. Parallèlement au répertoire baroque, Agnès Mellon donne de nombreux récitals de mélodies et de lieder avec des pianistes tels que Christian Ivaldi, François Kerdoncuff, Marie-Josèphe Jude, Jean-François Heisser ainsi que la pianofortiste Laure Collandant. Sa discographie – une centaine de disques – couvre un large répertoire, des grandes tragédies lyriques de l’époque baroque aux miniatures des mélodies françaises. Titulaire d’un CA, Agnès Mellon consacre également beaucoup de temps à une de ses passions, l’enseignement. Citons que depuis 1997, elle est l’invitée de l’Académie de musique française de Kyoto pour les cours d’interprétation avec les professeurs du CNSM de Paris. MATTHEW WHITE, alto Matthew White est né en 1973 et a commencé à chanter très jeune au sein du St. Matthew’s Men and Boys Choir d’Ottawa. Il a fait un diplôme de littérature anglaise à l’université McGill et poursuit ses cours de chant à Montréal avec Jan Simons. Sa carrière l’a déjà mené partout dans le monde, en Amérique du Nord comme en Europe, en Amérique du Sud, en Asie et en Nouvelle-Zélande. Ses prochains engagements comprennent le Glyndebourne Festival Opera, le Houston Grand Opera, et le Chicago Opera Theater. Par le passé, Matthew White a travaillé avec le Glyndebourne Touring Opera, le Cleveland Opera, l’Opera Atelier, et le Pacific Opera Victoria. Matthew White travaille régulièrement avec des ensembles chevronnés tels le Bach Collegium Japan, Arion, Les Violons du Roy, Tafelmusik, le Boston Handel &amp; Haydn Society, Le Concert Spirituel, l’Oregon Bach Festival, le Nederlands Bach Vereniging, la Capella Brugensis, l’Orchestre du Centre national des arts, l’Arte dei Suonatori de Pologne, l’ensemble Aradia, le Parlement de Musique, le Carmel California Bach Festival, le Israel Camerata, le Pacific Baroque Orchestra, et le Portland Baroque Orchestra. Il a également été invité par plusieurs festivals de musique ancienne, dont ceux de Vancouver, Boston, et Utrecht. Matthew White est directeur de la programmation du jeune ensemble montréalais Les Voix Baroques. Arion orchestre baroque Arion est un orchestre de musique ancienne sur instruments d’époque fondé en 1981 par la flûtiste Claire Guimond, la violoniste Chantal Rémillard, la gambiste Betsy MacMillan et le claveciniste Hank Knox. Depuis la fondation d’Arion, la direction artistique est assurée avec brio par Claire Guimond. La clarté et la fraîcheur des interprétations d’Arion ont été remarquées dès ses premiers concerts; la finesse de ses lectures d’œuvres baroques choisies et variées n’a pas été démentie depuis 25 ans. Un souci constant du détail a placé l’orchestre parmi les meilleures formations de musique ancienne actuelles. Le groupe propose une prestigieuse série de concerts montréalaise, avec le concours de plus d’</w:t>
      </w:r>
    </w:p>
    <w:p>
      <w:r>
        <w:rPr>
          <w:b/>
          <w:color w:val="FF0000"/>
        </w:rPr>
        <w:t>id 271</w:t>
      </w:r>
    </w:p>
    <w:p>
      <w:r>
        <w:rPr>
          <w:b w:val="0"/>
        </w:rPr>
        <w:t>Vous avez un nouveau chiot. Tout nouveau, tout beau! Comme tout bon nouveau parent d’une boule de poils, vous êtes déterminé à faire les choses du mieux que vous pouvez. Or voilà, votre chiot est à peine arrivé à la maison que les conseils contradictoires sur sa santé et sa sécurité affluent. Entre vos lectures en éducation canine qui vous expliquent qu’un chien épuisé est un chien qui n’est pas embêtant, les recommandations de vos amis de limiter l’exercice et les publications alarmistes sur les réseaux sociaux au sujet des dangers des jeux de balle, des bâtons, des os de babiche ou des os à moelle vous ne savez plus qui croire ni que faire. Où se trouve l’équilibre sécuritaire entre calculer chaque promenade à la minute près et combler les besoins en termes d’activité physique de votre chiot afin de s’assurer qu’il soit calme? Bref, comment préserver la santé à long terme de votre nouvel ami sans vous retrouver avec un monstre qui détruit votre salon ou un chiot qui mordille tout sur son passage? Tirons le tout au clair en décortiquant quelques mythes sur les chiots et l’exercice fréquemment entendus par les éducateurs canins ! La règle du cinq minutes maximum d’exercice par mois d’âge de chiot par jour est un bon barème afin de bien jauger l’exercice imposé en continu. Afin d’éviter les mouvements répétitifs, il est habituellement recommandé de faire cinq minutes par mois d’âge d’exercice physique imposé. Par exemple si votre chiot a deux mois, il a droit à 10 minutes d’exercice imposé. S’il a trois mois, il a droit à un énorme 15 minutes! Exemples d’exercices imposés en continu : - Jouer à la balle (doucement en faisant rouler la balle) - Jouer à tirer une corde - La marche en laisse - La course à pied (à éviter avec un chien de moins de 12 mois) - Les pratiques de rappel Il est important de limiter ces activités. Durant ces activités, votre chiot n’est pas libre de changer de rythme ou de faire autre chose. En ce qui concerne les exercices en liberté comme l’exploration, jouer dans le jardin avec votre chiot ou avec un autre chien ou le laisser libre, il n’y a pas de limite. Votre chiot est libre de s’arrêter, de se coucher s’il est fatigué, de se relever et changer de loisir! Durant ces activités, votre chiot est libre de changer de rythme ou de faire autre chose. Les activités très exigeantes physiquement telles que les jeux de balles, la course à pied ou les sauts sont à proscrire chez un chiot. Note : Évitez de faire de trop longues sessions d’exercices en continu avec votre chiot. Préférez plutôt diviser votre session de 15 minutes (pour un chiot de 3 mois) en plusieurs petites sessions. Nos chiens manquent d’exercice physique et c’est souvent ce qui crée bon nombre de problèmes de comportement. S’il est nécessaire de faire bouger son chiot pour sa bonne santé mentale et physique et son bon développement, il faut cependant faire attention à ne pas trop lui en faire faire. Le chiot énergique manque-t-il toujours d’exercice? Un chiot tannant n’est pas toujours un chiot qui a besoin d’exercice. Un chiot survolté au retour de la marche ne l’est pas nécessairement, car l’activité était trop courte… Mais peut-être bien parce qu’elle était trop longue! Les chiots et les chiens adolescents peuvent rapidement devenir surstimulés. Un chiot surstimulé deviendra frénétique, ne sera pas capable de se coucher et d’être tranquille, il vous sautera dessus ou transformera votre salon en piste de course. Pour éviter ces situations, faites un test : faites des activités moins longues avec petit Fido et observez son niveau d’énergie au retour à la maison. Il est plus calme? C’est que les promenades étaient trop longues et avaient pour effet de le rendre survolté! D’autres chiots peuvent avoir besoin d’aide pour apprendre à être calmes. Certaines races comme le Malinois, le Berger Allemand, le Border Collie, le Berger Australien</w:t>
      </w:r>
    </w:p>
    <w:p>
      <w:r>
        <w:rPr>
          <w:b/>
          <w:color w:val="FF0000"/>
        </w:rPr>
        <w:t>id 272</w:t>
      </w:r>
    </w:p>
    <w:p>
      <w:r>
        <w:rPr>
          <w:b w:val="0"/>
        </w:rPr>
        <w:t>Les articles allemands vendus sur ce site sont des pièces originales et historiques. Ces articles sont destinés à des collectionneurs, des passionnés d’histoire ou historiens, des associations historiques, des vétérans, au milieu du spectacle ou artistique et à des musées publics ou privés. Ces articles ne doivent pas faire l’apologie d’une idéologie, d’un parti ou d’une tendance quelconque. Nous condamnons fortement toute apologie du 3ème Reich et son idéologie raciale, haineuse et guerrière, qui fût à l’origine d’un des conflits les plus importants de l’histoire. En application de l’article 9 du statut du tribunal militaire international, annexé à l’accord de Londres du 8 Août 1945 et aux termes de l’article R645 du code pénal, il est ici rappelé que sont interdits le port et l’exhibition d’uniformes, d'insignes ou d'emblèmes rappelant ceux des responsables de crimes contre l’humanité.</w:t>
      </w:r>
    </w:p>
    <w:p>
      <w:r>
        <w:rPr>
          <w:b/>
          <w:color w:val="FF0000"/>
        </w:rPr>
        <w:t>id 273</w:t>
      </w:r>
    </w:p>
    <w:p>
      <w:r>
        <w:rPr>
          <w:b w:val="0"/>
        </w:rPr>
        <w:t>Hector reconnait que la maladie mentale lâa empÃªchÃ© de sâimpliquer dans lâÃ©ducation de ses enfants. Aujourdâhui, il a un travail quâil aime, mais il sâinquiÃ¨te pour un de ses proches. Ce court mÃ©trage fait partie du documentaire Web Ici, Chez soi, sur la maladie mentale et l'itinÃ©rance. Celui-ci nous amÃ¨ne dans les coulisses du projet de recherche Chez soi, pilotÃ©e par la Commission de la santÃ© mentale du Canada. Ici, chez soi - Le courage retrouv&amp;#233;</w:t>
      </w:r>
    </w:p>
    <w:p>
      <w:r>
        <w:rPr>
          <w:b/>
          <w:color w:val="FF0000"/>
        </w:rPr>
        <w:t>id 274</w:t>
      </w:r>
    </w:p>
    <w:p>
      <w:r>
        <w:rPr>
          <w:b w:val="0"/>
        </w:rPr>
        <w:t>Les œuvres d'Art Brut du Japon présentées dans cet ouvrage portent l'empreinte du raffinement et de la délicatesse propres à la société nippone. Toutefois, l'emprise de la culture japonaise a très peu d'impact sur ces créateurs marginaux. Le choix des sujets et les procédés de figuration sont formulés de manière si originale qu'ils donnent lieu à des productions réellement alternatives, bousculant nos principes et nos repères. Face à la société nippone hyperperformante et compétitive, l'inventivité de ces auteurs autodidactes se développe à la faveur d'un processus primaire et pulsionnel, déployant une expression archaïque qui dote les œuvres d'une portée universelle. L'Art Brut du Japon déclenche un court-circuit magistral. Art Brut du Japon</w:t>
      </w:r>
    </w:p>
    <w:p>
      <w:r>
        <w:rPr>
          <w:b/>
          <w:color w:val="FF0000"/>
        </w:rPr>
        <w:t>id 275</w:t>
      </w:r>
    </w:p>
    <w:p>
      <w:r>
        <w:rPr>
          <w:b w:val="0"/>
        </w:rPr>
        <w:t>EP glnr: 150.00 kwh/m² : 150 kwh/m² Maison à vendre à Menton French Riviera. Appartement à vendre, à seulement 50 mètres de la mer, dans la vieille ville, rue piétonne, en face du marché couvert, bâtiment prestigieux de l'année 1890, exposition sud-ouest, rénové en interne en 2006, les parties communes et la façade seront rénovées en l'année 2020, toit refait il ya 15 ans, dernier étage, 3 pièces, superficie de 65 m2, composé de: salon, 2 chambres, un avec cheminée, salle de bains, faibles charges de copropriété, luminaires en aluminium avec double vitrage, porte blindée, électrique et plomberie nouvelle. Renseignements: 07 67854942 0039 3383466107 Nicevista French Riviera. €330 000 Honoraires à la charge du vendeur.</w:t>
      </w:r>
    </w:p>
    <w:p>
      <w:r>
        <w:rPr>
          <w:b/>
          <w:color w:val="FF0000"/>
        </w:rPr>
        <w:t>id 276</w:t>
      </w:r>
    </w:p>
    <w:p>
      <w:r>
        <w:rPr>
          <w:b w:val="0"/>
        </w:rPr>
        <w:t>Voici un exposé sur le désormais célèbre réseaux social Facebook, avec une analyse de son ascension fulgurante dans notre quotidien, que ce soit professionnel ... Keynes a été un des grands acteurs de l'économie mondial. Retrouvez dans ce document l'histoire de la pensée économique du monde occidental. Grâce à dig ... good job keep on. c'est un document bien formulé verry nice Merci ! Ce document m'a beaucoup aidé. Merci ! très intéressante Bravo pour ce travail merci pour ce document merci pour ce document Alala Beau oup MERCII Bravo pour cet exposé ! ce livre d'écrit les etapes de marks avec facebook? ouvrage extrement excellent et tres utile ouvrage extrement excellent et tres utile ouvrage extrement excellent et tres utile ouvrage extrement excellent et tres utile ouvrage extrement excellent et tres utile ouvrage extrement excellent et tres utile merci !! . BIEN ! Merci ! NMS Bien En voilà, un sujet branché... Je le lirai! Merci. Super :) Tres enrichissan Good Sujet tres interessant Good interesting SC SC C j'adore !!! Super ! Merci ! De la bombe merci ma couille merci pour la présentation ! hith job nice thank you ptalia good to know (y) ! Nice =) Pas mal comme presentation Ce document est génial. je fais un exposé sur facebook et ce document m'aide beaucoup Très bon sujet et bien construit super ! Continuez bravo Vraiment c'est magnifique comme sujet super merci beaucoup frere un powerpoint genial ! Merci pour ce power point ;) troooop bien vraiment bravo super vraiment bravo c'est super bien bien 7sur10 Merci Nice tres bon documents Ce powerpoint est top ! Bravo Super Doc, très bien fait ! Bravo SUPER DOCUMENT ! bravo super ce site le power point est super bien fait , une super note assurée Super doucement , un grand bravo a toi , très intéressant ! Très bon exposé ! mon avis c'est juste le résumer trés bon site documents très intéressant !!!! merci Document très intéressant. Merci très bon exposé .. En effet, très bon exposé. Merci beaucoup merci ça m'aide ;) merciiiiiiiiiiiiiiiiiiiiiiiii Merci Très intéressant, merci beaucoup! Document bien fait et intéressant Merci ;mù;mù;lm;lm ljmjlm cool :) cool Jolie mais cependant l'histoire des jetons pour télécharger un document fait une petite perte de temps, qui penalise si le temps est compter. Complètement d'accord ... rien a dire un exposé bien préparer je intéresse beaucoup a ce sujet " Facebook" super document sur l'histoire de Facebook c 'est parfait et en plus en anglais Super exposé sur l'histoire de facebook ! Et en anglais en plus Je trouve que cet exposé est parfait, très interéssant, il nous retrace la vie de facebook, c'est un sujet super parce que nous somme beaucoup à utiliser facebook. Merci pour l'aide que tu m'as apporté, il m'a beaucoup aidé pour mon dossier d'anglais, je te félicite . Je trouve cette présentation très intéressante. Cet exposé en anglais sur facebook permet d'en apprendre plus sur ce media social et aussi d'améliorer son niveau d'anglais. 100% cool Voila un parfait exposé, je suis nouvelle sur ce site, et cet exposé m'a vraiment attiré. Il est très interéssant vue que facebook est devenue un outil très important dans notre vie, surtout les ados.Alors toute mes félicitations et bonne continuation Cet exposé est vraiment parfait! Je cherchais justement un document sur l'histoire de Facebook dans le cadre d'une devoir et le fait qu'il soit en anglais me fait pratiquer :) Merci. Bien écrit et très instructif . merci pour votre aide .c 'est un thème intéressant pour notre richesse culturelle et peut servir d exemple pour d autres élèves . De ce fait j attribue une bonne note a cet expose . Et de nos jours nous sommes tellement nombreux a utiliser facebook don c est cool d avoir toutes ces info !!! parfaitement bien dit . Ah ben en voilà un exposé en anglais sur Facebook très instructif :) Une présentation synthétique de facebook mais où l'on retrouve les éléments essentiel. Du coup cet exposé sur l'histoire de Facebook est très utile et très enrichissant rien que pour notre propre culture. de ce faite je mettrais 17/20 Ah ben en voilà un exposé en anglais sur Facebook très instructif :) Merci beaucoup de votre aide, je sens que je vais évoluer beaucoup mieux grâce à ce cours sur</w:t>
      </w:r>
    </w:p>
    <w:p>
      <w:r>
        <w:rPr>
          <w:b/>
          <w:color w:val="FF0000"/>
        </w:rPr>
        <w:t>id 277</w:t>
      </w:r>
    </w:p>
    <w:p>
      <w:r>
        <w:rPr>
          <w:b w:val="0"/>
        </w:rPr>
        <w:t>Quels livres pour le Z80 ? Modérateur : Politburo - Fonctionne à 1200 bauds Re: Quels livres pour le Z80 ? Ça, c'était avant. Depuis, les prix ont monté.Ça, c'était avant. Depuis, les prix ont monté.bernouilli92 a écrit : ↑28 sept. 2017 23:04Pour un mpf1p fonctionnel, il faut compter dans les 140-150€. Et puis il n'y a pas que la machine ; il y a la doc qui était livrée avec la SBC (le manuel technique, le monitor listing, et le livre d'applications, soit trois livres). Je ne parle même pas des traductions françaises du premier et du dernier, faites par ZMC (l'importateur français), qui sont rarissimes. - Fonctionne à 9600 bauds Re: Quels livres pour le Z80 ? - Fonctionne à 14400 bauds - Contact :Contacter gege Re: Quels livres pour le Z80 ? Et que vaut un MPF2 ? G.E. - Fonctionne à 1200 bauds Re: Quels livres pour le Z80 ? Par contre, ces derniers temps ressortent des MPF1/88... - Fonctionne à 9600 bauds - Localisation : Entre Nancy et Bercy : à Torcy Re: Quels livres pour le Z80 ? Il existe un livre qui date de 1983 : "le système CP/M pour 8080" par Jacques Pinto, éd. éditests En résumé, le livre décrits quelques utilitaires qui fonctionnent sous CP/M et écrits en assembleur. Code : Tout sélectionner 0100 org 100h ..... Re: Quels livres pour le Z80 ? - Fonctionne à 1200 bauds Re: Quels livres pour le Z80 ? Le 6502 paraît plus simple, parce qu'il a moins de possibilités que le Z80 ; mais pour pouvoir faire l'équivalent, il demande des contorsions de programmation. Exemple : le Z80 rafraîchit automatiquement les mémoires dynamiques, ce que ne fait pas le 6502, qui demande un circuit externe qui le fasse, ou de la programmation supplémentaire. Avoir un microprocesseur plus puissant qu'un autre n'est jamais un handicap ; on peut commencer par utiliser une toute petite partie de ses ressources, puis davantage avec le temps. Re: Quels livres pour le Z80 ? Je ne pensais pas que ça valait autant, le mien dort depuis des mois et j'ai du mal à en faire quelque chose.Je ne pensais pas que ça valait autant, le mien dort depuis des mois et j'ai du mal à en faire quelque chose.Jean-Louis a écrit : ↑28 sept. 2017 22:53Non, c'est à peu près ça. Ce qui rend exorbitant, c'est d'acheter aux USA, ce qui amène des gros frais de port, et la douane qui seule peut facilement faire un tiers du prix en plus. Perso, je boycote les USA ; ou alors, il faut vraiment une pièce exceptionnelle. Après, il faut définir si on veut juste un appareil fonctionnel, ou un truc de collectionneur (avec la boîte en carton, et tout), ce qui se répercute sur le prix... Je devrais le vendre, ça me financerait une HP 15c Pour les achats aux USA ça dépend de ce que t'achètes. Avec le Global Shipping d'ebay t'as pas de surprises. Par contre pour les petits objets c'est surévalué. Je lorgne sur les TRS80-M3 depuis un moment et au final avec les frais de port depuis les USA, ça revient quasiment au même que de l'acheter en Europe où ils sont largement surcotés !! Comme quoi effectivement, il faut savoir ce que l'on veut et surtout combien on est prêt à mettre pour l'obtenir... - Fonctionne à 1200 bauds Re: Quels livres pour le Z80 ? Le global shipping n'est pas proposé pour tous les objets ; ainsi j'ai eu la surprise, récemment, de devoir payer à la réception 61 Euros de frais de douanes...Le global shipping n'est pas proposé pour tous les objets ; ainsi j'ai eu la surprise, récemment, de devoir payer à la réception 61 Euros de frais de douanes...Keeper a écrit : ↑29 sept. 2017 16:32Pour les achats aux USA ça dépend de ce que t'ach</w:t>
      </w:r>
    </w:p>
    <w:p>
      <w:r>
        <w:rPr>
          <w:b/>
          <w:color w:val="FF0000"/>
        </w:rPr>
        <w:t>id 278</w:t>
      </w:r>
    </w:p>
    <w:p>
      <w:r>
        <w:rPr>
          <w:b w:val="0"/>
        </w:rPr>
        <w:t>Projet de valorisation de la Vallée de la Vilaine porté par Rennes Métropole en partenariat avec les communes de Bruz, Chavagne, Le Rheu, Laillé, Rennes, Saint-Jacques-de-la-Lande et Vezin-le-Coquet. https://valleedelavilaine.fr/#/ À deux pas ou trois coups de pÉdale de la ville, ce territoire de 3500 hectares vous invite à prendre l’air, vous Échapper, marcher, courir, pique-niquer, jouer ! Ils empruntent parfois des chemins existants et balisés, parfois ils se faufilent et s’aventurent à travers bois et prairies. Tous invitent à parcourir les coulisses de la Vallée entre Rennes et Laillé. https://valleedelavilaine.fr/les-sons/itineraires.html La Vallée de la Vilaine est un territoire de plus de 3 500 hectares à la nature complexe et étonnante. Conscientes de cette richesse, Rennes Métropole et les sept communes du territoire traversées par le fleuve (Bruz, Chavagne, Laillé, Le Rheu, Rennes, Saint-Jacques-de-la-Lande et Vezin-le-Coquet) ont engagé un vaste projet d’aménagement de la vallée, accompagnées par l’agence d’urbanistes-paysagistes Ter et la coopérative culturelle Cuesta. Il s’agit de valoriser ce territoire aujourd’hui méconnu, vaste espace autour de l’eau, de révéler ses paysages et ses milieux naturels et de rendre plus accessibles la Vilaine, ses affluents et ses étangs. Le projet permettra de réaliser des parcours de promenade continue de Rennes à Laillé, avec notamment la voie des rivages. [Des aménagements en cours] Les enjeux de ce projet sont de permettre l’émergence d’ici 2020 : d’un lieu de loisirs, sports et événements de plein air dans un cadre naturel et paysager de grande qualité ; d’un territoire de développement et d’innovations scientifiques et économiques, tirant parti de ses lieux de recherche et de ses fortes composantes agricoles, environnementales et paysagères ; d’un site de destination. Les aménagements de la voie des rivages ont démarré en octobre 2018 au nord, à la Prévalaye, avec la création de cheminements multi-usages. Ils se poursuivront au deuxième semestre 2019 de Saint-Jacques-de-la-Lande (site de la Pérelle) à Bruz (écluse de Mons), en passant par Chavagne, secteur où les études préparatoires sont en cours. Un site d’accueil du public sera également aménagé à Laillé. Le théâtre des Bouleaux</w:t>
      </w:r>
    </w:p>
    <w:p>
      <w:r>
        <w:rPr>
          <w:b/>
          <w:color w:val="FF0000"/>
        </w:rPr>
        <w:t>id 279</w:t>
      </w:r>
    </w:p>
    <w:p>
      <w:r>
        <w:rPr>
          <w:b w:val="0"/>
        </w:rPr>
        <w:t>Son œuvre immense documente le changement fondamental dans l’histoire de la musique qui s’opère au cours de la seconde moitié du XVIIIe s. et qui conduit à l’émancipation de la musique instrumentale. Les genres où il s’est principalement illustré sont la symphonie et le quatuor à cordes dans lesquels il a développé le procédé de l’élaboration des motifs et des thèmes; il est l’auteur d’importantes contributions pour le concert instrumental et la musique pour piano; ses grands oratorios virent le jour au cours des dernières années de sa vie. L’opéra et le lied sont plutôt sous-représentés. 1732 Il est probablement né le 31 mars à Rohrau (baptisé le 1er avril). 1737 ou 1738 Son oncle Johann Mathias Franck le prend chez lui pour diriger sa formation musicale. vers 1739/40 Enfant de chœur à la cathédrale Saint-Étienne de Vienne durant environ 8 à 10 ans. à partir de 1750 Il gagne sa vie en tant que musicien, enseignant et compositeur. 1757–61 Engagé en tant que directeur de la musique chez le comte Morzin. Il se fait un nom en tant que compositeur: 15 symphonies, sonates pour piano, trios, divertimentos, à trios cordes, partitas pour vents, quatuors à cordes op. 1 et 2. 1761 Symphonies «des Heures du jour» n° 6-8: «Le matin», «Le midi», «Le soir». à partir de 1761 Engagé à la cour d’Esterházy sous le prince Paul Anton, à partir de 1762 sous le prince Nicolas, 1790-96 sous Paul Anton II, puis sous Nicolas II, tout d’abord vice-maître de chapelle, puis maître de chapelle en titre à partir de 1766. 1764–65 Symphonies n° 22 en Mi bémol majeur «Le Philosophe», n° 30 en Ut majeur («Alleluia»), n° 31 en Ré majeur («Sonnerie de cor»). 1766 Le prince Nicolas Esterházy commande des opéras pour le théâtre du nouveau château. Haydn compose essentiellement ses opéras pour des circonstances particulières, p. ex. «La Canterina» en 1766 pour la visite de l’Empereur. Il compose à plusieurs reprises des pièces pour baryton pour le prince Nicolas. 1766–74 18 symphonies, parmi lesquelles «La passione» en Fa mineur (1768), «Lamentazione» en Ré mineur (1770), «Le Maître d’école» en Mi bémol majeur (1774), la «Symphonie funèbre» en Mi mineur (1772): un spectre expressif élargi (6 sont en mineur), davantage de contrepoint. 1768 Création de «Lo speziale» sur un livret de Goldoni pour l’inauguration du nouveau théâtre lyrique à Eszterháza. 1770 Création du dramma giocoso «Le pescatrici» (Les Pêcheuses). Après une interruption de dix ans, il écrit les novateurs «6 Divertimenti» pour quatuor à cordes op. 9 et op. 17 (1771). 1771 Sonate pour piano n° 20 en Ut mineur. 1772 Symphonie «des Adieux» n° 45 en Fa dièse mineur; «6 Divertimenti» (quatuors «du soleil») op. 20, marqués par l’écriture contrapuntique (parfois derniers mouvements en forme de fugues). 1775 Création de l’opéra «L’incontro improvviso» (La rencontre imprévue). vers 1775–78 «Missa brevis sancti Joannis de Deo (“petite messe pour orgue”)». 1776 Le prince Nicolas commande régulièrement des opéras à Eszterháza. Haydn arrange les œuvres importées de Vienne ou d’Italie pour les mettre au goût local. Il quitte Eisenstadt pour s’installer au château d’Eszterháza où la cour séjourne durant 10 mois par an. Peu de musique instrumentale après 1776, souvent avec intégration de musique d’opéra. 1777 Création de «Il mondo della luna» d’après Goldoni. 1779 Contact avec</w:t>
      </w:r>
    </w:p>
    <w:p>
      <w:r>
        <w:rPr>
          <w:b/>
          <w:color w:val="FF0000"/>
        </w:rPr>
        <w:t>id 280</w:t>
      </w:r>
    </w:p>
    <w:p>
      <w:r>
        <w:rPr>
          <w:b w:val="0"/>
        </w:rPr>
        <w:t>On a donc droit à une jolie cargaison de morceaux percutants, qui font immédiatement oublier le léger faux-pas de l'album précédent et rendent au groupe son énergie de l'époque Troublegum, en moins pop, toutefois, et moins directement accessible en terme de mélodies. Tous ces titres marquent le retour rageur et vengeur du trio drivé par un Andy Cairns dans une forme éblouissante, et nous donnent un opus explosif et de grande qualité, dont la seule différence avec la référence Troublegum est qu'il est plus torturé et par conséquent moins tubesque.</w:t>
      </w:r>
    </w:p>
    <w:p>
      <w:r>
        <w:rPr>
          <w:b/>
          <w:color w:val="FF0000"/>
        </w:rPr>
        <w:t>id 281</w:t>
      </w:r>
    </w:p>
    <w:p>
      <w:r>
        <w:rPr>
          <w:b w:val="0"/>
        </w:rPr>
        <w:t>Le carnet à spirales Les entendre ou les dire, les lire ou les écrire, on peut tout faire même les taire … Les mots ! Je voudrais aujourd’hui vous parler de celle Dont le regard m’enchante et m’émerveille Elle qui depuis des années partage ma vie Tout en pardonnant mes écarts et mes folies Elle se voit en femme banale Ses enfants en mère formidable Moi, je la regarde tendrement Et je l’admire tout simplement Pour toutes ces années […] ( Avec la voix de Ginou) Elle me semblait bien ordinaire Cette enveloppe un peu froissée J’en étais pourtant le destinataire Avec fébrilité, je l’ai décachetée Mais à l’intérieur une merveille Sagement alignés sur une feuille Des mots, les mots de ma fille Et ma vue, soudain, se brouille C’est une déferlante Une pluie de larmes […]</w:t>
      </w:r>
    </w:p>
    <w:p>
      <w:r>
        <w:rPr>
          <w:b/>
          <w:color w:val="FF0000"/>
        </w:rPr>
        <w:t>id 282</w:t>
      </w:r>
    </w:p>
    <w:p>
      <w:r>
        <w:rPr>
          <w:b w:val="0"/>
        </w:rPr>
        <w:t>Chapitre 8. La guêpe écarlate Vertu somnola tout le reste de la journée et la nuit durant, et s’éveilla avec le lever du soleil. Elle était dans un lieu inconnu mais déplaisant, couchée sur une table. Tout d’abord, elle se crut dans une geôle humide, soumise à quelque abominable supplice, car non seulement son bras la faisait souffrir, mais de surcroît, elle avait horriblement mal au crâne. Toutefois, la vision d’un vieil ivrogne vaguement familier roulé par terre dans son vomi la rassura, lui ramenant quelques fragments souvenirs de la veille. Elle jeta un œil à son membre blessé, et constata qu’on l’avait soignée en suivant plus ou moins les règles de l’art. Puis elle prit une pomme que lui tendait une petite fille bizarre et la mangea. Avec d’infinies précautions, elle tourna la tête, et contempla le triste panorama. Elle flatta la tête de l’enfant, puis s’aperçut qu’elle était dépoitraillée, exposant à tous les vents ses courbes moyennement triomphante mais néanmoins agréable. Il faut dire qu’elle était allongée sur le dos, et que la gravité lui écrasait un peu... mais telle n’est pas la matière de notre récit. Le chirurgien avait visiblement découpé sa tunique avant de pratiquer son métier, et les lambeaux en jonchaient le sol. Notre héroïne n’en était pas plus gênée que cela, car comme en témoigne le titre de notre récit, ce n’était pas une oie blanche. Néanmoins, elle se releva pour se mettre en quête de quelque linge afin de s’en couvrir avant le retour de ses compagnons. Son instinct de voleuse la poussa à emprunter l’escalier, et à l’étage, elle découvrit la chambre du docteur. Celle-ci tranchait singulièrement avec le capharnaüm qui régnait en bas : tout n’y était qu’épaisses tentures rouges, coussins impeccablement rangés, petits bibelots de porcelaine alignés sur des étagères délicates et tableaux bucoliques. Sans chercher à comprendre le pourquoi du comment, elle ouvrit la penderie, totalement vide, puis avisa un coffre dans lequel elle trouva des draps bien pliés. Elle s’empara alors d’une immense taie d’oreiller de soie noire et pourpre, s’en drapa à la manière d’un cache-cœur. Comme il ne tenait pas tout seul, elle fouilla un secrétaire et trouva une broche fantaisie sans grande valeur, dont les éclats de verres pourpres, arrangés pour former une abeille ou une guêpe, scintillaient d’un éclat coruscant. Elle se vit alors dans un miroir. C’était parfait. Comme si cet humble accessoire de literie n’avait jamais attendu qu’elle pour se révéler dans sa nature profonde de petit haut sexy. C’était un de ces petits moments de grâce où l’univers entier s’arrange à votre avantage, comme s’il n’existait que pour vous satisfaire. Vertu Lancyent, qui n’en avait pas connu beaucoup durant sa vie, le savoura avec délectation. « Allez, moustique, fini de traîner. Descendons voir si on peut tirer quelque chose de ce vieil ivrogne. Et range donc ce vieux bouquin, qu’est-ce que tu veux en faire ? Tu sais lire ? » L’enfant avait une attitude bizarre. Parfois, elle se désintéressait totalement de ce que les adultes considéraient comme digne d’attention dans son environnement, pour se concentrer sur des détails parfaitement triviaux et infimes. On aurait pu la croire sourde, elle entendait pourtant, puisqu’elle se retournait lorsqu’on claquait les portes, mais elle n’avait jamais encore donné de franche preuve qu’elle comprenait ce qu’on lui disait. Il lui prenait parfois la manie d’examiner les objets qui traînaient à portée de ses petits</w:t>
      </w:r>
    </w:p>
    <w:p>
      <w:r>
        <w:rPr>
          <w:b/>
          <w:color w:val="FF0000"/>
        </w:rPr>
        <w:t>id 283</w:t>
      </w:r>
    </w:p>
    <w:p>
      <w:r>
        <w:rPr>
          <w:b w:val="0"/>
        </w:rPr>
        <w:t>#1 Le 29/12/2012, à 16:30 - zaza999 [NON RESOLU] Sortie de veille impossible sur Ubuntu 12.04 Bonjour ! J'ai installé hier Ubuntu 12.04 sur mon Eee PC 1015 BX en dual boot avec Windows 7. L'ordinateur passe normalement en veille et sort normalement de veille (les voyants sont allumés) mais l'écran demeure noir... J'ai parcouru les forums, on me dit ici que c'est une histoire de BIOS (mais dans le mien pas d'indication de S1/S3), là que c'est un problème de mise à jour (mais tout est à jour), enfin, qu'en est-il ? Le problème a-t-il été résolu depuis par certaines personnes ? Cdt Antoine #2 Le 29/12/2012, à 17:11 - pingouinux Re : [NON RESOLU] Sortie de veille impossible sur Ubuntu 12.04 Bonjour, Je suis dans le même cas que toi depuis un moment. Pas de problème avec la 11.04. J'ai fait coup sur coup les migrations vers la 11.10 et la 12.04. Depuis, impossible de sortir de veille : le voyant de l'interrupteur s'allume, l'écran reste noir, et je dois tout arrêter avec l'interrupteur. #3 Le 30/12/2012, à 13:14 - zaza999 Re : [NON RESOLU] Sortie de veille impossible sur Ubuntu 12.04 Et donc il n'existe aucun moyen de corriger ce défaut de taille ? (up) #4 Le 31/12/2012, à 19:42 - zaza999 Re : [NON RESOLU] Sortie de veille impossible sur Ubuntu 12.04 up #5 Le 03/01/2013, à 11:20 - zaza999 Re : [NON RESOLU] Sortie de veille impossible sur Ubuntu 12.04 up</w:t>
      </w:r>
    </w:p>
    <w:p>
      <w:r>
        <w:rPr>
          <w:b/>
          <w:color w:val="FF0000"/>
        </w:rPr>
        <w:t>id 284</w:t>
      </w:r>
    </w:p>
    <w:p>
      <w:r>
        <w:rPr>
          <w:b w:val="0"/>
        </w:rPr>
        <w:t>Dans Les Papis du Web Épisode #4, retrouvez la web série sur l’actualité du web à 360° analysée par les Papis du Web. Actualité et veille techno sur les sujets digitaux qui vous concernent, vues par leurs experts… Le tout, en toute indépendance. Ce mois-ci, c’est Christophe Franchini, chef de projet digital chez Clever Age qui interroge Frédéric Bon. […] Recruter, former, accompagner, des défis constants pour les entreprises qui peuvent être amenées à innover dans leur approche, pour rester attractif auprès des talents. Et ce, dans un contexte de pénurie des talents qui créé une concurrence forte sur certains métiers. Aujourd’hui, les recruteurs doivent trouver la perle rare sur un poste donné tout en […] En période d’intempéries, comme les épisodes neigeux de cette semaine, le déplacement des Français est compliqué. La faute à des transports publics mal desservis, des routes saturées et bloquées engendrant des centaines de kilomètres de bouchons. Quid alors des salariés qui se rendent à leur travail. Idem pour ceux et celles qui ont des rendez-vous […] 15 minutes par jour pendant trois mois : tel est le temps avant lequel un salarié peut être opérationnel en anglais, d’après Babbel. La société, spécialisée dans l’apprentissage des langues, concrétise sa promesse en lançant une offre à destination des entreprises mêlant mises en situation et visioconférences. Intensive : c’est le nom du nouveau programme de Babbel. […] Recruter, former, accompagner, des défis constants pour les entreprises qui peuvent être amenées à innover dans leur approche, pour rester attractif auprès des talents. Et ce, dans un contexte de pénurie des talents qui créé une concurrence forte sur certains métiers. Aujourd’hui, les recruteurs doivent trouver la perle rare sur un poste donné tout en […] Le présentéisme : un comportement à risque pour la santé En cette période de vœux, où il est d’usage de souhaiter une bonne santé, on peut s’interroger sur les conséquences d’un comportement adopté par certains salariés : le présentéisme, défini ici comme le fait de renoncer à l’arrêt, et donc d’aller travailler étant malade. De plus en plus de […] Dans Les Papis du Web Épisode #4, retrouvez la web série sur l’actualité du web à 360° analysée par les Papis du Web. Actualité et veille techno sur les sujets digitaux qui vous concernent, vues par... Pour Olivier Gélis, Directeur Général de Robert Half France : « Les réseaux sociaux sont une réalité que les entreprises, quelle que soit leur taille, ne peuvent négliger voire ignorer. Les enjeux de productivité, de... Selon une enquête* exclusive réalisée par Robert Half, leader mondial du recrutement spécialisé, 57 % des entreprises en France ne disposent pas de charte ou de réglementation contractuelle régissant l’usage privé des réseaux...</w:t>
      </w:r>
    </w:p>
    <w:p>
      <w:r>
        <w:rPr>
          <w:b/>
          <w:color w:val="FF0000"/>
        </w:rPr>
        <w:t>id 285</w:t>
      </w:r>
    </w:p>
    <w:p>
      <w:r>
        <w:rPr>
          <w:b w:val="0"/>
        </w:rPr>
        <w:t>Ouvert : Lundi midi, Lundi soir, Mardi midi, Mardi soir, Mercredi midi, Mercredi soir, Jeudi midi, Jeudi soir, Vendredi midi, Vendredi soir, Samedi midi, Samedi soir, Dimanche midi, Dimanche soir, Cuisine : Français Cadre : Restaurant Gastronomique Nous cherchons le meilleur Restaurant suivant vos critères et votre budget : mariage, anniversaire, entre amis, séminaire, etc... Entrées Soupe de topinambourg, copaux de Cantal, huile de noisette - 7€ Tartare de canard, sauce épicée au balsamique blanc - 8.50€ Salade hivernale, mâche, pomme, endive noix et Saint-Maure - 7.50€ Pavé de saumon, écrasée de pomme de terre aux herbes et sauce foie gras - 16.50€ Le risotto du Chef - 15.50€ Faux-filet, frite de polenta, échalotte confite et réduction de betterave - 17.50€ Desserts Pudding tradition, amande et fruit, crème glacée pistache - 6.50€ Assiette de fromages, chutney de saison - 6€ Moelleux au chocolat, émulsion noix de coco - 6.50€ 49590 FONTEVRAUD L ABBAYE à 3.49 km</w:t>
      </w:r>
    </w:p>
    <w:p>
      <w:r>
        <w:rPr>
          <w:b/>
          <w:color w:val="FF0000"/>
        </w:rPr>
        <w:t>id 286</w:t>
      </w:r>
    </w:p>
    <w:p>
      <w:r>
        <w:rPr>
          <w:b w:val="0"/>
        </w:rPr>
        <w:t>2017- NOTRE SAISON SAISON FLUVIALE 2017 SAISON FLUVIALE 2017 DéPART DE: KONZ pk 200 à 10 :00 vers Schwebsange - Hrs moteur: 936.9 météo: bonne mais fraîche. 904) 4. PK 212 GREVENMACHER VHF 18 905) 5. PK 230 STADBREDIMUS 20 DéPART de Konz après avoir quelques courses. Nous avons le temps. 10 :50 Appel à Grevenmacher. Il nous conseille de naviguer lentement car il a un montant et revient avec un avalant. 11 :10 nous sommes toujours en attente.. mais l’eau sort du sas. 11 :30 VENEZIA sort très très lentement. Pas moyen d’entrer avant la Marie-Astrid qui est en train de recevoir ses passagers. Nous patientons pour la suivre. 12 :00 enfin, nous sommes dehors de l’écluse. Nous prenons notre petit lunch : bretzel- tomates et saucisson. 13 :20 Stadbredimus. Comme d’habitude… on s’annonce, mais il ne répond pas… Marie-Astrid aussi attend la sortie de l’avalant. 13 :55 nous en sortons. Encore 8kms avant d’arriver à Schwebsange. 14 :00 Nous sommes au port. CANAL 11 pour s’annoncer. On peut se placer au mur. 15 :00 après inscription au port on va à la Brasserie. Repas agréable et bon. Vendredi 9 juin DéPART DE: SCHWEBSANGE pk 238 à 7 :45 vers Metz Hrs moteur: 941 météo: couverte 906) 6. PK 242 B. APACH VHF 20 907) 7. PK 258 B. KOENIGSMACHER 20 908) 8. PK 270 T. THIONVILLE 909) 9. PK 277 T. ORNE-RICHEMONT 910) 10. PK283 T. TALANGE 911) 11. PK 297 B. METZ Départ de Metz à 7:20. Nous laissons notre place royale à des britaniques. 7 :30 appel à l’écluse. Il nous prépare la petite écluse. Pour toutes les petites écluses qui ne sont pas très hautes, préparer des longs bouts qu’on peut laisser pendre jusqu’en bas. 7 :50 nous sommes sortis. 8 :45 Talange : petite écluse.. out : 9 :15 9 :50 Orne-Richemont 10 :20 Thionville appel comme Stadbredimus. Pas de réponse. On s’amarre au mur et là il nous met les lumières vertes. 10 :45 exit. Au PK 260- nouveau port de Basse-Ham. Ouverture officielle début septembre 2017. 11 :30 Koenigsmacher- il faut patienter. 12 :20- exit 13 :20 APACH- si nous devons attendre, j’irai faire un tour avec Elvis. 13 :40 dommage pour Elvis, le montant sort et nous pouvons y entrer. 13 :55 exit. PK 235- Pi-stop pour Elvis. 14:30 à 14:45. Nous devons vite déguerpir car le RIVER DIVA arrive et il s’y amarrer. PK 230 STABDREDIMUS- Nous entendons un message à 15 :05. Il descend pour prendre un montant, nous sommes au mur et patientons. 15 :15 attente. 15 :40 la péniche MERUADA sort mais l’éclusier referme directement l’écluse. Il veut aller chercher un montant, soi-disant qu’un autre plaisancier arrive. Nous apprécions. Pour finir l’autre plaisancier est un bateau qui peut employer la petite écluse. 16 :00 toujours en attente. Enfin nous pouvons y entrer- seul. Quel cauchemar. Quand nous sortons « REMACUM » (B) qui est en attente, met plein gaz avec son propulseur. Comme si nous étions fautifs. Une prochaine fois, je fais une réclamation et je demande à la police de venir. Comportement agressif qui peut nous causer des soucis. 17 : 40 Grevenmacher- un montant sort et ensuite c’est à nous. 18 :05 on en sort. 19 :15 enfin nous arrivons à KONZ. ESCAPADE SUR LA MOSELLE PENDANT 3 SEMAINES Mardi 25 juillet DéPART DE: KONZ PK 200 à 8 :55 vers NEUMAGEN-DHRON</w:t>
      </w:r>
    </w:p>
    <w:p>
      <w:r>
        <w:rPr>
          <w:b/>
          <w:color w:val="FF0000"/>
        </w:rPr>
        <w:t>id 287</w:t>
      </w:r>
    </w:p>
    <w:p>
      <w:r>
        <w:rPr>
          <w:b w:val="0"/>
        </w:rPr>
        <w:t>Marseille, envoyé spécial Cinquante-trois ans que les marins n'avaient pas vu cela ! Depuis la mise à l'eau du mythique paquebot France par le général de Gaulle en 1960, aucun président de la République n'avait plus coupé de ruban tricolore pour lancer un navire. Un symptôme du désamour entre les hommes politiques et le secteur naval. En venant inaugurer le Jules-Verne à Marseille, mardi 4 juin, François Hollande crée donc l'événement. D'autant que la cérémonie coïncide avec la célébration des 35 ans de CMA-CGM, l'armateur du navire. Au nouveau siège du groupe, dans l'immense tour de verre et de béton qui domine la ville, c'est l'effervescence. Un étincelant conteneur marqué "35 ans" vient d'être installé au pied du gratte-ciel. Les hommes de la sécurité sont sur le qui-vive. Et les organisateurs s'inquiètent : que se passera-t-il si le mistral empêche le bateau d'accoster et qu'il faut transférer la cérémonie à Fos, à 50 kilomètres de là ? Et si jamais la bouteille de champagne ne se brisait pas sur la coque ? A 76 ans, Jacques Saadé, lui, se prépare à savourer son jour de gloire. Une reconnaissance publique, enfin, pour le fondateur de CMA-CGM, après tant d'épreuves. Il y a eu la guerre du Liban, qui l'a fait fuir à Marseille, où il a commencé en 1978, avec quelques bateaux. Puis la bataille sans merci avec son frère Johnny. "Voyou !", accusait l'un. "Jaloux !", répliquait l'autre. Jusqu'à ce que la justice calme le jeu et conforte le contrôle de Jacques sur le groupe. Sans oublier la dernière tempête, peut-être la plus rude. Dans l'euphorie des années 2007 et 2008, les Saadé parient sur l'avenir en commandant à grands frais des dizaines de navires, dont le Jules-Verne. Pas de chance : quelques mois plus tard, le marché du transport maritime se retourne brutalement. Pris à revers, CMA-CGM ne peut plus rembourser dans les temps ses milliards de dettes. C'est le pot-au-noir. "IL S'EST DÉFENDU BEC ET ONGLES" En pleine tourmente, M. Saadé doit se battre pour éviter de perdre son empire, ou de le voir démanteler. La pression des créanciers l'oblige même à lâcher un temps la présidence du directoire. "Mais il s'est défendu bec et ongles. Il a dit non au Qatar, à Albert Frère, à Colony et à tous les prédateurs qui rôdaient. Et il a fini par l'emporter !", raconte un syndicaliste, encore admiratif. A l'époque, M. Saadé a longtemps espéré que Nicolas Sarkozy viendrait inaugurer sa fastueuse tour, ce "phare des nouvelles routes maritimes". Compte tenu de la crise, l'Elysée a préféré différer la visite. Mardi, la présence de M. Hollande aura donc un goût de revanche pour le patriarche. Faire venir le président de la République n'avait rien d'évident. Le Jules-Verne n'est pas un prestigieux paquebot né à Saint-Nazaire, mais un porte-conteneurs construit en Corée du Sud, un de ces navires sans faste qui sillonnent les mers pour transporter des pneus, du maïs ou de la viande. Un maillon de la mondialisation comme il en existe des milliers : 90 % des marchandises échangées dans le monde transitent par des bateaux. Celui-ci va relier la Chine au nord de l'Europe, et retour, en soixante-dix-sept jours. Installé dans son vaste bureau du trentième étage, avec une vue imprenable sur la Méditerranée, Rodolphe Saadé présente les choses autrement : "Le Jules-Verne est le plus grand bateau au monde, il bat pavillon français, et son équipage est entièrement français, pla</w:t>
      </w:r>
    </w:p>
    <w:p>
      <w:r>
        <w:rPr>
          <w:b/>
          <w:color w:val="FF0000"/>
        </w:rPr>
        <w:t>id 288</w:t>
      </w:r>
    </w:p>
    <w:p>
      <w:r>
        <w:rPr>
          <w:b w:val="0"/>
        </w:rPr>
        <w:t>Il est des rendez-vous qu’on ne peut manquer… La conférence de fundraising pour la culture en fait indéniablement partie, quelque soit la taille de votre structure ou votre niveau d’expertise. Rendez-vous les 27 et 28 novembre 2019 pour la 10ème Conférence de fundraising pour la culture ! La culture est un secteur en pleine mutation. Dans le contexte économique actuel, vous, professionnels de la collecte de fonds, devez réunir toutes les conditions pour réussir le développement de vos ressources : définir des objectifs réalistes, rédiger votre argumentaire de collecte, identifier vos cibles prioritaires, mettre en place les bons outils de pilotage. Menez une réflexion autour des produits dérivés, de votre politique tarifaire, de vos ressources propres en général, de la place du mécénat dans les financements privés lors de ces deux journées de formation où les acteurs du secteur sont attendus ! Parmi les thèmes abordés : collecte à l'international, mécénat populaire, cadre juridique et fiscal du fundraising, société d'Amis, mobilisation interne, grands donateurs... Notre comité de pilotage travaille actuellement à vous concocter un programme au plus près de vos enjeux. Diplômé de Sup de CO (EM Normandie), après une première expérience en contrôle de gestion j’intègre la direction Communication de la Ville du Havre puis je me consacre à au projet d’aménagement de la plage et du littoral avant de prendre la direction d’une pépinière d’entreprises. Après ces expériences variées je créé pour la collectivité un pôle chargé d’optimiser les financements publics (Europe, Etat, Région…) puis privés par la mise en place d’une mission mécénat en 2010. Diplômée d’un Master Humanités numériques, Enjeux technologiques et sciences humaines à Paris, Allison a débuté aux côtés des équipes du WWF France en tant que Chargée des relations donateurs. Elle a très vite évolué vers la gestion de projets en marketing direct où elle y a forgé son expertise durant 8 ans. Tout en gérant les campagnes de collecte de fonds offline, elle pilote en parallèle le chantier sur la construction de personae et de parcours de vie de la communauté WWF. En 2018, elle vient renforcer les équipes de la Fondation Nicolas Hulot pour la Nature et l’Homme et apporte son savoir-faire sur la collecte de fonds grand public. Allison est aujourd’hui Responsable du pôle Collecte de fonds grand public de la Fondation. Marialya Bestougeff est diplômée de l'EDHEC et titulaire d’une maestria en Communication de l'Université ibéroamericana de Mexico. Après plusieurs années d’expériences en tant que chef de projet dans des métiers et des contextes très différents (qualité, informatique et conseil), elle a été directrice commerciale de Decommedia une structure originale qui développe des actions de sensibilisation et de formation par le théâtre, entrepreneuse avec Fixioneers, studio de création numérique, spécialisée dans la création de nouveaux contenus et applications pour les artistes, les créateurs et les institutions culturelles, puis Head of Share Design au sein du collectif de designers les Sismo. Elle rejoint le CENTQUATRE-PARIS, lieu infini d’art, de culture et d’innovation en tant que directrice de l'innovation en 2018. Elle pilote 104factory, l’incubateur dédié aux startups créatives et culturelles. Elle enseigne à l'INSEEC. Clara Bourgeois est consultante chercheure associée au sein de la SCOP Ellyx, agence en innovation sociale. Ellyx accompagne à concevoir, à mettre en œuvre ou à faciliter des projets innovants portant sur des enjeux d’intérêt général sur des champs aussi divers que la culture, le logement, la cohésion sociale, l’emploi, la dépendance, la santé, etc. Pour cela, Ellyx mobilise des outils comme la construction de stratégies d’innovation sociale, ou encore la structuration et l’accompagnement de démarches de R&amp;D sociale. Dans ce cadre, Clara a accompagné plusieurs acteurs travaillant dans le champ de la culture à identifier leur potentiel d’innovation et à structurer les outils leur permettant de mesurer leur impact sociétal. Véronique Bouton est</w:t>
      </w:r>
    </w:p>
    <w:p>
      <w:r>
        <w:rPr>
          <w:b/>
          <w:color w:val="FF0000"/>
        </w:rPr>
        <w:t>id 289</w:t>
      </w:r>
    </w:p>
    <w:p>
      <w:r>
        <w:rPr>
          <w:b w:val="0"/>
        </w:rPr>
        <w:t>Inventaire g�n�ral du patrimoine culturel Conseil r�gional d'Aquitaine - Service charg� de l'inventaire54, rue Magendie 33077 Bordeaux Cedex - 05.57.95.02.02 Protection des droits des auteurs de la base Mérimée, des notices et des images : Aucune exploitation, notamment la diffusion et la reproduction, intégrale ou par extrait, autre que celle prévue � l'article L.122-5 du Code de la propriété intellectuelle, de la base de données, des notices et des images de ce site ne peut �tre réalisée sans autorisation préalable du ministre chargé de la culture ou, le cas échéant, du titulaire des droits d'auteur s'il est distinct de lui, sous peine de poursuites</w:t>
      </w:r>
    </w:p>
    <w:p>
      <w:r>
        <w:rPr>
          <w:b/>
          <w:color w:val="FF0000"/>
        </w:rPr>
        <w:t>id 290</w:t>
      </w:r>
    </w:p>
    <w:p>
      <w:r>
        <w:rPr>
          <w:b w:val="0"/>
        </w:rPr>
        <w:t>Bienvenue dans notre camping en Normandie dans le Calvados Le camping L'ORÉE DE DEAUVILLE est situé en Normandie sur la côte fleurie à VAUVILLE - en - AUGE, charmant village authentique du Calvados au cœur des haras, à 3,5 km de DEAUVILLE, TROUVILLE, dans un cadre arboré, calme et reposant. Nous vous offrons un séjour de détente dans un esprit familial et convivial. Camping du Calvados à 2 heures de Paris Nous sommes situés à 2 heures de Paris, et le camping est le point de départ pour de nombreuses visites. La mer n'est située qu'à 4 km, à Blonville-sur-Mer. La gare de Deauville-Trouville (SNCF et routière) pour venir nous rejoindre dans le Calvados se trouve à 7 km. Vacances camping en Normandie Le camping vous offre une piscine chauffée, de vastes emplacements délimités et arborés pour tentes, caravanes, camping-cars ainsi que des emplacements à l'année pour votre résidence de loisirs. Mais aussi de la location de mobil-homes pour un hébergement confort durant vos vacances normandes. Chiens acceptés.</w:t>
      </w:r>
    </w:p>
    <w:p>
      <w:r>
        <w:rPr>
          <w:b/>
          <w:color w:val="FF0000"/>
        </w:rPr>
        <w:t>id 291</w:t>
      </w:r>
    </w:p>
    <w:p>
      <w:r>
        <w:rPr>
          <w:b w:val="0"/>
        </w:rPr>
        <w:t>Nouveau!! En 2012 HLM Aviation vous proposera en exclusivité dans le Calvados des baptêmes d'hélicoptère ULM à Courseulles sur Mer (près de Caen). Venez decouvrir ce nouveau type d'ULM sur la base du Typhoon air club. Cette actualité concerne le site hml.aviation.free.fr : Ecole de pilotage hélicoptère, paramoteur et autogire, baptême de l'air, stage. Elle a été ajouté le 29/12/2011 par HML Aviation. Elle n'est plus valable depuis le 31/12/2014. Pour en savoir plus rendez-vous sur http://hml.aviation.free.fr/Doc/bapteme_helico.html Venez voler au bord de la mer à Courseulles sur Mer non loin de Caen et Bayeux! Le Typhoon's air … Que vous recherchiez un petit modèle, de type birotor, majoritairement réservé à un usage intérieur … Vous vendez ou louez un bien immobilier dans le Calvados et vous cherchez comment effectuer vos … Le paramoteur est une machine fantastique composée par un parapente (voile souple) et un moteur. Le … Vous cherchez un électricien dans le Calvados ? Contactez Fab'elec entreprise d'électricité générale … Luxury Club est le spécialiste de la location de transport de luxe reconnu de tous. Luxury Club …</w:t>
      </w:r>
    </w:p>
    <w:p>
      <w:r>
        <w:rPr>
          <w:b/>
          <w:color w:val="FF0000"/>
        </w:rPr>
        <w:t>id 292</w:t>
      </w:r>
    </w:p>
    <w:p>
      <w:r>
        <w:rPr>
          <w:b w:val="0"/>
        </w:rPr>
        <w:t xml:space="preserve">Des milliers de films porno, les plus grands studios X, et toutes les productions Marc Dorcel en exclusivités à voir en streaming ou à télécharger en qualité HD. Vidéos pornos XXX compatibles tout écran (iphone,ipad,pc,mac) Des nouveautés chaque jour ! Des milliers de films, les plus grands studios,et toutes les productions DORCEL en exclusivité !Vidéos compatibles tout écran(PC, Mac, tablettes, smartphones)Des nouveautés chaque jour ! ENTRER INTERDIT AUX MOINS DE 18 ANS Avertissement ! Ce site est réservé à un public majeur et averti, il propose un contenu à caractère pornographique à des personnes âgées de plus de 18 ans. En cliquant sur "ENTRER" vous certifiez avoir pris connaissance des obligations suivantes : Etre majeur selon les lois françaises et que ces lois vous autorisent à accéder à ce service. A ne pas faire connaître ce service à des mineurs, sous peine de sanctions pénales. A ne pas diffuser le contenu de ce service qui est la propriété de l'éditeur. A ne pas poursuivre l'éditeur de ce service pour toute action judiciaire. Vidéo club X N°1 en france </w:t>
      </w:r>
    </w:p>
    <w:p>
      <w:r>
        <w:rPr>
          <w:b/>
          <w:color w:val="FF0000"/>
        </w:rPr>
        <w:t>id 293</w:t>
      </w:r>
    </w:p>
    <w:p>
      <w:r>
        <w:rPr>
          <w:b w:val="0"/>
        </w:rPr>
        <w:t>Le Club de VERTOU a organisé le 25 avril 2010 son troisième Tir en Campagne. Ce parcours de 24 cibles inconnues a été réparti sur le site des Hauts Thébaudières, et sur la commune de Vertou. Linstitut des Hauts Thébaudières, mène des activités auprès des personnes, enfants et adultes, connaissant une déficience visuelle grave, le Club de Vertou a le plaisir dorganiser depuis deux ans des séances de découverte du Tir à larc pour ce centre. Ce partenariat nous a permis de profiter de leurs installations extérieures pour cette compétition, et de faire profiter les archers compétiteurs dune nouvelle aire de jeux. Notre équipe technique a pu profiter pleinement des possibilités données par les terrains des Hauts Thébaudières et de la Commune de Vertou, pour faire découvrir des cibles très originales, et les archers ont pu apprécier les dévers, jeux de lumières et autres astuces. UN GRAND BRAVO ET MERCI A nos équipes techniques (et leur conjoint(e)) ainsi quaux bénévoles Qui ont fait un travail formidable afin de relever une nouvelle fois ce défi. Nous remercions lInstitut des Thébaudière et la Municipalité de nous avoir fait confiance, ainsi que leurs équipes pour leur gentillesse et leur professionnalisme. Un grand merci à la Municipalité de Vertou pour sa compréhension et son soutien régulier dans nos actions. Les équipes techniques menées par Gilles Olive ont du remettre leur ouvrage, après un début de projet prévu sur le parc du Loiry, puis louverture de cette possibilité sur le site des Thébaudière nécessitant beaucoup moins de ressources en bénévolat, et sécurité, le projet dinstallation sur ce nouveau terrain a été rondement mené. En quelques mois, léquipe na pas compté son temps en réunions, plans, visites diverses, mais également pour la conception des installations. Et comme toujours, les bénévoles ont su encore répondre présent pour linstallation durant ces deux jours, mais également pour « patienter » le long des accès divers afin dassurer la sécurité du parcours, ou à lapprovisionnement. Une fois encore, comme pour récompenser notre travail, le soleil était là ! Merci aux 98 archers dêtre venus pour participer et nous encourager dans lorganisation de cette compétition, bravo aux néophytes qui ont tenté leur première expérience de tir en campagne chez nous. Le Club de Vertou est très touché et heureux davoir reçu de la part des archers des encouragements et félicitations pour lorganisation, et les nouveautés 2010, espérons que nous pourrons encore les satisfaire de notre mieux lannée prochaine. Résultats de nos archers Vertaviens : Isabelle DURAND gagne les senior dame arc à poulies avec un score de 362 points lui permettant de se placer 6ème au classement national. Alain BELLOIR gagne dans la catégorie vétéran homme arc nu avec 315 points, Alain confirme son classement national dans 8 meilleurs français de la discipline, et assure sa qualification pour le championnat de France scratch (senior-junior). Isabelle COUPRIE gagne en senior dame arc classique avec 279 points. James DENIS termine 6ème en senior homme arc à poulies, avec une belle perf à 351 points. Michel CAM se classe victime dune casse matériel, devra rendre les armes en cours de parcours. Notre Equipe (Isabelle DURAND, Isabelle COUPRIE, Alain BELLOIR, et James DENIS) gagne par Equipe avec 956 points et confirme sa qualification pour le Championnat de France par Equipe de Club. Le Challenge des Amoureux 2010 a été remporté par Isabelle DURAND et James Denis. Soulignons les scores réalisés entre autres par nos amis archers et voisins de Maisdon, le jeune MICHON Antoine qui bat le Record de Ligue Minime Garçon avec 352 points, le Senior BONNET Christophe avec 397 points à 4 points du record de ligue. Ainsi que la performance du Senior CADORET Romuald des archers de Donges avec 356 points à 2 points du record de ligue. Un grand merci à nos partenaires de ce Week-end : La Loxam (location de matériel) qui grâce à son prêt de matériel, nous a permis dinstaller notre parcours. Guitteny menuiserie qui nous a offert du bois. Roboloc Le Trophée du Club le plus représent</w:t>
      </w:r>
    </w:p>
    <w:p>
      <w:r>
        <w:rPr>
          <w:b/>
          <w:color w:val="FF0000"/>
        </w:rPr>
        <w:t>id 294</w:t>
      </w:r>
    </w:p>
    <w:p>
      <w:r>
        <w:rPr>
          <w:b w:val="0"/>
        </w:rPr>
        <w:t>Chapitre Ier : Dispositions générales. La libéralité est l'acte par lequel une personne dispose à titre gratuit de tout ou partie de ses biens ou de ses droits au profit d'une autre personne. Il ne peut être fait de libéralité que par donation entre vifs ou par testament. La donation entre vifs est un acte par lequel le donateur se dépouille actuellement et irrévocablement de la chose donnée en faveur du donataire qui l'accepte. Le testament est un acte par lequel le testateur dispose, pour le temps où il n'existera plus, de tout ou partie de ses biens ou de ses droits et qu'il peut révoquer. La disposition par laquelle une personne est chargée de conserver et de rendre à un tiers ne produit d'effet que dans le cas où elle est autorisée par la loi. La disposition par laquelle un tiers serait appelé à recueillir le don, la succession ou le legs, dans le cas où le donataire, l'héritier institué ou le légataire ne le recueillerait pas, ne sera pas regardée comme une substitution et sera valable. Il en sera de même de la disposition entre vifs ou testamentaire par laquelle l'usufruit sera donné à l'un et la nue-propriété à l'autre. Dans toute disposition entre vifs ou testamentaire, les conditions impossibles, celles qui sont contraires aux lois ou aux moeurs, seront réputées non écrites. Les clauses d'inaliénabilité affectant un bien donné ou légué ne sont valables que si elles sont temporaires et justifiées par un intérêt sérieux et légitime. Même dans ce cas, le donataire ou le légataire peut être judiciairement autorisé à disposer du bien si l'intérêt qui avait justifié la clause a disparu ou s'il advient qu'un intérêt plus important l'exige. Les dispositions du présent article ne préjudicient pas aux libéralités consenties à des personnes morales ou mêmes à des personnes physiques à charge de constituer des personnes morales. Tout gratifié peut demander que soient révisées en justice les conditions et charges grevant les donations ou legs qu'il a reçus, lorsque, par suite d'un changement de circonstances, l'exécution en est devenue pour lui soit extrêmement difficile, soit sérieusement dommageable. La demande en révision est formée par voie principale ; elle peut l'être aussi par voie reconventionnelle, en réponse à l'action en exécution ou en révocation que les héritiers du disposant ont introduite. Elle est formée contre les héritiers ; elle l'est en même temps contre le ministère public s'il y a doute sur l'existence ou l'identité de certains d'entre eux ; s'il n'y a pas d'héritier connu, elle est formée contre le ministère public. Celui-ci doit, dans tous les cas, avoir communication de l'affaire. Le juge saisi de la demande en révision peut, selon les cas et même d'office, soit réduire en quantité ou périodicité les prestations grevant la libéralité, soit en modifier l'objet en s'inspirant de l'intention du disposant, soit même les regrouper, avec des prestations analogues résultant d'autres libéralités. Il peut autoriser l'aliénation de tout ou partie des biens faisant l'objet de la libéralité en ordonnant que le prix en sera employé à des fins en rapport avec la volonté du disposant. Il prescrit les mesures propres à maintenir, autant qu'il est possible, l'appellation que le disposant avait entendu donner à sa libéralité. La demande n'est recevable que dix années après la mort du disposant ou, en cas de demandes successives, dix années après le jugement qui a ordonné la précédente révision. La personne gratifiée doit justifier des diligences qu'elle a faites, dans l'intervalle, pour exécuter ses obligations. La tierce opposition à l'encontre du jugement faisant droit à la demande en révision n'est recevable qu'en cas de fraude imputable au donataire ou légataire. La rétractation ou la réformation du jugement attaqué n'ouvre droit à aucune action</w:t>
      </w:r>
    </w:p>
    <w:p>
      <w:r>
        <w:rPr>
          <w:b/>
          <w:color w:val="FF0000"/>
        </w:rPr>
        <w:t>id 295</w:t>
      </w:r>
    </w:p>
    <w:p>
      <w:r>
        <w:rPr>
          <w:b w:val="0"/>
        </w:rPr>
        <w:t>Par assainissement, on entend la mise Ã disposition dâinstallations et de services permettant dâÃ©liminer sans risque lâurine et les matiÃ¨res fÃ©cales. Lâabsence de systÃ¨me dâassainissement est une cause importante de morbiditÃ© dans lâensemble du monde. Il est prouvÃ© que lâassainissement a des effets positifs importants sur la santÃ© au niveau des mÃ©nages et des communautÃ©s. Lâassainissement dÃ©signe aussi le maintien de bonnes conditions dâhygiÃ¨ne, grÃ¢ce Ã des services comme lâenlÃ¨vement des ordures et lâÃ©vacuation des eaux usÃ©es.</w:t>
      </w:r>
    </w:p>
    <w:p>
      <w:r>
        <w:rPr>
          <w:b/>
          <w:color w:val="FF0000"/>
        </w:rPr>
        <w:t>id 296</w:t>
      </w:r>
    </w:p>
    <w:p>
      <w:r>
        <w:rPr>
          <w:b w:val="0"/>
        </w:rPr>
        <w:t>Le dioxyde de titane (E171) et le dioxyde de silicium (E551) sont tous deux des additifs alimentaires. Ils font partie de la composition de nombreux produits pour leurs propriétés particulières : le dioxyde de titane rend par exemple les bonbons plus brillants et plus colorés. Le dioxyde de silicium, quant à lui, permet, entre autres, aux poudres de rester légères sans se compacter. Toutefois les propriétés de ces additifs ne sont effectives sous forme de nanoparticules, mesurables en milliardième de mètre. Des recherches effectuées en laboratoire sur des rats ont mis en évidence certains effets nocifs du dioxyde de titane et du dioxyde de silicium, au niveau des cellules intestinales notamment. Est-ce que ces risques sont transposables aux humains ? Pour l’instant, les chercheurs sont prudents, aucune étude n’affirme qu’il y a un danger avéré pour l’homme. Face à cette inconnue, des associations citoyennes s’inquiètent. En France, « Agir pour l’environnement » milite pour l’interdiction des nanoparticules. Un combat qui a porté ses fruits : le dioxyde de titane y sera interdit dans l’alimentation pour une durée d’une année dès le 1er janvier 2020. En Suisse, vu les données actuellement disponibles, le Conseil fédéral n’estime pas justifié d’interdire ou de suspendre la mise sur le marché de denrées alimentaires contenant du dioxyde de titane pour le moment. Plusieurs associations font pression sur la Commission européenne pour que cette interdiction ne soit pas annulée au niveau européen sous la pression des lobbys. Elles demandent que cette interdiction soit étendue à l’ensemble de l’Europe. Interview de Mathilde Detcheverry, permanente de l’Association (française) de Veille et d’Information Civique sur les Enjeux des Nanosciences et des Nanotechnologies (AVICENN). En Europe, la mention « nano » est obligatoire sur les emballages. Une contrainte qui n’est pas respectée dans bien des cas. Mais trouve-t-on ces nanoparticules dans les produits suisses ? ABE a fait tester 15 produits alimentaires qui contiennent selon leurs étiquettes les additifs E171 et E551. Le but étant de détecter la proportion de nanoparticules non mentionnée sur les emballages.</w:t>
      </w:r>
    </w:p>
    <w:p>
      <w:r>
        <w:rPr>
          <w:b/>
          <w:color w:val="FF0000"/>
        </w:rPr>
        <w:t>id 297</w:t>
      </w:r>
    </w:p>
    <w:p>
      <w:r>
        <w:rPr>
          <w:b w:val="0"/>
        </w:rPr>
        <w:t>Salle de presse : Recherche L'Ontario met en place des modifications à l'Assurance-santé Plus afin de s'assurer que la population et les patients sont au cœur de notre système de santé. Ces améliorations affecteront les ... L'Ontario propose d'élargir la couverture interprovinciale de l'assurance-santé pour en pallier les lacunes, en incluant les soins à domicile et en milieu communautaire afin de faire en sorte qu... L'Ontario couvre le coût des plâtres spécialisés afin de fournir un plus grand soutien aux patients ayant des ulcères du pied diabétique. L'Ontario lancera un nouveau registre pour offrir aux patients et aux familles de l'information facilement accessible portant sur leurs préposés aux services de soutien à la personne (PSSP). L'Ontario a publié une proposition de consultation qui vise à donner aux patients un meilleur accès aux soins, peu importe l'endroit où ils vivent. La province veut obtenir La médecin hygiéniste en chef de l'Ontario, la Dre Un nouveau projet à l'hôpital de Georgetown de Halton Healthcare Services offrira aux particuliers et aux familles de Georgetown et de Halton Hills un meilleur accès à des soins L'Ontario améliore l'accès aux soins de santé pour les familles de Brant et des environs en donnant aux futures mamans un meilleur accès à un établissement d'accouchement à la fine pointe, près de ... Le gouvernement de l'Ontario apporte son aide à la construction d'un nouvel hôpital pour s'assurer que les familles du comté de Wellington aient un meilleur accès à des soins de santé... Un projet de réaménagement d'envergure permettra de donner aux patients et aux familles de Milton un accès accru à des soins de santé à la fine pointe, plus près de chez eux.</w:t>
      </w:r>
    </w:p>
    <w:p>
      <w:r>
        <w:rPr>
          <w:b/>
          <w:color w:val="FF0000"/>
        </w:rPr>
        <w:t>id 298</w:t>
      </w:r>
    </w:p>
    <w:p>
      <w:r>
        <w:rPr>
          <w:b w:val="0"/>
        </w:rPr>
        <w:t>En Une | Copa Del Rey | jeudi 17 janvier 2013 à 21:44                                  |Le Barça se fait rejoindre en fin de match par Malaga. Les catalans devront aller chercher leur demie finale en Andalousie. La Copa del Rey en milieu de semaine, l'occasion de faire tourner un peu l'effectif, face à un adversaire très récent, Malaga. L'occasion aussi pour la Pulga de montrer ses 4 ballons d'or au public du Camp Nou, qui ovationne sa star argentine. Place au terrain, Vilanova décide d'effectuer une large revue d'effectif. Pinto reprend ses buts comme toujours en coupe, Montoya à droite, Adriano à gauche, la charnière est composée de Puyol et Mascherano. Au milieu, Song devant la défense, accompagne Thiago et Iniesta. Devant, c'est Alexis Sanchez, Tello et Messi qui s'occupent de l'attaque. Pellegrini aussi fait tourné par rapport au match de dimanche, Caballero, Demichelis, Toulalan, Isco ou Roque Santa Cruz ne débutent pas la rencontre. Voici le onze de Malaga : Kameni - Jesus Gamez, Sergio Sanchez, Wellington, Eliseu - Camacho, Iturra - Portillo, Buonanotte, Seba Fernandez - Saviola. La rencontre débute avec un Barça déjà aux avants postes. La gonfle est vite monopolisée, Thiago et Messi combinent sur un espace aussi petit qu'un trou de souris, un double une-deux et l'hispano-brésilien devance Kameni d'un lob mais c'est dégagé par la défense (4'). Les catalans commencent fort, avec une action hors du commun. Messi trouve Tello dans l'espace, qui centre en première intention, Alexis Sanchez rate complètemen sa reprise (6'). Les hommes de Vilanova posent le pied sur le ballon, le pressing est très efficace, mais les hommes de Pellegrini attendent sans forcément être à l'agonie. Iniesta trouve Messi, l'argentin dribble deux joueurs et frappe du droit, au dessus (19'). Les visiteurs essayent de sortir le ballon comme il se doit, toujours, et leur pressing est effectué avec intelligence. À la relance de Pinto, les andalous pressent en nombre et de manière à ce que le relanceur puisse vite être gêné. Et le travail paye, puisqu'à l'approche de la demie heure de jeu, Pinto sert un Thiago déjà resserré dans son étau, son contrôle et approximatif, Iturra récupère le ballon et s'en va tromper Pinto, 1-0. Dès la première incursion, Malaga ouvre le score. Mais à peine trois minutes plus tard, Messi, visiblement irrité par ce qui se passe, décide d'accélérer seul sur le côté droit, le ballon poussé trop loin, Wellington récupère. Mais la Pulga le presse et reprend la gonfle, et a le temps de fixer et tromper Kameni, 1-1. Le Barça n'a pas eu le temps de douter. Dans les minutes qui suivent, Thiago tire un corner et Puyol reprend le ballon de la tête (ou de la nuque?) dos au but, et lobe le portier de Malaga, 2-1. Les hommes de Vilanova ont retournés la situation en à peine trois minutes. Les catalans reprennent leur marche en avant, Adriano est trouvé côté gauche, centre vers le but. Son centre fuyant trouve Alexis au second poteau qui a du mal à redresser le ballon, ça passe à côté (40'). La dernière occasion sera pour Buonanotte qui dribble et tente de trouver la lucarne de Pinto, au dessus (46'). La première mi temps aura vu un Barça entreprenant, allant de l'avant. Cueilli à froid, ils ont vite réagit et auraient pu alourdir le score. Le second acte reprend, le Barça domine toujours avec beaucoup moins d'intensité. Quelques tentatives molles, comme Montoya ou Adriano (53'), mais le jeu est beaucoup moins fluide.  Les joueurs portent davantage le ballon, et les deux ailiers Tello et Alexis Sanchez sont vite oubliés. Tello accélère dans l'axe et sert Messi sur le côté près de la surface, l'argentin temporise et frappe pour surprendre Kameni mais le gardien</w:t>
      </w:r>
    </w:p>
    <w:p>
      <w:r>
        <w:rPr>
          <w:b/>
          <w:color w:val="FF0000"/>
        </w:rPr>
        <w:t>id 299</w:t>
      </w:r>
    </w:p>
    <w:p>
      <w:r>
        <w:rPr>
          <w:b w:val="0"/>
        </w:rPr>
        <w:t>PETITES PEURS DANS LA NUIT NOIRE - à partir de 2 ansC'est souvent entre l'âge de deux et quatre ans que la peur du noir se développe. Très peu d'enfants y échappent ! À cette peur de l'obscurité, s'ajoute l'angoisse de la séparation commune aux bambins de cet âge-là. Comme pour bien d'autres sujets, les livres permetttent d'aborder le thème de la peur avec les petits et de trouver les mots qui calment et qui rassurent. Julie Boitte, conteuse professionnelle depuis de nombreuses années, propose aux tout petits, des contes, chansonnettes, jeux de doigts et comptines qui parlent de la nuit et de ses drôles de bruits. Date : Samedi 15 Décembre 2012Horaire: de 10:30 à 11:15Âge : à partir de 2 ansRéservation : 02/512.12.30. - info@lewolf.beRue de la Violette 18 20Pour les enfants de 2 à 4 ans2-4 Sortie intérieure idéale pour les jours de pluieStage (enfant uniquement, au moins 2 jours)</w:t>
      </w:r>
    </w:p>
    <w:p>
      <w:r>
        <w:rPr>
          <w:b/>
          <w:color w:val="FF0000"/>
        </w:rPr>
        <w:t>id 300</w:t>
      </w:r>
    </w:p>
    <w:p>
      <w:r>
        <w:rPr>
          <w:b w:val="0"/>
        </w:rPr>
        <w:t>Retraites: des mesures "insuffisantes" et "absence de réforme de fond" pour EELV Europe Ecologie-Les Verts a regretté mercredi "une absence de réforme de fond" des retraites tout en reconnaissant "des mesures de justice sociale" mais "insuffisantes" dans le dispositif présenté la veille par Jean-Marc Ayrault. Vingt-quatre heures après l'annonce de la réforme par le Premier ministre, EELV qui dispose de deux membres dans l'équipe gouvernementale a jugé dans un communiqué que "les mesures proposées (étaient) insuffisantes et pas à la hauteur d'une réforme des retraites ambitieuse et impérative pour notre pays". Par le biais de ses porte-parole, Jean-Philippe Magnen et Elise Lowy, le parti écologiste a "salué pour autant la décision d'ouvrir enfin les chantiers nécessaires à un système de retraites plus juste : prise en compte des années d'apprentissage, des temps partiels et de la pénibilité, égalité homme/femme". Mais, ont ajouté les porte-parole, "le système des retraites doit se penser en lien avec la question du financement du chômage, de la perte d'autonomie et de la politique familiale". "Nous appelons de nos voeux à une réforme structurelle et d'envergure sur notre modèle de protection sociale dans son ensemble, condition indispensable à une réforme durable de notre système de retraites", ont-ils fait valoir. Le parti écologiste a affirmé qu'il était "clairement opposé" à "l'allongement de la durée de cotisations", qui "répond à une logique datée", "ne résout pas le problème du financement" et est "une mesure injuste et inefficace". EELV a noté que "deux dimensions" manquent pour financer les retraites: "la taxation nécessaire du capital et la participation des entreprises à l'effort de financement". S'agissant de la pénibilité, le parti dirigé par Pascal Durand a jugé que le dispositif présenté était "encore insuffisant". Il a estimé également qu'il fallait aller "plus loin pour rectifier les inégalités entre les hommes et les femmes". "Enfin, a-t-il poursuivi, le projet gouvernemental présente des manques importants : Rien sur le réhaussement des retraites pour les plus pauvres des seniors, rien sur la solidarité entre les seniors, par une taxation des plus riches (augmentation CSG pour les plus riches par exemple), rien sur une meilleure prise en compte des carrières non linéaires".</w:t>
      </w:r>
    </w:p>
    <w:p>
      <w:r>
        <w:rPr>
          <w:b/>
          <w:color w:val="FF0000"/>
        </w:rPr>
        <w:t>id 301</w:t>
      </w:r>
    </w:p>
    <w:p>
      <w:r>
        <w:rPr>
          <w:b w:val="0"/>
        </w:rPr>
        <w:t>Mini de St-Raymond à vendreMalgré l’étendue de sa gamme, c’est à la classique Cooper qu’on doit le charme de la Mini. Cette voiture se distingue grâce à son élégance, mais aussi son côté pratique. Le constructeur britannique, désormais sous la tutelle de BMW, est une marque prestige grand public. Autrement dit, ses véhicules uniques conviennent à la majorité des budgets. Les véhicules offerts par Mini ont une personnalité forte, ce qui plait à bon nombre de Québécois. Dans certains cas on peut parler de voitures fougueuses et élégantes ou de petites citadines simples et économiques à la pompe. Si les Mini affichent un prix de base à la limite du raisonnable, elles sont en revanches beaucoup abordables sur le marché des véhicules d’occasion.</w:t>
      </w:r>
    </w:p>
    <w:p>
      <w:r>
        <w:rPr>
          <w:b/>
          <w:color w:val="FF0000"/>
        </w:rPr>
        <w:t>id 302</w:t>
      </w:r>
    </w:p>
    <w:p>
      <w:r>
        <w:rPr>
          <w:b w:val="0"/>
        </w:rPr>
        <w:t>Les présentes Conditions générales régissent les relations contractuelles entre la société SWEDISHFIT et le Participant. Le fait de souscrire à un abonnement ou à un cours à l'unité implique l'adhésion entière et sans réserve du Participant à ces Conditions générales ainsi qu'au règlement intérieur de SWEDISHFIT dont il déclare avoir pris connaissance. Cette adhésion se matérialisera par le fait, pour le Participant, de cocher la case correspondant à la phrase suivante : " je reconnais avoir lu et accepté les conditions générales. " Le Participant reconnaît la valeur de preuve des systèmes d'enregistrement automatique de l'éditeur du présent site et, sauf pour lui d'apporter preuve contraire, il renonce à les contester en cas de litige. L'acceptation des présentes conditions générales suppose de la part des Participants qu'ils jouissent de la capacité juridique nécessaire pour cela, ou à défaut qu'ils bénéficient de l'autorisation d'un tuteur ou d'un curateur s'ils sont incapables ou de leur représentant légal s'ils sont mineurs. Cette adhésion se matérialisera par le fait, pour le Participant faisant l'acquisition d'un cours en salle, de signer la fiche d'inscription portant notamment la mention suivante : " Ma signature de la présente dégage SWEDISHFIT de toute responsabilité concernant mon aptitude à suivre les cours et vaut acceptation du Règlement intérieur et des Conditions générales de ventes consultables sur le site www.swedishfit.fr. ". L'acceptation des présentes conditions générales suppose de la part des Participants qu'ils jouissent de la capacité juridique nécessaire pour cela, ou à défaut qu'ils bénéficient de l'autorisation d'un tuteur ou d'un curateur s'ils sont incapables ou de leur représentant légal s'ils sont mineurs. Offre spéciale : "Parrainage à partir du 1er mars 2020" Qu'est-ce que cette offre ? Swedish Fit offre la possibilité d'inviter une personne à profiter d'une séance gratuite selon les conditions et modalités qui suivent. Conditions et modalités Pour pouvoir inviter une personne, le parrain doit détenir un compte actif ainsi qu'un forfait Swedish Fit en cours de validité. Il peut inviter autant de personnes qu'il le souhaite. Le filleul ne doit plus détenir de forfait depuis au moins 3 mois à la date de l'invitation. Une même personne ne peut pas être parrainée plus de 3 fois par an. Un parrain ne peut donc pas parrainer plus de 3 fois la même personne. La séance d'invitation est valable 14 jours pour un cours au planning hors activité Extra. Si au terme de ces deux semaines l'invité décide de souscrire à un abonnement chez Swedish Fit, Classik ou Fri, le parrain reçoit un bon d'achat de 20€ valable sur toute l'offre Swedish Fit hors opérations spéciales pendant une durée de 13 mois à compter de la date d'inscription de l'invité. Il peut cumuler les bons d'achat pour chaque invité qui souscrit un abonnement dans le délai imparti. Comment en bénéficier ? Pour inviter une personne, le parrain doit se connecter à son compte sur le site www.swedishfit.fr. Il doit être titulaire d'un forfait Classik ou Fri en cours de validité. Il se rend ensuite sur la page "Parrainage" de Swedish Fit. Il renseigne l'e-mail de la personne à inviter. Si le filleul a déjà un compte Swedish Fit et qu'il est éligible, son compte est directement crédité du montant d'une Klass de 10€ (valeur d'une séance à l'unité hors activité Extra) et un mail personnalisé lui est envoyé. Si le filleul ne dispose pas d'un compte Swedish Fit, un mail personnalisé lui est envoyé avec les instructions pour créer son compte. Lors de la création de son compte, celui-ci sera crédité du montant d'une Klass de 10€ (valeur d'une séance à l'unité hors activité Extra). Grâce à son crédit, le filleul peut réserver un cours au planning (voir les conditions de réservation) dans un délai de 7 jours à compter de son invitation. Si, dans un délai de 14 jours, à compter du jour de l'invitation,</w:t>
      </w:r>
    </w:p>
    <w:p>
      <w:r>
        <w:rPr>
          <w:b/>
          <w:color w:val="FF0000"/>
        </w:rPr>
        <w:t>id 303</w:t>
      </w:r>
    </w:p>
    <w:p>
      <w:r>
        <w:rPr>
          <w:b w:val="0"/>
        </w:rPr>
        <w:t>Jean-Louis Chiss, La Culture du langage et les idéologies linguistiques, Lambert-Luca, 2018. Les travaux des chercheurs prennent plus souvent la forme de l’article que du livre et c’est bien dommage car l’article, s’il peut être plus vite lu, ne rend pas compte d’un parcours de recherche et insiste forcément plus sur les résultats – bien souvent maigres – que sur la démarche : les méthodes d’évaluation de la recherche qui sont modélisées par un certain scientisme n’y sont pas pour rien ! Avec Jean-Louis Chiss, le lecteur est souvent mis au défi de lire ses articles qui lui semblent ardus puisque toute sa recherche vise d’abord la démarche, même si c’est souvent le meilleur moyen d’être assuré de résultat consistant. Aussi leur édition en livre dans des versions souvent refondues donne enfin toute leur valeur à la recherche de l’auteur et permet aux lecteurs d’en saisir la force épistémologique par la tenue des notions mises en jeu dans un continu de pensée trop souvent difficile à concevoir à la dimension d’un article. Cet ouvrage me semble très important pour justement percevoir l’importance et la spécificité de la démarche de Chiss : regroupant en trois moments dix-neuf articles publiés de 1975 à 2013, soit sur presque 40 ans de recherche, il oriente décisivement ses travaux qui peuvent paraître par trop épars, à celui qui ne le connaît pas comme collègue. Chiss nomme « l’attention au langage » ce qui tient ensemble crise(s), culture(s) et politique(s) du langage. Cette attention qui vise une théorie du langagedont le concept fondateur est le discours, passerait par trois forces concomitantes que seraient la critique toujours à tenir des représentations du langage ou idéologies linguistiques, la critique de la coupure langue/littérature dans le contexte français et, enfin, la critique des politiques du langage souvent inscientes des linguistes et philosophes, des comparatistes et défenseurs des langues dans des situations toujours à historiciser à rebours des notions essentialisantes et d’un dualisme à l’emporte-pièce qu’il s’agit justement de « mettre en crise » (p. 209).</w:t>
      </w:r>
    </w:p>
    <w:p>
      <w:r>
        <w:rPr>
          <w:b/>
          <w:color w:val="FF0000"/>
        </w:rPr>
        <w:t>id 304</w:t>
      </w:r>
    </w:p>
    <w:p>
      <w:r>
        <w:rPr>
          <w:b w:val="0"/>
        </w:rPr>
        <w:t>Joanne August 25, 2019 Very popular restaurant. Good food nice provençale atmosphere in a lovely village just on the other side of the plateau topped by the chapel you can see from the bedroom window Myriam July 2, 2020 Pour une soirée tapassent à la française raffinées et hors du commun, vous passerez un moment de détente entre amis très agréable, dans ce petit village fait de pierres et d’histoire, perché au-dessus de Saint-Paul-Trois-Châteaux Myriam June 22, 2020 Pour une soirée tapassent à la française raffinées et hors du commun, vous passerez un moment de détente entre amis très agréable, dans ce petit village fait de pierres et d’histoire,￼ perché au-dessus de Saint-Paul-Trois-Châteaux Samuel January 8, 2019 Excellent restaurant tenu par une amie où la cuisine est faite maison. On choisit les assiettes de tapas que l'on souhaite et on partage entre amis les assiettes sont très garnies. Le cadre est très joli et le personnel très sympathique. Magali Et Philippe Intermarché Super et Drive “ N'oubliez pas de passer commande avant votre arrivée...il n'y aura qu'à aller retirer ses courses au Drive situé à seulement 3mn en voiture du Patio (ferme à 19h30, ouvert le dimanche matin) ! Station essence ouverte 24h/24h” Establishment L'Essentiel de lavande “L’essentiel de la lavande avec Odile qui vous fera découvrir sa passion pour la lavande (avec une vue superbe sur le mont Ventoux) ou à la distillerie de Montboucher : propriétaire sympa pour vous faire découvrir tous les secrets de la lavande présente dans toute la région. Fabrication 100% local.” LE SOULINE “Enjoy a long diner with family and friends at the terrace this restaurant located on the animated square of Saint-Paul, and discover typical Provence dishes and wines...highly recommended!” “Un restaurant où j’aime souvent manger car on n’y mange très bien avec beaucoup de saveur. pour pas très cher. Le patron se fera un plaisir de vous faire découvrir sa cave de bons vins et son plaisir de la cuisine italienne. Sa terrasse superbe à côté de la fontaine, en plein milieu de la place cet endroit vous offrira un bon moment de détente” 2 Rue du Pont Phone04 75 54 78 57</w:t>
      </w:r>
    </w:p>
    <w:p>
      <w:r>
        <w:rPr>
          <w:b/>
          <w:color w:val="FF0000"/>
        </w:rPr>
        <w:t>id 305</w:t>
      </w:r>
    </w:p>
    <w:p>
      <w:r>
        <w:rPr>
          <w:b w:val="0"/>
        </w:rPr>
        <w:t>Commentaire positif le plus utileVoir les 613 commentaires positifs› 873 sur 951 personnes ont trouvé le commentaire suivant utile5,0 sur 5 étoilesStar Wars en HD, 40 heures de bonus dont des exclusivités. What else ?ParStéfanle 14 septembre 2011Je passe rapidement sur la polémique que certains "experts", autoproclamés conservateurs du véritable Star Wars, essaient de créer autour de changements mineurs apportés par G. Lucas, que 99,9% des spectateurs ne remarqueront même pas, mais qui, selon ces mêmes experts, transforment une saga qu'ils adorent depuis toujours en pire série de films jamais créés, justifiant une note de 1/5, soit la pire note qui puisse être attribuée sur Amazon. Le genre de note qu'une personne normalement constituée pourrait mettre à Highlander 2 ou Battlefield Earth, vous voyez ?Bien, ceci étant traité, passons au vrai sujet. Que vaut ce nouveau coffret intégral Star Wars, et surtout qu'apporte t-il par rapport aux versions DVD que beaucoup d'acquéreurs potentiels des blu-ray possèdent déjà. Evidemment, le premier atout, c'est l'image HD. Et la grosse question c'est de savoir ce que donne la trilogie originale en HD. Je n'ai pas pris le temps de regarder les 3 films, ayant reçu le coffret aujourd'hui, j'ai donc zappé entre différentes scènes des épisodes 4-5-6 pour voir le résultat, car je voulais pouvoir publier cet avis rapidement, notamment pour contribuer à l'équilibre des évaluations, dans la mesure où les notes à 1 étoile pleuvent sur le coffret, majoritairement pour les raisons expliquées en introduction. Je ne suis pas expert en analyse de qualité d'image de blu-ray. Je suis un simple spectateur, certainement comme vous. Et comme vous, je suis capable de voir quand la qualité de ce que j'ai sur mon écran est excellent. Dès la séquence d'ouverture de l'épisode 4, avec la scène d'attaque du Tantive IV rebelle par le destroyer impérial, puis le combat entre Stormtroopers et rebelles dans les couloirs immaculés du vaisseau, c'est clair : la HD est là et bien là. Netteté irréprochable, couleurs contrastées, noirs bien noirs. Le film a presque 35 ans, mais on croirait qu'il vient d'être tourné pour une sortie sur supports HD. Le reste du film et les 2 autres épisodes de la trilogie originale sont du même niveau. Sur les épisodes 1, 2 et 3, le résultat est plus prévisible : les films sont plus récents, le passage à la HD était donc naturel et je suppose que le travail de remasterisation a été plus simple. Grosse claque visuelle en particulier sur l'épisode 3, qui joue beaucoup avec les contrastes entre lumière et obscurité, en lien avec les tourments d'Anakin qui se trouve à la frontière entre le côté lumineux et le côté obscur de la Force. Rien à dire donc sur la qualité d'image : ces blu-ray ne sont pas des simples portages basse définition comme en sortent certains éditeurs. On a bien de la vraie HD, nette et contrastée, réalisée à partir des supports originaux. Au niveau du son, certains regrettent l'absence d'une version française en DTS HD 7.1. Bon alors personnellement, ce genre de point technique me passe complètement au dessus de la tête. Je n'ai pas de système de sonorisation en dehors des enceintes de ma télé, donc je ne pense pas que je remarquerais de réelle différence par rapport aux pistes sons proposées. Enfin, c'est quand même à savoir si vous attachez une importance capitale à la qualité du son. Je signale quand même que la VO est bien en DTS HD ; qui dit VO dit pas idéal pour le jeune public, mais le jeune public est-il vraiment conscient qu'il entend une VF en DTS bas débit et non en HD 7.1 ?Voilà donc globalement pour la qualité des supports, rien à dire sur l'image ; sur le son, je suis pleinement satisfait de ce qui m'est proposé, une version de base en français pour regarder en famille (note : dans de nombreux films en blu-ray, j'</w:t>
      </w:r>
    </w:p>
    <w:p>
      <w:r>
        <w:rPr>
          <w:b/>
          <w:color w:val="FF0000"/>
        </w:rPr>
        <w:t>id 306</w:t>
      </w:r>
    </w:p>
    <w:p>
      <w:r>
        <w:rPr>
          <w:b w:val="0"/>
        </w:rPr>
        <w:t>#1301 Le 15/05/2012, à 05:41 - david96 Re : Qui êtes-vous? @null4ever, bâ dit dont, tu nous as mis ton CV La bienvenue à toi #1302 Le 15/05/2012, à 06:43 - L_d_v_c@ Re : Qui êtes-vous? Bonjour @null4ever, tu écris très bien. Ta politique du green computing et des causes que tu avances me font un peu peur. Que penses-tu de l'analyse de cet article : Pollution CO2 s'il-te-plaît ? #1303 Le 17/05/2012, à 20:08 - @null4ever Re : Qui êtes-vous? Bonjour L_d_v_c, Bonjour @null4ever, tu écris très bien. Ta politique du green computing et des causes que tu avances me font un peu peur. Que penses-tu de l'analyse de cet article : Pollution CO2 s'il-te-plaît ? L'article cité en référence est intéressant (au moins il donne des indications relativement exactes quand à la production de CO2 par le simple fait de respirer, et un peu plus contestables quand à celle générée par les courriels) mais je ne vais pas chipoter. Cependant, la conclusion est particulièrement biaisée ! En effet, l'auteur prend comme base de calcul 7 milliards d'humains qui respirent 24 heures sur 24 pendant 365.25 jour par an, ce qui est logique et qui d'après ses calculs génèrent quelques 3 616 011 525 tonnes de CO2 par an. OK. Mais il fait le rapport avec une PME de 100 personnes travaillant 220 jours par an, recevant en moyenne 58 courriels journaliers et en envoyant à leur tour en moyenne 33, ce qui toujours d'après ces calculs génère 13.6 tonnes de CO2 ! Et il conclut que les courriels (émis et reçus) d'une PME de 100 personnes ne représentent que 0,000 000 376 % de la pollution en CO2 ! Désolé, mais c'est ce que j'appelle se moquer du monde. Et pour le démontrer, prenez plutôt les chiffres suivants : Si une PME de 100 personnes génère chaque année 13.6 tonnes de CO2, pour 220 jours de travail par an, un seule personne génère chaque année (13.6 / 100) soit 136 kg de CO2 par an, soit (136 / 220) 0.62 Kg par jour. Si l'on considère aussi que chaque personne reçoit et envoie aussi le même nombre de courriels lorsqu'elle ne travaille pas (courriels à la maison, le soir, pendant les week-ends, les vacances, sur leurs téléphones ou leurs tablettes pendant les transports, etc.) le score passe alors à 226 Kg par an et par personne pour la même base de 365.25 jours par an. Et si l'on admet que les 7 milliards d'individus de notre planète bleue font la même chose, alors le total de CO2 émis par les habitants de cette belle terre est de 1 582 000 000 tonnes, soit à peu près 44 % de la production de CO2 générée par leur simple respiration. Et même si vous contestez que les 7 milliards d'individus n'ont à ce jour pas accès aux courriels, je conteste de mon côté au strict minimum le nombre de courriels reçus car il ne tient aucun compte des spams (j'en reçois près de 200 par jours heureusement automatiquement mis à la poubelle par un bon système de filtrage, ce qui ne veut pas dire qu'ils n'existent pas). Et je passe sous silence le temps (et donc l'énergie consommée, et donc en conséquence les émissions de CO2 induites) passé effectivement sur les ordinateurs à d'autres taches utiles ou non, productives ou pas qui représente plusieurs heures par jour (et là, la comparaison entre la production de CO2 de la respiration des humains et celle engendrée par l'usage global de l'informatique devient particulièrement ridicule). L'utilisation de ce superbe outil qu'est l'informatique de plus en plus démocratisé par la baisse des prix des ordinateurs personnels, des téléphones portables intelligents et des tablettes et de l'explosion d'Internet ne doit pas faire oublier que cette nouvelle industrie (30 ans à peine) est devenue la première source de consommation électrique du monde, très loin devant les industries</w:t>
      </w:r>
    </w:p>
    <w:p>
      <w:r>
        <w:rPr>
          <w:b/>
          <w:color w:val="FF0000"/>
        </w:rPr>
        <w:t>id 307</w:t>
      </w:r>
    </w:p>
    <w:p>
      <w:r>
        <w:rPr>
          <w:b w:val="0"/>
        </w:rPr>
        <w:t>Prévention de la violence et du traumatisme Violence et traumatismes chez l'enfant Rapport sur la prévention des traumatismes chez l'enfant Plus de 2000 enfants meurent chaque jour des suites de traumatismes involontaires ou accidentels. Chaque année des dizaines de milliers d'autres sont hospitalisés pour des blessures qui les laissent souvent handicapés à vie. Ce rapport conjoint de l'OMS et de l'UNICEF établit le premier bilan mondial des principales causes à l'origine des traumatismes involontaires touchant des enfants: les accidents de la route, les noyades, les brûlures, les chutes et les empoisonnements. Il recommande des mesures préventives éprouvées et plaide en faveur d’un accroissement des investissements consacrés aux ressources humaines et aux moyens institutionnels.</w:t>
      </w:r>
    </w:p>
    <w:p>
      <w:r>
        <w:rPr>
          <w:b/>
          <w:color w:val="FF0000"/>
        </w:rPr>
        <w:t>id 308</w:t>
      </w:r>
    </w:p>
    <w:p>
      <w:r>
        <w:rPr>
          <w:b w:val="0"/>
        </w:rPr>
        <w:t>Une desserte qui sort du commun ! Imaginée par GamFratesi pour Casamania, Chariot est une desserte composée de trois éléments simples aux formes géométriques: roues, plateaux et structure. Elément central du projet, ses 2 roues surdimensionnées lui donnent un caractère atypique et ludique. Très fonctionnelle, cette desserte passe du salon à la cuisine en un clin d'oeil et peut aussi servir de table d'appoint pour l'apéritif. Les deux plateaux et les roues de Chariot sont réalisés en MDF laqué, la structure en métal peint sert aussi de poignée pour le déplacer. Chaque roue contient un insert en silicone pour protéger le sol et optimiser le mouvement. Service entièrement dédié aux besoins spécifiques des professionnels, Made in Design Pro vous accompagne et vous conseille dans l'élaboration de vos projets. En fonction de votre cahier des charges, votre budget et vos attentes, un chargé d'affaires dédié vous conseillera et vous guidera, du simple choix de votre mobilier et/ou luminaires, jusqu'à l'optimisation de votre espace professionnel. Interlocuteur privilégié tout au long du processus de votre projet, votre chargé d'affaires en assurera le suivi, de la prise de commande jusqu'à la livraison. Contactez dès à présent l'équipe de Made in Design Pro pour bénéficier des meilleures conditions tarifaires.</w:t>
      </w:r>
    </w:p>
    <w:p>
      <w:r>
        <w:rPr>
          <w:b/>
          <w:color w:val="FF0000"/>
        </w:rPr>
        <w:t>id 309</w:t>
      </w:r>
    </w:p>
    <w:p>
      <w:r>
        <w:rPr>
          <w:b w:val="0"/>
        </w:rPr>
        <w:t>Le petit-déjeuner-débat est reporté à une date ultérieure.... Le 31 janvier, le Royaume-Uni a quitté l’Union européenne. Cet acte, nécessaire après trois longues années de tergiversations qui ont suivi le référendum sur le Brexit, constitue une vraie césure pour l’Europe (pour la première fois dans son... À ce jour, aux États-Unis, on compte près de 5.600 personnes contaminées —sans doute beaucoup plus en l'absence de tests en nombre suffisant—, et le seuil des 100 victimes a été dépassé. Tandis que les marchés financiers enregistrent... Au cours de l'année précédant le 30e anniversaire de l'accord de voisinage germano-polonais, le groupe Daniel Vernet et le groupe Copernic... Les économies des pays du golfe Arabo-Persique sont très dépendantes du pétrole qu’elles exportent surtout vers l’Asie. Loin d’être un archaïsme précolonial, les chefs coutumiers sont une des premières manifestations de la modernité politique. L’élection de Donald Trump à la Maison Blanche est apparue comme le point de départ d’un changement profond de la politique migratoire des États-Unis. Si sa politique concerne tous les aspects de l'immigration, la plus emblématique des... En dépit de la dégradation de ses relations avec les pays occidentaux et d’une stagnation économique limitant sa marge de manœuvre, la Russie continue d’afficher une politique ambitieuse pour la région arctique. La France est l’une des rares puissances au monde à disposer d’une présence militaire globale permanente. Avec plus de 10 000 militaires issus des trois armées, déployés sur les cinq continents et les trois grands bassins océaniques, elle... Votre inscription a correctement été enregistrée.. L’Ifri est soucieux du respect des données personnelles. Dans le cadre de la réglementation européenne RGPD (règlement général sur la protection des données) entrée en vigueur le 25 mai 2018, nous collectons vos données personnelles afin de vous faire parvenir les invitations à nos manifestions. En signant ce formulaire vous consentez au traitement de vos données.. Ces données sont sauvegardées dans notre fichier et nous vous rappelons qu’à tout moment vous pouvez demander la modification ou la suppression de vos données à la direction du développement : Yann Roland / roland@ifri.org.</w:t>
      </w:r>
    </w:p>
    <w:p>
      <w:r>
        <w:rPr>
          <w:b/>
          <w:color w:val="FF0000"/>
        </w:rPr>
        <w:t>id 310</w:t>
      </w:r>
    </w:p>
    <w:p>
      <w:r>
        <w:rPr>
          <w:b w:val="0"/>
        </w:rPr>
        <w:t>Après les rudes émotions des jours précédents, l'inauguration cette semaine de la nouvelle Philharmonie de Paris a ramené l’actualité dans des préoccupations moins urgentes et alarmistes. Objet de curiosité, mais aussi de nombreux débats et inquiétudes, d’avis les plus enthousiastes comme les plus réprobateurs, selon le point de vue d’où se placent les analystes; le sujet "Philharmonie" est aussi complexe à démêler dans toutes ses implications. Le nouveau bâtiment de la Philharmonie de Paris, en cours d'achèvement Nous avons voulu nous faire notre propre idée de l'objet et de l'équipement, et proposer ce banc d’essai, comme nous faisons régulièrement avec les appareils musicaux qui semblent mériter la curiosité, et jusqu’à une attention soutenue pour les plus intéressants. Nous n'écartons pas l'observation des débats et controverses, qui sont au coeur des problématiques de la vie musicale nationale. La Philharmonie de Paris, c’est quoi ? Le projet Philharmonie est défini comme une offre globale artistique, éducative et culturelle; c’est un ensemble d’entités, tant matérielles qu’immatérielles. L‘élément le plus marquant est sans conteste la nouvelle salle de concert, la fameuse, tant réclamée, tant attendue, tout autant que tant décriée dans son actuelle matérialisation (notamment à cause de sa situation), dans ce nouveau bâtiment situé dans le nord de Paris, en bordure de périphérique, porte de Pantin. Ensuite, plus qu’une salle, dans ce même nouveau bâtiment, c’est aussi un ensemble d’équipements, d’autres salles de concert, de répétitions, d’expositions, d’ateliers, de classes. Dans ce lieu toujours, c’est une résidence accueillant plusieurs formations et ensembles, et au delà, c’est aussi la Cité de la Musique, voisine du nouveau bâtiment, qui est à présent intégrée dans la nouvelle entité « Philharmonie de Paris». La nouvelle Philharmonie (à gauche), au sud du périph, borde le Parc de la Villette et la Grande Halle (le rectangle blanc en bas à droite), et l'ex Cité de la Musique (à droite) qu'elle englobe désormais. Le nouveau bâtiment qui tient l’actualité est une œuvre architecturale marquante (qu’on l’apprécie ou non), dont on considère avant tout la salle de concert de 2400 places (3600 en parterre « debout »), une jauge qui faisait cruellement défaut à Paris pour des concerts classiques. Gestation et accouchement dans la tourmente Sans refaire toute la genèse du projet, pour simplifier, on peut dire que c’est un éléphant de mer qui a fini par naître, appelé par de nombreuses personnalités musicales, dont Pierre Boulez (ce nom ne sort pas par hasard, et hante aussi les détracteurs du projet, et les observateurs de la musique contemporaine française). Enclenché par certains politiques, retardé par d’autres, remis en route, définancé, rattrapé, budget multiplié, architecte décrié (souvent à tort) et désavoué, une gestion peu collégiale, et une fin de chantier à problèmes, pour finir sur une inauguration bien trop précoce, qui laisse bien des questions en suspens. Pour la Philharmonie aussi, la vie est loin d’être un long fleuve tranquille. Une architecture marquante, dans un site spécifique La Philharmonie est installée au Nord-Est de Paris. Emplacement à vocation urbano-sociologique, dans le projet de rééquilibrage de la capitale, engagé depuis des décennies avec la construction d’importants équipements publics dans l’est parisien. Bercy (le ministère des finances), la Bastille (l’Opéra bien sûr), la Cité des Sciences à La Villette, dans le nouveau Parc de la Villette, puis la Cité de la Musique, réalisée par Christian de Portzamparc, et enfin la Philharmonie, autant de projets qui redonnent du poids et de la valeur à des parties de Paris jusque là ignorées des décideurs, sous équipées, sous valorisées sociologique</w:t>
      </w:r>
    </w:p>
    <w:p>
      <w:r>
        <w:rPr>
          <w:b/>
          <w:color w:val="FF0000"/>
        </w:rPr>
        <w:t>id 311</w:t>
      </w:r>
    </w:p>
    <w:p>
      <w:r>
        <w:rPr>
          <w:b w:val="0"/>
        </w:rPr>
        <w:t>Preuve en matière de liquidation post-divorce Le motif de l'absence de production du contrat pour prouver l'affectation d'un prêt, alors que l'époux admet que l'emprunt remboursé a servi au financement de l'acquisition de la maison et de la réalisation de travaux, viole l'article 4 du code de procédure civile. 17.07.2015 - 09:01 Il est possible de supprimer le droit de visite et d'hébergement d'un parent pour des motifs graves tenant à l'intérêt supérieur de l'enfant. 13.07.2015 - 08:01 Récompense due par l'époux à la communauté Sur quel montant calcule-t-on la récompense due par l'époux à la communauté lors du divorce ? 09.07.2015 - 16:02 Créance d'un époux envers l'indivision : preuve de l’origine des fonds personnels Le chèque remis au notaire émis d'un compte ouvert au nom de l'un des époux séparés de biens constitue une preuve de l’origine des fonds personnels. 07.07.2015 - 16:01 Divorce : le caractère mixte de la prestation compensatoire Le caractère mixte de la prestation compensatoire empêche-t-il la suppression du versement de la rente lors du divorce ? 03.07.2015 - 16:02 Inscription à l’état civil d’enfants nés à l’étranger d’une GPA Un enfant né d'une GPA peut-il être retranscrit dans les actes civils français ? 02.07.2015 - 16:01 Le JAF doit fixer la périodicité du droit de visite accordé Lorsque le juge aux affaires familiales statue sur le droit de visite de l'autre parent, il doit en fixer la périodicité. 30.06.2015 - 16:01 Lorsqu'une loi a fait interdiction à un parent de sortir son enfant du territoire, le juge étranger doit l'appliquer en cas de non-respect par le parent de cette interdiction. 29.06.2015 - 16:05 CEDH : refuser un test de paternité peut être retenu comme un élément de preuve Une personne peut être déclarée comme le père d'un enfant, alors même qu'elle a refusé de se soumettre à l'expertise permettant d'établir sa paternité, dès lors que d'autres éléments probants vont dans ce sens et que cette décision se justifie au regard de l'intérêt de l'enfant. 26.06.2015 - 16:03 Réforme des allocations familiales et de ses composantes Le ministère des Finances et le ministère des Affaires sociales présentent les nouveaux montants des allocations familiales et de leurs composantes, réformés pour être applicables à compter du 1er juillet 2015. 22.06.2015 - 16:04 Un époux peut-il être redevable d'une indemnité d'occupation sans occuper le logement familial dont la jouissance lui a été attribuée ? La simple mise à disposition d'un bien commun à un époux justifie le paiement, par ce dernier, d'une indemnité d'occupation même en l'absence d'occupation effective du bien. &lt;&lt; Début &lt; Préc 1 2 3 4 5 6 7 8 9 10 Suivant &gt; Fin &gt;&gt; Page 9 de 86 Ajouter aux favoris | Mettre en page d'accueil | RSS | Contacts | Nous connaître | Rejoignez nous sur | Mentions légales | Mesure d'audience Mesure d'audience ROI statistique webanalytics par</w:t>
      </w:r>
    </w:p>
    <w:p>
      <w:r>
        <w:rPr>
          <w:b/>
          <w:color w:val="FF0000"/>
        </w:rPr>
        <w:t>id 312</w:t>
      </w:r>
    </w:p>
    <w:p>
      <w:r>
        <w:rPr>
          <w:b w:val="0"/>
        </w:rPr>
        <w:t>Le brevet de fournisseurs de la Cour est une marque de reconnaissance pour des individus ou des entreprises qui ont, pendant au moins cinq ans, fourni des marchandises ou des services à Sa Majesté la Reine, à Son Altesse Royale le Duc d’Edinburgh ou à Son Altesse Royale le Prince de Galles. Les brevets ont toujours été considérés comme une preuve d’excellence et de qualité, et ils sont très prisés. On compte environ 850 fournisseurs brevetés de la Cour, ce qui représente tout un éventail de commerces et d’industries. Ils vont des artisans traditionnels aux grandes entreprises et multinationales qui sont à la pointe de la technologie. Les brevets sont accordés à une personne nommée, soit le Bénéficiaire, qui doit s’assurer personnellement que le brevet est utilisé de façon adéquate. Les fournisseurs brevetés doivent afficher les armoiries royales et le sceau d’approbation sur leurs produits, dans leurs locaux, sur leurs papeteries, leurs véhicules et leurs publicités. Quelles que soient leur taille ou leur spécialisation, les fournisseurs brevetés sont tenus par un engagement à atteindre les plus hauts standards de services et d’excellence. En 2016, Dents s’est vu décerné un brevet de fournisseurs de la Cour par Son Altesse Royale le Prince de Galles. C’est maintenant un label de qualité pour les produits de l’entreprise à travers le monde et aussi une grande fierté pour chaque employé chez Dents.</w:t>
      </w:r>
    </w:p>
    <w:p>
      <w:r>
        <w:rPr>
          <w:b/>
          <w:color w:val="FF0000"/>
        </w:rPr>
        <w:t>id 313</w:t>
      </w:r>
    </w:p>
    <w:p>
      <w:r>
        <w:rPr>
          <w:b w:val="0"/>
        </w:rPr>
        <w:t>Maison De Maître à Saint-Gerand-Le-Puy, 03150 - 14 pièces 363m² A Saint Gérand le Puy, Vichy est à 20 km sans voisin proche.L'accès à la propriété se fait par 1 grand portail, l’allée du parc très bien entretenu vous offre de nombreux arbres, de belles pelouses où se dresse une maison de caractère de la fin XIXe siècle sur 2 niveaux, d’environ 330 m² habitable . au rez-de-chaussée: une entrée traversante,1 grand salon,1 salle à manger avec chacune leur cheminée, plafonds à caissons et leurs boiseries,1 petit salon, 1 grande cuisine,1 plus petite équipée de son office. Au premier étage : 6 chambres, 4 salles de bains avec chacune leur WC et 1 salle d’eau. Au deuxième : le grenier d’environ 150 m² est aménageable. La charpente est traitée, la toiture neuve. 4 caves voûtées accessibles de l’intérieur. Dépendances dont 1 en pierre abrite son four à pain. Prix de vente : 630000 € Contactez votre consultant megAgence : Elisabeth BERTRAND COURSOL, Tél. : 0646804787, E-mail : elisabeth.coursol@megagence.com - Agent commercial immatriculé au RSAC de CUSSET sous le numéro 837 898 626</w:t>
      </w:r>
    </w:p>
    <w:p>
      <w:r>
        <w:rPr>
          <w:b/>
          <w:color w:val="FF0000"/>
        </w:rPr>
        <w:t>id 314</w:t>
      </w:r>
    </w:p>
    <w:p>
      <w:r>
        <w:rPr>
          <w:b w:val="0"/>
        </w:rPr>
        <w:t>Cette publication présente des données sous forme d'indicateurs et privilégie les comparaisons entre pays. L'objectif est de rendre les comptes nationaux plus accessibles et plus informatifs et dans un même temps de fournir les informations les plus pertinentes concernant les définitions et les problèmes de comparabilité inhérents à chaque indicateur. L'éventail des indicateurs a volontairement été établi de façon assez large afin de refléter la richesse des Bases de données de l'OCDE sur les comptes nationaux. Cette large sélection a également pour objet d'inciter les utilisateurs à porter leur attention sur d'autres indicateurs que le célèbre PIB. Certains travaux récents ont joué un rôle déterminant dans le choix des indicateurs. Le rapport de la commission sur la mesure des performances économiques et du progrès social (Commission Stiglitz-Sen-Fitoussi) est un exemple particulièrement marquant. Consommation individuelle effective, PPA courantes</w:t>
      </w:r>
    </w:p>
    <w:p>
      <w:r>
        <w:rPr>
          <w:b/>
          <w:color w:val="FF0000"/>
        </w:rPr>
        <w:t>id 315</w:t>
      </w:r>
    </w:p>
    <w:p>
      <w:r>
        <w:rPr>
          <w:b w:val="0"/>
        </w:rPr>
        <w:t>Les Editions Pilule Rouge Nouveau ! Programmes, tampons et "Esprit du prÃ©dateur" - Laura Knight-Jadczyk - R.H. - Marie Cocco Nouveau SOTT Focus ! Comment créer la réalitÃ© de la "War on Terror" - guide pratique - Joe Quinn Nouveau SOTT Focus ! Des squatters sans conscience - Henry See Nouveau SOTT Focus ! Si le sociopathe habite à côté - montez à l'étage - Keit - Naomi Wolf, The Guardian Nouveau ! Michael Topper à propos du Harcèlement - Michael Topper - Joe Quinn - Joe Quinn - Laura Knight-Jadczyk &amp; Henry See Une vérité qui dérange - Henry See - Henry See - Joe Quinn - Joe Quinn - Laura Knight-Jadczyk Encore Des Absurdites « Al-Qaïda » Du Gang Bush - Joe Quinn Nous chutons tous - Joe Quinn - Joe Quinn Une Question Légale - Henry See Le Futur - Steve McFarland A quel point pensent-ils que nous sommes stupides? - Henry See Le Mythe Des Attentats Suicide Palestiniens - Joe Quinn - Joe Quinn - Joe Quinn - Joe Quinn - Joe Quinn - Joe Quinn La mystique contre Hitler - Laura Knight-Jacdzyk Les Bush et Le Roi Perdu - Laura Knight-Jacdzyk Bush révèle sa véritable politique iraquienne : le massacre de civils iraquiens - Joe Quinn Donnez leur un 5 novembre qu'ils n'oublieront jamais - Joe Quinn - Joe Quinn - Joe Quinn Ensemencement de graines de guerre civile - Joe Quinn Prédateur Spirituel – Prem Rawat alias Maharaji - Henry See Ouspensky, Gurdjieff et les Fragments d'un Enseignement inconnu Picknett et Prince sur les Cassiopéens Le Crop Circle de Chibolton et les Cassiopéens sur les Crop Circles L'Affaire OVNI de Morris Jessup Discernement 2: Le Monde est pénétré de malignité Ascension L'Onde Adventures with Cassiopaea Quantum Future Physics The Wave Nous vous proposons aussi les sites : Traduction française: Henri R. La Quantum Future School est engagée à porter à votre attention toute information quelconque qui vous aidera à vivre une vie libre des manipulations tueuses d'âme des autres. Nos Sincères Remerciements au Propriétaire du site web sur Psychopathic Personality Disorder (Désordre de la Personnalité Psychopathe) pour l'aimable permission de citer sa recherche en assemblant ce rapport. La plupart de ce matériel ici est le sien, et est, par conséquent, des premières étapes de recherche sur ce problème. Avant que nous ne commencions à investiguer, nous n'avions AUCUNE idée de l'amplitude du problème, et du nombre de victimes. Visitez son site, vérifiez ses liens pour soutenir des groupes et le Flying Free Webring. Pour une vision plus globale du problème, basée sur notre PROPRE recherche, lisez s'il vous plait notre nouvel article: "Culture Officielle" en Amérique Un Etat Naturel de Psychopathie? Comme beaucoup d'entre vous cherchant à comprendre la psychopathie savent, le livre de Cleckley The Mask of Sanity (Le Masque de Santé Mentale), l'étude absolument essentielle du psychopathe qui n'est pas nécessairement du type criminel, n'est plus disponible. Nous l'avons scanné et notre équipe de chercheurs passèrent deux semaines à parcourir le texte soigneusement pour éliminer les erreurs de conversion du texte. Vous pouvez télécharger le livre entier GRATUITEMENT au format PDF à partir du lien à gauche, en haut. Lisez un Chapitre exemple du Mask of Sanity. "Aimable", "Charmant", "Intelligent", "Actif", "Impressionnant", "Inspirant confiance", et "Un grand succès auprès des femmes": Ce sont les sortes de descriptions utilisées constamment par les célèbres études de cas de psychopathes. Ils sont aussi, bien sûr, "irresponsables", "auto-destructifs", et similaire. Ces descriptions éclairent les grandes frustrations et énigmes qui entourent l'étude de la psychopathie. Les psychopathes semblent avoir en abondance les véritables qualité</w:t>
      </w:r>
    </w:p>
    <w:p>
      <w:r>
        <w:rPr>
          <w:b/>
          <w:color w:val="FF0000"/>
        </w:rPr>
        <w:t>id 316</w:t>
      </w:r>
    </w:p>
    <w:p>
      <w:r>
        <w:rPr>
          <w:b w:val="0"/>
        </w:rPr>
        <w:t>*Séjour Spa, Rando &amp; Gourmandise dans le Jura, valeur 300 € Prolongez votre été avec des week-ends de charme. De farniente en découverte, de promenade en escapade, le Mâconnais (Bourgogne du Sud) et l'Office de Tourisme vous accueille et multiplie les sources de plaisir. À vous de choisir... entre la fraîcheur des bords de Saône ou les balades en forêt, les loisirs distrayants ou sportifs à votre mesure, la découverte d’un patrimoine riche et varié, sans oublier nos bonnes tables, caves et Vinestival, son festival oenotouristique... C’est toute la famille qui y trouve son compte. Faites-nous confiance pour faire de vos vacances chez nous un séjour à votre image !</w:t>
      </w:r>
    </w:p>
    <w:p>
      <w:r>
        <w:rPr>
          <w:b/>
          <w:color w:val="FF0000"/>
        </w:rPr>
        <w:t>id 317</w:t>
      </w:r>
    </w:p>
    <w:p>
      <w:r>
        <w:rPr>
          <w:b w:val="0"/>
        </w:rPr>
        <w:t>Sur le point d’épouser le jeune millionnaire James Matthews, Pippa Middleton rayonne. Elle est la preuve que l’élégance classique à l’anglaise est indémodable. La sœur de la duchesse de Cambridge est incontestablement une icone de la mode. Retour sur ses looks les plus inspirants. Après s’être construite dans l’ombre de sa sœur Kate pendant des années, Pippa est aujourd’hui enfin sous les feux de la rampe grâce à l’annonce de son mariage qui se déroule ce 20 mai 2017. La jeune femme confiait à ce propos à la presse anglaise, et plus particulièrement au Daily Mail, avoir toujours vécu en tant que « sœur de ». Ce mariage n’est cependant pas le seul facteur déclencheur de l’intérêt actuel que lui portent les médias. En effet, depuis le 29 avril 2011 à l’occasion des noces de Kate et William, c’est avec une splendide robe ivoire signée Alexander McQueen qu’elle s’était révélée à l’international. Déjà 6 ans que la demoiselle brille par ses tenues léchées plus inspirantes les unes que les autres. Pippa Middleton accorde une importance particulière à son look en fréquentant de nombreux créateurs qui ont su faire d’elle une fashionista invétérée. Outre les griffes de luxe qu’elle affectionne, l’Anglaise aime aussi s’approprier de jeunes marques comme Chatelles dont elle porte régulièrement les slippers. Son style unique est un pur produit de l’élégance à la sauce anglaise et son allure, un brin classique, est tout de même contrastée par des pièces flashy et fantaisie qu’elle sait choisir et marier à la perfection. On se souvient entre autre de son manteau jaune poussin de chez Katherine Hooker ou encore de sa robe en dentelle vert émeraude signée Tabitha Webb. Le « Pippa style » c’est une base de trois éléments : les robes florales ou colorées pour une touche de fraîcheur et de féminité, les talons nude pour apporter une pointe de chic, et enfin les trenchs coats pour structurer sa silhouette de rêve. La jeune femme responsable réussit même à associer mode et engagement caritatif. En tant que ambassadrice de la British Heart Foundation, qui lutte contre les maladies du cœur, Pippa s’est associée en 2015 avec la créatrice Tabitha Webb pour confectionner une robe et une écharpe vendues aux enchères, et ainsi lever des fonds. Une belle initiative de sa part !</w:t>
      </w:r>
    </w:p>
    <w:p>
      <w:r>
        <w:rPr>
          <w:b/>
          <w:color w:val="FF0000"/>
        </w:rPr>
        <w:t>id 318</w:t>
      </w:r>
    </w:p>
    <w:p>
      <w:r>
        <w:rPr>
          <w:b w:val="0"/>
        </w:rPr>
        <w:t>Musique - Le folklore musical moldave Qui a fait naître les chansons populaires, ces doux bouquets de rythmes et de paroles immortelles ? Qui a créé les chefs-d’œuvres intemporels de l’existence, tout en mettant en valeur les exceptionnelles ressources spirituelles du peuple moldave ? - Orchestres de musique populaire moldave : „Fluieraş“ et „Mugurel“ „Fluieraş“ L’orchestre de musique et de danses populaires “Fluieraş” a été fondé en 1950 et reste depuis le berceau artistique de plusieurs chanteurs renomés. A partir de l’an 1958, l’orchestre est dirigée par le remarquable chef d’orchestre Serghei Lunchevici, un virtuose du violon. Les sons tirés de son (...) - Orchestres de musique populaire moldave : „Folclor“, “Lăutarii” et “Tălăncuţa“ „Folclor“ L’orchestre de musique populaire „Folclor“ de la Radio-Télévision nationale a été fondé en 1968 par Dumitru Blajinu, musicien doué qui a redonné vie à des centaines de chansons et de danses populaires moldaves. Parmi les musiciens qui ont “veillé au berceau” de cet orchestre, les violonistes (...) - Réalisations de l’art choral La musique chorale date en Moldavie des années 1940. A cette époque-là, presque dans tout village et toute ville moldaves il y avait des chœurs qui participaient tous les ans à divers concours et festivals. Leur répertoire était très varié : doinas (sorte de complainte) et ballades populaires, mais aussi des odes aux parti communiste et au pouvoir soviétique. - Doina Chaque peuple a ses particularités - histoire, mœurs, us et coutumes, costume national- qui le distinguent des autres peuples. Un de ces symboles, pour les Moldaves, est indéniablement la doina - complainte, douce chanson lyrique. - L’art vocal et instrumental L’évolution de l’art musical en Moldavie est étroitement liée à l’histoire de la Philharmonie Nationale. Cet établissement musical fut fondé en 1940, ayant la mission de promouvoir la musique de la République Soviétique Socialiste Moldave. - LIMBA NOASTRA : l’hymne national de la Moldavie Limba noastră est l’hymne national de la Moldavie depuis 1994. Les paroles ont été écrites par Alexei Mateevici (1888-1917.) La musique a été composée par Alexandru Cristea (1890-1942). Le poème original contient douze strophes, dont seules cinq ont été conservées dans l’hymne. - Maria Bieşu-la prima donna de l’Opéra National moldave Une des plus brillantes personnalités moldaves dont on est fiers d’être les contemporains c’est Maria Bieşu, la prima donna de l’Opéra National de Moldavie, détentrice du titre honorifique d’artiste du peuple, lauréate d’un grand nombre de prix, professeur universitaire, académicienne, « Docteur Honoris Causa », décorée de l’Ordre de la République, ainsi que de l’Ordre national « Steaua Romaniei ». Energie débordante, des solistes et des instrumentistes très enthousiastes, de la musique qui atteint directement sa cible, sans cependant être facile, ni simpliste - voilà ce qui caractérise la troupe moldave « Zdob şi Zdub » qui est chez soi en Moldavie, tout comme en Roumanie et Russie, ainsi que partout en Europe. - Concert en pleine lune Le jeudi, 2 juillet, c’est la pleine lune ! Mais c’est aussi le premier concert à Paris des musiciens de Valea Antos, à 20h00, au 28, avenue de la Porte Montmartre 75018 (M° Porte de Clignancourt) ! Entrée libre, mais réservation vivement conseillée, la salle étant petite : 01.42.55.69.74 ou par mail (...) - Anastasia Lazariuc : particulièrement talentueuse, d’une beauté intarissable Très élégante, p</w:t>
      </w:r>
    </w:p>
    <w:p>
      <w:r>
        <w:rPr>
          <w:b/>
          <w:color w:val="FF0000"/>
        </w:rPr>
        <w:t>id 319</w:t>
      </w:r>
    </w:p>
    <w:p>
      <w:r>
        <w:rPr>
          <w:b w:val="0"/>
        </w:rPr>
        <w:t>Connaissez-vous les Sarmale ? Si vous êtes originaire ou si vous avez voyagé dans une zone située entre les Balkans et la Pologne, il y a des chances que oui. Sinon, découvrez cette délicieuse spécialité de chou farci. La particularité est que la feuille de chou qui enveloppe la farce est fermentée. Pour 4 personnes : - 1 chou fermenté entier et sa saumure de fermentation (CLIC) - 500 g de viande hachée de porc, ou de mélange porc + veau - 50 g de lard fumé haché - 100 g de sarrasin décortiqué (kacha) ou de riz rond - 2 oignons - 20 g de beurre - 2 belles gousses d’ail ou 4 petites - 1 petit bouquet d‘aneth ou de persil plat - 1 brin de thym - 500 g de pulpe de tomates fraîches ou en conserve Version chou blanc versus chou frisé. - Préchauffez le four à 180°C. Mélangez à la main la viande, le lard fumé et le sarrasin ou le riz (crus). Faites rissoler les oignons émincés dans une poêle avec le beurre et ajoutez-les ainsi que l’ail haché, l’aneth ou le persil ciselé, 50 g de pulpe de tomates, 5 cl d’eau, et du poivre. Ne salez pas. - Étalez les feuilles de chou égouttées de leur saumure sur le plan de travail. Avec un couteau, désépaississez la grosse nervure centrale. Posez une boulette de farce puis roulez un tour. Repliez les deux côtés vers le centre et terminez de rouler la sarmale. Continuez jusqu’à épuisement de la farce. Ciselez finement le chou restant. - Dans une cocotte étalez une couche de chou émincé. Rangez les rouleaux par-dessus et terminez par une couche de chou émincé. Versez la pupe de tomates restante ainsi que le jus de fermentation du chou jusqu’à hauteur des rouleaux. (Complétez éventuellement avec un peu d’eau ou de bouillon). - Enfournez la cocotte fermée par son couvercle. Après 30 min, baissez le thermostat à 150°C. Laissez cuire pendant 2 heures. - Servez chaud. Accompagnez de crème fraîche épaisse fermentée (pour faire de la crème fermentée, il suffit d’ajouter 1 cuillerée de yaourt dans 250 g de crème épaisse, et de laisser à une température tiède pendant quelques heures. ) En Roumanie, on accompagne généralement les sarmale avec de la polenta qu’on appelle mamaliga. Ailleurs, de pommes de terre. Les deux manières sont autant agréables. Merci beaucoup de partager cette recette avec le monde. Pas beaucoup de personnes en Europe de l’West connaissent la cuisine des Balkans et des pays de l’est. Moi je suis Roumaine et j’ai appris à faire les Sarmale de ma mère et ma grand mère. Elles viennent de la région de Moldavie (différent du pays) et on fait les sarmale un peu différemment. Viande (ou champignons ou champignons de bois en période de carême), riz à grain rond, onions, carottes râpées, un œuf par kg de viande, une cuillère à soupe de concentré de tomates, persil, aneth, sel, poivre. On enroule la mixture ds des feuilles de choux (fermentés ou pas- durant l’été on utilise des choux frais blanchis juste pour faire les feuilles plus pliables) feuilles de vigne, tilleul jeune ou encore de tussilage (potbal en roumain). En général ma mère essaie de mélanger 50-50 feuilles blanche (choux) et feuilles noires (vignes, etc). Puis dans une cocotte en fonte, on met les tiges de l’aneth, lardon, et les feuilles cassées de choux pour faire une couche protectrice, puis les sarmale en couches. Puis on rajoute de l’eau avec un</w:t>
      </w:r>
    </w:p>
    <w:p>
      <w:r>
        <w:rPr>
          <w:b/>
          <w:color w:val="FF0000"/>
        </w:rPr>
        <w:t>id 320</w:t>
      </w:r>
    </w:p>
    <w:p>
      <w:r>
        <w:rPr>
          <w:b w:val="0"/>
        </w:rPr>
        <w:t>Małgorzata Foremniak, née le 8 janvier 1967 à Radom, est une actrice polonaise. Elle est mariée au réalisateur Waldemar Dziki (pl). Małgorzata Foremniak débute sa carrière au théâtre Kochanowski à Radom puis joue dans plusieurs téléfilms comme The Cylinder de Tadeusz Junak (pl), Go to the Edge, There is Fire de Teresa Kotlarczyk (pl) ou enco</w:t>
      </w:r>
    </w:p>
    <w:p>
      <w:r>
        <w:rPr>
          <w:b/>
          <w:color w:val="FF0000"/>
        </w:rPr>
        <w:t>id 321</w:t>
      </w:r>
    </w:p>
    <w:p>
      <w:r>
        <w:rPr>
          <w:b w:val="0"/>
        </w:rPr>
        <w:t>Ce numéro de la collection "Cahiers de Réflexion", publiée par la Communauté Redemptor hominis au Cameroun, présente des homélies et des discours que l’auteur, Emilio Grasso, a tenu à différents moments de la vie de la paroisse Sagrado Corazón de Jesús d’Ypacaraí, au Paraguay où il a été curé, ainsi qu’à l’adresse des fidèles de la paroisse Bienheureuse Anwarite d’Obeck, à Mbalmayo, au Cameroun. Un "pont" de prière et d’amitié unit ces deux paroisses, dans lequel a été impliqué progressivement, à partir des plus faibles et des plus Les textes recueillis dans ce Cahier nous confrontent à l’exercice d’un ministère de la parole qui s’étend sur toute l’année liturgique et pastorale, impliquant des situations ordinaires et particulières, telles que la célébration des sacrements, des fêtes liturgiques, des anniversaires de mariage, ou la commémoration d’un défunt. S’adressant aux distinctes catégories de fidèles, l’auteur les interpelle dans leurs situations différentes : les parents sont questionnés dans leur tâche éducatrice, les jeunes, aussi bien d’Afrique que d’Amérique Latine, sont exhortés à bien utiliser le temps propice de leur jeunesse et à donner une réponse personnelle aux grandes questions existentielles de leur vie. Un ministère de la parole qui invite également les fidèles à approfondir l’attitude de prière, à comprendre le sens religieux de la musique dans la liturgie, à saisir le sens d’une bonne gestion de l’argent, à développer un dialogue fécond entre la paroisse et la ville, entre l’Église et la cité. D’où la richesse des pages de ce Cahier, qui alimente la vie de foi des fidèles et illumine leur conscience, les aidant à mieux discerner les choix de leur propre vie. La lecture de ces pages nous fait découvrir une spiritualité profonde, le sens caché derrière bien de gestes liturgiques qu’on accomplit souvent avec distraction et superficialité, ainsi que le caractère exigeant de la parole de Dieu qui pousse chacun à accepter le combat pour la vérité et à s’opposer, dans les grandes choses comme dans les petites, au mensonge qui de manière extrêmement variée est présent dans le monde. On peut alors comprendre davantage la dimension de "sacramentalité" de cette Parole annoncée ; sa proclamation implique, en effet, la reconnaissance que le Christ lui-même y est présent et s’adresse à nous. Le Christ, réellement présent dans les espèces du pain et du vin, est présent analogiquement dans la Parole (cf. Verbum Domini, 56) qui, une fois proclamée et accueillie, donne vie à de nouvelles réalités. Emilio Grasso, Ministère de la parole et vie de la paroisse, Centre d'Études Redemptor hominis ("Cahiers de Réflexion" 10), Mbalmayo (Cameroun) 2012, 105 pp. ("Cahiers de Réflexion" 10), Mbalmayo (Cameroun) 2012, 105 pp. TABLE DES MATIÈRES Introduction Commémorer Jean-Marie Vianney La mission du Curé L’inutilité féconde de la croix Un "pont" missionnaire Savons-nous vraiment prier ? Aux groupes liturgiques Silence et musique 30 Ce pain descendu du ciel À l’occasion d’un anniversaire de mariage Le Dimanche des Rameaux 45 Le silence de Dieu Le Vendredi Saint 49 La lumière qui dissipe nos ténèbres Le Samedi Saint Pas de Résurrection sans croix Le temps propice Comme des sentinelles L’argent</w:t>
      </w:r>
    </w:p>
    <w:p>
      <w:r>
        <w:rPr>
          <w:b/>
          <w:color w:val="FF0000"/>
        </w:rPr>
        <w:t>id 322</w:t>
      </w:r>
    </w:p>
    <w:p>
      <w:r>
        <w:rPr>
          <w:b w:val="0"/>
        </w:rPr>
        <w:t>En Île-de-France, l’accès au logement social et privé nécessite beaucoup de patience. En effet, l’offre étant inférieure à la demande, il est toujours difficile d’apporter une réponse rapide à un besoin.|center Pour faire une demande de logement social Vous habitez Pontault-Combault ou vous y travaillez en contrat à durée indéterminée (période d’essai achevée) : Contactez le service municipal logement pour instruire un dossier de demande locale et/ou un dossier de demande départementale. Ces dossiers permettent l’attribution du numéro unique départemental*. Vous ne remplissez pas ces deux critères mais vous souhaitez néanmoins habiter sur Pontault-Combault : Envoyez ces documents directement à la préfecture de Seine et Marne – Bureau du logement et des politiques sociales – 77010 Melun. Je souhaite obtenir un logement social Vous souhaitez un logement dans un autre département que la Seine et Marne : Vous devez vous adresser à la Préfecture du département choisi. Nous pouvons également proposer des candidats à des propriétaires privés pour des locations de chambres chez l’habitant. Si vous êtes intéressé par ce dispositif, contactez le service logement municipal. Qu’est ce que le Droit Au Logement Opposable (DALO) Le droit au logement est garanti par l’État, dans les conditions prévues par la loi, aux personnes qui ne peuvent accéder par leurs propres moyens à un logement décent et indépendant. Pour celles dont les démarches ont été vaines, la loi du 5 mars 2007 instituant le droit au logement opposable a créé deux recours : un recours amiable devant une commission de médiation, puis à défaut de solution, un recours contentieux devant le tribunal administratif, afin de garantir à chacun un droit au logement effectif. Vous êtes sans domicile fixe, hébergés par une personne ou dans une structure d’accueil temporaire, menacés d’expulsion sans possibilité de relogement, logés dans un logement insalubre, demandeurs de logement depuis plus de 3 ans sans aucune proposition, vous pouvez constituer le dossier DALO disponible au service logement ou sur le site Chaque personne doit renouveler sa demande de logement tous les ans afin de conserver l’ancienneté de son dossier. De plus, il est impératif de nous signaler tout changement de situation et ainsi d’actualiser son dossier (ex : naissance, déménagement, changement ou perte d’emploi, changement de situation familiale…) Service logement 30, rue des Marguerites</w:t>
      </w:r>
    </w:p>
    <w:p>
      <w:r>
        <w:rPr>
          <w:b/>
          <w:color w:val="FF0000"/>
        </w:rPr>
        <w:t>id 323</w:t>
      </w:r>
    </w:p>
    <w:p>
      <w:r>
        <w:rPr>
          <w:b w:val="0"/>
        </w:rPr>
        <w:t>Le Pape célébrant la messe du jeudi 7 mars 2019 à la chapelle de la Maison Sainte-Marthe. (Vatican Media) Debora Donnini – Cité du Vatican La réflexion du Pape François dans l’homélie de la messe à la Maison Sainte-Marthe est partie de la première lecture du jour, tirée du Livre du Deutéronome. Il s’agit d’une partie du discours que Moïse fait au peuple pour le préparer à entrer dans la Terre promise, en le mettant face à un défi qui est aussi un choix entre la vie et la mort. «C’est un appel à notre liberté», a expliqué le Pape, en s’arrêtant en particulier sur trois paroles-clé de Moïse : «si ton cœur regarde en arrière», «si tu n’écoutes pas», et «si tu te laisses trainer à te prosterner devant d’autres dieux». «Quand le cœur regarde en arrière, quand il prend une route qui n’est pas la bonne (…) il perd l’orientation, la boussole avec laquelle il doit aller de l’avant. Et un cœur sans boussole est un danger public pour celui qui le porte et pour les autres. Et un cœur qui prend un chemin erroné lorsqu’il n’écoute pas, qu’il se laisse entrainer par les autres, quand il devient idolâtre.» Mais nous ne sommes pas capables d’écouter, «tellement sourds dans l’âme», a regretté le Pape. «Nous aussi à certains moments nous devenons sourds dans l’âme, nous n’écoutons pas le Seigneur», a rappelé le Pape qui met en garde contre les idolâtries qui nous mettent en danger le long de la route «vers la terre qui nous a été promise à tous : la terre de la rencontre avec le Christ ressuscité». «Le Carême nous aide à aller sur cette route», a affirmé le Pape, en rappelant que «ne pas écouter le Seigneur» et les promesses qu’il nous a fait, c’est perdre la mémoire. François a donc exhorté à commencer le Carême en demandant «la grâce de la mémoire», prenant l’exemple de Moïse invitant son peuple à se souvenir de tout le chemin accompli pour atteindre la terre promise. Un chemin que l’on risque d’oublier quand tout va bien et que l’on a une vie confortable. «Le bien-être, même le bien-être spirituel, a ce danger : le danger de tomber dans une certaine amnésie, un manque de mémoire : je suis bien comme ça et j’oublie ce qu’a fait le Seigneur dans ma vie, toutes les grâces qu’il m’a donné, je crois que c’est mon mérite, et j’avance comme ça. Et là le cœur commence à retourner en arrière, parce qu’il n’écoute pas la voie de son propre cœur : la mémoire, la grâce de la mémoire.» Le peuple hébreu avait lui aussi perdu la mémoire, tombant même de la nostalgie du relatif confort de ses années de servitude en Égypte. Pourtant, le peuple «ne pouvait pas oublier» que Dieu l’avait sauvé. Il ne faut donc pas perdre l’histoire : «l’histoire du salut, l’histoire de ma vie, l’histoire de Jésus avec moi». Et ne pas s’arrêter, ne pas retourner en arrière, ne pas se laisser piéger par les idoles. L’idolâtrie en effet «n’est pas seulement aller dans un temple païen et adorer une statue». «L’idolâtrie est une attitude du cœur, quand tu préfères ceci parce que c’est plus commode pour moi, et non pas le Seigneur parce que tu as oublié le Seigneur. Au début du Carême, cela nous fera du bien à tous de demander la grâce de cultiver la mémoire, cultiver la mémoire de tout ce que le Seigneur a fait dans ma vie : comment il m’a aimé. Et à partir de ce souvenir, continuer à aller de l’avant. Et cela nous fera aussi du bien de répéter continuellement le conseil de Paul à Timothé</w:t>
      </w:r>
    </w:p>
    <w:p>
      <w:r>
        <w:rPr>
          <w:b/>
          <w:color w:val="FF0000"/>
        </w:rPr>
        <w:t>id 324</w:t>
      </w:r>
    </w:p>
    <w:p>
      <w:r>
        <w:rPr>
          <w:b w:val="0"/>
        </w:rPr>
        <w:t>Bénéfice net et revenus en hausse en 2018 pour la Banque Migros La Banque Migros a poursuivi sa croissance en 2018. L'établissement du numéro un helvétique du commerce de détail a vu son bénéfice net s'étoffer de 2,3% sur un an à 228 millions de francs. Les revenus ont crû de 4,7% à 619,8 millions. Principale source de recettes de la banque, les opérations d'intérêts ont progressé de 3,9% à 469 millions de francs, indique mardi la Banque Migros. Les affaires porteuses de commissions ont de leur côté présenté une croissance du même ordre, gagnant 3,5% à 101,9 millions, alors que le produit des activités de négoce sont demeurés quasiment stables (+0,2%) à 33,6 millions. Conséquence de la vente des activités d'acquisition et de terminaux de la société Aduno, dans laquelle la Banque Migros détient une participation de 7%, les autres revenus ordinaires ont explosé de plus de trois quarts (+83,9%) à 14,9 millions de francs. Les charges ont quant à elles augmenté plus fortement que les revenus, soit de 5,5% à 295,8 millions de francs, reflet notamment du bond de 7,5% des frais liés à l'exploitation. Les coûts en matière de personnel ont progressé de 4,3% à 179,6 millions, l'effectif de l'établissement s'étoffant de 1,9% à 1344 emplois à temps plein à fin 2018. Croissance dans la gestion de fortune Au final, le résultat opérationnel est ressorti en hausse de 2,2% à 287,7 millions. A l'image de 2017, la vigoureuse expansion des opérations de commission illustre en particulier la forte expansion des mandats de gestion de patrimoine. Après avoir bondi de 17,9% un an auparavant, il se sont envolés de 34% en 2018. Les fonds durables, dont le volume a augmenté de 9,4% à 327 millions, ont enregistré une vive demande. Les dépôts de la clientèle ont cependant fléchi de 8,8% à 11,2 milliards de francs, reflet de l'évolution des marchés financiers, lesquels ont été particulièrement chahutés au 4e trimestre. En parallèle, les engagements résultant de ces dépôts ont augmenté de 1,8% à 33,9 milliards. Les comptes privés (+6,3%) et les comptes de prévoyance 3a (+2,2%) ont connu une forte progression. Se hissant à quelque 39 milliards de francs, soit 2,5% de plus qu'en 2017, les prêts à la clientèle considérés dans leur ensemble ont progressé encore plus fortement que les dépôts des clients. A eux seuls, les prêts immobiliers ont crû de 4,3% à 37 milliards de francs. Les autres catégories d'emprunts sont demeurés quasiment stables (+0,2%) à 2,02 milliards. Evoquant une vive concurrence dans les hypothèques, la banque du géant orange assure cependant être restée 'rigoureusement fidèle à sa politique prudente d'octroi de crédits' en 2018. A fin 2018, le portefeuille hypothécaire se composait, pour les immeubles d'habitation, à 97,7% d'hypothèques en premier rang, avec un taux d'avance jusqu'à 67%. A l'heure des prévisions, la banque Migros se veut prudente pour l'exercice en cours, au vu d'une pression persistante sur les marges, en particulier dans les opérations d'intérêts. L'établissement s'estime cependant bien positionné, après avoir renforcé son activité du côté de la clientèle d'entreprises, à la faveur de l'acquisition durant l'été d'une participation majoritaire dans la société immobilière zurichoise CSL Immobilien. /ATS Actualités suivantes</w:t>
      </w:r>
    </w:p>
    <w:p>
      <w:r>
        <w:rPr>
          <w:b/>
          <w:color w:val="FF0000"/>
        </w:rPr>
        <w:t>id 325</w:t>
      </w:r>
    </w:p>
    <w:p>
      <w:r>
        <w:rPr>
          <w:b w:val="0"/>
        </w:rPr>
        <w:t>Superhostët janë hostë me përvojë, me vlerësime të larta, të angazhuar t'u sigurojnë vizitorëve një qëndrim të mrekullueshëm. Ky ambient nuk është i përshtatshëm për foshnja (0–2 vjeç) dhe pritësi nuk lejon kafshë shtëpiake, organizim festash ose pirjen e duhanit. Zbulo detajet Chambre privée avec SDD et sauna attenant, situé à la campagne, 5mn d’Annemasse, 35 mn de Genève. Lac Léman à 20 mn (Yvoire, Excenevex, plage de sable) A 30 mn d’Evian A 40 mn d’Annecy L’hiver de nombreuses stations de ski à proximité, 35 minutes des Carroz, Flaine Les draps et serviettes sont compris durant votre séjour ainsi que le petit déjeuné entre 08h-09h30 La piscine et le jacuzzi sont accessibles en été 08h et 20h jusqu’à fin sept- début oct. Le Sauna accessible toute l’année 8h à 20h. Ambienti Vous disposez d’une chambre indépendante avec TV, d’une salle de bain privative et d’un accès libre au sauna de 8h à 22h, ainsi qu’à la piscine en été de 8h à 20h et du jacuzzi de 8h à 20h. Le petit déjeuné est servi au salon ou sur la terrasse en fonction du temps et de la saison. En été comme un hiver, vous avez une véranda à votre entière disposition (chauffée) disposant de tout le nécessaire, frigo, micro-ondes, vaisselle etc.. pour prendre vos repas tout au long de la journée (voir photos). Nous proposons aussi des thèmes tout particulièrement en hiver, comme une soirée raclette (4 sortes de fromages, charcuterie, boissons et desserts avec un supplément de 15.- €. / personne) ou fondue au fromage (de la région, charcuterie, boissons et desserts 15.-€) nous pouvons aussi vous proposer d’autres thèmes comme la tartiflette, les Diots (nature, fumé, au beaufort, chou) saucisse de notre région et pleins d’autres possibilités. N’hésitez pas à nous contacter pour plus de renseignements sur toutes les possibilités. Nous portons une attention toute particulière, concernant les fêtes rythmant notre quotidien, donc ne soyez pas étonnés de voir des sapins éclairés en hiver, ou des lapins de Pâques déposants des œufs dans notre jardin... Gjëra të tjera që vlejnë të përmenden Un chargeur pour véhicule électrique avec prise de type 2 est en accès libre au parking de la propriété. Lac Léman à 20 mn (Yvoire, Excenevex, plage de sable) A 30 mn d’Evian A 40 mn d’Annecy L’hiver de nombreuses stations de ski à proximité, 35 minutes des Carroz, Flaine Les draps et serviettes sont compris durant votre séjour ainsi que le petit déjeuné entre 08h-09h30 La piscine et le jacuzzi sont accessibles en été 08h et 20h jusqu’à fin sept- début oct. Le Sauna accessible toute l’année 8h à 20h. Ambienti Vous disposez d’une chambre indépendante avec TV, d’une salle de bain privative et d’un accès libre au sauna de 8h à 22h, ainsi qu’à la piscine en été de 8h à 20h et du jacuzzi de 8h à 20h. Le petit déjeuné est servi au salon ou sur la terrasse en fonction du temps et de la saison. En été comme un hiver, vous avez une véranda à votre entière disposition (chauffée) disposant de tout le nécessaire, frigo, micro-ondes, vaisselle etc.. pour prendre vos repas tout au long de la journée (voir photos). Nous proposons aussi des thèmes tout particulièrement en hiver, comme une soirée raclette (4 sortes de fromages, charcuterie, boissons et desserts avec un supplément de 15.- €. / personne) ou fondue au fromage (de la région, charcuterie, boissons et desserts 15.-€) nous pouvons aussi vous proposer d’autres thèmes comme la tartiflette</w:t>
      </w:r>
    </w:p>
    <w:p>
      <w:r>
        <w:rPr>
          <w:b/>
          <w:color w:val="FF0000"/>
        </w:rPr>
        <w:t>id 326</w:t>
      </w:r>
    </w:p>
    <w:p>
      <w:r>
        <w:rPr>
          <w:b w:val="0"/>
        </w:rPr>
        <w:t>Si vous ne connaissez pas la du site www.apf-francehandicap.org Actions politiques, évènements associatifs, rencontres locales, nouveaux dispositifs... Cliquer ici. Dans RéCréAction , il y a Action pour l’ensemble des défis individuels et collectifs autour de l’activité physique, de la Création artistique et de la mise en valeur des créateurs de l’association. Il y a aussi Action et RéAction, car cette page est née lors d’un épisode particulier, il porte l’envie d’agir et de réagir pour rompre l’isolement des personnes en situation de handicap. Il y a enfin RéCréAction avec un clin d’œil à la cour de récréation : n’est-elle pas l’endroit idéal des rendez vous pour créer, s’inspirer, se rencontrer, partager, jouer et garder le lien. www.facebook.com/RéCréAction. Covid-19 : L’Institut pour la Recherche sur la Moelle Épinière et l’Encéphale (IRME) avec le soutien de GMF SOLIDARITÉ Fonds d’Entraide du Groupe GMF met en place une cellule de soutien psychologique pour les familles Des téléconsultations avec nos psychologues et neuropsychologues vous sont proposées. A qui la cellule de soutien psychologique s’adresse-t-elle ? La cellule de soutien psychologique s’adresse prioritairement aux familles des traumatisés médullaires et crâniens qui connaissent une forte exposition à des facteurs de stress et d’anxiété du fait du contexte inédit qu’engendre la crise du Coronavirus : difficultés rencontrées avec les aides à domicile, gestion de planning dans une situation organisationnelle dégradée, exposition à la souffrance/la mort, crainte d’une contamination… Mais dans la mesure de nos possibilités, ce dispositif concerne chaque personne qui en ressent le besoin. La prise de rendez-vous s’effectue par mail : irme@noos.fr http://irme.org. Voir notre sélection de liens mis à jour sur le covid-19 : www.moteurline.apf.asso.fr. Numéros d’appels . www.paratetra.apf.asso.fr © Sylvaine Séré de Rivières Beauté Sauvage ! Règlement Une cordée… C’est un groupe de personnes qui discute par un échange de courrier ou sur un forum, sur une thématique de leur choix. Les jeunes d’APF France handicap. Agir sur mon avenir. Site web : http://jeune.apf.asso.fr.</w:t>
      </w:r>
    </w:p>
    <w:p>
      <w:r>
        <w:rPr>
          <w:b/>
          <w:color w:val="FF0000"/>
        </w:rPr>
        <w:t>id 327</w:t>
      </w:r>
    </w:p>
    <w:p>
      <w:r>
        <w:rPr>
          <w:b w:val="0"/>
        </w:rPr>
        <w:t>Re: Les citations qui tuent "Who I am as a guitarist is defined by my failure to become Jimi Hendrix. However far you stop on your climb to be like him, that's who you are." Re: Les citations qui tuent Il y a quelques temps j'avais posté un extrait d'un entretient entre Yves Bigot et Miles ici même dans cette rubrique.En voulant le re-lire je me suis rendu compte qu'il a été supprimé .Je le re-post donc. Re: Les citations qui tuent Ginger Baker Re: Les citations qui tuent Re: Les citations qui tuent Il enfonce le clou en s'en prenant aux batteurs qui se réclament de son style: "A lot of these guys come up and say, 'Man, you were my influence, the way you thrashed the drums.' They don't seem to understand I was thrashing in order to hear what I was playing. It was anger, not enjoyment — and painful. I suffered on stage because of that volume crap. I didn't like it then, and like it even less now." Et il défonce le Rock n' Roll Hall of Fame: "That whole Rock And Roll Hall Of Fame thing — at least half the people in there don't have a place in any kind of hall of fame anywhere, in my opinion." Re: Les citations qui tuent "J'ai prétendu aimer le jazz pendant environ trois ans, mais ça m'a coûté mon cher. La dernière fois que je suis allé à un concert de Jazz, mon pote était saxophoniste et il s'est levé et a joué le plus épouvantable tas de merde que j'ai entendu de ma vie. "C'est l'aveugle qui dirige les aveugles. Il ne sait pas jouer et ils ne savent pas écouter." Le Free Jazz c'est un permis pour avoir le droit de chier dans la rue." Lemmy Kilmister Re: Les citations qui tuent Re: Les citations qui tuent</w:t>
      </w:r>
    </w:p>
    <w:p>
      <w:r>
        <w:rPr>
          <w:b/>
          <w:color w:val="FF0000"/>
        </w:rPr>
        <w:t>id 328</w:t>
      </w:r>
    </w:p>
    <w:p>
      <w:r>
        <w:rPr>
          <w:b w:val="0"/>
        </w:rPr>
        <w:t>Premier site de Géopolitique français Directeur du Diploweb.com. Directeur de recherche à l’IRIS. P. Verluise enseigne la Géographie politique à la Sorbonne, au Magistère de relations internationales et action à l’étranger de l’Université Paris I. Il a fondé le séminaire géopolitique de l’Europe à l’Ecole de guerre. Distinguished Professor de Géopolitique à GEM. Pierre Verluise publie Géopolitique des frontières européennes. Elargir, jusqu’où ?, Paris, Editions Argos, Diffusion PUF, 20 cartes en couleur. Il publie également au format Kindle L’Europe éclatée ?, disponible sur Amazon. Quel est le poids relatif de la Croatie dans la nouvelle Union européenne à 28 ? Parce que chaque élargissement bouscule nos repères, considérons successivement le territoire, la population et l’économie. Avec l’adhésion de la Croatie, le territoire de l’UE s’agrandit de 56 542 km2 et la population augmente de 4 398 150 habitants, mais la Croatie représente seulement 0,33% du PIB de l’UE28. Illustré de 7 graphiques et d’un tableau de synthèse. Ces illustrations sont rassemblées dans un fichier pdf installé en pied de page, destiné à des fins pédagogiques. LES ELARGISSEMENTS post-guerre froide (1995, 2004 et 2007) ont bousculé nos repères européens. L’adhésion de la Croatie à l’Union européenne, prévue pour le 1er juillet 2013 modifie une nouvelle fois ces paramètres [1]. Voici l’occasion d’une mise à jour. Sans prétendre à l’exhaustivité [2], considérons successivement le territoire, la population et l’économie de l’UE28 et de la Croatie. Distinguons d’abord l’échelle de l’UE puis l’échelle mondiale. À l’échelle de l’Union européenne, quel est l’apport de la Croatie ? À 27 l’Union européenne affichait une superficie totale - y compris les eaux intérieures [3] - de 4 403 438 km2 . La superficie de la Croatie est de 56 542 km2 [4] . Observons le graphique 1 pour visualiser les proportions. L’UE28 s’étend désormais, y compris les eaux intérieures, sur environ [5] 4 459 980 km2. La Croatie représente 1,26 % de la superficie de l’UE28. La Croatie est délimitée au nord par la Slovénie (sur 501 km) et la Hongrie (329 km), à l’est par la Serbie (Voïvodine, 241 km), et au sud par la Bosnie-Herzégovine (932 km) et le Monténégro (25 km). Autrement dit, l’UE28 se rapproche de deux candidats officiels (Monténégro et Serbie) et d’un candidat potentiel (Bosnie-Herzégovine). La Commission européenne laisse parfois penser qu’elle verrait bien la Croatie tirer ces pays vers l’acquis communautaire mais rien ne permet d’affirmer que les Croates en aient vraiment envie. À l’échelle de la planète, comment se situe l’UE28 ? La réponse se trouve sur le graphique 2 : Superficie des plus grands pays du monde et de l’UE28, en km2. Comme chacun s’en doutait, l’adhésion de la Croatie ne modifie pas le rang de l’Union européenne – qui n’est pas un « pays » – par rapport aux États les plus étendus du monde. Loin derrière la Russie, le Canada, la Chine, les États-Unis, le Brésil et l’Australie… arrive l’Union européenne dans sa configuration à 28 comme précédemment à 27. Même en finalisant les candidatures officielles et potentielles connues à ce jour [6], l’UE resterait derrière ces immenses territoires. Retenons que l’UE28 est 3,8 fois moins étendue que la Russie et 2 fois plus petite que les États-Unis. La comparaison des produits intérieurs bruts de la Russie et des États-Unis démontre – cependant – qu’il n’y a pas de lien systématique entre superficie</w:t>
      </w:r>
    </w:p>
    <w:p>
      <w:r>
        <w:rPr>
          <w:b/>
          <w:color w:val="FF0000"/>
        </w:rPr>
        <w:t>id 329</w:t>
      </w:r>
    </w:p>
    <w:p>
      <w:r>
        <w:rPr>
          <w:b w:val="0"/>
        </w:rPr>
        <w:t>jacky60 merci merci ♥♥♥ PtitGénie Oui je l'ai dit que j'avais enlevé temporairement la barre pour l'améliorer sur mobile ! Mais en attendant suffit de rajouter "forum" derrière l'adresse du site :top: Oui je l'ai dit que j'avais enlevé temporairement la barre pour l'améliorer sur mobile ! Mais en attendant suffit de rajouter "forum" derrière l'adresse du site Y a pas de (ptit)génie sans grain de fo… Sans grain de folie ! jacky60 j arrive pas a acceder au forum sur mon tel y a pas la barre ou est marquer , le site , forum ect.. j arrive pas a acceder au forum sur mon tel y a pas la barre ou est marquer , le site , forum ect.. ♥♥♥ gherkin Aaaahhhh c'est beau ! Aaaahhhh c'est beau ! Dununba je préfère plus léger :o je préfère plus léger Avant que le vent nous sème, à tous vents prenons un nouveau départ... blackwasp Ah si c'est bon en effet :D Ca marchait plus désolée ^^ Ah si c'est bon en effet Ca marchait plus désolée ^^ benjii ohh mon dieu j'adore c'est magnifique !!! [img]/img/smileys/icon25.gif[/img] merci PG ohh mon dieu j'adore c'est magnifique !!! merci PG La nuit se couche Les yeux rougis, l’aube est morose... PtitGénie Tes posts c'est bizarre moi ca marche ? (Ctrl F5 ? :D ) Tes posts c'est bizarre moi ca marche ? (Ctrl F5 ? ) Y a pas de (ptit)génie sans grain de fo… Sans grain de folie ! TitineSad Aaah si c'est provisoirement alors ça va [img]/img/smileys/icon06.gif[/img] C'était un peu mon guide, ces conneries à droite [img]/img/smileys/icon37.gif[/img] Aaah si c'est provisoirement alors ça va C'était un peu mon guide, ces conneries à droite J'ai rêvé qu'on pouvait s'aimer, au souffle du vent... blackwasp Et puis, moins problématique mais je le signale, je peux plus supprimer mes posts [img]/img/smileys/icon22.gif[/img] Si je dis une grosse connerie, ca restera jusqu'a la fin des temps [img]/img/smileys/icon37.gif[/img] Et puis, moins problématique mais je le signale, je peux plus supprimer mes posts Si je dis une grosse connerie, ca restera jusqu'a la fin des temps nadesjda Oui voilà on parlait de la colonne de droite Oui voilà on parlait de la colonne de droite Ça m'rappelle quelque chose dont je ne me souviens pas PtitGénie Ah les conneries à droite :lol: J'pensais que vous ne pouviez plus lire le forum. Ca j'ai enlevé provisoirement ! Ah les conneries à droite J'pensais que vous ne pouviez plus lire le forum. Ca j'ai enlevé provisoirement ! Y a pas de (ptit)génie sans grain de fo… Sans grain de folie ! PtitGénie Même après un Ctrl F5 ? J'vois bien moi, bizarre ! (Pour le forum) Même après un Ctrl F5 ? J'vois bien moi, bizarre ! (Pour le forum) Y a pas de (ptit)génie sans grain de fo… Sans grain de folie ! nadesjda Ah ben là on peut plus, ni voir les derniers posts, ni voir qui est présent actuellement sur le forum, ni faire une recherche de topic On a un peu perdu nos amis dans nos profils aussi, mais je suppose que ça va revenir quand le chantier sera terminé [img]/img/smileys/icon37.gif[/img] Ah ben là on peut plus, ni voir les derniers posts, ni voir qui est présent actuellement sur le forum, ni faire une recherche de topic On a un peu perdu nos amis dans nos profils aussi</w:t>
      </w:r>
    </w:p>
    <w:p>
      <w:r>
        <w:rPr>
          <w:b/>
          <w:color w:val="FF0000"/>
        </w:rPr>
        <w:t>id 330</w:t>
      </w:r>
    </w:p>
    <w:p>
      <w:r>
        <w:rPr>
          <w:b w:val="0"/>
        </w:rPr>
        <w:t>Cinq des blessés français d'Albacete sont toujours à l'hôpital Percy (actualisé)Cinq des Français blessés lors du crash d'Albacete, le 26 janvier (9 tués parmi les personnels de l'armée de l'air présents sur la base espagnole) sont toujours hospitalisés. Trois sous-officiers de la BA 133, gravement brûlés, sont hospitalisés à l'HIA Percy (dans l'excellent service des grands brûlés) et sont toujours en réa. Ils sont plongés dans un coma artificiel et reçoivent des greffes de peau. Deux sont des mécaniciens de la 3e escadre de chasse, un troisième de la BA 118 était en renfort. Les deux derniers blessés (un militaire du rang et un personnel civil de la 3e EC) ont récemment été transférés dans le service de médecine physique et de réadaptation du professeur Eric Lapeyre. Ils souffrent de multiples fractures, plaies et brûlures. La cellule d'aide aux blessés, malades et familles de l'armée de l'Air (CABMF Air, moins connue que la CABAT, mais tout aussi dévouée) assiste les blessés et les familles de ces aviateurs.A noter le témoignage d'un mécano de l'USAF (déployé sur une base US au Royaume-Uni) qui a sauvé trois Français après le crash. A lire ici. La 3e brigade mécanisée avait été créée à Limoges en 1999, dans le cadre de la refondation de l’armée de Terre. On lira ci-dessous l'ordre du jour, daté du 18 mars, du général Hervé Gomart, expliquant ce changement de nom. Cliquer sur la photo ci-dessous pour lire les 3 mn d'interview que nous avons consacrées à ces questions d'environnement exigeant et de mobilité. Dans le cadre du renforcement du dispositif, plusieurs hélicoptères ont été acheminés au Mali. L'armée française est en train de mettre sur pied un groupement aéromobile, en paralléle aux hélicoptères du COS (dispositif Sabre). La création de ce groupement explique l'arrivée, au cours des deux derniers jours, de Puma et Gazelle (et de Tigre, mais je ne sais pas dans quel dispositif ils vont s'intégrer). Laurent Fabius a confirmé une "intervention aérienne en soutien des troupes maliennes". Le ministre des AE n'a donné aucun détail mais il semble assez facile de prendre la mesure de cette intervention, probablement à triple dimension. Une dimension transport. Les avions de transport signalés à Sévaré sont certainement en partie français. Ils ont permis d'acheminer des renforts maliens, du matériel et les éléments français. Des éléments prépositionnés en Afrique puisqu'on n'a confirmé, hier, aucun mouvement de troupes métropolitaines (même du dispositif Guépard tenu jusqu'à la fin du mois par le 2e REP). Une dimension observation. Sans drones sur place, la France doit compter sur ses Atlantique qui opérent entre le Tchad et le Sénégal. Des Mirage F1CR de l’escadron de reconnaissance 2/33 « Savoie »de Mont-de-Marsan basés au Tchad sont aussi disponibles. Une dimension appui. La France peut compter sur les Mirage d'Epervier (Tchad), trois Mirage2000D des escadrons 2/3 « Ardennes » et 3/3 « Champagne » de Nancy-Ochey. L'appui peut aussi être fourni par les Gazelle du plot burkinabe (dispositif Sabre). La France en tant que lead nation de l'opération européenne a pris les devants et, en amont du lancement officiel de l'opération EUTM Mali, a commencé à déployer des soldats et à fournir des moyens pour soutenir l'armée malienne (selon le voeu du PR malien qui doit s'exprimer ce soir à la télévision malienne).L'opération étant européenne, d'autres pays de l'UE seront (ou sont déjà peut-être) impliqués (n'a-t-on pas parlé de troupes allemandes à Mopti?).L'opération étant aussi africaine, des troupes de la CEDEAO sont aussi arrivées, selon l'état-major malien qui a annoncé le dép</w:t>
      </w:r>
    </w:p>
    <w:p>
      <w:r>
        <w:rPr>
          <w:b/>
          <w:color w:val="FF0000"/>
        </w:rPr>
        <w:t>id 331</w:t>
      </w:r>
    </w:p>
    <w:p>
      <w:r>
        <w:rPr>
          <w:b w:val="0"/>
        </w:rPr>
        <w:t>Catalogue cumulé des manuscrits de bibliothèques privées de Zabid. I. Bibliothèque ‘Abd al-Rahman al-Hadhrami (CCBMZ), fasc. 2, Sanaa, CEFAS/FSD, 2009, 11 + 210 p., 31 ill. Deux différences dans le catalogage sont à noter entre le fasc. 1 du CCBMZ et le fasc. 2. Tout d’abord la rubrique des ta‘dîlât, isolée dans le fasc. 1, a été fondue avec celle des hawâmish, dans le fasc. 2. Ensuite, et c’est la différence la plus significative, l’étude des papiers (rubrique « anwâ‘ al-awrâq »), ainsi que la bibliographie utile à leur documentation, apparaîtront désormais entièrement dans les volumes complémentaires sur les papiers. Cela évitera les manipulations qu’entraîne la répartition de l’information entre le fascicule de catalogue des manuscrits et son volume d’accompagnement sur les papiers, sans compter le fait que les lecteurs du premier volume sur les papiers filigranés n’avaient pas toujours perçu la dispersion de l’étude sur deux ouvrages. En outre, les volumes sur les papiers sont entièrement bilingues, français/arabe. Cela permet aux érudits des papiers occidentaux de pouvoir accéder à ce matériel nouveau : conserver une partie de l’information exclusivement en arabe dans les fascicules de catalogue des manuscrits éliminerait donc ce lectorat. De même que dans le fasc. 1, les notices du catalogue sont toujours rédigées en arabe, tandis que les parties introductives sont bilingues, français/arabe. A. Regourd (ed.), Sanaa, Centre français d’archéologie et de sciences sociales, www.cefas.com.ye, 2009. ISBN 978-2-909194-19-6 Pour commander l’ouvrage, prière de s’adresser à Sylvaine Giraud, bibliothécaire du CEFAS : sgiraud@cefas.com.ye.</w:t>
      </w:r>
    </w:p>
    <w:p>
      <w:r>
        <w:rPr>
          <w:b/>
          <w:color w:val="FF0000"/>
        </w:rPr>
        <w:t>id 332</w:t>
      </w:r>
    </w:p>
    <w:p>
      <w:r>
        <w:rPr>
          <w:b w:val="0"/>
        </w:rPr>
        <w:t>Sujet: Re: impatiens d'interieur Jeu 6 Fév 2014 - 16:01 merci lantana je tenverrai un courrier oublie pas de me mentionner ton adresse car je tien a te remercier amicalement lantanaJardinaute Sujet: Re: impatiens d'interieur Jeu 6 Fév 2014 - 17:04 Elle est au dos de l'enveloppe! Joelle72Jardinaute Sujet: Re: impatiens d'interieur Jeu 6 Fév 2014 - 18:20 merci lantana Joelle72Jardinaute Sujet: Re: impatiens d'interieur Mer 19 Fév 2014 - 22:24 bonjour lantana désolé du retard la plante était un peu abimé je l'est recu 1semaine apres j'espere qu'elle repartira je t'envoi une enveloppe Merci encore Joelle72Jardinaute Sujet: Re: impatiens d'interieur Dim 16 Mar 2014 - 16:33 bonjour lantana a tu eu mon courrier ? lantanaJardinaute Sujet: Re: impatiens d'interieur Dim 16 Mar 2014 - 16:41 Bonjour Joelle,désolée,je crois qu'avec tous nos imprévus j'ai dû oublier de te répondre Je te remercie bien en retard! Comment va la bouture? Si elle n'a pas tenu,dis le moi, je t'en ferai une autre. Sujet: Re: impatiens d'interieur Mer 23 Avr 2014 - 16:04 bonjour je suis fan de cette plante mais on n en trouve pas ici j aurasi aimer savoir si il vous rester des bouture je suis veuve et cela reste ma passion j ai eu beaucoup de personnes mal attentionne qiu du coup m ont fais payer cher pour recevoir casser oupas du tout bisous a toute avec ce temps tristounet lantanaJardinaute Sujet: Re: impatiens d'interieur Mer 23 Avr 2014 - 17:08 Je peux te mettre une bouture en route. Sujet: Re: impatiens d'interieur Mer 23 Avr 2014 - 17:30 ah c super gentille lantana lantanaJardinaute Sujet: Re: impatiens d'interieur Ven 25 Avr 2014 - 7:13 OK, je m'en occupe et je te tiens au courant. LouAdmin Bcp de constance chez Mariechristine pour obtenir sa bouture.Perso je ne réponds pas à ses MPs et comme d'autres qui sont passés ici pour obtenir une bouture elle ne participera pas à la vie du forum c'est mon sentiment profond. LouAdmin Sujet: Re: impatiens d'interieur Mar 29 Avr 2014 - 21:17 'Mariechristine' c'est son pseudo a porté plainte contre le forum.Je n'ai pas de temps à perdre et j'assume avoir fermé son compte. FRANCETTEAnimatrice Sujet: Re: impatiens d'interieur Mer 30 Avr 2014 - 6:08 lantanaJardinaute Sujet: Re: impatiens d'interieur Mer 30 Avr 2014 - 6:43 ! Stephanie mJardinaute Sujet: Re: impatiens d'interieur Jeu 1 Mai 2014 - 11:06 bonjour je suis stephanie la fille cadete de marie christine il ya une grosse erreur sur porte plainte mais je pense que cela vient d un histoire banale car il y a un mois sur le bon coin une dame qui doit etre du site nous dit ok je vends une bouture je vous l envoie fdp compris pour une tige 15e la fleur et arrive dans une boite casse la tige accroche a une vieille paill et la vouture volontairement casser du coup un peu decu desole les temps sont dure je l appel et cette dame m envoi boulet j ai tous fait la gentillesse un peu la grosse voix et ben cette dame c moquer de moi et ma maman qui je l avou et un peu presser de retrouver une bouture suite a sa grosse plante qui et mourte du coup elle paye partout pour en recuperer une bouture ma maman et veuve depuis peu et c est tres dure elle se raccroche a sa grande passion les fleurs elle ne sais pas trop lire et ecrire du coup c mois qui lui redige ses message mais je le redis nullement il a ete mis</w:t>
      </w:r>
    </w:p>
    <w:p>
      <w:r>
        <w:rPr>
          <w:b/>
          <w:color w:val="FF0000"/>
        </w:rPr>
        <w:t>id 333</w:t>
      </w:r>
    </w:p>
    <w:p>
      <w:r>
        <w:rPr>
          <w:b w:val="0"/>
        </w:rPr>
        <w:t>POURQUOI CHOISIR LE PLAFOND TENDU BARRISOL ? Le plafond tendu Barrisol s'adapte dans les bâtiments neufs ou en rénovation. Excellente solution aux problèmes techniques, il offre une finition parfaite pour un résultat remarquable. Le plafond Barrisol s'adapte à n'importe quelle forme et offre ainsi aux créateurs une infinité de design. DESIGN Créations uniques pour embellir les locaux S'intègre à tous types de décors Personnalisation des espaces Tous types de formes possibles (horizontales, rondes, inclinées, en 3D, etc.) Modification des volumes grâce aux formes en 3D Choix parmi 230 couleurs et 15 finitions Versions Imprimé, Lumière et Acoustique Esthétique parfait, pureté des lignes et des formes Finition exceptionnelle MODULARITE Démontable et remontable à loisir - Voir la démonstration du montage d'un plafond tendu. Adaptable à tous les styles, à tous les lieux de vie Possibilité d'intégrer des systèmes d'éclairage, de chauffage, de climatisation, de sécurité, etc, Voir la démonstration de l'installation d'un spot. Fixation des lisses sur le périmètre des murs à hauteur désirée SIMPLICITE Installation par des professionnels agréés Barrisol Montage rapide et propre, sans gravats et generalement sans déplacement de mobilier ACOUSTIQUE ET ESTHETIQUE Solutions d'optimisation de l'acoustique grâce à la technologie Acoustics® Barrisol Acoustics® peut être associé aux matériaux isolants pour une correction acoustique encore plus performante des locaux Tests de correction acoustique performants LUMIERE Création d'ambiances lumineuses uniques sur murs et plafonds Intégration de tous types de luminaires (suspendus, intégrés, spots, fibres optiques, leds, changements de couleurs, etc.) Création de luminaires de toutes formes (3D, cube, pyramides, sphères, chemin de lumière, etc.) Utilisation en projection ou en rétroprojection (jeux de lumière, images, etc.) Idéal pour la chromothérapie et la luminothérapie RESISTANCE Résiste à l'humidité, à la condensation, pare-vapeur efficace Etanche à l'eau Résiste à des charges importantes en cas de dégâts des eaux, une poche d'eau se forme dans le plafond (sans perforations) protégeant ainsi la pièce - Voir la démonstration d'un dégât des eaux. ECOLOGIE ET RECYCLAGE Respecte l'environnement - utilise peu d'énergie 1 000 m² de Barrisol représentent moins de 180 kg de matière pour un volume de 0,10 m3. (Un plafond en lambris de même dimension représente 50 m3 de bois sur pied) Longue durée de vie Recyclables à 100 % (toiles et packagings) Gamme Les Recyclés® faite à partir d'anciennes toiles Barrisol SECURITE Ne blesse pas en cas d'explosion ou de tremblement de terre Plafond coupe-feu (en complexe) Classement au feu Class1, Class 0, B-s2, d0.. Garantie sans cadmium et sans dégagement de produits dangereux Non toxique (conforme aux normes européennes et internationales) ECONOMIQUE Excellent rapport qualité/prix Economie d'énergie : baisse du volume à chauffer, diminution des déperditions vers l'extérieur Fin du besoin régulier de rafraîchissement des plafonds LONGEVITE Longévité attestée par des clients satisfaits depuis 25 ans Ne perd pas ses caractéristiques techniques au cours des années Reste constamment tendu grâce à la tension - Conserve ses formes Garantie 10 ans contre tout vice caché de fabrication (soudure, toile et harpon) ENTRETIEN FACILE Décrochage du plafond à tout moment, en quelques minutes par un professionnel Accès au plénum facilité en cas de dégâts d'eau, de réparations d'appareils techniques, d'installation de nouveaux appareils et luminaires,etc. Lavable à l'eau dans la plupart des textures ou nettoyage avec les produits d'entretien Barrisol (sauf daim) ISOLATION THERMIQUE Avec plafond ou plancher haut en hourdis, Barrisol crée une</w:t>
      </w:r>
    </w:p>
    <w:p>
      <w:r>
        <w:rPr>
          <w:b/>
          <w:color w:val="FF0000"/>
        </w:rPr>
        <w:t>id 334</w:t>
      </w:r>
    </w:p>
    <w:p>
      <w:r>
        <w:rPr>
          <w:b w:val="0"/>
        </w:rPr>
        <w:t>Les chaussures pour femmes by G-Star RAW forment un plus de grande valeur pour chaque tenue. Que vous soyez à la recherche d'une paire de chaussures féminines ou solides, vous trouverez toujours la chaussure qui correspond parfaitement à vos vêtements de la collection G-Star RAW. Êtes-vous à l'aise avec des talons, ou préférez-vous acheter une paire de baskets sport ? Chaque style est possible grâce à la grande collection de chaussures pour femmes que G-Star RAW propose. Parcourez notre collection complète de chaussures ou faites votre sélection en utilisant le menu de gauche pour préciser vos préférences. Des chaussures pour toutes les occasions Une élégante paire de hauts talons pour sortir le soir, ou une paire de chaussures plates confortables que vous pourrez facilement porter toute la journée ? Le choix est grand dans la boutique en ligne G-Star RAW. Vous pouvez également combiner des talons élégants à une chaussure sport en optant pour un modèle à talon compensé. Choisissez votre paire de chaussures préférée parmi notre grande collection de modèles et de matériaux surprenants. En cuir, denim, nubuck ou peut-être même en chambray : à vous de voir ! Commander des chaussures pour femmes, c'est très facile Grâce au service en ligne de G-Star RAW, vous n'aurez jamais à attendre longtemps pour porter votre nouvelle paire de chaussures pour femmes. Choisissez une paire de chaussures qui correspond à votre style, placez-les dans votre panier et passez à la caisse pour effectuer votre paiement. Vos chaussures vous seront livrées à domicile endéans quelques jours seulement.</w:t>
      </w:r>
    </w:p>
    <w:p>
      <w:r>
        <w:rPr>
          <w:b/>
          <w:color w:val="FF0000"/>
        </w:rPr>
        <w:t>id 335</w:t>
      </w:r>
    </w:p>
    <w:p>
      <w:r>
        <w:rPr>
          <w:b w:val="0"/>
        </w:rPr>
        <w:t>Nous sommes ravis de vous accueillir sur le forum des pilotes privés. Vous êtes sur un forum de discussions public, permettant aux pilotes privés, mais aussi à tous les passionnés des choses de l'air, d"échanger leurs idées, leurs expériences, leurs questions. S'il s'agit de votre premier accès à ce site et que vous n'avez pas créé de pseudonyme, votre accès est restreint. Vous devez obligatoirement vous enregistrer avant de pouvoir accéder à la totalité des rubriques, et apporter vos contributions. L'enregistrement ne prend que quelques secondes. Pour cela, cliquez sur l'option "M'enregistrer " dans le menu à droite ci-dessus. Si vous possédez déjà un identifiant, indiquez-le dans la zone de saisie ci-dessous. Nous vous remercions pour votre compréhension, et vous souhaitons de passer de bons moments sur le Forum des Pilotes Privés. Les Administrateurs Juste une source de panne supplémentaire à l'image des freins à main électriques et autres "progrès"... Seule voiture à aller auusi en arrière qu'en avant (enfin, à part les EBR Panhard de reconnaisance) ......... Mais s'gissant de véhicules de démonstration, sans doute sont-ils généralement au mieux de leur forme? Quant au "stop &amp; start" je le désactive systématiquement hors des psrcours urbains. Cela m'agace prodigieusement. Je me suis d'ailleurs toujours demandé son efficacité réelle en dehors des usages purement urbains (et des cycles d'homolgation!)??? Juste une source de panne supplémentaire à l'image des freins à main électriques et autres "progrès"... En revanche, je me demande aussi quel est l'impact sur la consommation de tous ces ralentisseurs qui forcent presque à s'arrêter pour les passer, puis à réaccélérer ensuite? Seule voiture à aller auusi en arrière qu'en avant (enfin, à part les EBR Panhard de reconnaisance) ......... Non ! La boîte "Cotal"(*) le permettait aussi, il y a près de 90 ans. Sur des voitures haut de gamme, car cétait une option coûteuse (*) transmission à train épicycloïdal comme les boîtes auto "classiques", dont les satellites assurant le changement de rapport étaient commandés par électro-aimant. Dépourvu de convertisseur de couple, ce système conservait l'embrayage (uniquement pour le démarrage et l'arrêt, ainsi que la manoeuvre de l'inverseur mécanique AV / AR). Monté de série ou en option sur Delage, Delahaye et Peugeot 402 dans les années 30 et 40 Quant au "stop &amp; start" je le désactive systématiquement hors des psrcours urbains. Cela m'agace prodigieusement. Je me suis d'ailleurs toujours demandé son efficacité réelle en dehors des usages purement urbains (et des cycles d'homolgation!)??? Juste une source de panne supplémentaire à l'image des freins à main électriques et autres "progrès"... En revanche, je me demande aussi quel est l'impact sur la consommation de tous ces ralentisseurs qui forcent presque à s'arrêter pour les passer, puis à réaccélérer ensuite? Je pense aussi que le freinage quand on lève le pied a l'air assez désagréable voire dangereux si on y est pas habitué. Si on est habitué à lever le pied et à laisser filer la voiture sur son élan, les voitures derrière auront une petite surprise Concernant le stop and start je le désactive sur la totalité de mes trajets. En circulation extra urbaine, le moteur se coupe au moindre arrêt, même d'une seconde à peine (exemple : un stop, une barrière où l'on doit badger, un arrêt temporaire dans un bouchon, etc..) En circulation urbaine, c'est peut-être rentable en termes de carburant, mais est-ce rentable si on prend en compte l'usure prématurée de la batterie (qui au passage a doublé, triplé voire quadruplé en prix) et des autres organes du moteur ? Un moteur consomme environ 2 litres à l'heure au</w:t>
      </w:r>
    </w:p>
    <w:p>
      <w:r>
        <w:rPr>
          <w:b/>
          <w:color w:val="FF0000"/>
        </w:rPr>
        <w:t>id 336</w:t>
      </w:r>
    </w:p>
    <w:p>
      <w:r>
        <w:rPr>
          <w:b w:val="0"/>
        </w:rPr>
        <w:t>Adoucissement de l'eau L'adoucissement de l'eau est un procédé de traitement initialement destiné à réduire la dureté de l'eau (due à la présence des sels alcalino-terreux : carbonates, sulfates et chlorures de calcium et de magnésium). Cette opération entre parfois dans le cadre de l'épuration physico-chimique de l'eau où elle peut accompagner d’autres modalités de traitement de l'eau (filtration, désinfection, dénitratation, dénitrification, traitement des pesticides) en vue de sa distribution comme eau potable ou pour des usages techniques nécessitant une eau déminéralisée. D'autres techniques d'adoucissement ont vu le jour ces dernières années, par exemple les adoucisseurs au CO2 et les adoucisseurs magnétiques. Les résultats obtenus sont sujets à controverses. L'adoucissement supposé obtenu par ces méthodes ne repose pas sur une diminution du TH lui-même mais permet de lutter contre ses désagréments. Mesure de la dureté de l'eauModifier La dureté de l'eau ou titre hydrotimétrique (TH) s'exprime en degrés français (°f) ou en ppm, et mesure la quantité de carbonates de calcium et de magnésium en solution dans l'eau. Il ne faut pas la confondre avec le pH qui est le potentiel hydrogène qui mesure l’acidité ou la basicité d'un liquide. La dureté de l'eau varie d'une ville à l'autre selon les points de captage pour la production d'eau potable[1]. L'eau est dite « douce » en dessous de 15 °f et « dure » ou « chargée » au-delà de 25 °f (voir la plage de valeurs du titre hydrotimétrique). Les normes NF proposaient un réglage entre 12 °f et 15 °f en TH résiduel. Aujourd'hui[Quand ?] les normes CE n'imposent aucun réglage. Les professionnels de l'adoucissement recommandent un réglage entre 8 °f et 10 °f [réf. nécessaire]. Il est par ailleurs déconseillé (pour l'usage domestique) de descendre à 0 °f, bien que dans certaines régions, comme le Massif central, l'eau soit naturellement très douce (avoisinant 0 °f). L'eau adoucie n'est pas une eau naturellement douce. Les eaux modérément calcaires, à la différence d'autres eaux très minéralisées, ne sont pas toxiques, mais elles posent des problèmes de biofilms, de colmatage de conduites d'eau, tuyauteries et matériels domestiques (chaudières, machines à laver, fers à repasser, etc.) et lavent un peu moins bien les textiles (car moussant moins). Une eau trop déminéralisée peut inversement poser des problèmes toxicologiques et écotoxiques induits par la solubilisation de métaux toxiques (par exemple en présence de tuyauteries anciennes en plomb ou de soudures contenant du plomb source de saturnisme) et de corrosion accélérée de certains tuyaux ou contenants. La présence dans l'eau de certains adjuvants (même à faibles doses) peut inhiber certains procédés d'épuration physico-chimiques de traitement et d'épuration d'eaux, dont la décarbonatation (pour le cas d'adjuvants lessiviels par exemple)[2]. Au niveau santé, une légende persistante est véhiculée, principalement par les installateurs, indiquant que la consommation d'eau potable calcaire, également appelée eau dure, est nocive pour la santé. Cette affirmation est totalement fausse comme le démontrent les recherches du CNRS qui indiquent que, pour une personne en bonne santé, la consommation de ce type d'eau potable est sans danger[3]. Toutefois, des désagréments liés à l'utilisation peuvent apparaitre pour des eaux trop dures, telles que l'inefficacité des détergents et la stérilisation des sols. Mais si l'eau est trop douce, elle favorise la corrosion des canalisations dé</w:t>
      </w:r>
    </w:p>
    <w:p>
      <w:r>
        <w:rPr>
          <w:b/>
          <w:color w:val="FF0000"/>
        </w:rPr>
        <w:t>id 337</w:t>
      </w:r>
    </w:p>
    <w:p>
      <w:r>
        <w:rPr>
          <w:b w:val="0"/>
        </w:rPr>
        <w:t>\AMCnumericChoices et \pgfmathresult Added by laurent Bakri over 2 years ago Bonjour, je n'ai pas réussi à faire reconnaître à AMC le résultat d'un calcul avec pgf comme un nombre que je pourrais alors désigner comme la bonne réponse d'une question à réponse numérique avec \AMCnumericchoices. Un exemple : \pgfmathrandominteger{\a}{2}{6} \def\c{\pgfmathparse{int(\a^3)} \pgfmathresult} On pose $a=\a$, que vaut $a^3$ ? La compilation renvoie une erreur (\c) n'étant pas un nombre. Pour l'instant je vais donc continuer à me servir de FP mais à terme j'aimerai beaucoup pouvoir utiliser \pgf de manière plus systématique. Est-ce une bonne idée ? Cordialement, LB Quelque chose comme ça ? \pgfmathrandominteger{\a}{2}{6} On pose $a=\a$, que vaut $a^3$ ? \pgfmathparse{int(\a^3)} \AMCnumericChoices{\pgfmathresult}{digits=3,sign=true} ou alors, avec la version de développement d'AMC, \pgfmathrandominteger{\a}{2}{6} On pose $a=\a$, que vaut $a^3$ ? Super ! Merci beaucoup, ce serra encore mieux avec la future version mais le premier code me convient très bien :). Encore merci pour ce logiciel. Bonjour à tous, J'ai créé une variable avec \pgfmathrandominteger{\x}{}{} mais celle-ci est remise à zéro en dehors de la question donc de la boucle j'imagine ! Je cherche à créer une variable globale et non locale car celle-ci sera utilisée dans toutes les parties/question d'un exercice. Merci pour votre aide.</w:t>
      </w:r>
    </w:p>
    <w:p>
      <w:r>
        <w:rPr>
          <w:b/>
          <w:color w:val="FF0000"/>
        </w:rPr>
        <w:t>id 338</w:t>
      </w:r>
    </w:p>
    <w:p>
      <w:r>
        <w:rPr>
          <w:b w:val="0"/>
        </w:rPr>
        <w:t>Save the Date ! La 8ème édition des Entretiens de Toulouse est programmée Les 14 et 15 avril 2015 Notez la date dès à présent dans votre agenda ! Les Entretiens de Toulouse, Le Rendez-vous formation du secteur aéronautique et spatial Les première thématiques sont arrivées ! Découvrez-les via le menu de droite, en cliquant sur les différents domaines de discussion ! Consultez l’onglet « programmes » pour découvrir l'ensemble des thématiques de 2015. Reportage du 18 avril 2012 sur les Entretiens de Toulouse à télévision TLT L'ambition Formation par le débat, les Entretiens de Toulouse poursuivent un triple objectif pédagogique, scientifiqueet de construction de réseau Le principe Un parcours de formation à construire "à la carte" Témoignages 2014 (Extraits) "Format propice à l'ouverture d'esprit, à la multiplicité des points de vue" (Airbus Group) "La participation de nombreux experts et la place importante donnée aux débats sont appréciables"(Radiall) "L'approche par les débats : un accélérateur de compréhension". "L'aspect non-commercial et confidentiel : une nécessité pour assurer des débat ouverts." (Dassault Systèmes) "Le débat à l'issue de la présentation d'un sujet apporte une réelle plus value, en réponse à nos questions." (Latécoère) "J'ai apprécié la diversité et la profondeur des débats" (Thales Avionics SA) "Le haut niveau des participants et des intervenants : le gage de la bonne tenue et du niveau des débats."(Safran-Snecma) évènement co-organisé par Association d'utilité publique favorisant le développement d'activités scientifiques, techiques, culturelles et humaines dans les domaines de l'Air et de l'Espace. Organisme de formation continue offrant des séminaires de formations et des dispositifs sur mesure en Sciences et en Management. Contactez-nousR�servez votre placePosez votre question 11 DOMAINES DE DISCUSSION Conception de structures Acad�mie de l'Airet de l'Espace</w:t>
      </w:r>
    </w:p>
    <w:p>
      <w:r>
        <w:rPr>
          <w:b/>
          <w:color w:val="FF0000"/>
        </w:rPr>
        <w:t>id 339</w:t>
      </w:r>
    </w:p>
    <w:p>
      <w:r>
        <w:rPr>
          <w:b w:val="0"/>
        </w:rPr>
        <w:t>Le halal dans tous ses états. La problématique de la consommation halal en Occident et en contexte d’islam minoritaire Publié le jeudi 08 décembre 2011 par Loïc Le Pape L’explosion des produits halal étant devenu un fait statistique, économique, commercial et politique de plus en plus débattu dans les espaces publics des pays non-musulmans. Il y a, aujourd’hui, dans ces pays, une demande de compréhension, d’évaluation, de réglementation de la question halal face aux nombreuses interrogations qu’elle suscite de la part des citoyens, des organismes et services, des décideurs confrontés sous des formes différentes à la consommation halal et aux débats de société auxquels elle donne lieu. La demande de halal pose des questions d’équilibre entre reconnaissance et intégration de minorités religieuses, d’une part et, d’autre part, de limites de l’espace public global. Elle est ainsi une autre dimension de l’interrogation de la capacité des démocraties laïques à accommoder de nouvelles exigences issues du pluralisme religieux mais aussi de la capacité des populations musulmanes à s’intégrer dans les pays d’accueil. Le colloque se propose de réunir des chercheurs de différents horizons géographiques et de différentes disciplines ainsi que des acteurs issus du monde non académique pour faire le point sur les interrogations et les défis que la consommation halal soulève dans les pays occidentaux où vivent des minorités musulmanes et où l'institutionnalisation de l'islam et sa visibilité dans l'espace public se heurtent à de nombreuses difficultés. Le colloque se tiendra à Chicoutimi (province du Québec, Canada) les 22 et 23 mai 2012. Il est organisé par la Chaire d’enseignement et de recherches interethniques et interculturelles (CERII) de l’Université du Québec à Chicoutimi en collaboration avec le Centre d’études sur les arts, lettres et traditions (CELAT) qui réunit l’Université Laval, l’UQÀM et l’UQAC. La problématique de la consommation halal comme défi de recherche La majorité des pays occidentaux abritant des populations de religion musulmane font face aux défis de l’intégration de ces communautés, aux défis de la présence de cette religion dans l’espace public et de son institutionnalisation. La revue de la littérature sur cette présence musulmane indique des lieux privilégiés de focalisation de la recherche : les discours médiatiques, les controverses politiques et l’adoption de mesures réglementaires sur les questions de terrorisme et de sécurité, les activités des groupes militants (islam politique), le rôle et la place de la femme musulmane, le port et la visibilité des symboles religieux (voile, hidjab et niqab/burqa) ou l’aménagement de lieux de culte (minarets, mosquées, cimetières). Ces pistes de réflexion, fort importantes et stratégiques, n’épuisent pas cependant l’étendue des défis. La consommation halal et ses relations avec le vivre ensemble commencent à occuper une place timide mais non négligeable dans la recherche. Et des disciplines des sciences humaines et sociales autres que les sciences économiques et de la gestion s’intéressent aujourd’hui à ce phénomène de société. Aujourd’hui, la démultiplication foisonnante de commerces qui proposent des produits halal et l’apparition concomitante et tout aussi croissante des usages « halal » : « dentifrice halal », « halal 100% sans alcool », « bonbon halal », « bouillon halal », « halal business », « sexe halal », « cosmétique halal », « certification halal », « produits financiers halal », etc. montrent que la « problématique halal », n’est pas stable, et encore moins figée ou achevée mais inscrite, particulièrement dans les sociétés non-musulmanes, dans des processus d’invention, de fabrication, et de reformulation qui bougent nos repères ordinaires et, dans le même mouvement, nous obligent à penser ou repenser le sens, ainsi que l’évolution, à notre époque, des notions de vivre ensemble, de tabou, d’orthodoxie, etc. C’est d’ailleurs parce qu’il est dans une phase de construction qui suscite de multiples questionnements au carrefour de l'économique, du sociologique, du politique, de l’ethnique, du théologique, de l'éthique que nous parlons à dessein de « problématique halal</w:t>
      </w:r>
    </w:p>
    <w:p>
      <w:r>
        <w:rPr>
          <w:b/>
          <w:color w:val="FF0000"/>
        </w:rPr>
        <w:t>id 340</w:t>
      </w:r>
    </w:p>
    <w:p>
      <w:r>
        <w:rPr>
          <w:b w:val="0"/>
        </w:rPr>
        <w:t>TNK avait soulevé l'idée de la création d'un topic à ce propos, j'aurai été plus rapide que lui à le faire Et donc : êtes-vous plutôt papier ou écran ? Pourquoi ? Quel est l'élément qui vous empêche de passer de l'un à l'autre ? Quelles concessions ont été faites ? (Je ne fais que lancer le sujet, je donnerai mon avis après. Je préfère la forme où le 1er message n'est que de la présentation ) Et donc : êtes-vous plutôt papier ou écran ? Pourquoi ? Quel est l'élément qui vous empêche de passer de l'un à l'autre ? Quelles concessions ont été faites ? (Je ne fais que lancer le sujet, je donnerai mon avis après. Je préfère la forme où le 1er message n'est que de la présentation ) L'idée serait que les NP s'associent à un imprimeur pouvant réaliser des impressions "à la demande" et envoie (ou fasse envoyer par l'imprimeur) les manuscrits papier aux lecteurs en ayant fait la demande... et qui auraient payé pour obtenir le manuscrit sous cette forme. Nakãra Sans hésitation PAPIER pour les livres que j'aime, que je souhaite conserver et relire. En vrac les raisons qui me viennent en tête : par habitude, parce que j'aime les jolies couvertures, parce que c'est plus pratique à tenir en main, parce qu'il ne faut pas de batterie TNK Pour les manuscrits de Nouvelles Plumes je pense que ce serait un gaspillage de papier : nombreux sont les manuscrits que je ne termine pas parce qu'ils ne tiennent pas les promesses du résumé ou du premier chapitre. Il faut tenir compte aussi du délai supplémentaire nécessaire à l'impression et à la distribution ce qui amènerait peut-être à rendre une évaluation en retard. Et que fait-on du manuscrit après lecture si on ne souhaite pas le conserver puisqu'on ne peut pas le diffuser ? Ensuite il y aurait sans doute un problème de format d'impression, les auteurs ont-ils l'obligation d'envoyer leur PDF en A4 ? J'ai eu assez souvent à imprimer des catalogues, tarifs, rapports, etc., pour savoir que la majorité des gens ont une idée assez vague du temps que peut prendre la mise en forme d'un document pour l'impression, pourvu que ça passe sur leur écran ils ne voient pas plus loin. Donc lecture sur PC pour NP, et pour les romans gratuits que je télécharge. Pour le sujet sinon moi je suis papier : le toucher, l'odeur, le côté pratique (même si j'emmène rarement mes livres dans mon sac pour ne pas les abîmer). Sur écran je finis même assez vite par avoir mal à la tête. Et je n'ai pas envie d'investir dans une liseuse ou des lunettes spéciales écran (oui oui ça existe). Mais pour le coup pouvoir lire sur téléphone dans les transports est assez pratique pour optimiser son temps. Un livre papier est + pratique dans un sac qu'un ordi et une usb Tout est une question de culture je pense : les Etats-Unis sont un pays récent comparé à la France (et les autres grandes puissances traditionnelles européennes) donc depuis toujours on a eu des manuscrits etc en France, on est imprégnés de ces siècles de recopiage. Alors que là-bas tout est moderne donc bon... L'autre jour encore en zappant je suis tombée sur une émission où ils parlaient je crois de Los Angeles, et des fouilles etaient effectuées sur un site. L'archéologue donc présentait les vestiges, c'est-à-dire un mur datant du... 18e siècle. Ils en discutaient comme nous on évoquerait des restes de la préhistoire ou vieux au moins de l'antiquité. Différence culturelle donc, dû à l'histoire et la date de naissance du pays. D'un autre côte si personne ne fait du numérique, le numérique ne pourra jamais se développer. Je peux comprendre ceux qui souhaitent développer ce média. On peut quand même partager un livre électronique : par usb, ou en prêtant la liseuse. Le coût d'impression ne devrait pas être prohibitif, de cette façon ils impriment uniquement si les premiers chapitres leur plaisent. Ils ne paient pas pour un livre qui ne leur plait pas</w:t>
      </w:r>
    </w:p>
    <w:p>
      <w:r>
        <w:rPr>
          <w:b/>
          <w:color w:val="FF0000"/>
        </w:rPr>
        <w:t>id 341</w:t>
      </w:r>
    </w:p>
    <w:p>
      <w:r>
        <w:rPr>
          <w:b w:val="0"/>
        </w:rPr>
        <w:t>Propagation du chaos pour un système de neurones en interactions vendredi 19 décembre 2014, 9h30 - 10h30 Salle de réunion, espace Turing Nous étudions l’évolution stochastique d’un système de N neurones avec des interactions du type champs moyen produits par des synapses électriques et chimiques. Chaque neurone émet un potentiel d’action (spike) avec un taux qui dépend de son potentiel de membrane. Au moment du spike, la valeur du potentiel de membrane devient zéro. En m »me temps, tous les autres neurones reçoivent une charge supplémentaire de l’ordre de 1/N. L’effet des synapses électriques résulte en une dérive qui attire le système vers sa moyenne empirique. Nous montrons que, lorsque N tend vers l’infini, le système converge vers un processus limite du type McKean-Vlasov. Nous présentons ensuite une étude du processus limite et donnons quelques pistes de généralisations.</w:t>
      </w:r>
    </w:p>
    <w:p>
      <w:r>
        <w:rPr>
          <w:b/>
          <w:color w:val="FF0000"/>
        </w:rPr>
        <w:t>id 342</w:t>
      </w:r>
    </w:p>
    <w:p>
      <w:r>
        <w:rPr>
          <w:b w:val="0"/>
        </w:rPr>
        <w:t>Les informations présentes sur cette page ont pu évoluer depuis leur publication, en cas de doute contactez directement l'organisateur : Gedlich Racing. Roulage de 8h00 à 16h30. TARIFS - Inscription journée : 1199 € - Pilote supplémentaire : 100 € - Accès invité : 30 € Des coachs-instructeurs de pilotage professionnels sont disponibles pour vous donner des conseils de pilotage. Le drift est interdit lors de cette journée circuit. Les voitures de série sont autorisées Les voitures de compétition sont autorisées Les monoplaces ne sont pas autorisées Les informations présentes sur cette page ont pu évoluer depuis leur publication, en cas de doute contactez directement l'organisateur : Gedlich Racing.</w:t>
      </w:r>
    </w:p>
    <w:p>
      <w:r>
        <w:rPr>
          <w:b/>
          <w:color w:val="FF0000"/>
        </w:rPr>
        <w:t>id 343</w:t>
      </w:r>
    </w:p>
    <w:p>
      <w:r>
        <w:rPr>
          <w:b w:val="0"/>
        </w:rPr>
        <w:t>Je partage avec vous ici, l’escape game que les élèves réaliseront le dernier vendredi de cette période. Ce jeu permettra de revoir les principales notions étudiées sur ce début d’année en français, mathématiques, anglais, histoire, géographie… Le scénario sera le suivant : Je projetterai au tableau une vidéo dans laquelle Ermeline, un fantôme qui hante notre école nous demandera de l’aide afin de gagner l’au-delà le jour de Halloween. Elle expliquera aux élèves qu’ils devront trouver des indices afin d’ouvrir le coffre dans lequel se trouve la formule magique libératrice. Afin de réaliser cette mission, les élèves répartis en 4 groupes se verront remettre un grimoire magique d’Halloween, une tablette connectée à internet et une lampe UV. Dans le grimoire, ils trouveront 10 énigmes permettant de revoir les notions étudiées en ce début d’année. Chaque énigme résolue leur permettra d’obtenir une formule. Une fois les 10 formules trouvées, ils obtiendront un puzzle à reconstituer qui leur permettra d’obtenir un des chiffres du code du coffre. Une fois la mission réussie pour les 4 équipes, les élèves pourront donc ouvrir le coffre et sauver Ermeline. Vous trouverez ci-dessous le matériel nécessaire à la mise en place du jeu: Le grimoire Le matériel à insérer dans le grimoire (caches, aides…) Une vidéo montrant le grimoire monté. La vidéo d’introduction à projeter en début de jeu La solution du jeu Le puzzle final à découper Le matériel que j’ai utilisé ou que je vais utiliser: papier parchemin, lampe UV, coffre, feutres UV Bonjour Mallory encore un travail fabuleux cependant je n’ai pas compris où écrire la phrase : planeta terra nostra ? sur les étiquettes ? sur chaque étiquette ? Oui il faut l’inscrire avant de découper. Elle doit figurer sur les cartes Bonjour. Bravo pour ce nouvel Escape Game, mes élèves ont fait celui de fin d’année, ils ont adoré alors le tout nouveau arrive à point pour cette fin de période de notre classe Harry Potter. Un grand merci pour toutes ces merveilleuses idées. Petite question : comment imprimes-tu ? Simplement en recto puis je plie les feuilles en deux. Bonjour, encore un super article bravo pour tout ce travail! J’aimerais l’adapter pour mes élèves avec mes progressions est-il possible d’avoir le grimoire en version modifiable? Sinon la trame de fond et la police d’écriture stp? Merci encore, ton blog est une source d’inspiration toute l’année! Bonjour, Merci pour ce super jeu ! Quelle application utilises-tu pour scanner les flashs codes ? Bonne journée, Bonjour, Je souhaiterais également connaître la procédure pour scanner les codes. Un grand merci pour tout le travail partagé au travers de ce site. Bonjour, Super travail ! Merci pour ce partage. J’ai un petit souci. Je n’arrive pas à scanner les codes géographie, mesures et potions. Merci Encore une fois une super idée comme escape game . Mes élèves ont adorer tout ces escape game . Un grand merci Magnifique travail ! Un tout grand merci pour toutes tes supers idées 🙂 Bonjour Mallory, Mes élèves ont participé à l’escape game le jour des vacances et ils ont adoré et même apporté des points à leur maison, un grand merci ! Par contre, ils mettent un temps incroyable à résoudre toutes les énigmes ! On travaille le vivre ensemble de façon intensive ! J’ai constaté qq petites « erreurs » dont je peux te faire part par mail. Encore merci pour ce formidable travail. Bonjour Mallory, Magnifique travail et merci pour votre site. Que faut-il comme imprimante? Parce que sur la mienne il n’y a qu’une partie du grimoire qui s’imprime. Bonjour, Je souhaiterais vraiment réaliser cet escape game avec mes élèves…. Malheureusement, lorsque j’imprime le grimoire ou les fiches matériel, de nombreux documents ne s’impriment pas (exemples: les fonds, images de géographie, l’histoire, …). Aurais-tu une solution? Bonjour. Super idée. Une protection est elle nécessaire pour les yeux en ce qui</w:t>
      </w:r>
    </w:p>
    <w:p>
      <w:r>
        <w:rPr>
          <w:b/>
          <w:color w:val="FF0000"/>
        </w:rPr>
        <w:t>id 344</w:t>
      </w:r>
    </w:p>
    <w:p>
      <w:r>
        <w:rPr>
          <w:b w:val="0"/>
        </w:rPr>
        <w:t>Action job étudiant Tu cherches un job étudiant?Infor Jeunes Verviers, l’HELMo Verviers, les Jeunes CSC, Oxyjeunes-Verviers et la Ville de Verviers s’unissent pour organiser ce salon qui s’adresse aux étudiants âgés de minimum 15 ans qui souhaitent travailler.« Action Job Etudiant » est l’endroit idéal pour tout étudiant désirant décrocher un premier job en parallèle de ses études et obtenir des réponses et des clarifications concernant la législation qui évolue régulièrement. Entre les soirées, les frais de cours et les syllabi, le budget des étudiants est parfois un peu serré. Alors un job étudiant pour étendre son budget, pourquoi pas ? Différents espaces seront proposés :Espace CV : aide à la rédaction de CV Espace formations:Les formations qui boostent ton CV, le volontariat… Espace législation:Infos sur le salaire, les horaires, les contrats, les impôts…Le salon se tiendra à l’HELMo Verviers (rue de Stembert, 90 – 4800 Verviers) le mercredi 2 mars de 12h à 16h et le samedi 5 mars 2016 de 10h à 15h. Besoin de plus d’informations ? Rendez-vous sur : www.inforjeunes-verviers.be ou contactez directement Infor Jeunes au 087/660.755 Crise des réfugiés : pour le respect du droit et de la dignité ! L’image d’Aylan Kurdi, cet enfant de trois ans noyé sur les côtes turques est insoutenable. Tout comme celles de ces hommes et de ces femmes fuyant la guerre au péril de leur vie. Tout comme celles de ces familles dormant dans des campements de fortune en plein parc à Bruxelles. Lire l'article La pension à 67 ans n'est pas une solution Alors qu’il s’était engagé à organiser une véritable concertation avec les interlocuteurs sociaux concernant les pensions des secteurs public et privé, le gouvernement ne désire pas que le futur Comité national des Pensions prenne position sur le relèvement de l’âge de la pension à 67 ans et préfère diviser les dossiers. En savoir plus Malgré tous les avis rendus par les experts et malgré les actions du front commun syndical, le gouvernement a décidé d’instaurer un saut d’index. Dites-leur qu’ils ne sont pas seuls et qu’à travers eux, c’est également votre NON qu’ils font entendre. Les nombreuses mesures d’austérité du gouvernement Michel touchent durement les jeunes, les ménages, les travailleurs, les pensionnés, les malades, les invalides, les chômeurs. Calculez ici ce que vous perdez chaque année suite aux mesures du gouvernement en place.</w:t>
      </w:r>
    </w:p>
    <w:p>
      <w:r>
        <w:rPr>
          <w:b/>
          <w:color w:val="FF0000"/>
        </w:rPr>
        <w:t>id 345</w:t>
      </w:r>
    </w:p>
    <w:p>
      <w:r>
        <w:rPr>
          <w:b w:val="0"/>
        </w:rPr>
        <w:t>J'aime beaucoup la poésie, le design, les couleurs, typo et cadrages photos des pochettes de vieux vynils... et ce matin... une envie submergeante d'éditer ces images et de les afficher...!!! I really love poesy, design, colors, typo and pics frames of those old vynil disks covers... and today... a deep inspiration stream... and the wish of editing that kind of pics on huge sized papers... and hang them on walls...!! photos © Vosgesparis Merci Desiree pour cette inspiration dominicale ! thanks Dees for this sunday crush ! NB: si vous avez de vieilles images, vieux vynils ou autre visuel que vous souhaitez faire tire en "poster papier" grand format... dites moi... j'ai un plan!! If you get some old vynil disk covers, vintage pics or others you'd like to print in huge size... tell me... I'm working on!! Le Cercle Escapade sur Mars... couleur bleue en tête... luminosité au max commandée... calanque programmée... et puis découverte d'un endroit "secret" avec nos amis... Le Cercle des Nageurs de Marseille! Escapade on Mars ... blue colors on mind ... max brightness wished ...creek wandering planned ... and finally finding a "secret" place with friends ... The Swimmers Club of Marseilles! Vous connaissez ma passion des lignes, des architectures graphiques, des contrastes et des couleurs... je me suis régaléé dans ce lieu resté complètement Vintage! You know how I love designed buildings, stripes, contrats and colors... I have been lucky there, it's still so Vintage! On a beaucoup nagé, dans les bassins, dans la baie de Mars, dans les criques privées du Cercle... We swam a lot in pools, in Marseilles bay, in private beaches of the Club... Voici un résumé de mes coups de coeur graphiques dans les détails de cet endroit incroyable!! Here is a sum up of my graphics crush from details of a gorgeous place!! photos © Casalil 2012 courbaturée, gorgée de soleil et de bleu-couleurs, prête pour une semaine marathon avec petit retour a Lille... Belle a vous! I'm ready for a new marathon week, back to Lille for a while... and I wish you a gorgeous one! L A U Happy Weekend La vie ici... c'était aussi pour faire ça! Heureux weekend à tous... nous on file par là!! A très vite..... Our new life here... it was also for living that ! Happy Weekend everybody... we're going there!! and come back soon.... photo : calanque d'EnVau - Marseille Super c'est Mardi! C'est un Super Mardi non?... Un Mardi comme on aimerait pour s'occuper de SOI... It's a fabulous tuesday isn't it?... the kind of day you plan to take care about YOU... Un super Mardi pour se nourrir de belles histoires... A gorgeous Tuesday to enjoy cultural activities Un Super Mardi pour sortir la tête de l'eau... A wonderful Tuesday to get out from daily routine... Donc, c'est Mardi... et il y a encore tant a faire... imaginez que vous êtes Shiva!! Although it's Tuesday... and we still have a lot to do... Imagine you're Shiva! Garder le sourire, Penser Creatif, et regarder dans le miroir... Vous êtes fabuleux et ça va être un Super Mardi!! Keep smiling, THink Creative, and have a look on the mirror... You're fabulous and it's gonna be a gorgeous Tuesday!! photos via my Pinterest NLXL Je n'étais pas a M&amp;O cette rentrée... mais la nouveauté pour moi... c'est ce sublime papier peint par NLXL... I wasn't at M&amp;O this time... but I had a crich for this gorgeous wallpaper by NLXL... d'ailleurs, nos chers hôtes de MarieClaireMaison ont craqué aussi puisqu'ils avaient confié la déco de leur café sur le Salon au très inspiré Directeur artistique de Merci, Daniel Rozensztroch! Although our dear host Marieclairemaison have been awared... they choose Daniel Rozensztroch, art director from Merci to imagine their Café corner at the exhibition! photos © VosgesParis Sympa cette tendance baroque décadence non?... How do you feel this barocco-decadent trend</w:t>
      </w:r>
    </w:p>
    <w:p>
      <w:r>
        <w:rPr>
          <w:b/>
          <w:color w:val="FF0000"/>
        </w:rPr>
        <w:t>id 346</w:t>
      </w:r>
    </w:p>
    <w:p>
      <w:r>
        <w:rPr>
          <w:b w:val="0"/>
        </w:rPr>
        <w:t>Stratégie de réseaux sociaux à Montréal Vous voulez faire connaître vos produits et services, rester actif auprès de vos clients, susciter l’intérêt et attirer de la nouvelle clientèle ? Nos stratégies de réseaux sociaux sont la solution ! De nos jours, les réseaux sociaux font partie intégrante de nos vies. 2 adultes québécois sur 3 utilisent les réseaux sociaux. Il est donc primordial que vous soyez présent sur ceux-ci. Par contre est-ce suffisant de seulement être présent ? Absolument pas. Vous devez réellement vous démarquer de votre compétition, concevoir des publicités originales et dynamiques, car vous n’êtes pas seuls, plusieurs autres entreprises veulent augmenter leur vente et tracer leur chemin vers le succès. Si vous n’êtes pas exceptionnel, vous passerez inaperçus. C’est pourquoi nos experts en stratégie de réseaux sociaux à Montréal sont là pour vous aider. Grâce à notre expertise, nous allons créer pour vous des campagnes publicitaires qui vont assurément générer beaucoup de trafic vers votre site web. Résultat garanti à 100% !</w:t>
      </w:r>
    </w:p>
    <w:p>
      <w:r>
        <w:rPr>
          <w:b/>
          <w:color w:val="FF0000"/>
        </w:rPr>
        <w:t>id 347</w:t>
      </w:r>
    </w:p>
    <w:p>
      <w:r>
        <w:rPr>
          <w:b w:val="0"/>
        </w:rPr>
        <w:t>Musiques de mariages Musiques pour une soirée dansante de mariage Par Florian KECK Nous sommes tous conscients qu’il est difficile de choisir ses prestataires de mariage, d’autant plus le DJ animateur. Pour être efficace, le disc-jockey doit connaître les attentes des jeunes mariés pour pouvoir réaliser une prestation qui leur correspond. Chaque événement est différent, ce qui peut plaire à des invités lors d’un mariage peut déplaire à d’autres lors d’un autre événement. Nous savons tous qu’une bonne ambiance est primordiale pour que la soirée dansante de mariage soit réussie. Lorsque vous rencontrerez votre disc-jockey, vous devrez échanger avec lui sur les thèmes musicaux à diffuser lors de la soirée dansante. Cela évitera que le DJ diffuse uniquement les titres qu’il est le seul à aimer. Souvenez-vous qu’un bon DJ doit savoir répondre aux attentes des personnes présentes sur la piste de danse. Commençons tout d’abord par aborder les styles musicaux et les musiques qui seront à bannir pour votre soirée. Faites part au DJ des titres à ne surtout pas diffuser. Par exemple, il est possible que certaines musiques rappellent de mauvais souvenirs à certaines personnes. Par conséquent, il serait dommage de les diffuser le jour-J et que ça plombe l’ambiance. Playlist de mariage Il faut savoir se poser les bonnes questions. Pour votre fiesta, faut-il que Boris et Pedro se rendent à la queue-le-le et en tongs dans un camping au Brésil pour une soirée disco ? Ou bien que le petit bonhomme en mousse fasse une chenille avec des canards, le doigt devant, en tournant une serviette et en chantant « la la la » ? (PATRICK SÉBASTIEN – LA FIESTA ; BORIS – MISS CAMPING ; PHÉNOMÉNAL CLUB – PEDRO VA AU BRÉSIL ; BEZU – A LA QUEUE-LE-LE ; CAMPING – LA MARCHE DES TONGS ; PATRICK SÉBASTIEN – LE PETIT BONHOMME EN MOUSSE ; PATRICK SÉBASTIEN – LA CHENILLE ; J. J. LIONEL – LA DANSE DES CANARDS ; LA DANSE D’HELENE – JE METS LE DOIGT DEVANT ; PATRICK SÉBASTIEN – TOURNER LES SERVIETTES ; JEAN-MARIE BIGARD – LA LA LA) Les DJ animateurs possèdent effectivement ce genre de musiques car nous nous devons de les avoir. Cependant, celles-ci seront diffusées uniquement si vous veniez à nous les demander. Lors des événements que nous animons, cela se fait de plus en plus rare et je pense sincèrement que c’est pas plus mal ! La playlist de mariage qui suit référence 257 titres (soit approximativement 13 heures de musiques). Souvenez-vous que vous ne diffuserez qu’environ 16 titres / heure, donc choisissez bien ! 🙂 Que les titres soient Français ou internationaux, les musiques des années 70 et 80 ont l’avantage de réunir toutes les générations de public sur la piste de danse. Qu’ils soient Rock ou Disco, ces titres sont indémodables et tous le monde les connaît ! Quelques exemples (41 titres) de musiques Rock &amp; Disco internationales des années 70 et 80 : – ABBA – GIMME GIMME GIMME *** – ARETHA FRANKLIN – THINK ** – BEE GEES – SATURDAY NIGHT FEVER * – DEPECHE MODE – JUST CAN’T GET ENOUGH ** – EARTH WIND AND FIRE – SEPTEMBER *** – INDEEP – LAST NIGHT A DJ SAVED MY LIFE ** – JIMMY SOMERVILLE – YOU MAKE ME FEEL ** – JOHN TRAVOLTA – YOU’RE THE ONE I WANT GREACE **** – KOOL AND THE GANG – SHE’S SO FRESH ** – LAURA BRANIGAN – SELF CONTROL * – MICKAEL JACKSON – DON’T STOP ‘TIL YOU GET ENOUGH ** – MODERN TALKING – BROTHER LOUIE ** – N’TRANCE – STAYIN’ ALIVE * – PATRICK HERNANDEZ – BORN TO BE</w:t>
      </w:r>
    </w:p>
    <w:p>
      <w:r>
        <w:rPr>
          <w:b/>
          <w:color w:val="FF0000"/>
        </w:rPr>
        <w:t>id 348</w:t>
      </w:r>
    </w:p>
    <w:p>
      <w:r>
        <w:rPr>
          <w:b w:val="0"/>
        </w:rPr>
        <w:t>Actualités - Mai 2017: 2 médailles Bettane et Desseauve - Avril 2017: Reportage de notre Production de Bière - Fin Avril 2016: 2 médailles d'or au Féminalise 2016 - Avril 2016: 2 médailles d'or au concours international de Lyon - Publication 2015 - Juin 2015: Médaille d'Argent au Concours Signature Bio - Début 2015: Grand Artiste Vigneron - Septembre 2014: Sélectionné dans le Guide Hachette 2015 - Juin 2014: Nouvelle Naissance au Domaine - Février 2014 : participez à nos week-ends truffes ! - Mai 2013 : Naissance d'un agneau - Mai 2013 : Pique-Nique Vigneron Indépendant - Janvier 2013 : Des nichoirs pour la biodiversité - Octobre 2012 : On parle de nous dans le Bol d'air Mai 2017: 2 médailles Bettane et Desseauve Le Cascade Rouge 2014 et la cuvée RC 2015 viennent de recevoir respectivement une médaille de bronze et une d'or décernée par le prix plaisir du Guide Bettane et Desseauve. Désormais Domaine les Cascades va être référencé dans ce prestigieux guide qui manquait à notre palmarès et nous en sommes très heureux. Avril 2017: Reportage de notre Production de Bière Jacques MADRENES, photographe amateur et enfant du pays est en train de filmer les rives de l'Orbieu depuis sa source et y a déjà consacré 2 CD. Il s'est donc arrêté au Domaine les Cascades pour visiter nos installations. Voici l'excellent reportage qu'il nous a offert. Sur les Rives de l'Orbieu Fin Avril 2016: 2 médailles d'or au Féminalise 2016 Le domaine vient de se voir décerner 2 nouvelles médailles d'or pour les vins Cascade Blanc 2015 et Cascade Rouge 2013. Avril 2016: 2 médailles d'or au concours international de Lyon Les résultats viennent de sortir et nous remportons cette année 2 médailles d'or: Publication 2015 Trois de nos vins sont parus dans des magazines et guides de référence en cette année 2015: Juin 2015: Médaille d'Argent au Concours Signature Bio Nous avons participé au concours Signature Bio 2015 qui s'est déroulé dans l'Hérault cette année au mois de mai et y avons gagné une médaille d'argent pour notre cuvée Cascade Rosé 2014. Cette distinction entièrement labellisée bio pour notre rosé vendu 6,50€ est très prometteuse. Mais attention, il ne reste que les 240 bouteilles visible sur notre boutique en ligne. Printemps 2015: Naissances au domaine Nos animaux sont heureux et nous le font savoir. Nous avons eu le bonheur d'assister à la naissance d'Yquem, un petit agneau Racka ainsi qu'à la venue d'un poussin jaune et noir qui viendra agrandir notre poulailler et nous faire de bons oeufs bio. Début 2015: Grand Artiste Vigneron Notre domaine fait désormais partie des Grands Artistes Vignerons. Un grand mur y est consacré dans la hall de la Chambre d'Agriculture de l'Aude à Carcassonne et vous pouvez y voir cette photo: "Parce que le vin est naturellement notre rapport à la terre, le trait d'union avec nos racines et notre culture, nous avons rejoint les Grands Artistes Vignerons" Week-end Truffes Septembre 2014: Sélectionné dans le Guide Hachette 2015 "Laurent et Sylvie Bachevillier créent en 2010 ce domaine en pleine nature, vers Lagrasse. Du vin, mais aussi de la bière, des olives, du safran, des légumes... D'emblée, le bio (certication en 2013). L'hiver, les 5,8 Ha de vignes servent de parcours aux ânes et aux moutons, qui font un bon travail de désherbage. Juillet 2014: Assiette Cathare Dorénavant et sur réservation, nous pouvons vous proposer une grande assiette froide composée d'une sélection de produits maison, issus de notre potager ou venant tout droit des meilleurs producteurs du pays cathare. Celle-ci peut varier légèrement en fonction de la saison, des fruits et légumes que</w:t>
      </w:r>
    </w:p>
    <w:p>
      <w:r>
        <w:rPr>
          <w:b/>
          <w:color w:val="FF0000"/>
        </w:rPr>
        <w:t>id 349</w:t>
      </w:r>
    </w:p>
    <w:p>
      <w:r>
        <w:rPr>
          <w:b w:val="0"/>
        </w:rPr>
        <w:t>Microsoft : 11 vulnérabilités à corriger Microsoft prépare un nouveau Patch Tuesday. Mardi prochain, Microsoft va mettre en ligne 9 bulletins de sécurité pour corriger un total de 11 vulnérabilités. C'est un nouveau Patch Tuesday qui s'annonce copieux même si l'on n'atteindra pas le record d'août avec 14 mises à jour pour 34 failles à combler. Mardi 14 septembre, Microsoft prévoit de livrer 9 bulletins de sécurité afin de corriger 11 vulnérabilités affectant Windows, Internet Information Services ( IIS ) et Microsoft Office. Un nombre de vulnérabilités d'abord annoncé à 13 puis ramené à 11. Parmi ces neuf bulletins, quatre seront critiques pour des vulnérabilités d'exécution de code à distance. Pour ces bulletins critiques, un sera à destination d'Office XP, 2003 et 2007 avec plus spécifiquement concerné Outlook. Pour les trois autres, ils toucheront Windows mais à noter que Windows 7 et son pendant serveur ( Windows Server 2008 R2 ) ne seront pas dans le lot, sans pour autant échapper à des mises à jour pour cette fois-ci des vulnérabilités importantes. Il faudra attendre le jour J pour connaître les détails de ces nouvelles mises à jour de sécurité. Reste que les utilisateurs Windows savent déjà qu'ils n'y couperont pas et les administrateurs peuvent se préparer.</w:t>
      </w:r>
    </w:p>
    <w:p>
      <w:r>
        <w:rPr>
          <w:b/>
          <w:color w:val="FF0000"/>
        </w:rPr>
        <w:t>id 350</w:t>
      </w:r>
    </w:p>
    <w:p>
      <w:r>
        <w:rPr>
          <w:b w:val="0"/>
        </w:rPr>
        <w:t>Le drone s’écrase dans la prison de Béziers L’appareil est tombé sur le chemin de ronde. Les gardiens de la prison de Béziers ont fait une découverte inédite lundi 28 décembre. Et ils sont très en colère... Lundi 28 décembre, les gardiens de la prison de Béziers ont fait une découverte inédite. En effet alors qu'ils parcourraient le chemin de ronde, ils sont tombés sur un drone écrasé au sol. Le modèle six pâles, peut être équipé d'une caméra vidéo et mesure un peu plus de 80 cm de circonférence. Il peut aussi être équipé de leds pour les vols de nuit. Il n'en fallait pas plus pour créer une nouvelle fois l'émoi au sein de l'établissement carcéral. Pour les syndicats, c'est de pire en pire "C'est de pire en pire, s'énerve Karim Terki de la CGT pénitentiaire. Nous demandons tout de suite des mesures appropriées. Nous ne savons pas ce que pouvait faire ce drone. Nous ne savons pas si c'est un test. Il faut que notre direction prenne les mesures qui s'imposent. Il rentre déjà trop de choses par les projections ou le parloir. Désormais il va falloir aussi veiller aux objets volants. C'est intenable. Il faut mettre un filet de protection coûte que coûte." Nicolas Burtz pour FO Pénitentiaire tient le même discours. "Cet appareil a été découvert entre la maison d'arrêt et le centre de détention. Dans l'axe des cours de promenades. Nous ne savons pas si quelqu'un l'a perdu, mais il se serait signalé ou bien si c'est un test pour voir comment nous pouvons réagir. Nous ne savons pas non plus ce que peut transporter ce type d'appareil vendu légalement dans le commerce. Notre direction ne répond pas à nos sollicitations. Il faut l'avouer c'est inquiétant. Il y a assez d'objets illicites qui rentrent en détention par divers moyens nous n'avons pas besoin de ça surtout à Béziers." Une enquête est en cours pour savoir à qui peut appartenir cet appareil que de nombreux enfants se sont fait offrir à Noël. Ces jours derniers, sur la page Entre Biterrois, un internaute signalait la disparition de son tout nouveau jouet. Peut-être est-ce le sien que les gardiens de prison ont découvert dans l'enceinte de l'établissement. Mais rien n'est vraiment sûr. Alors les gardiens attendent tous des réponses. Le drone-surveillant, une belle mise en scène .... Pour faire un peu de promotion pour leur institution . Encore une mise en scène syndicaliste !!!!! Une seule solution : autorisation de descendre à vue d'oeil tout drône survolant un site ou un cortège sensible . Cela découragera les plaisantins et le gens malintentionnés ! quand on lit les articles générés par les faits divers sortant de cette prison je pense qu'un réalisateur inventif pourrait en faire une série télévisée ! Je comprends pas le bien-fondé de votre post dans cette affaire (en fait si, je comprends un peu) mais vous souhaite néanmoins une bonne année 2016, pleine de bonnes leçons de français... Gibus il y a 15 heures 31 Décembre 19:30 Il ne doit pas être de la région pour insulter les Bitérrois il a bien un pseudo à claques Bitérrois prend 2 R aller patience plus que deux ans à attendre et après vous irez passer 2018 ailleurs, vous nous gavez avec Ménard c'est le meilleur maire qu'il soit, la preuve vous en avez tellement peur que vous l'accuser de tout les maux. une solution existe pourtant pour autant pour les portable que pour tout engins de ce style pas besoin de filet, un simple brouilleur d'onde suffit, pas cher mais efficace, ensuite des parloisr sécurisés derrière des vitres pas de possibilité de passer quoi que ce soit au travers d'une vitre! mais là les droits de l'homme vont hurler! vous savez se qu'ils vous disent le bitérois?, laissez Ménard tranquille lui au moins en a dans les pantalons et ne vole pas son salaire. n'insultez donc pas les bitérois comme vous le faites, d'</w:t>
      </w:r>
    </w:p>
    <w:p>
      <w:r>
        <w:rPr>
          <w:b/>
          <w:color w:val="FF0000"/>
        </w:rPr>
        <w:t>id 351</w:t>
      </w:r>
    </w:p>
    <w:p>
      <w:r>
        <w:rPr>
          <w:b w:val="0"/>
        </w:rPr>
        <w:t>C'est le 15 mars 2020 que se sont tenues les élections municipales à Chambon-la-Forêt. Le pourcentage de participation aux dernières élections affichait 45,38 %. Ce chiffre, assez bas, peut être la conséquence des dernières actualités sur le coronavirus. Le taux de participation dans le département du Loiret a baissé par rapport à l'élection précédente. Il était de 69,45 %, contre 50,80 % cette année. Avec au moins la moitié des suffrages et le quart des voix des inscrits, un candidat obtient le statut de conseiller municipal automatiquement. Résultats du 1er tour des élections municipales 2020 : qui est en tête à Chambon-la-Forêt ? Les 15 sièges du conseil ayant déjà tous été attribués dès le premier tour, les élections municipales 2020 s'achèvent donc à Chambon-la-Forêt (45). La ville a vu Michel Viteau ressortir victorieux du 1er tour des élections municipales avec 93,60 % des votes. Hugues Rousseau a séduit 91,58 % des citoyens de la municipalité. Suite au scrutin, on retrouve Gaël Blondeau en troisième position du palmarès pour ce premier tour : il a totalisé 90,90 % des suffrages. D'autres candidats nommés au conseil ont effectué un score élevé, obtenant ainsi le soutien des votants : Sylvie Parmentier (90,57 %), Monique Folio (90,23 %), Pascale Rajaofera-Bonhoure (90,23 %), Jean-Yves Laluque (89,89 %), Murielle Tripot-Bellot (88,88 %), Claude Bonnin (88,21 %), Frédéric Thevret (84,84 %), Claudie Baillon (84,51 %), Michel Berthelot (83,16 %), Véronique Monceau (83,16 %), Yves Gaudin (81,48 %) et Didier Mariot (80,47 %). Parmi les résidents de ce village s'étant rendus aux bureaux de vote, certains ont choisi de voter blanc (1,59 %). En parallèle, un certain nombre des bulletins étaient invalides (3,82 %). Après la nomination des nouveaux membres du conseil municipal arrive celle du maire. Élu parmi les conseillers municipaux, il en fait aussi partie. Le contexte politique dans Chambon-la-Forêt Les Municipales 2020 approchant, quels sont les candidats à se présenter à Chambon-La-Forêt ? Lors du premier tour des Municipales 2020, vous aurez le choix entre les candidats qui suivent. La mairie de Chambon-La-Forêt verra éventuellement son maire Michel Berthelot renouveler son mandat. Claudie Baillon se porte elle aussi candidate. Gaël Blondeau, Claude Bonnin, Monique Folio, Yves Gaudin, Jean-Yves Laluque, Didier Mariot, Véronique Monceau, Sylvie Parmentier, Pascale Rajaofera-Bonhoure, Hugues Rousseau, Frédéric Thevret, Murielle Tripot-Bellot et Michel Viteau se présentent également aux élections. S'ils obtiennent la majorité absolue, les candidats peuvent être élus dès le premier tour, à la condition que plus du quart des habitants enregistrés sur les listes aient voté en leur faveur. S'il y a un second tour, les candidats doivent remporter la majorité relative pour ainsi accéder à l'un des 15 sièges à pourvoir. Municipales 2020 : quels sont les enjeux à Chambon-la-Forêt ? Les 15 et 22 mars 2020, le nouveau conseil municipal de la commune de Chambon-la-Forêt sera choisi, lors des élections municipales 2020. Cette élection est ouverte aux Français ou aux membres d'un pays de l'Union européenne. Il faut aussi être majeur, inscrit sur les listes électorales françaises et habiter ou payer ses impôts dans la ville correspondante. Bilan de 2014, année des dernières Municipales Dans les villes de moins de 1000 habitants, les élections municipales prennent l'aspect d'un scrutin plurinominal avec panachage. Autrement dit, les électeurs votent pour plusieurs candidats en même temps et peuvent également désigner des membres de deux listes différentes. 15 membres du conseil municipal de la commune de Chambon-la</w:t>
      </w:r>
    </w:p>
    <w:p>
      <w:r>
        <w:rPr>
          <w:b/>
          <w:color w:val="FF0000"/>
        </w:rPr>
        <w:t>id 352</w:t>
      </w:r>
    </w:p>
    <w:p>
      <w:r>
        <w:rPr>
          <w:b w:val="0"/>
        </w:rPr>
        <w:t>Du vendredi 17 mai 2019 au vendredi 24 mai 2019 LE LIBAN… LA TERRE SAINTE ! « Le Liban, plus qu’un pays, il est un message » St Jean Paul II Diocèse de Luçon Accompagnateurs : Père Renaud BERTRAND et Monsieur François GARNIER LE LIBAN, Le Pays de Canaan Sans le Pays du Cèdre, il n’y a point d’Israël au sens biblique du terme ! Ne dit-on pas « la Terre promise de Canaan » ? Le Liban ne fait-il pas partie du « Pays de Canaan » donné à la postérité d’Abraham comme un héritage qui lui est échu ? Dans le Deutéronome, Moïse ne chante-t-il pas aux portes de la Terre promise : « Laisse-moi passer, je Te prie, laisse-moi voir ce bon pays de l’autre côté du Jourdain, ces belles montagnes et le Liban » ? (Deut 3, 25) Jour 1 NANTES / PARIS / BEYROUTH / SIDON Tôt le matin, envol de Nantes à destination de Beyrouth via Paris Arrivée à Beyrouth en début d’après-midi. Accueil du groupe par le guide Puis, transfert vers Sidon. Dîner et nuit à Sidon. Jour 2 SIDON / TYR / MAGDOUCHE / SIDON Introduction biblique et historique Le matin, départ la ville antique de Tyr. Visite du premier site archéologique de Tyr avec ses étonnantes ruines romaines donnant sur la mer. Prière des laudes au bord de l’eau et introduction biblique et historique. Visite du deuxième site de Tyr avec sa nécropole et son hippodrome romain. Puis, départ pour le sanctuaire de Mantara « Notre Dame de l’attente » à Magdouche, centre religieux des grecs Melkites Catholiques du Liban. Découverte du sanctuaire. Messe à la Grotte. Déjeuner Puis chemin des 12 stèles rappelant les épisodes bibliques ayant eu lieu au Liban. Ce chemin s’accompagnera d’une relecture suivie d’une courte méditation des textes bibliques concernés. Retour vers Sidon, visite du « château de la mer », forteresse croisée datant de l’époque où Saint Louis séjournait à Tyr. Enfin ballade dans le souk. Rencontre avec le directeur d’école grec melkite catholique. Puis retour aux hébergements de Sidon. Dîner et nuit à Sidon Jour 3 SIDON / LE CHOUF / DEIR EL KAMAR / HARISSA Le Liban et ses communautés Le matin, Check-out de l’hôtel. Puis, route vers le site de Beit ed Dine célèbre pour son palais de Bechir II, actuellement palais d’été de la présidence libanaise. Puis route vers Deir El Kamar, ancienne capitale du Mont-Liban. Messe concélébrée avec la communauté paroissiale de Notre Dame de Tall. Puis temps de partage avec la communauté. Déjeuner à la Paroisse Puis rencontre avec le curé de la Paroisse. Temps libre achats. Puis route vers Bethania Harissa. Passage au Patriarcat Maronite et rencontre Dîner et nuit au sanctuaire de notre Dame de Harissa. Découvert du sanctuaire le soir. Jour 4 NOTRE DAME DE HARISSA / BYBLOS / ANNAYA / HARISSA Marie, Notre-Dame du Liban Saint Charbel, Le saint Libanais£ Le matin, messe au sanctuaire. Puis départ pour Byblos. En chemin arrêt à la cathédrale St Paul pour admirer les splendides mosaïques. Byblos, visite de la cité phénicienne, la même où est né l’alphabet linéaire. Visite du port et de la ville avec ses monuments médiévaux. Déjeuner au port de Byblos. Puis route pour Annaya. Pèlerinage vers le monastère de Saint Maron, Père de l’Église maronite. Visite du sanctuaire dédié à Saint Charbel, et du monastère où se trouve le tombeau de Saint Charbel. Temps de rencontre au Sanctuaire. Montée en autocar et visite de l’ermi</w:t>
      </w:r>
    </w:p>
    <w:p>
      <w:r>
        <w:rPr>
          <w:b/>
          <w:color w:val="FF0000"/>
        </w:rPr>
        <w:t>id 353</w:t>
      </w:r>
    </w:p>
    <w:p>
      <w:r>
        <w:rPr>
          <w:b w:val="0"/>
        </w:rPr>
        <w:t>#26 Le 10/09/2012, à 18:59 - Shanx Re : Le coca light, c'est pour les faibles, les gonzesses ou les branleurs! First HdP ! #27 Le 10/09/2012, à 19:00 - Crocoii Re : Le coca light, c'est pour les faibles, les gonzesses ou les branleurs! First HdP ! C'est S.O.D. le first. #28 Le 10/09/2012, à 19:01 - Etoma Re : Le coca light, c'est pour les faibles, les gonzesses ou les branleurs! +1 #29 Le 10/09/2012, à 19:01 - Henry de Monfreid Re : Le coca light, c'est pour les faibles, les gonzesses ou les branleurs! C'est S.O.D. le first. #30 Le 10/09/2012, à 19:02 - bahoui Re : Le coca light, c'est pour les faibles, les gonzesses ou les branleurs! Crocoii a écrit : C'est S.O.D. le first. La force est avec lui (et avec notre esprit...) #31 Le 10/09/2012, à 19:08 - Crocoii Re : Le coca light, c'est pour les faibles, les gonzesses ou les branleurs! Remarquez que SOD n'a pour autant pas épingler le sujet malgré avoir fini sa branlette de la force. #32 Le 10/09/2012, à 19:08 - Etoma Re : Le coca light, c'est pour les faibles, les gonzesses ou les branleurs! S.O.D. a écrit :Crocoii a écrit : C'est S.O.D. le first. La force est avec lui (et avec notre esprit...) Nous rendons gloire à Dieu. #33 Le 10/09/2012, à 19:12 - kouskous Re : Le coca light, c'est pour les faibles, les gonzesses ou les branleurs! C'est les p'tits nouveaux qui ouvrent le topic maintenant #34 Le 10/09/2012, à 19:13 - Compte anonymisé Re : Le coca light, c'est pour les faibles, les gonzesses ou les branleurs! @Crocoii: bah, me semble qu'il y a que les modos/admins qui peuvent épingler le sujet, et à ma connaissance, S.O.D. ne l'est pas. #35 Le 10/09/2012, à 19:13 - Héliade Re : Le coca light, c'est pour les faibles, les gonzesses ou les branleurs! C'est les p'tits nouveaux qui ouvrent le topic maintenant Ouais, ils ont été touchés par la grâce. #36 Le 10/09/2012, à 19:15 - Etoma Re : Le coca light, c'est pour les faibles, les gonzesses ou les branleurs! kouskous a écrit : C'est les p'tits nouveaux qui ouvrent le topic maintenant Ouais, ils ont été touchés par la grâce. Moi aussi je veux me faire toucher par Grace Kelly! #37 Le 10/09/2012, à 19:16 - edge_one Re : Le coca light, c'est pour les faibles, les gonzesses ou les branleurs! Le s est en trop sans vouloir faire mon grammar nazi. j'sais pas écrire et à peine lire. #38 Le 10/09/2012, à 19:16 - Héliade Re : Le coca light, c'est pour les faibles, les gonzesses ou les branleurs! Héliade a écrit :kouskous a écrit : C'est les p'tits nouveaux qui ouvrent le topic maintenant Ouais, ils ont été touchés par la grâce. Moi aussi je veux me faire toucher par Grace Kelly! Y'a Grace Hopper aussi. #39 Le 10/09/2012, à 19:17 - Crocoii Re : Le coca light, c'est pour les faibles, les gonzesses ou les branleurs! @Crocoii: bah, me semble qu'il y a que les modos/admins qui peuvent épingler le sujet, et à ma connaissance, S.O.D. ne l'est pas. Il peut clôturer un sujet mais pas épingler. La honte. #40 Le 10/09/2012, à 19:17 - Ras&amp;#039; Re : Le coca light, c'est pour les faibles, les gonzesses ou les branleurs! Grn</w:t>
      </w:r>
    </w:p>
    <w:p>
      <w:r>
        <w:rPr>
          <w:b/>
          <w:color w:val="FF0000"/>
        </w:rPr>
        <w:t>id 354</w:t>
      </w:r>
    </w:p>
    <w:p>
      <w:r>
        <w:rPr>
          <w:b w:val="0"/>
        </w:rPr>
        <w:t>La brochure, plus concis qu’un catalogue, mais plus détaillé qu’un dépliant, la brochure permet de décrire plus précisément vos services, vos produits ou vos activités tout en restant transportable sans vous encombrer. Différents formats et finitions pour vos brochures, journal interne, revue d’informations, magazine, catalogue produits… Le format fermé peut se présenter à la française ou à l’italienne. Ces brochures peuvent être fabriquées avec ou sans couverture, seul le modèle dos carré-collé n’est pas proposé sans couverture. La brochure publicitaire ou commerciale est composée de plusieurs feuillets assemblés entre eux (multiples de 4), très souvent reliés par des agrafes (broché). - Reliure 2 points métal – De 8 à 80 pages - Reliure dos carré collé – À partir de 20 pages - Reliure Wire’O</w:t>
      </w:r>
    </w:p>
    <w:p>
      <w:r>
        <w:rPr>
          <w:b/>
          <w:color w:val="FF0000"/>
        </w:rPr>
        <w:t>id 355</w:t>
      </w:r>
    </w:p>
    <w:p>
      <w:r>
        <w:rPr>
          <w:b w:val="0"/>
        </w:rPr>
        <w:t>Veuillez prendre vous-même les mesures et utiliser ce graphique pour choisir la taille souhaitée. REMARQUE : les objets individuels peuvent comporter des informations additionnelles de taille. Veuillez consulter attentivement les détails du produit. Oh non ! Que faire si la taille n'est pas bonne ? Aucune crainte à avoir, vous pouvez retourner le produit dans les 120 jours pour obtenir un remboursement ou un échange. Pour plus d'information, veuillez consulter notre Politique de retour complète sur la page d'Aide. Utilisez un mètre ruban flexible ou un fil et une règle. Pour un résultat optimal, mesurez en portant les sous-vêtements que vous envisagez de porter avec votre habit. Utilisez un mètre ruban flexible pour mesurer la circonférence de votre tête au dessus des sourcils. Utilisez un mètre ruban flexible pour mesurer la circonférence de votre cou (au niveau de la pomme d'Adam). Laissez un espace suffisant pour qu'un doigt puisse aisément passer entre le ruban et votre cou. Levez vos bras et passez un mètre ruban flexible atour de la partie supérieure de votre torse et de vos omoplates. Laissez retomber vos bras (par dessus le ruban) pour prendre la mesure. N'oubliez pas, celui-ci doit passer sous vos bras ! Faites un angle droit avec votre bras, puis pliez-le et placez votre main sur votre hanche. Utilisez un mètre ruban flexible pour mesurer, en partant de la base de votre cou vers votre épaule, puis vers votre coude et votre poignet. Passez un mètre ruban flexible autour de votre taille, quelques centimètres en-dessous de votre nombril et juste en dessous de vos hanches à l'avant. Gardez un confortable doigt d'espace entre votre corps et le ruban pour vous assurer que ce ne soit pas trop serré. Prenez un pantalon qui vous va et posez-le à plat. Mesurez à l'aide d'un mètre ruban l'intérieur de la jambe, depuis l'entrejambe jusqu'au bas de la jambe. Arrondissez au cm le plus proche pour obtenir votre longueur d'entrejambe. Si vous achetez un pantalon que vous désirez laver en machine, nous vous suggérons d'ajouter 2 centimètres pour vous prémunir contre un éventuel rétrécissement.</w:t>
      </w:r>
    </w:p>
    <w:p>
      <w:r>
        <w:rPr>
          <w:b/>
          <w:color w:val="FF0000"/>
        </w:rPr>
        <w:t>id 356</w:t>
      </w:r>
    </w:p>
    <w:p>
      <w:r>
        <w:rPr>
          <w:b w:val="0"/>
        </w:rPr>
        <w:t>Sortie le 22/08/2018 Note : 3/5 Isidore a 11 ans, 2 frères, 3 sœurs, 1 mère présente mais qui se rend invisible de 22h à 6h et 1 père qui pourrait être un espion tant il voyage à l’étranger pour son travail… En plus de ça, les 5 frères et sœurs d’Isidore sont des surdoués, en perpétuel questionnement, penchés sur leurs livres de cours et sans lien solide avec leur environnement. Qui est Isidore au sein de cette famille atypique et burlesque ? J’aimais ma famille, je crois. Je n’en connaissais pas d’autre, c’est vrai, et du coup, je ne pouvais pas trop comparer, mais il me semblait que c’étaient des gens bien, corrects. Même s’ils étaient souvent perdus dans leurs pensées. Chacun dans sa bulle. Ils ne prêtaient pas vraiment attention aux autres, à personne en dehors de la famille, même à moi, parfois. Camille Bordas est une auteur que je ne connaissais pas avant d’avoir ouvert son troisième roman. Dotée d’une belle écriture, cette jeune auteur nous livre ici les réflexions d’un jeune garçon entouré de sa famille tellement intelligente et surdouée qu’il pourrait se croire idiot… Mais Isidore a une force qu’aucun ne possède : il a l’intelligence du cœur, il connait le pouvoir des sentiments et les avantages de s’intéresser aux autres. Même si le rythme de lecture est plutôt lent, on se plait à grandir aux côtés d’Isidore, de ses questions, de ses doutes et de ses fugues à répétitions. Aimé et choyé, il ne peut qu’apporter une pincée d’humanité à tous ces personnages coupés de la réalité et enfermés dans leur monde… Un roman plaisant à lire et une auteur à découvrir… […] semaine passée, j’ai lu quatre romans de la rentrée littéraire, Isidore et les autres, Tenir jusqu’à l’aube, Salina et Pour que ma joie demeure. J’ai également lu […] Je l’ai acheté il y a quelques jours, j’ai hâte de le découvrir et ton article me donne encore plus envie !</w:t>
      </w:r>
    </w:p>
    <w:p>
      <w:r>
        <w:rPr>
          <w:b/>
          <w:color w:val="FF0000"/>
        </w:rPr>
        <w:t>id 357</w:t>
      </w:r>
    </w:p>
    <w:p>
      <w:r>
        <w:rPr>
          <w:b w:val="0"/>
        </w:rPr>
        <w:t>Depuis le début des années 2000, en lien avec les événements du Proche-Orient, on a vu se développer en France l’idée selon laquelle la gauche serait la principale responsable de la recrudescence d’actes antisémites. Cette vision est excessive et injustifiée, mais elle traduit un certain malaise. Existe-t-il ou a-t-il existé un antisémitisme spécifique à la gauche ? Longtemps négligée par les historiens, cette question délicate est traitée pour la première fois dans cet ouvrage extrêmement documenté, qui retrace l’histoire des positions de la gauche française vis-à-vis de l’antisémitisme sur deux siècles. Des débuts de la révolution industrielle à nos jours, toutes les composantes de la gauche ont tenu des propos antisémites, mais sous des formes très différentes dans l’espace et dans le temps. À l’antisémitisme économique associant les Juifs au capitalisme, exprimé par de nombreux socialistes au XIXe siècle, s’est ajouté un antisémitisme racial et xénophobe à partir des années 1880. Au lendemain de l’affaire Dreyfus, tournant fondamental, l’antisémitisme n’est plus revendiqué ouvertement dans les rangs de la gauche. Mais il n’y disparaît pas pour autant et on le voit encore insidieusement à l’uvre, dans l’entre-deux-guerres, à la SFIO et chez les pacifistes, parfois au sein du Parti communiste, puis, après-guerre, à l’ultra-gauche, sous la forme du négationnisme. Une plongée historique passionnante, qui intéressera tous ceux que préoccupe cette question douloureuse ? et en particulier les lecteurs de gauche, pour rester vigilants contre un danger toujours possible. Historien, directeur de recherche au CNRS, Michel Dreyfus est notamment l’auteur de Histoire de la CGT (1895-1995) (Complexe, 1995), Liberté, égalité, mutualité. Mutualisme et syndicalisme en France (1852-1967) (L’Atelier, 2001), Histoire des Assurances sociales (en collaboration, Presses universitaires de Rennes, 2006). Il a également codirigé Le Siècle des communismes (Seuil, 2004). « Dans un essai documenté et passionnant, L'antisémitisme à gauche, l'historien Michel Dreyfus explore un terrain souvent méconnu. » OPINION INDÉPENDANTE DU SUD-OUEST « "La gauche ne devient pas antisémite, elle le redevient", écrit le journaliste Alexis Lacroix, dans le contexte de la nouvelle "judéophobie" née des réactions de la seconde Intifada. C'est une telle idée que l'historien Michel Dreyfus, spécialiste du syndicalisme français, a voulu mettre à l'épreuve. Son livre vaut surtout pour la chronologie et la typologie très informée qu'il offre du phénomène. » LIBÉRATION « Des débuts de la révolution industrielle à nos jours, toutes les composantes de la gauche ont tenu à un moment ou à un autre des propos antisémites. Dreyfus détermine cinq types d'antisémitisme de gauche, le plus souvent mélangés et liés à des circonstances historiques particulières. Mais l'on se demande en quoi cela est paradoxal ? Sauf si l'on suit l'auteur qui distingue en conclusion être "de gauche" et être "à gauche" ! » VALEURS ACTUELLES « Michel Dreyfus s'attaque avec minutie à l'histoire de l'antisémitisme spécifique à la gauche française. En sa qualité d'historien, il privilégie une approche factuelle, sur la base d'une documentation abondante. Cela lui permet de dévoiler, au fil des huit périodes qu'il identifie entre 1830 et la fin des années 1990, les manières dont des organisations ouvrières et des partis d'extrême gauche ont pu reprendre des opinions antisémites de leurs temps. Il prend soin de distinguer les prises de position individuelles de celles des appareils et de souligner les interprétations qui représentent à ses yeux des anachronismes. » SCIENCES</w:t>
      </w:r>
    </w:p>
    <w:p>
      <w:r>
        <w:rPr>
          <w:b/>
          <w:color w:val="FF0000"/>
        </w:rPr>
        <w:t>id 358</w:t>
      </w:r>
    </w:p>
    <w:p>
      <w:r>
        <w:rPr>
          <w:b w:val="0"/>
        </w:rPr>
        <w:t>- Sujet : Un toulousain curieux. Re: Un toulousain curieux. - Sujet : Un toulousain curieux. Re: Un toulousain curieux. Re: Démontage selle et faux réservoir de ma Dsr 2019 - Sujet : Phares longue portée et antibrouillards additionnels Re: Phares longue portée et antibrouillards additionnels - Sujet : Au revoir la S... Re: Au revoir la S... Un ami les a sur sa SR 2015, ils font très bien le taf. Juste attention à froid, ils ne sont pas au top tout de suite, il faut qu'ils chauffent un petit peu quand même, mais c'est rapide. - jeu. 06 08 , 2020 23:19 - Sujet : Nouveau en zéro s Re: Nouveau en zéro s Le maillon faible, c'est justement la prise électrique sur le mur. Donc oublie la rallonge. - jeu. 06 08 , 2020 20:52 - Sujet : Nouveau en zéro s Re: Nouveau en zéro s Par contre, bizarre que la prise ait tant chauffée. Normalement, avec la sonde de température dans la prise secteur, ça aurait dû couper avant. Re: Campagne de mise à jour ou rappel concessionnaire - Sujet : Nouveau en zéro s Re: Nouveau en zéro s Re: Campagne de mise à jour ou rappel concessionnaire Bon, par contre, passez par le concessionnaire pour la mise à jour. Avec le smartphone, ça peut cafouiller. Re: Quand la journée ne suffit pas... On a tenté un truc avec un copain il y a 2 jours. Lui en Zero SR 2015 ZF14.4 (vous avez bien lu, batterie changée en 2019) et moi en DS 2018 ZF14.4. https://rider.live/p/FDaoKV11 Voilà, voilà. On pensait mettre 19h. On s'est offert 1 heure de dodo quand même. - Sujet : Nouveau en zéro s Re: Nouveau en zéro s Re: Nouveau en zéro s - Sujet : Nouveau en zéro s Re: Nouveau en zéro s</w:t>
      </w:r>
    </w:p>
    <w:p>
      <w:r>
        <w:rPr>
          <w:b/>
          <w:color w:val="FF0000"/>
        </w:rPr>
        <w:t>id 359</w:t>
      </w:r>
    </w:p>
    <w:p>
      <w:r>
        <w:rPr>
          <w:b w:val="0"/>
        </w:rPr>
        <w:t>vendredi 29 avril 2016, par “L’album WIRE était en phase avec la mentalité du groupe, Nocturnals Koreans l’est moins, ou, plus précisément, c’est l’état d’esprit du groupe qui est moins en phase avec l’album. La règle du jeu ayant été pour ce disque de ne se fixer aucune limite en matière de triche sonore, si cela pouvait le faire sonner mieux.” (Colin Newman, avril 2016) Bon, autant vous l’écrire de suite, ce court album est une excellente surprise. Déjà par le côté cocasse et nonsense du titre, nonsense qu’ils maîtrisent parfaitement par ailleurs... A mille lieues en tout cas de l’éponymie du précédent, mais aussi et surtout, vu qu’on est ici avant tout pour parler musique, par l’ajout, qu’on sent à la fois particulièrement jubilatoire et pleinement réfléchi, d’un grouillement de nappes et d’aspérités sonores disparates, imprimant à cet opus compact un relief qui lui donne des allures de courte étape de montagne alors que l’album précédent mettait plutôt en exergue le côté assourdissant, uniforme et continu d’une étape de plaine… Comme un ronflement continu de dérailleurs. Parce que c’est cela aussi Wire, toujours là où on ne les attend pas. C’est vrai que le groupe cultive depuis quarante années une image arty rude, d’une intransigeance sèche, on ne peut donc s’empêcher de laisser poindre un sourire narquois à l’écoute de la multitude d’indices disséminés de ci de là. Nocturnal Koreans s’écoute avec l’émerveillement d’un enfant qui irait à la chasse aux œufs, un dimanche de Pâques. On pourrait bien vous parler de cette trompette quasi subliminale sur Internal Exile, de ces étonnants effets sonores sur les parties vocales d’un Graham Lewis qu’on devine exultant à l’idée de déclamer son texte, de cette intro de Dead Weight », assez proche des expériences sonores de Colin Newman au début des eighties (Période Provisionally Entitled The Singing Fish pour ceux qui s’en souviennent). Et puis on pourrait aussi revenir sur cette voix à la fois guindée et hargneuse énonçant les mots Number et Rhumba, amusants rappels pour tous ceux qui gardent dans leur cœur un souvenir ému de Chairs Missing, mais on vous laisse découvrir le reste… Après tout, vous êtes grands maintenant. Certains trouveront un peu dommage que le riff de Still soit identique à celui de Love Bends (de l’album Change Becomes us)… D’autres se diront, connaissant les artistes, qu’il ne s’agit pas d’un manque d’inspiration, mais bien d’un clin d’œil enjoué destiné aux gens du premier banc, ceux qui suivent. Et on ose avouer jouer dans la seconde catégorie. En bref, on va éviter une bonne fois pour toute de discourir encore et encore sur la fabuleuse trilogie des seventies qui leur conféra le statut de groupe culte, le simple fait de prendre un plaisir fou à écouter cette dernière plaque sans verser dans la nostalgie prouve à quel point le combo reste actuel...On a souvent entendu dire que le Phénix renaissait de ses cendres, mais ce n’est pas tout à fait juste parce que, dans leur cas, le feu ne s’est jamais vraiment éteint. Quel album épatant.</w:t>
      </w:r>
    </w:p>
    <w:p>
      <w:r>
        <w:rPr>
          <w:b/>
          <w:color w:val="FF0000"/>
        </w:rPr>
        <w:t>id 360</w:t>
      </w:r>
    </w:p>
    <w:p>
      <w:r>
        <w:rPr>
          <w:b w:val="0"/>
        </w:rPr>
        <w:t xml:space="preserve">France : 04 90 84 05 01 Etranger : +33 490 84 05 01 Le lubrifiant intime Gelato aromatisé au café à la noisette de System Jo est un lubrifiant comestible haute qualité à base d'eau. Le lubrifiant H2O est réellement comestible. Il est disponible dans 5 saveurs: café/noisette, caramel salé, crème/brulée, menthe/chocolat, tiramisu. Chaque saveur est formulée à base de sucre, de paraben et de propylène glycol libre pour un glissement doux non collant ni poisseux et sans arrière goût. C'est un lubrifiant de haute qualité, fabriqué aux USA, qui offre un confort lisse et soyeux sur la peau. Il est compatible avec les sextoys. Son flacon de 30 ml au format voyage vous permet de l'emporter partout avec vous. Caractéristiques: - Lubrifiant intime à base d'eau - 5 parfums différents - Composition: à base de glycérine végétale pure et d'extraits d'arômes naturels - Marque: System Jo 9,99 € Lubrifiant aromatisé Caramel salé - 30ml 9,99 € Lubrifiant aromatisé Menthe Chocolat - 30ml 9,99 € Lubrifiant aromatisé Crème brulée - 30ml </w:t>
      </w:r>
    </w:p>
    <w:p>
      <w:r>
        <w:rPr>
          <w:b/>
          <w:color w:val="FF0000"/>
        </w:rPr>
        <w:t>id 361</w:t>
      </w:r>
    </w:p>
    <w:p>
      <w:r>
        <w:rPr>
          <w:b w:val="0"/>
        </w:rPr>
        <w:t>Bonne année 2014 à toutes et à tous ! Blogueurs et facebookers, famille et amis, amoureux et enfants, vous avez enchanté nuits blanches et moments de répit, MERCI et BONNE ANNEE !! Qu'est-ce qu'elle a été balèze, celle d'avant ! Dans tous les sens du terme, pas forcément très négative mais tout d'même sacrément mouvementée entre une rupture avec l'Homme de ma vie, père de mes 3 garçons, un anniversaire-de-8-ans avec des invités surexcités qui montaient sur les meubles et n'ont pas accroché sur le rainbow cake (logique il était trop haut, à peine cuit mais joli, l'Homme a beaucoup aimé, pendant les 2 semaines qu'il a mis à le finir), les influences créations de Ciloubidouille, d'Emilie, d'Héloïse et de Zine, celles très gourmandes de Hervé cuisine et du Marmiton, les dessins et bons mots d'Hélène, les délires de Pénélope et les trouvailles d'Audrey, une coupure de fourniture d'électricité et de chauffage, les poux, le raccordement sauvage au palier, la dénonciation, la coupure, le froid, compromettant mes capacités à prendre soin de mes enfants et risquant un placement énoncé du bout des lèvres à une maman catégoriquement contre, une fuite en Normandie chez des amours de parents "deuze" aussi chers à mon coeur que les "prems" (les "génétiques"), la douceur et les bonnes idées de Carole, ses histoires et ses comptines pour se brosser les dents, son expression "moche à roulettes / lunettes / balayette...", le pragmatisme et l'autorité calme de Pierre-Jean, l'accueil de tous leurs enfants et amis, le bazar de mes enfants curieux de tout, le jardin, les ronces, les chauves-souris, les poux, les chats qui viennent squatter et ravivent mon envie d'un avoir un, le bac à sable, les poux, une adaptation à l'école en cours d'année pour les deux grands, l'absence de Marie nourrice adorée pour #3 obligé de se coltiner une maman-sorcière-désemparée, mars-avril très intenses avec la formation ADEMA "Découvertes des Espaces Verts" à la M.F.R puis le stage de 3 semaines chez un vrai professionnel, un bobo-dégénéré m'empêchant de marcher correctement pendant 3 longs mois (pas de photos promis j'ai arrêté), les poux, les grandes vacances à gérer avec l'apprentissage de la propreté, une chaleur à crever sans possibilité de vraiment se rafraîchir avec une bonne allergie des familles dans le dos à se gratter à la fourchette (si ! si !), une chatte noire et blanche, moitié Chupa, moitié Sac-à-Puces qui vient me faire des câlins dans le jardin, avec les garçons on l'appelle Minouche, les poux, un anniversaire de 4 ans, la perte de ma Maline Jolie-Cocotte le lendemain, tant de tendresse et d'amour elle partageait en glanant ses brindilles et en prenant soin de nous TOUS, humains, plantes et animaux, la rentrée scolaire, first time pour Gabriel en même temps que l'enterrement de Maline où Pierre-Jean-mon-deuxième-papa était là ainsi qu'une bonne partie de la famille, messe à l'église de Vincennes, virée au Père Lachaise où mes grands-parents ont leurs entrées caveaux, apéro au Cours Marigny, si envie de rester, chopage du dernier train pour Rouen et rentrage en larmes et toute bourrée chez l'Homme, les poux, la signature d'un cdi suivie de celle d'un bail, l'emménagement, les poux, les nuits blanches, les achats pas toujours raisonnés, les poux, la rupture de la période d'essai du cdi à l'initiative (avec raison) de l'</w:t>
      </w:r>
    </w:p>
    <w:p>
      <w:r>
        <w:rPr>
          <w:b/>
          <w:color w:val="FF0000"/>
        </w:rPr>
        <w:t>id 362</w:t>
      </w:r>
    </w:p>
    <w:p>
      <w:r>
        <w:rPr>
          <w:b w:val="0"/>
        </w:rPr>
        <w:t>Vous pouvez charger facilement des images dans un message avec l'onglet "Fichiers joints" en dessous de la zone de message. Cependant, nous vous encourageons à utiliser la Galerie Photos de façon à pouvoir retrouver vos photographies facilement. Offres réservées aux membres actifs Aquajardin : Cliquez ici ~ Concours Bricolage : Cliquez ici Jardin aquatique subtropical en climat de montagne Modérateur : Equipe Aquajardin - Contact :Contacter Migueloup Jardin aquatique subtropical en climat de montagne Voilà l' évolution de mon jardin aquatique subtropical à Lourdes dans le pied mont au Pyrénéens. Deux nouveaux venu le Phoenix et un agave quadricolors et un dasylirion serratifolium. Un nouveau massif en construction avec un Musa Bajoo, Colocasia Mojito, Dasylirion rostrata, cactus... - Enregistré le : mar. 17 août 2004, 19:12 - Contact :Contacter yves Re: Jardin aquatique subtropical en climat de montagne Bac de 450l sans poissons, quelques plantes et des escargots d'eau, très bons nettoyeurs. Yves Wouters Météo européenne : http://www.meteoeu.net Jardin des Haies : https://www.jardindeshaies.be Passion photo : https://www.fandephoto.net - Localisation : Listrac-Médoc France Re: Jardin aquatique subtropical en climat de montagne Superbe effectivement. Dans le même esprit que mon jardin. Attention toutefois. - Agave n'aime pas être arrosé constamment. L'hiver faut le protéger de la pluie. J'en ai déjà perdu un comme ça. - Phenix. Résiste au froid sec jusqu'à environ -12°C et même au-delà une fois acclimaté et plus grands. Les jeunes sujet à environ - 8°C mais toujours avec un froid sec. Froid + humidité = danger même des T°un peu inférieur à celle cité au dessus. Le pire pour lui serait une pluie suivi d'une nuit très froide. Pas bon ménage. Idem pluie verglassante. - Dasylirion. Quasi increvable. Toute ces plantes nécessitent un sol bien drainant. N'aime pas avoir constamment les racines dans l'eau. Tu pourrais également mettre un Yucca Rostrata. Très résistant et très très beau. Malheureusement assez cher pour les gros sujets. Population: 6 kois +2 shubunkins + banc de Notropis chrosomus. Plantes: 2 nénus, thalia dealbata, 1typhas, Iris, acorus, 1 Cyprus papyrus pondeteria, Sparganium, prêle, hyperius v, et Elodées Egeria densa - Contact :Contacter Migueloup Re: Jardin aquatique subtropical en climat de montagne Merci pour les conseils, j'ai aussi pas mal de cactus qui demande parfois quelques protections. Voilà un nouveau massif créé ce matin, colocasia Black stem, Tetrapanax papyrifera et un Musa itinerans Mekong giant J'ai de la chance de connaître un passionné qui a une collection gigantesque!!! - Localisation : Pointe Finistère extrême ouest Re: Jardin aquatique subtropical en climat de montagne Le Tetrapanax papyrifera est peut être un peu rapproché. Ca s’étale vite, faudrait pas qu'il écrase le colocasia. Pompe immergée DM vario 20000(régulateur entre 30% et 40%), aquaskim 20, OASE FiltoClear 12000 UV18w. 4 minimoykoïs shubunkins, un banc de notropis. - Localisation : Listrac-Médoc France Re: Jardin aquatique subtropical en climat de montagne Exact.Exact.Pascal29 a écrit : ↑mar. 28 juil. 2020, 14:27Sympa ce nouveau massif. Le Tetrapanax papyrifera est peut être un peu rapproché. Ca s’étale vite, faudrait pas qu'il écrase le colocasia. Population: 6 kois +2 shubunkins + banc de Notropis chrosomus. Plantes: 2 nénus, thalia dealbata, 1typhas, Iris, acorus, 1 Cyprus papyrus pondeteria, Sparganium, prêle, hyperius v, et Elod</w:t>
      </w:r>
    </w:p>
    <w:p>
      <w:r>
        <w:rPr>
          <w:b/>
          <w:color w:val="FF0000"/>
        </w:rPr>
        <w:t>id 363</w:t>
      </w:r>
    </w:p>
    <w:p>
      <w:r>
        <w:rPr>
          <w:b w:val="0"/>
        </w:rPr>
        <w:t>L’arrivée de Free sur le marché du mobile et de l’internet a changé la donne pour les opérateurs ancestraux. Elle les a contraints à trouver des solutions économiques pour lutter contre des prix très bas. Le tarif RED by SFR a ainsi été pensé pour répondre aux besoins des petits budgets tout en bénéficiant de la qualité du SFR en France. La version low cost et pure player de SFR séduit de nombreux abonnés. C’est le moment de savoir si vous devez, vous aussi, souscrire un abonnement mobile ou box chez RED by SFR. Le prix du forfait mobile RED by SFR Lorsque l’on vient chez RED by SFR, on vient chercher un prix. En effet, certains utilisateurs considèrent que les grands opérateurs de téléphonie proposent des tarifs trop élevés, ils s’orientent alors vers Free ou vers les versions low cost de ces opérateurs. Si vous recherchez la grille tarifaire RED SFR pour le mobile, ça va être simple, la marque propose uniquement deux forfaits. En revanche, ces forfaits peuvent être aménagés grâce à des options. Ainsi, vous personnalisez votre offre pour un tarif RED SFR adapté à votre budget et un forfait véritablement cohérent avec votre besoin. Il est toujours difficile de vous dire quel est le prix du forfait mobile RED by SFR dans la mesure où la marque propose en permanence des promotions. Le tarif de base est de 15 € pour 60 Go en 4G et 20 € pour 100 Go en 4G. À ce prix, voici ce à quoi vous pouvez prétendre : – appels illimités vers tous les mobiles et fixes en France métropolitaine et dans les DOM hors Mayotte ; – appels limités à 3 heures par appel ; – SMS et MMS illimités vers la France métropolitaine (pas plus de 200 destinataires par mois) ; – Red SFR tarif international : depuis l’UE et les DOM, appels illimités et 8 Go par mois d’internet supplémentaires depuis ces destinations. Le forfait mobile illimité Red est sans engagement et son prix est fixe, il n’augmente pas au bout de 12 mois. Vous bénéficiez de l’application Red et Moi, l’application RED SFR qui vous permet de gérer votre abonnement et vos options. Le tarif SFR à l’étranger Si vous choisissez le forfait RED by SFR, vous pouvez ajouter une option pour utiliser RED SFR internet à l’étranger. Ainsi, au-delà des 8 Go inclus dans votre forfait, pour 5 € de plus par mois, vous bénéficiez de 15 Go supplémentaires depuis l’UE, les DOM, la Suisse, Andorre, les USA et le Canada. Les options RED Si le tarif Red by SFR est faible, il est possible d’ajouter de nombreuses options pour un forfait sur-mesure. Appels, messages et répondeur – appels illimités vers les fixes en Europe : 1 € ; – prix des SMS vers l’étranger SFR Red : 1 € par mois pour des envois illimités vers et depuis l’UE et les DOM ; – double appel : 2 € par mois ; – SFR répondeur : 2 € par mois ; – SFR répondeur Live : 2 € par mois. Applis musique, sport, cinéma et séries – Napster : 10 € par mois ; – Amazon Prime : 5,99 € par mois ; – option solidaire Emmaüs Connect : 1 € par mois ; – RMC Sport : 19 € par mois ; – SFR Ciné / Séries : 10 € par mois ; – SFR TV : 2 € par mois ; – Netflix : 7,99 € par mois ; – Youboox : 5€ par mois ; – beIN Sports : 15 € par mois ; – SFR Kids Récré : 7,99 € par mois ; – Plus Sport : 35 € par mois ; Internet, sécurité et GPS – SFR Sécurité + Password : 3 € par mois ; – Coyote : 5,99 € par mois ; – SFR Cloud 1To : 5 € par mois ; – SFR Family – Contrôle Parental : 5 € par mois ; – SFR Sécurité + Password Multi : 5 € par mois. Red SFR option international – forfait Maghreb 120 minutes : 29 € par mois ; – forfait Maghreb 60 minutes : 17 € par mois ; – forfait Maghreb</w:t>
      </w:r>
    </w:p>
    <w:p>
      <w:r>
        <w:rPr>
          <w:b/>
          <w:color w:val="FF0000"/>
        </w:rPr>
        <w:t>id 364</w:t>
      </w:r>
    </w:p>
    <w:p>
      <w:r>
        <w:rPr>
          <w:b w:val="0"/>
        </w:rPr>
        <w:t>Bordés d'un cours d'eau, dans un écrin de verdure, le gîte et chambres d'hôtes du Rouard vous invitent au calme dans une fermette du XIX siécle typique du Boulonnais. Situés entre Hardelot et le Touquet dans la Charmante "Eco Station" de Camiers et de ses plages Sainte Cécile et Sainte Gabrielle.</w:t>
      </w:r>
    </w:p>
    <w:p>
      <w:r>
        <w:rPr>
          <w:b/>
          <w:color w:val="FF0000"/>
        </w:rPr>
        <w:t>id 365</w:t>
      </w:r>
    </w:p>
    <w:p>
      <w:r>
        <w:rPr>
          <w:b w:val="0"/>
        </w:rPr>
        <w:t>David Van Reybrouck nous a accordé une interview exclusive pour la sortie en français de son plaidoyer, acceptant de s'extirper pendant deux heures de l'écriture de son prochain livre, consacré à l'Indonésie, ancienne colonie des Pays-Bas. Un autre best-seller à venir, après son célèbre Congo (Actes Sud). Votre Plaidoyer pour un populisme sort en français plus de dix ans après sa publication en néerlandais, mais il paraît plus actuel que jamais... Votre Plaidoyer pour un populisme sort en français plus de dix ans après sa publication en néerlandais, mais il paraît plus actuel que jamais... C'est vrai, malheureusement. Mes prédictions en matière de populisme se sont révélées justes. En 2016, j'étais un des rares à affirmer que Donald Trump allait gagner la présidentielle américaine. Personne ne voulait y croire. Le carburant du populisme, c'est le dédain des élites ? Oui, le dédain envers les électeurs populistes et la diabolisation de ces électeurs. On stigmatise, sans distinction, les leaders populistes et ceux qui votent pour eux. C'est une erreur grossière. Vous savez, je viens d'une famille très modeste, dans la campagne brugeoise. Mes deux grands-pères travaillaient à l'usine. L'un était social-chrétien, l'autre plutôt flamingant. Aujourd'hui, ils voteraient probablement populiste : N-VA ou même Vlaams Belang. Dans ma famille, certains sont encore tentés par la droite radicale. Mais je les connais, ils ne sont ni racistes ni manipulés. Ce dédain des élites n'a pas changé, au contraire ? Dans le livre Contre les élections, j'évoque une étude néerlandaise réalisée auprès de l'élite politique des Pays-Bas. Elle montre très clairement que cette élite se considère comme supérieure, plus compétente, plus ouverte au monde, plus rationnelle que le reste de la population. Ce dédain, je l'ai eu moi aussi. Je le raconte au début du Plaidoyer pour un populisme : à la fenêtre d'un appartement de Middelkerke avec des copains d'université, je me moquais des promeneurs bedonnant, tatoués, en bermuda, qui léchaient des glaces dégoulinantes. Si j'avais eu les mêmes propos méprisants à l'égard de Marocains, on m'aurait traité de raciste. A juste titre. Ici, tout le monde riait. Pourquoi ? Ensuite, j'ai eu un vrai déclic et j'ai écrit ce livre. Ce fut libérateur. Vous expliquez le populisme par le fossé culturel entre les " peu " et les " très " scolarisés. Le taux de scolarité a tout de même augmenté, non ? Oui, et cela donne une capacité à s'exprimer, à verbaliser. Les plus opprimés, les moins scolarisés se taisent. Mais ceux qui sont légèrement plus scolarisés parlent. Or, le premier symptôme de l'émancipation, c'est la rage. Le vote populiste est finalement le cri de rage de ceux qui se sont tus trop longtemps et qui ont désormais la parole. Pour expliquer l'émergence du populisme de droite, vous pointez surtout les socialistes. Les Trump, Le Pen, Van Grieken, c'est la faute à la gauche ? Richard Rorty, un philosophe américain l'a bien expliqué en disant que la notion de race avait remplacé la notion de classe, dans les combats de la gauche. C'est plus vrai en Flandre qu'en Wallonie. Les socialistes, inspirés par l'ancien Premier ministre britannique Tony Blair, ont laissé tomber leur base traditionnelle depuis l'émancipation de la classe ouvrière, pour se tourner davantage vers la défense des droits des migrants. Le débat sur les luttes sociales s'est mué en débat sur les droits de l'homme. Mais qui s'occupe encore du prolétariat autochtone ? Le vide laissé a été rempli par les</w:t>
      </w:r>
    </w:p>
    <w:p>
      <w:r>
        <w:rPr>
          <w:b/>
          <w:color w:val="FF0000"/>
        </w:rPr>
        <w:t>id 366</w:t>
      </w:r>
    </w:p>
    <w:p>
      <w:r>
        <w:rPr>
          <w:b w:val="0"/>
        </w:rPr>
        <w:t>Toulon : « On les a fait déjouer » pour Sébastien Tillous-Borde  Publié le 24 mai 2014 à 21H56  Rédaction 365Suite à la victoire de Toulon en finale de la H Cup face aux Saracens (23-6), le demi de mêlée toulonnais Sébastien Tillous-Borde a noté que le RCT a été en place, ce qui a fait déjouer les Sarries.</w:t>
      </w:r>
    </w:p>
    <w:p>
      <w:r>
        <w:rPr>
          <w:b/>
          <w:color w:val="FF0000"/>
        </w:rPr>
        <w:t>id 367</w:t>
      </w:r>
    </w:p>
    <w:p>
      <w:r>
        <w:rPr>
          <w:b w:val="0"/>
        </w:rPr>
        <w:t>Val d'Allos, Une belle initiative de solidaire et humaine. Dans ces moments difficiles, la commune d'Allos a pris l' initiative de venir eu aide aux personnes qui ont des difficultés, une initiative de partage, de solidarité, d'humanité et de faire retrouver... La fédération de pêche annonce que l'ouverture de la pêche est suspendue pendant le confinement Président de la Fédération de Pêche des AHP Didier Roustan annonce que pendant le période de confinement , il est demandé de vouloir surseoir à tout acte de pêche pour préserver la santé de tous. Je vous laisse prendre connaissance de la publication En... Castellane Le site de Petra Castellana s’est refait une beauté Castellane : Le site de Petra Castellana s’est refait une beauté La Commune de Castellane a réalisé des travaux d’aménagements et de valorisation du site archéologique de Petra Castellana dans le cadre du projet européen TRAC[e]S - Transmettre la Recherche... France 4 ouvre l'antenne à l'école Les bonnes idées commencent à ce mettre en place. Il faut rester inventif , solidaire et motiver pour surmonter les soucis actuel. Nous apprenons que France 4 ouvre ses antennes à l'Ecole. A compter du lundi 23 mars, France 4 modifie toute sa programmation... La page poésie d'Odile : page enfants Quelques mots sur la page enfants Pour nos petits qui s’ennuient peut-être un peu à la maison, c’est le moment de penser à d’autres occupations. Pourquoi pas à la peinture et la poésie, cela changerait un peu des jeux-vidéo et des dessins animés ? Alors... Saint André les Alpes : Les collégiens de René Cassin au micro "Aujourd'hui et pas demain", une émission radio enregistrée par les jeunes sur le thème du développement durable. La Ligue de l'Enseignement et Radio Verdon ... Saint André les Alpes : Les collégiens de René Cassin au micro La Ligue de l'Enseignement...</w:t>
      </w:r>
    </w:p>
    <w:p>
      <w:r>
        <w:rPr>
          <w:b/>
          <w:color w:val="FF0000"/>
        </w:rPr>
        <w:t>id 368</w:t>
      </w:r>
    </w:p>
    <w:p>
      <w:r>
        <w:rPr>
          <w:b w:val="0"/>
        </w:rPr>
        <w:t>LÉVIS (Québec) – Les Hounds de Notre Dame ne sont plus qu’à une victoire de gagner leur deuxième championnat national de la Coupe TELUS de suite. Notre Dame a battu les Fog Devils de Saint-Jean 5 -3, samedi, lors de la première des deux demi-finales du championnat national midget. Notre Dame affrontera donc Mississauga, qui a battu Antoine-Girouard 4 -3 en deuxième période de prolongation dans l’autre demi-finale. Lors de la première demi-finale, Notre Dame a marqué deux buts au dernier tiers pour rompre l’égalité 3 -3. Scott Bolland (Osoyoos, C.-B.), Shea Howorko (Regina, Sask.), Catlin Foley (Coronach, Sask.), Daniel Dale (Grande Prairie, Alb.) et Morgan Rielly (Vancouver, C.-B.) ont marqué pour les Hounds. Le but de Dale, alors qu’il restait un peu plus de sept minutes à jouer dans le match s’est avéré le but gagnant. Les buts de Saint-Jean ont été l’œuvre de Zach O’Brien (Saint-Jean, T.-N.-L.), qui en a marqué deux, et de Marcus Power (Saint-Jean, T.-N.-L.) Dans la deuxième demi-finale, Andreas Tsogkas (Toronto, Ontario) a marqué à 14:01 de la deuxième période de prolongation pour permettre aux Reps de Mississauga de vaincre les Gaulois du Collège Antoine-Girouard par la marque de 4 -3. James Ryan (Richmond Hill, Ont.), Eric Locke (Toronto, Ont.) et Jordan Auld (Toronto, Ont.) ont marqué pour Mississauga en temps réglementaire. Marc-Olivier Brouillard (Mont Saint-Hilaire, QC), Kevin Bergeron (Sainte-Julie, QC) et Dominic Beauchemin (Varennes, QC) ont marqué pour Antoine-Girouard en temps réglementaire. Saint-Jean affrontera donc Antoine-Girouard dans le match pour la médaille de bronze dimanche à 10 h HE. Le match sera diffusé sur le Web par FastHockey au hockeycanada.fasthockey.com. Le match pour la médaille d’or de la Coupe TELUS sera présenté sur TSN et RDS. Veuillez vérifier votre programmation locale pour l’heure de diffusion dans votre région. Esther Madziya Coordonnatrice, relations médias Hockey Canada 403-284-6484 Spencer Sharkey Coordonnateur, communications Hockey Canada Bureau : 403-777-4567 Cellulaire : 905-906-5327 Katie Macleod Coordonnatrice, communications Hockey Canada Bureau : 403-284-6427 Cellulaire : 403-612-2893</w:t>
      </w:r>
    </w:p>
    <w:p>
      <w:r>
        <w:rPr>
          <w:b/>
          <w:color w:val="FF0000"/>
        </w:rPr>
        <w:t>id 369</w:t>
      </w:r>
    </w:p>
    <w:p>
      <w:r>
        <w:rPr>
          <w:b w:val="0"/>
        </w:rPr>
        <w:t>* Champs requis Voici une idée de cadeau original : la bougie personnalisée. Pour faire plaisir aux futurs mariés ou aux invités, cette bougie personnalisée avec les initiales des mariés et la date du jour J fera sensation auprès des convives. Accents, / et * non disponibles. Chemin de table intissé 29cm Ce rouleau de tulle intissé d'une largeur de 29 cm sur 10 m sera parfait pour réaliser votre chemin de table. Pratique, le tissu intissé peut être ... Boite dragées ronde en métal argent Moderne, pratique, originale... Autant de caractéristiques qui font de cette boite dragee metal ronde en métal l'un de must de la décoration... 0,67 € Les 2 dessous de verre love en verre Cadeaux invités mariage sous verre Déclarez votre amour avec ces dessous de verre love très tendance. Vous pourrez les utiliser pour décorer une table de Saint Valentin ou les ... 2,00 € HT Le rouleau de ruban personnalisé Ruban personnalisé pas cher Pour parfaire la présentation de vos boîtes ou pochons à dragées, rien de tel que ce ruban imprimé avec vos noms et votre date de mariage. L'espace ... Le sac en papier personnalisé monogramme (par Sachet confiserie monogramme Voici une idée de cadeau original pour vos invités : le sac en papier pour bonbon personnalisé monogramme. Disponible en différents coloris, ce sac... Description détaillée Cette bougie personnalisée pourra être utilisée en décoration de table pour garnir un centre de table. Elle s'adaptera à toutes les fêtes : anniversaire, baptême, communion, saint Valentin... La bougie existe en blanc ou ivoire. Vous pourrez choisir la couleur de l'initiale d'arrière plan. Cette initiale de couleur contribuera à mettre en valeur vos prénoms. Cette bougie sera idéale pour la cérémonie de la bougie lors d'une cérémonie laïque.</w:t>
      </w:r>
    </w:p>
    <w:p>
      <w:r>
        <w:rPr>
          <w:b/>
          <w:color w:val="FF0000"/>
        </w:rPr>
        <w:t>id 370</w:t>
      </w:r>
    </w:p>
    <w:p>
      <w:r>
        <w:rPr>
          <w:b w:val="0"/>
        </w:rPr>
        <w:t>La malocclusion dentaire est une pathologie qui se traduit par une pousse anormale des dents, ce qui perturbe considérablement la fonction musculaire des mâchoires. Chez l'humain[modifier | modifier le code] Cette section ne cite pas suffisamment ses sources. Pour l'améliorer, ajoutez des références vérifiables [Comment faire ?] ou le modèle {{Référence nécessaire}} sur les passages nécessitant une source. Traitement d'une malocclusion dentaire chez l'homme Les spécialistes distinguent trois classes de malocclusion dentaire : la neutrocclusion, la distocclusion et la mésiocclusion[1]. Cette classification est issue des travaux d'Edward Angle (en), le père de l'orthodontie moderne[2]. Chez l'enfant, la croissance faciale dépend autant de facteurs génétiques (chromosomes) que fonctionnels (fonction musculaire). La force musculaire peut être représentée par un vecteur physico-mathématique et celui-ci se définit par son point d'origine, sa direction, son sens et son intensité. Chez l'enfant, l'association des vecteurs dans un même muscle contribue pour beaucoup à la structure interne (orientation des trabécules osseuses) et à la croissance directionnelle des os de la face, ainsi qu'à toutes les fonctionnalités d'une bouche depuis le stade fœtal (grossesse) jusqu'à l'âge adulte (découvrir, téter, parler, manger, boire, avaler, chanter, respirer, etc.) Mal orientés, ces vecteurs musculaires peuvent freiner la croissance (palais étroit et profond, rétrognathie, prosopie, etc.), créer des malpositions dentaires (« récidives orthodontiques », articulé croisé, etc.) ou rendre l'élocution pénible (shuintement) : la fonctionnalité de la langue en est le meilleur exemple (déglutition salivaire infantile, déglutition atypique, déglutition dysfonctionnelle). La malocclusion est un état dysfontionnel, qui se remarque autant au niveau d'une malposition dentaire sur une des arcades (examen clinique d'une "occlusion volontaire" ou analyse des modèles en plâtre, des radiographies, etc., comme en Orthodontie-ODF et en chirurgie maxillo-faciale), que sur une mauvaise posture relationnelle entre les deux mâchoires, et tant dans une situation statique ("occlusion volontaire", position de repos physiologique des mâchoires, etc.) que dans toutes les relations dynamiques des mouvements (analyse par vidéographie numérique de la</w:t>
      </w:r>
    </w:p>
    <w:p>
      <w:r>
        <w:rPr>
          <w:b/>
          <w:color w:val="FF0000"/>
        </w:rPr>
        <w:t>id 371</w:t>
      </w:r>
    </w:p>
    <w:p>
      <w:r>
        <w:rPr>
          <w:b w:val="0"/>
        </w:rPr>
        <w:t>Mulhouse : Un attaquant de Ligue 1 à la relance? jeudi 09 août 2012 à 11:15 -Article écrit par Alexandre Chochois - Réagir à cet article Et si Mulhouse réalisait l'un des plus gros coups de ce mercato estival? En effet, le club de CFA s'est renseigné sur Mamadou Bagayoko, attaquant de 33 ans bien connu dans le monde professionnel pour avoir porté les couleurs de Nice et Nantes notamment, en Ligue 1. Nos confrères de L'Alsace, de leur côté, indiquent que le joueur sénégalais s'est renseigné sur le projet du FCM, tout en continuant de s'entraîner en région parisienne, après un essai infructueux du côté d'Angers.</w:t>
      </w:r>
    </w:p>
    <w:p>
      <w:r>
        <w:rPr>
          <w:b/>
          <w:color w:val="FF0000"/>
        </w:rPr>
        <w:t>id 372</w:t>
      </w:r>
    </w:p>
    <w:p>
      <w:r>
        <w:rPr>
          <w:b w:val="0"/>
        </w:rPr>
        <w:t>Théâtre-Lyrique Le Théâtre-Lyrique est le nom qui fut donné successivement à plusieurs salles de spectacle à Paris, au XIXe siècle : - la première, située au 72, boulevard du Temple (aujourd'hui 10, place de la République, Paris 11e). Cette salle, inaugurée en 1847 sous le nom de Théâtre-Historique, devenue Opéra-National en 1851, rebaptisée Théâtre-Lyrique en 1852, disparut en 1863 lors du percement de la place de la République dans le cadre des transformations d'Haussmann ; - la deuxième, située place du Châtelet, à l'emplacement de l'actuel théâtre de la Ville, fut construite de 1860 à 1862 et disparut dans un incendie le Théâtre-Lyrique-Dramatique avant de redevenir Théâtre-Historique en 1875 ; - la troisième, située au 17, rue Scribe, fut inaugurée en 1866 sous le nom d'Athénée. Elle fut rebaptisée Théâtre-Lyrique le 11 septembre 1871, puis Théâtre-Lyrique-National entre mars et juin 1872 sous la direction de Louis Martinet. Elle fermera en 1883. Le chef d'orchestre Albert Vizentini, ancien violon solo du second Théâtre-Lyrique, ressuscite un Théâtre-National-Lyrique (également appelé Opéra-National-Lyrique ou Théâtre-Lyrique-National) au théâtre de la Gaîté dont il a pris la direction à la suite de Jacques Offenbach en 1874. Entre le 5 mai 1876 au 2 janvier 1878, il crée plusieurs opéras tels Paul et Virginie de Victor Massé ou Le Timbre d’argent de Camille Saint-Saëns. Par la suite des troupes reprendront l'appellation Théâtre-Lyrique le temps d'une résidence au théâtre du Château-d'Eau (13 octobre 1888 – 5 mars 1889) et au théâtre de la Renaissance (janvier–mars 1893 ; mars 1899 – mars 1900). Sommaire - 1 Historique - 1.1 Première salle (1847-1860) - 1.2 Deuxième salle (1862-1874) - 2 Notes et références - 3 Bibliographie et sources - 4 Liens externes Historique[modifier | modifier le code] Première salle (1847-1860)[modifier | modifier le code] Commanditée par l'écrivain Alexandre Dumas avec l'aide du duc de Montpensier, fils de Louis-Philippe Ier, afin de promouvoir les adaptations théâtrales de ses romans, la salle est inaugurée le Théâtre-Historique avec La Reine Margot, pièce-fleuve en douze actes de Dumas et Auguste Maquet. Elle est dirigée par Hippolyte Hostein, futur directeur (entre autres) du théâtre du Châtelet et du théâtre de la Renaissance. Suivent Le Chevalier de Maison-Rouge tiré du roman homonyme (dans laquelle se trouve Le Chant des Girondins devenu hymne national sous la Seconde République[1]) et Le Comte de Monte-Cristo dont les représentations sont interrompues par la révolution de 1848, La Jeunesse des mousquetaires, Le Chevalier d'Harmental, La Guerre des femmes, Le Comte Hermann et Urbain Grandier. Dumas accueille aussi La Marâtre d'Honoré de Balzac (1848). Mais la somptuosité des productions et les événements politiques conduisent Hostein à la démission et Dumas à la faillite. Celle-ci est prononcée le Le Opéra-National[2], consacré au répertoire lyrique, avec Mariquita la sorcière de Xavier Boisselot, livret d'Eugène Scribe et Gustave Vaëz. Il profite ainsi du privilège obtenu trois ans plus tôt par le compositeur Adolphe Adam d'ouvrir une troisième scène lyrique parisienne, pour pallier la frilosité des institutions officielles (l'Académie royale de musique et l'Opéra-Comique), vis-à-vis des jeunes compositeurs. Il monte La Perle du Brésil de Félicien David et La Butte des moulins de Boieldieu avant de mourir brusquement en février 1852. Son frère, Jules Seveste reprend la direction du théâtre qu'</w:t>
      </w:r>
    </w:p>
    <w:p>
      <w:r>
        <w:rPr>
          <w:b/>
          <w:color w:val="FF0000"/>
        </w:rPr>
        <w:t>id 373</w:t>
      </w:r>
    </w:p>
    <w:p>
      <w:r>
        <w:rPr>
          <w:b w:val="0"/>
        </w:rPr>
        <w:t>- SWIMLINE liner swirl forme ovale 4,57x9,14m pour piscine hors sol - li1530sbJardin piscine Piscine Accessoire de piscine Liner pour piscine SWIMLINE, Le liner LI1530SB de SWIMLINE assure idéalement et pour longtemps l'étanchéité et le revêtement (la décoration) de votre piscine. Ses qualités d'adaptation, de confort et de fiabilité ont rendu le liner populaire et son aspect - Gre FPROV627 - Liner de piscine en forme de huit, 625 x 375 x 120 cm (Longueur x Largeur x Hauteur), Couleur BleueLiner bleu pour piscines en forme de huit d’une hauteur de 120 cm En PVC avec profilé suspendu incorporé au liner Il est très important de s’assurer que les dimensions du liner correspondent à celles de la piscine. Épaisseur : 40/100 Dimensions : 625 x 375 x 120 cm ; poids : 21,4 kg - SWIMLINE liner boulder forme ovale 4,57x9,14m pour piscine hors sol - li1530sboJardin piscine Piscine Accessoire de piscine Liner pour piscine SWIMLINE, Le liner LI1530SBO de SWIMLINE assure idéalement et pour longtemps l'étanchéité et le revêtement (la décoration) de votre piscine. Ses qualités d'adaptation, de confort et de fiabilité ont rendu le liner populaire et son aspect - 8STREME Robot Piscine Fond et parois 7310Nettoyage du fond et parois Taille maximum de la piscine : 10m x 5m - profondeur 2.50m Cycle de nettoyage : 2 heures Large panier lavable et amovible - Piscine Tubulaire Corail grise, piscine rectangulaire 3x2m avec pompe de filtration, piscine hors sol armature acier - SWIMLINE liner boulder forme ronde d.5.48m pour piscine hors sol - li1848sboJardin piscine Piscine Accessoire de piscine Liner pour piscine SWIMLINE, Le liner LI1848SBO de SWIMLINE assure idéalement et pour longtemps l'étanchéité et le revêtement (la décoration) de votre piscine. Ses qualités d'adaptation, de confort et de fiabilité ont rendu le liner populaire et son aspect - Bestway - Tapis de protection piscine et spa gonflable, lot de 8 dalles emboîtables 81 x 81 cm x 4 mmTapis de protection pour piscines hors sol et spas gonflables composé de 8 carrés ajustables les uns aux autres. Chaque carré mesure 81 cm x 81 cm, pour une surface totale de 5,2 m². Si votre piscine est de grande taille, il suffit d'ajouter des carrés supplémentaires. Composition polyéthylène robuste. Le tapis de sol formé à partir des pièces ajustées entre elles permet de protéger le fond de la piscine ou du spa et d'éviter que la zone autour du bassin ne devienne boueuse. Protège également la pelouse. Accessoire indispensable pour faire durer votre piscine hors sol plus longtemps. - Robot piscine Zodiac Kontiki 2 - Albatica Liner 75/100ème piscine hors-sol Albatica ronde 8.23 x1.32 m Bleu adriatiqueVous souhaitez changer votre liner de piscine hors-sol de marque ALBATICA ? Nous pouvons fabriquer un liner d'une épaisseur de 75/100ème compatible pour votre bassin. Son épaisseur vous permettra de prolonger sa durée de vie au moins 10 ans minimum Liner piscinec ompatible ALBATICA. Les cotes corre - Zodiac Robot de Piscine Électrique TornaX OT 2100, Fond Seul, revêtements Liner/Polyester/Béton, WR000094Robot nettoyeur intelligent pour piscines enterrées et hors sol à parois rigides de toutes formes (max. 8 x 4 m), Adapté aux revêtements liner, coque polyester, PVC armé et béton peint, Pour fond de bassin plat, à pentes douce et composée Cycle unique fond seul (durée : 2h) avec déplacements préprogrammés pour un nettoyage méthodique de votre piscine, Décollage de la saleté efficace grâce aux brosses à lamelles Filtre de capacité</w:t>
      </w:r>
    </w:p>
    <w:p>
      <w:r>
        <w:rPr>
          <w:b/>
          <w:color w:val="FF0000"/>
        </w:rPr>
        <w:t>id 374</w:t>
      </w:r>
    </w:p>
    <w:p>
      <w:r>
        <w:rPr>
          <w:b w:val="0"/>
        </w:rPr>
        <w:t>Tradition des œufs de Pâques - L’œuf de Pâques est un symbole chrétien.L’œuf représente la résurrection de Jésus Christ et sa sortie du tombeau, comme le poussin sort de l’œuf.Marie-Madeleine, sainte patronne de la Provence est le 1er témoin de cette Résurrection.Une tradition rapporte que Marie Madeleine aurait rencontré l’empereur romain Tibère pour lui reprocher les supplices et la mort infligés à Jésus et surtout pour lui annoncer sa résurrection.Marie-Madeleine tenait alors à la main un œuf qui se serait alors teint en rouge effrayant l’empereur dont le destin terrestre allait prendre un autre sens… - Pour Pâques, l’œuf est généralement un œuf de poule cuit décoré tout en restant le plus souvent comestible.Les décorations prennent la forme de couleurs peintes ou dessinées sur la coquille.En Provence, comme dans le reste de la France, l’œuf est un cadeau traditionnel offert le matin du dimanche de Pâques.L’évolution a développé la notion de présent fait aux enfants mais cet usage n’est ni exclusif ni généralisé. Les œufs de Pâques en chocolat - Sans pouvoir mettre de date très précise, on a assisté au remplacement de l’œuf de poule cuit par un œuf en sucre ou en chocolat. - Afin d’être mieux conservé mais également pour répondre aux besoins du commerce, les œufs en sucre et en chocolat ont été enveloppés dans des papiers de plus en plus colorés et créatifs. Pâques en chocolat. Lapin, cloche, œuf © chris32m – Fotolia.com - Une galerie de symboles s’est alors créé : lapins, cloches, poissons… Ils ne sont pas nécessairement païens.Le lapin pour Pâques aurait des origines païennes (ou protestantes ?) germaniques. Il a été diffusé par les nord-américains. Le lapin ou le lièvre étant considérés comme symboles de fertilité.Les cloches évoquent les cloches de Rome, puis de la Terre entière, qui annoncent la Bonne Nouvelle de la résurrection de Jésus Christ.Les poissons sont souvent interprétés comme le 1er symbole chrétien associant le Christ au signe du Poisson.Ichtys ou Ichtus est le Monogramme qui désigne le Christ. Il est composé des initiales des mots grecs Iesous Christos Théou Yios (ou Uios) Sôter (« Jésus-Christ Fils de Dieu Sauveur »), soit en Grec, ichthus, mot qui signifie « poisson ».En latin, le symbole persiste dans son sens : I esum C hristus T heou U liou S oter (Ictus : poisson), Jésus Christ fils de Dieu, Sauveur.D’autres représentations existent souvent issus de pays dans la sphère germanique : renard, coucou, poule, coq… Les œufs de Pâques au chocolat en Provence - Fortement ancrée dans le Christianisme depuis les premières heures, la Provence reste attachée au symbole des œufs .Pâques et la Semaine Sainte sont fortement célébrées en Provence. - Le chocolat et le sucre se sont ici, comme ailleurs largement imposés pour des raisons de modernité mais également d’histoire, la Provence ayant été pionnière dans l’importation, la production et la consommation du sucre et du chocolat. - Cliquer sur une image-lien pour afficher l’article correspondant.</w:t>
      </w:r>
    </w:p>
    <w:p>
      <w:r>
        <w:rPr>
          <w:b/>
          <w:color w:val="FF0000"/>
        </w:rPr>
        <w:t>id 375</w:t>
      </w:r>
    </w:p>
    <w:p>
      <w:r>
        <w:rPr>
          <w:b w:val="0"/>
        </w:rPr>
        <w:t>Ville historique de Vigan Vigan est l'exemple le plus intact de ville coloniale espagnole fondée au XVIe siècle en Asie. Son architecture reflète la réunion d'éléments culturels en provenance d'autres régions des Philippines, de Chine et d'Europe, créant une culture unique et un paysage urbain sans équivalent en Extrême-Orient. Valeur universelle exceptionnelle Brève synthèse Vigan est l'exemple le plus intact de ville coloniale espagnole planifiée fondée au XVIe siècle en Asie. Son architecture reflète la réunion d'éléments culturels en provenance d’autre régions des Philippines, de Chine, d'Europe et du Mexique pour créer une culture unique et un paysage sans équivalent en en Asie de l’Est et du Sud-Est. Important centre commercial avant l'ère coloniale, Vigan est située dans le delta de l’Abra, en bordure de la côte nord-ouest de l'île principale de Luzon, dans la province d’Ilocos Sur de l’archipel des Philippines. La superficie totale du bien inscrit est de 17,25 ha. Le plan hispanique traditionnel en damier de la ville s'ouvre sur deux places adjacentes. La Plaza Salcedo représente la partie plus longue d'un espace ouvert en forme de L, et la Plaza de Burgos la plus courte. Les deux places sont dominées par la cathédrale Saint-Paul, le Palais de l'archevêché, l'Hôtel de Ville et le bâtiment du Capitole provincial. Le plan de la ville est conforme au plan quadrillé de la Renaissance décrit dans la Ley de las Indias qui s’applique à toutes les villes nouvelles de l'empire espagnol. Vigan se distingue cependant des villes de l’empire colonial espagnol de la même époque implantées en Amérique latine par son centre historique (que l’on appelle le quartier Mestizo), où la tradition latine est tempérée par de fortes influences chinoises, ilocanos et philippines. Comme son nom l'indique, de riches familles métisses d’origine chinoise et ilocano s’installèrent dans ce quartier. La zone contient l'empreinte historique de la ville entière et se compose d'un total de 233 bâtiments historiques enserrés dans un quadrillage de vingt-cinq rues. Les structures à deux étages sont construites en briques et en bois, avec un toit à forte pente qui rappelle l'architecture traditionnelle chinoise. Les murs extérieurs de l'étage supérieur sont percés de panneaux vitrés décorés de coquillages Kapis et encadrés de bois qui coulissent pour assurer une meilleure ventilation. La plupart des bâtiments existants ont probablement été construits entre le milieu du XVIIIe siècle et la fin du XIXe siècle. En raison du déclin économique de Vigan en tant que centre économique après la Seconde Guerre mondiale, seuls quelques-uns des bâtiments historiques ont subi une réorganisation interne pour des usages alternatifs. Les marchands et les négociants chinois menaient leurs affaires dans les boutiques, les bureaux et les entrepôts situés au rez-de-chaussée de leur maison, leur habitation se trouvait au niveau supérieur. Outre l’architecture commerciale et résidentielle, Vigan possède un certain nombre de bâtiments publics importants, qui eux aussi montrent des influences multiculturelles. Vigan est unique en ce qu’elle a conservé l’essentiel de son caractère colonial espagnol, en particulier le plan des rues en damier et son tissu urbain historique. Son importance réside aussi dans la façon dont les différentes influences architecturales se sont imbriquées pour créer un paysage urbain homogène. Critère (ii): Vigan représente une alliance unique de la conception architecturale et de la construction asiatiques avec les caractéristiques urbanistiques et architecturales coloniales européennes. Critère (iv) : Vigan est un exemple exceptionnellement intact et bien préservé de ville commerçante européenne en Extrême-Orient Intégrité Tous les éléments constitutifs de ses valeurs sont inclus dans le bien. Cela garantit que son importance en tant que ville coloniale hispanique bien planifiée et bien préservée est représentée. À l'heure actuelle, les principales caractéristiques de la plupart des maisons ancestrales de Vi</w:t>
      </w:r>
    </w:p>
    <w:p>
      <w:r>
        <w:rPr>
          <w:b/>
          <w:color w:val="FF0000"/>
        </w:rPr>
        <w:t>id 376</w:t>
      </w:r>
    </w:p>
    <w:p>
      <w:r>
        <w:rPr>
          <w:b w:val="0"/>
        </w:rPr>
        <w:t>Zoë Straub est née à Vienne le 1er décembre 1996. Elle est la fille de parents eux-mêmes musiciens, Christof Straub et Roumina Wilfing Straub. A l’âge de six ans, elle interprète Doop Doop (Baby Remix), une chanson du projet musical de ses parents Papermoon. En 2007, Zoë participe à son premier Concours de chansons télévisé, le Kiddy Contest, où elle interprète une chanson de la chanteuse allemande Nicole Engel ohne Flügel. Passionnée par la langue française elle passe neuf ans au Lycée français de Vienne. En 2015, elle fait ses débuts d’actrice en apparaissant dans la série Vorstadtweiber. La même année, elle participe à la sélection autrichienne a l’Eurovision espérant succéder à Conchita Wurst avec une chanson en français : Quel Filou. Elle termine troisième du concours, et sa carrière musicale est lancée. Zoë se sent très à l’aise en chantant en français, aussi son premier album, Début, sorti cet automne, comporte 14 chansons uniquement dans la langue de Molière. Parmi elles, Quel Filou, et Loin d’Ici, chanson qu’elle décide de proposer à la finale autrichienne de l’Eurovision 2016, avec le succès que l’on sait. L’Autriche participe à la première Demi-Finale. Quand tu t’élances, je suis Et quand tu voles, oui moi je vole aussi Si tu t’élances, j’te suis À la recherche du paradis Dans un pays loin d’ici On chante, on chante À la recherche du paradis Dans un pays loin d’ici On chante Sans aucun doute j’te suis Sans aucun doute, même si on s’ra perdu Sans aucun doute j’te suis À la recherche du paradis Dans un pays loin d’ici On chante, on chante À la recherche du paradis Dans un pays loin d’ici On chante, on chanteOn chante et on danse et on rit On s’élance, réuni Enivré dans l’imprudenceDans un pays loin d’ici À la recherche du paradis Dans un pays loin d’ici On chante, on chanteDans un pays loin d’ici À la recherche du paradis Dans un pays loin d’ici On chante, on chante(Dans un pays loin d’ici) Dans un pays (À la recherche du paradis) Du paradis (Dans un pays loin d’ici) Dans un pays On chante, on chante(Dans un pays loin d’ici) On chante, on chante, on danse, on danse (À la recherche du paradis) Dans un pays (Dans un pays loin d’ici) On chante, on chante, on danse, on danse (On chante) Loin d’ici Albums: Singles : Que dire de cette chanson ? Le choix de l’Autriche s’est porté sur une chanteuse autrichienne chantant dans un français parfaitement compréhensible. Le principal avantage de ce titre est qu’il vous reste dans la tête après l’avoir écouté. Et ça peut tourner aussi en désavantage, car à force ça agace de devoir fredonner « Dans un pays, loin d’ici, à la recherche du paradis » à longueur de temps. Les paroles sont basiques, mais qui se soucie des paroles à l’Eurovision ? La musique, quant à elle, fait un tantinet enfantin. En France, on aime ce genre de ritournelle (souvenez-vous d’Ilona Mitrecey), mais ailleurs ?… L’Autriche concourant dans la « demi-finale de la mort », on peut logiquement dire que « ça craint » pour la charmante Zoë. On lui souhaite bonne chance tout de même. Vos avis : nounours 12/02/2016 – Un très mauvais choix pour l’Autriche ! Pas de finale pour cette petite ritournelle sans grand intérêt ! Dommage Daniel 12/02/2016 – Comme je l’ai déjà dit j’adore Zoë ! On peut même dire que je suis fan … Mais là je suis passé par toutes les émotions : heureux de la voir, horrifier par toutes ses fleurs puis à nouveau heureux par son sourire si contaminateur. Par contre ça reste un choix très risqué, peut être Elly V aurait été un choix plus sûr pour avoir</w:t>
      </w:r>
    </w:p>
    <w:p>
      <w:r>
        <w:rPr>
          <w:b/>
          <w:color w:val="FF0000"/>
        </w:rPr>
        <w:t>id 377</w:t>
      </w:r>
    </w:p>
    <w:p>
      <w:r>
        <w:rPr>
          <w:b w:val="0"/>
        </w:rPr>
        <w:t>D�partement du Loiret - Retour sur la commission permanente du 22 juin 2012 (Actualit�) Du 04/03/2015 au 05/03/2015Commune(s) concern�e(s) : Ch�tillon-sur-Loire, Ousson-sur-LoirePont ferm� � la circulation Maisons du Département Circulation hivernale MDPH Travaux routiers Médiathèque départementale Transport scolaire Le Coin des juniors GéoLoiret Archives départementales RSA Ventes aux enchères en ligne Retour sur la commission permanente du 22 juin 2012 Les membres de la commission permanente ont �tudi� 32 rapports notamment consacr�s au d�veloppement. La commission permanente a rassembl� 25 conseillers g�n�raux vendredi dernier sous la pr�sidence d��ric Dolig�. Les membres de cette instance ont �tudi� 32 rapports notamment consacr�s au d�veloppement. Au total, les �lus ont vot� plus de 3,1 millions d�euros d'investissement. Attractivité du territoire, innovation et développement économique. Les 25 conseillers généraux membres de la commission permanente du Conseil général du Loiret ont accordé une bourse doctorale à hauteur de 81 000 euros sur 3 ans au CNRS. Une aide destinée à financer le projet de recherche innovant "mesures in situ des cinétiques de transformation des composés inorganiques à haute température". Derrière cet intitulé réservé aux spécialistes, le Département a surtout souhaité développer le potentiel humain en cadres de haut niveau sur le territoire. Le but : stimuler l’innovation et les synergies entre laboratoires de recherche et entreprises du Loiret. Par ailleurs, 50 000 euros d'aides à l’innovation ont été également votées. Celles-ci concernent deux entreprises locales porteuses de projets innovants pour le Loiret. Le Département s’engage pour les zones d’activité. Créatrices de dynamisme économique, et d’emplois, les zones d'activité sont une composante essentielle pour le développement du Loiret. Plus de 150 d'entre elles maillent actuellement le territoire départemental. Ainsi, plus de 250 000 euros ont été attribués à la Communauté de communes de Beauce et du Gâtinais pour le financement des travaux d’alimentation en eau potable de la zone d’activité Saint-Eutrope à Escrennes. L'éducation, une priorité. Les collèges et l’aide départementale pour la sécurité des abords ont également été au cœur de cette commission permanente. Concernant l’aménagement des abords du collège Pierre Dézarnaulds dont le bâtiment a été livré à la fin de l’année 2011 , plus de 600 000 euros vont être alloués en subvention à la commune de Châtillon-sur-Loire. Flambant neuf, ce nouveau collège accueille désormais 450 élèves sur plus de 15 000 m2 de surface. Solidarité. Près de 300 000 euros ont été attribués à de nombreuses actions d’accompagnement et d’aide à la réinsertion des bénéficiaires du RSA. De même, 168 000 euros ont été attribués pour des actions menées dans le domaine des personnes âgées et handicapées. Ecotaxe poids-lourds. Le Département entame la mise en place des dispositifs de contrôle. L’éco-taxe poids lourds consiste à faire payer aux véhicules de transports de marchandises de plus de 3,5 tonnes l’usage des routes départementales. Grâce à des moyens techniques modernes de géolocalisation des camions, les entreprises s’acquittent d’une taxe basée sur la fréquentation du réseau routier. L’entreprise nationale ECOMOUV’ a été retenue par l’Etat pour l’installation de ces dispositifs de contrôle. Le Conseil général s’apprête à signer une convention avec ce prestataire afin d’encadrer ses missions. Le dispositif sera fonctionnel d’ici le second semestre 2013. Dans le prolongement du Grenelle de l’environnement, cette initiative s’inscrit dans le projet de mandature Loiret 2021 et amorce la démarche "agenda 21" qui sera bientôt initiée par le Département.C. G. mise à jour le 9 juillet 2012 Département du Loiret45945 OrléansTél : 02 38 25 45 45</w:t>
      </w:r>
    </w:p>
    <w:p>
      <w:r>
        <w:rPr>
          <w:b/>
          <w:color w:val="FF0000"/>
        </w:rPr>
        <w:t>id 378</w:t>
      </w:r>
    </w:p>
    <w:p>
      <w:r>
        <w:rPr>
          <w:b w:val="0"/>
        </w:rPr>
        <w:t>SFR lance des systèmes de sécurité SFR proposera deux packs de sécurité à ses abonnés mais aussi aux autres internautes. Le fournisseur d'accès Internet SFR a dévoilé en conférence de presse deux packagings de sécurité qui vont être proposés aux abonnés très prochainement. Ils présentent d'ailleurs l'avantage d'être utilisable chez d'autres fournisseurs d'accès Internet français. Selon PC Inpact, le premier pack est formé de deux capteurs de présence, d’un détecteur d'incendie, d'une alarme et d’une clef 3G sera vendu à 70 euros. Avec le second, une caméra de vidéosurveillance sera proposée. Pour couronner le tout, l’abonné pourra piloter le système à distance. Deux formules d'abonnement seront proposées : une première à 10 euros/mois et une autre à 20 euros/mois. Ensuite, SFR a présenté des solutions domotiques, concernant l’énergie électrique, pouvant compléter le pack qui vient d'être présenté. Ces deux solutions seront vendues depuis le site Internet de SFR et le suivi en cas de problème pourra probablement s'effectuer à domicile.</w:t>
      </w:r>
    </w:p>
    <w:p>
      <w:r>
        <w:rPr>
          <w:b/>
          <w:color w:val="FF0000"/>
        </w:rPr>
        <w:t>id 379</w:t>
      </w:r>
    </w:p>
    <w:p>
      <w:r>
        <w:rPr>
          <w:b w:val="0"/>
        </w:rPr>
        <w:t>Carcassonne : huit mois de prison pour avoir conduit sans permis, sans assurance et sous stupéfiants Après deux jours passés en maison d’arrêt, un Sétois de 22 ans a été jugé en comparution immédiate, ce jeudi 28 novembre. Reconnu coupable des faits reprochés, il a été condamné mais le maintien en détention n’a pas été ordonné. En détention provisoire à la maison d’arrêt de Carcassonne depuis lundi soir, c’est sous escorte policière qu’Axel est arrivé à la barre du tribunal correctionnel, où il a été jugé en comparution immédiate. À ce Sétois de 22 ans, aujourd’hui Limouxin d’adoption, il était reproché une "conduite malgré la suspension judiciaire du permis, sans assurance (en récidive)", mais aussi une "détention, un transport et un usage de stupéfiants (en récidive)", sans oublier une "détention d’armes". Les faits remontent au samedi 23 novembre, à Castelnaudary. Le jour en question, les gendarmes chauriens réalisaient une opération de contrôles routiers, lorsqu’ils ont intercepté le véhicule Opel Corsa à bord duquel se trouvaient le prévenu et un ami passager. J'ai acheté les savonettes de cannabis le jour même à Toulouse, afin d’être tranquille pour un bon moment. Dans l’habitacle, c’est tout d’abord une forte odeur de cannabis qui a intrigué les militaires. Les investigations qui vont suivre permettront notamment de saisir 58 g de feuilles d’herbe de cannabis, 250 g de résine de cannabis, des grinders, des balances de poche… Mais également une batte de baseball, trois couteaux, un poing américain et trois téléphones portables. Le test salivaire qui sera ensuite réalisé sur le prévenu révélera qu’il est positif au cannabis, mais aussi à la cocaïne. Il circule également sans permis, ni assurance, depuis une suspension de six mois datant du 11 janvier dernier. "Je ne l’ai pas récupéré à cause du test urinaire, car c’est difficile d’arrêter de fumer !", a-t-il indiqué au tribunal sur le sujet. Devant la présidente Géraldine Wagner, le prévenu a reconnu l’intégralité des faits. Les deux ‘‘savonnettes’’ de résines de cannabis : "Je les ai achetées le jour même à Toulouse, afin d’être tranquille pour un bon moment." Les feuilles de cannabis : "Je les garde quand je n’ai plus rien à fumer, le sachet était dans la boîte à gants depuis quelque temps." Les cinq têtes de cannabis également retrouvées : "C’est l’équivalent de 20 €, c’est un cadeau quand on a acheté le shit !" La batte : "Ça me sert à reculer le pot d’échappement de ma voiture…" Son parcours difficile explique pourquoi il en est arrivé là De la personnalité du mis en cause, on apprend qu’il est le troisième d’une fratrie de cinq garçons, et qu’il a perdu son père très jeune, avant de perdre sa mère récemment. Sur le plan scolaire, c’est avant la fin de la 3e qu’il a arrêté, avant de faire une multitude de petits boulots, parfois en intérim. Le prévenu, qui est aujourd’hui au chômage, affiche un casier judiciaire faisant état de quatre condamnations, dont une pour un braquage à Marseillan, alors qu’il était mineur. Pour la défense du prévenu, Me Charlotte Deloffre a tout d’abord plaidé la relaxe pour la détention, "car il n’a pas été démontré que les stupéfiants, dont mon client revendique la propriété, étaient pour un usage différent que personnel." Pour ce qui est du transport et de l’usage, "ils ne sont pas contestés." L’avocate carcassonnaise a ensuite plaidé sur la personnalité de son client, dont "le parcours difficile explique pourquoi il en est arrivé là ! La peine requise est adaptée, mais il faut la revoir dans</w:t>
      </w:r>
    </w:p>
    <w:p>
      <w:r>
        <w:rPr>
          <w:b/>
          <w:color w:val="FF0000"/>
        </w:rPr>
        <w:t>id 380</w:t>
      </w:r>
    </w:p>
    <w:p>
      <w:r>
        <w:rPr>
          <w:b w:val="0"/>
        </w:rPr>
        <w:t>Security delivery manager M/W Claranet Au sein du pôle SOC Claranet (Security Operations Center) basé à Lille et Rennes, vous êtes garants de la bonne réalisation des prestations du SOC et assurez l’interface avec les clients de votre portefeuille. Votre mission sera : - Analyser les besoins des clients. - Assister les équipes commerciales en avant-vente. - Garantir la réalisation des prestations SECOPS. - Reporter les indicateurs de sécurité aux clients. - Garantir la mise en place de la documentation. - Effectuer la gestion budgétaire, la fidélisation et le développement des clients présents de son portefeuille. - Contribuer à l’amélioration continue de la qualité de service, en analysant les indicateurs en place et les problèmes identifiés avec les équipes techniques. - Coordonner l’intégration d’outils de sécurité sur lesquels le SOC s’appuie. - Apporter du conseil en sécurité auprès des clients et des collaborateurs Claranet Groupe. - Effectuer une veille sur l’actualité, les technologies et les normes/standards de sécurité.</w:t>
      </w:r>
    </w:p>
    <w:p>
      <w:r>
        <w:rPr>
          <w:b/>
          <w:color w:val="FF0000"/>
        </w:rPr>
        <w:t>id 381</w:t>
      </w:r>
    </w:p>
    <w:p>
      <w:r>
        <w:rPr>
          <w:b w:val="0"/>
        </w:rPr>
        <w:t>Bonsoir J’ai obtenu le concours d’attaché en 2015 et je vais maintenant reprendre pour examen d’attache principal pour 2018. Grâce à votre site j’ai pu avancer… mais je n’ai plus le mot de passe. Serait il possible d’obtenir un mot de passe svp ? En vous remerciant par avance Manuella Bonsoir, A la recherches des meilleures copies pour préparer le concours de rédacteur territorial j’ai atterris sur votre site qui semble des plus intéressants. A ce titre,vous serait il possible de me fournir un mot de passe s’il vous plait ? Je vous en remercie par avance. Bonne soirée. Bonsoir, je viens de découvrir ce site qui a l’air très bien fourni ! Je passe le concours de Rédacteur en 2017 et celui d’Attaché en 2018. Je souhaite obtenir également le mot de passe. Par avance, je vous remercie 😉 Bonjour J’ai besoin de ce mot de passe car je prépare activement les concours de la Fonction publique en 2017. Votre site est une vrai mine d’informations, je dois dire et je vous en félicite. Meilleurs voeux à votre site, aux concepteurs et administrateurs de ce site bonne continuation. Cordialement Bonjour, je viens de naviguer sur votre site qui me semble être parfait pour réviser ma préparation au concours de technicien territorial. Pouvez vous m ‘attribuer un mot de passe. En vous remerciant . Cordialement Muriel Bonjour, Puis-je obtenir un mot de passe afin de pouvoir accéder aux documents sur les notes de synthèse, rédaction de note adminsitrative, ainsi que la préparation aux concours de la fonction publique SVP? Par avance, merci de votre réponse. Bonne continuation; Bonjour, je suis fonctionnaire dans le 31 et passe le concours de rédacteur en octobre 2017. Je souhaiterais obtenir un mdp pour accéder aux ressources de ce site. Je vais également participer à la préparation au concours qui devrait débuter en début d’année, je serais ravie de partager mes documents avec les autres membres. Bonjour, je suis fonctionnaire et je vais passer le concours de rédacteur en octobre 2017. Je souhaiterais obtenir un mdp pour accéder aux différentes ressources. Je suis inscrite à la préparation au cnfpt qui devrait commencer bientôt, je serai ravie de participer au site en partageant mes cours. Merci. Bonjour, votre site semble intéressant pour s’entrainer . Je souhaite pouvoir utiliser vos informations pour réviser le concours de rédacteur. Pouvez-vous me transmettre le mot de passe ? Merci Cordialement, hello l examen de redacteur approche et j aimerai trouver des corriges d annales pour m entrainer. Apparemment il me faut un mot de passe. Pourriez-vous m en fournir un. Genial ce site avec autant d infos sur les concours Bonsoir, Mon épouse doit passer un examen professionnel pour le concours de rédacteur, votre site étant une mine d’or, serait il possible d’obtenir un mot de passe ? Vous en remerciant par avance, Cordiales salutations, Inscrite au prochain concours d’attaché territorial, je souhaiterais obtenir un mot de pass’ afin d’accéder aux divers documents qui sont très constructifs (déjà utilisé pour le concours rédacteur). Merci par avance Bonjour, je pense que j’ai perdu mon mot de passe ou je l’avais planqué quelque part pour le retrouver,mais en vain .Pourriez vous me faire parvenir un nouveau mot de passe svp;par ce que ,j’avais beaucoup apprécié ce site. Je passe le concours d’attaché. merci d’avance Bonjour, je pense que j’ai perdu mon mot de passe ou je l’avais planqué quelque part pour le retrouver ,mais en vain .Pourriez vous me faire parvenir un nouveau mot de passe svp;par ce que ,j’avais beaucoup apprécié ce site merci d’avance. J’ai besoin d’aide pour la préparation du concours d’attaché. Bonsoir, Mon épouse doit passer un examen professionnel pour le concours de rédacteur, votre site étant une mine d’or, serait il possible d’obtenir un mot de passe ? Vous en remerciant par avance, Cordiales salutations, Bonjour, en préparation du concours d’ingénieur, je souhaiterais obtenir un mot de passe, je</w:t>
      </w:r>
    </w:p>
    <w:p>
      <w:r>
        <w:rPr>
          <w:b/>
          <w:color w:val="FF0000"/>
        </w:rPr>
        <w:t>id 382</w:t>
      </w:r>
    </w:p>
    <w:p>
      <w:r>
        <w:rPr>
          <w:b w:val="0"/>
        </w:rPr>
        <w:t>Vous passez beaucoup de temps à regarder des vidéos sur YouTube ? Si tel est le cas, alors sachez qu’il existe des options non disponibles sur le site, mais pourtant agréables et pratiques. Par exemple, vous pouvez afficher des paroles, lire une vidéo automatiquement en HD, ou encore répéter une vidéo indéfiniment. Quelques autres secrets sont à découvrir ci-dessous avec cette sélection de 5 extensions Chrome pour les addicts à YouTube…- Turn Off the Lights : la page de votre navigateur s’assombrit et vous regardez votre vidéo comme dans un cinéma. D’un clic sur l’ampoule située dans la barre d’adresse, la page de votre navigateur s’assombrit, ce qui fait ressortir la vidéo que vous regardez. Un second clic désactive l’option.- YouTube Smart Pause : extension qui met en pause une vidéo YouTube lorsque vous changez d’onglet. La vidéo se remet en route toute seule lorsque vous revenez dessus.- AutoHD for YouTube : extension qui vous permet de lire une vidéo dans son meilleur format proposé. Au lieu de choisir vous même l’option HD, AutoHD le fera automatiquement !- YouTube Lyrics by Rob W : vous aimez avoir les paroles des chansons de YouTube près de vous ? Alors cette extension va vous plaire. Elle affiche les paroles dans un petit encart. Outre YouTube, elle est aussi compatible avec Spotify et Grooveshark !- YouTurn : extension qui répète automatiquement les vidéos de YouTube. Il suffit de cliquer sur le cercle gris dans le coin droit de la barre d’adresse tout en regardant une vidéo sur YouTube. Le cercle devient vert indiquant que la répétition automatique est activée.</w:t>
      </w:r>
    </w:p>
    <w:p>
      <w:r>
        <w:rPr>
          <w:b/>
          <w:color w:val="FF0000"/>
        </w:rPr>
        <w:t>id 383</w:t>
      </w:r>
    </w:p>
    <w:p>
      <w:r>
        <w:rPr>
          <w:b w:val="0"/>
        </w:rPr>
        <w:t>8 : parmi les plus beaux de sa cat�gorie. 9 : parmi les plus beaux de Montr�al. 10: un chef d��uvre et m�rite d��tre connu � travers le monde. Prochain �difice, al�atoire » Historique et faits � propos de ce b�timent Cet �difice est de style architectural n�o-gothique. Il �tait au moment de sa construction le c�ur de la communaut� irlandaise catholique de Montr�al. Comme l��glise est construite sur un promontoire naturel, la vue que l�on en a � partir de la rue de la Gaucheti�re est tout � fait saisissante. Le fait que l��difice tourne le dos au boulevard Ren�-L�vesque s�explique par le fait qu�� cette �poque la rue Dorchester �tait bien plus �troite et surtout loin d��tre une art�re si n�vralgique pour la ville. C�est le Square Victoria qui explique l�orientation de l��glise. Cette �glise fut construite pour les Irlandais. Ses plans furent revus � la demande du sup�rieur des Sulpiciens de l'�poque dans le but d'agrandir l'�difice. Le toit de l'�glise est fait d'ardoise et l'int�rieure est tr�s richement meubl�e. Le chemin de croix est l'�uvre de Patriglia, un artiste de Rome � la grande renomm�e. L'�glise St. Patrice est dans le style gothique du 15e si�cle. Plac�e sur une hauteur, rue St. Alexandre, elle fait face � la rue Lagaucheti�re, et est le premier objet qui frappe le regard, d�s qu'on approche de la cit�. Elle a 240 pieds de long sur 90 de large. La hauteur de son clocher est de 225 pieds. Citation tir�e du livre Montr�al et ses principaux monuments (1860) Cet �difice a �t� class� monument historique le 10 d�cembre 1985. Architecte(s) / concepteur(s) Pierre louis Morin F�lix Martin Constructeur(s), entrepreneur(s) ou artisan(s) impliqu�(s) dans la construction de cet �difice: Guido NincheriModifications : Construction du presbit�re: William E. Doran, D�coration int�rieure: Victor Bourgeau Autre(s) fiche(s) en lien avec cette page. Image Montr�al: Photos de Montr�al ( MTL Province Qu�bec QC Canada ),Photographie, B�timents Historiques, Architecture et Gratte-ciel</w:t>
      </w:r>
    </w:p>
    <w:p>
      <w:r>
        <w:rPr>
          <w:b/>
          <w:color w:val="FF0000"/>
        </w:rPr>
        <w:t>id 384</w:t>
      </w:r>
    </w:p>
    <w:p>
      <w:r>
        <w:rPr>
          <w:b w:val="0"/>
        </w:rPr>
        <w:t>Reportage contrôle Reportage live mais pas que ! Mission reportage photo lors de contrôles techniques de prévention en entreprise. Acritec contrôle les appareils de levage et de manutention et les installation électriques (entre autres). Les techniciens font des inspections de contrôle avec pour objectifs : respect des normes de sécurités et de la législation, prévention des accidents et vérifications de conformité avec la réglementation en vigueur. Retour sur un reportage photo où il faut mêler mise en situation et prises de vues à la volée... Vrai live ou faux live ? Question reportage photo c'est du vrai live. Les techniciens font vraiment leur job et l'usine ne s'arrête pas de tourner pendant le shooting. Donc il faut évoluer et s'adapter à l'environnement et aux conditions de prise de vues propres à celui-ci. Mais c'est aussi du faux live, car si j'ai besoin de faire une prise de vue sous un angle différent, c'est, la plupart du temps, envisageable ! Et même avec très peu d'éclairage portatif, c'est tout de même bien pratique ;) :- EXTRAIT :- Matos ? On le sait bien, les objectifs à grande ouverture sont toujours bien confortables pour travailler en conditions de faible luminosité, ce qui est le cas ici. Outre l'équipement "standard" du reportage, je me déplace toujours avec de l'éclairage portatif. D'autant que dans les usines de ce type il est assez fréquent de devoir travailler avec peu lumière artificielle... alors hop, un ou 2 flashs cobra, des déclencheurs sans fil, et paf, FIAT LUX ! Pour travailler un peu sa lumière tout en restant mobile, l'octabox ou le parapluie sont des solutions légères et faciles à déployer. J'aime particulièrement le Trépied Manfrotto 1004BAC, solide, stable et qui permet de monter haut pour couvrir une large zone à éclairer ou mettre en place une lumière zénithale toujours bien agréable à shooter... Matériel utilisé : - Canon 5D3. - Canon EF 16-35 mm f/2,8L II USM. - Canon EF 50 mm f/1,4 USM. Merci à Acritec pour leur confiance et aux techniciens pour leur gentillesse et leur disponibilité. Autres Sujets : - iTrucs</w:t>
      </w:r>
    </w:p>
    <w:p>
      <w:r>
        <w:rPr>
          <w:b/>
          <w:color w:val="FF0000"/>
        </w:rPr>
        <w:t>id 385</w:t>
      </w:r>
    </w:p>
    <w:p>
      <w:r>
        <w:rPr>
          <w:b w:val="0"/>
        </w:rPr>
        <w:t>Parallèlement à la transformation digitale, le télétravail (travail à distance) est en passe de se développer plus vite qu’on ne l’imagine. Les chiffres officiels concernant cette nouvelle façon de travailler varient entre 2% et 6% des actifs en France, mais la réalité serait tout autre et pencherait davantage entre 16% et 20%. Mais comme souvent, dès qu’il s’agit de changements structurels, la France reste très en retard dans ce domaine par rapport au reste de l’Europe. Une révolution du travail en marche ? La France est un peu à la traine par rapport à ses voisins européens sur le concept même de télétravail. En effet la moyenne en Europe des actifs qui travaillent depuis chez eux ou d’une plateforme dédiée est de 30%, là où en France les estimations talonnent difficilement les 20% (et encore, la marge d’évaluation est très large et incertaine). Bref, il y a encore du chemin à parcourir pour faire accepter cette nouvelle façon de travailler. Pourtant selon une étude menée par le think tank économique La Fondation Concorde, 26% de la population active présente les critères adéquates pour être éligible au travail à distance, depuis leur domicile ou depuis une plateforme de travail partagé. La Loi El Khomri abordait le sujet à travers son article 57 qui prévoyait des concertations entre les partenaires sociaux sur le développement du télétravail et un rapport commun est étudié en ce moment même par Muriel Pénicaud, nouvelle ministre du Travail, sur ce sujet. Qui peut « télétravailler » ? La Fondation Concorde a souhaité faire une identification de ces télétravailleurs de demain, en s’appuyant sur des données de l’Insee et de la Dares, la direction de l’animation de la recherche des études et des statistiques du ministère du travail. Et les constations sont plutôt probantes : un quart des actifs (6,7 millions environs), pourrait facilement passer au télétravail. Le « télétravailleur type » fait en général parti d’une entreprise de plus 50 salariés, est diplômé d’un Bac+3 au minimum, gagne plus de 2200 euros net, quarantenaire et vit dans les grands centres urbains. Qui ne peut pas « télétravailler » ? Bien entendu un certain nombre de personnes ne pourront jamais télétravailler, par la nature même de leur activité : les pilotes de ligne par exemple, les grutiers, les serveurs en restauration, les agents de caisse, les gens travaillant dans le milieu de la santé, et bien d’autres encore. Cela représente tout de même 60% de la population active française (plus de 15 millions d’actifs). Mais avec les avancées technologiques, qui sait, peut-être le champ des activités inéligibles au télétravail se réduira-t-il à l’avenir plus vite qu’on ne l’imagine ? Le profil des inéligibles au travail à distance est plutôt trentenaire, peu diplômé et travaille généralement dans de petites entreprises de moins de 50 salariés. Quels sont les bénéfices du travail à distance ? Le télétravail est donc clairement une piste de productivité particulièrement intéressante à explorer et les bénéfices qui en découlent, selon les études, sont non-négligeables : –Baisse de 5,5 jours par an d’arrêts maladies –Augmentation du temps de travail de 2,5% –Augmentation de la productivité de 22% –Augmentation du temps de sommeil de 45 minutes par journée télétravaillée –Temps moyen gagné en moyenne par jour télétravaillé : 37 minutes –96% de satisfaction des deux parties prenantes Des chiffres qui en feront rêver certains… Mais il y aussi des paramètres qui pourraient faire regretter le bureau, comme de ne plus voir ses collègues quotidiennement (après, tout dépend les relations que l’on peut avoir avec eux) ou ne plus séparer la vie domestique du travail… Comment faciliter l’avènement du travail à distance ? En France le télétravail n’est pas encore assez encadré ni suffisamment formalisé ce qui ralentit son développement, alors que l’ensemble des syndicats et des organisations patronales semblent (pour une fois) s’entendre sur les bienfaits de cette nouvelle façon de travailler. Voici quelques pistes évoquées dans l’étude menée par la Fondation Concord</w:t>
      </w:r>
    </w:p>
    <w:p>
      <w:r>
        <w:rPr>
          <w:b/>
          <w:color w:val="FF0000"/>
        </w:rPr>
        <w:t>id 386</w:t>
      </w:r>
    </w:p>
    <w:p>
      <w:r>
        <w:rPr>
          <w:b w:val="0"/>
        </w:rPr>
        <w:t>Leader de l’opposition australienne, Tony Abbott vient de jeter la stupéfaction dans son camp, à quelques mois d’élections législatives qui pourraient s’avérer décisives. Ainsi, lors d’une émission télévisée, les questions portaient notamment sur son programme politique. L’homme a été interrogé quant à une promesse qu’il avait faite, celle de ne pas augmenter les impôts, jusqu’à annoncer quelques semaines plus tard la création d’une nouvelle taxe. A cela, l’homme a explique sur ABC : "Parfois, on se laisse emporter dans des discussions au-delà de ce que l'on dirait s'il s'agissait d'une déclaration réfléchie, calme et écrite. Les déclarations qui doivent être considérées comme des vérités d'évangile sont celles qui sont soigneusement préparées et écrites."Une déclaration qui a fait les choux gras du gouvernement composé en majorité du bord politique adverse de Tony Abbott, explique l’AFP. Ainsi, la confiance en l’homme politique a été remise en question. Et l’Agence France Presse de rappeler que l’homme est surnommé le "moine fou" pour s’être un temps destiné à la prêtrise et s’être fait connaître par des déclarations cinglantes.</w:t>
      </w:r>
    </w:p>
    <w:p>
      <w:r>
        <w:rPr>
          <w:b/>
          <w:color w:val="FF0000"/>
        </w:rPr>
        <w:t>id 387</w:t>
      </w:r>
    </w:p>
    <w:p>
      <w:r>
        <w:rPr>
          <w:b w:val="0"/>
        </w:rPr>
        <w:t>Modèle: FG Détails d'emballage: Palette marque: Long Zhuo Lieu d'origine: Chine Certificats : ISO Caisse d'oeufs en plastique blanc 15 * 15 à vendre Avantages de la grille Eggcrate 1. Haut anti-corrosion et anti-vieillissement. 2. Poids léger mais résistance élevée. 3. Longue durée de vie et sans entretien. 4. Non-conduction ou magnétique. 5. Installation facile et couleurs riches. 6. Différentes tailles et couleurs disponibles. 1. Poids léger, haute résistance - plus facile à transporter et à installer avec des outils standard 2. Résistant à la corrosion - ne pourrira pas ou ne rouillera pas et absorbe un minimum d'humidité 3. Preuve acide-alcali résistant aux produits chimiques doux 4. résistant à l'humidité - pas de rétrécissement ou de gonflement 5. Résistant aux chocs - le tapis en fibre de verre répartit la charge pour éviter d'endommager la surface 6. Sécurité - ne conduira pas l'électricité et des surfaces antidérapantes sont disponibles 7. Longue durée - coût de vie inférieur à celui des matériaux de construction traditionnels 8. Faible conductivité thermique - ne conduit pas facilement la chaleur ou le froid 9. Conductivité non électrique, avec propriété non magnétique Q: êtes-vous une société commerciale ou un fabricant? A: nous sommes usine en Chine. Q: combien de temps est votre délai de livraison? R: Généralement, il est de 5 à 7 jours si les marchandises sont en stock. ou c'est 7-15 jours si les marchandises ne sont pas en stock, c'est selon la quantité. Q: fournissez-vous des échantillons? R: Oui, nous pourrions offrir l'échantillon. Q: Quelles sont vos conditions de paiement? A: T / T, Paypal, Western Union, Visa, E-vérification, etc. Produits connexes: Tige de conduit en fibre de verre, tube rond en fibre de verre, tige en fibre de verre, produits en fibre de verre, tube en fibre de verre, rouleau de câble, poulie de câble, tracteur à câble, treuil à moteur, serre-câble, pince de serrage, roue de mesure de distance, corde de sécurité, coupe-câble à cliquet, etc. Longue utilisation du réservoir d'eau en acier galvanisé par temps Grille de caisse d'oeufs dans le panneau de retour de climatisation des systèmes CVC Ms. Helen Zhang</w:t>
      </w:r>
    </w:p>
    <w:p>
      <w:r>
        <w:rPr>
          <w:b/>
          <w:color w:val="FF0000"/>
        </w:rPr>
        <w:t>id 388</w:t>
      </w:r>
    </w:p>
    <w:p>
      <w:r>
        <w:rPr>
          <w:b w:val="0"/>
        </w:rPr>
        <w:t>Arabie saoudite. Un avocat spécialiste des droits humains en grève de la faim. Mohammed Saleh al Bajady Mohammed Saleh al Bajady, avocat spécialiste des droits humains en cours de jugement, aurait entamé une grève de la faim. Amnesty International le considère comme un prisonnier d'opinion, détenu seulement en raison de ses activités en faveur des droits humains.</w:t>
      </w:r>
    </w:p>
    <w:p>
      <w:r>
        <w:rPr>
          <w:b/>
          <w:color w:val="FF0000"/>
        </w:rPr>
        <w:t>id 389</w:t>
      </w:r>
    </w:p>
    <w:p>
      <w:r>
        <w:rPr>
          <w:b w:val="0"/>
        </w:rPr>
        <w:t>Demande d' explication pour exploiter sur les tracés GPX les distances de parcours d' une randonnée ! Sorcière Monique GPS :: GPS :: Randonnée :: Oregon Demande d' explication pour exploiter sur les tracés GPX les distances de parcours d' une randonnée ! Pour faire bref, j' ai acheté mon 1er GPS de randonnée, il y a 1 mois, un Orégon 600 ! J' ai incorporé facilement les tracés GPX de mes randonnées et les vois sur sur ma carte V3 France Pro. Mais pendant la randonnée je n' ai pas encore trouvé comment afficher les Km parcourus et les Km restants. Je vais paraître idiot mais j' ai besoin de votre aide. Merci ! Re: Demande d' explication pour exploiter sur les tracés GPX les distances de parcours d' une randonnée ! Pour cela , ainsi que pour d’autres infos sur ton trajet, aussi bien en cours qu’à la fin, il te faut utiliser le Calculateur de voyage. Tu fais afficher ce menu sur la page d’accueil de ton gps à côté du menu Carte et tu peux facilement aller de l’un à l’autre. En fonction du profil que tu as choisi, randonnée ou autre, le Calculateur t’affiche d’office certaines données , mais tu peux les modifier à ta guise. Pour en savoir plus, va voir là C'est en anglais mais il y a pas mal de dessins explicatifs. Le calculateur c'est trip computer. Re: Demande d' explication pour exploiter sur les tracés GPX les distances de parcours d' une randonnée ! Pour cela , ainsi que pour d’autres infos sur ton trajet, aussi bien en cours qu’à la fin, il te faut utiliser le Calculateur de voyage. Tu fais afficher ce menu sur la page d’accueil de ton gps à côté du menu Carte et tu peux facilement aller de l’un à l’autre. En fonction du profil que tu as choisi, randonnée ou autre, le Calculateur t’affiche d’office certaines données , mais tu peux les modifier à ta guise. Pour en savoir plus, va voir là C'est en anglais mais il y a pas mal de dessins explicatifs. Le calculateur c'est trip computer. Bonjour, Un grand merci pour ton aide, Ca m' a l' air assez compliqué, je vais essayer de comprendre avec le lien. Je suis tout nouveau dans le monde des GPS de randonnée, mais ça me passionne vraiment ! A bientôt et encore merci ! Gérard. Re: Demande d' explication pour exploiter sur les tracés GPX les distances de parcours d' une randonnée ! 2 possibilités: 1 - Créer un champ de données (sorte de tableau de bord) qui va se superposer à la carte (image de gauche). 2 - modifier un champ (case) du calculateur de voyage (image de droite). Pour créer un champ de données (réalisé surl'oregon 450, pour le 600 les paramêtres seront peut être différents): Config. -&gt; Cartes -&gt; Champ de données -&gt; dans les options qui s'affichent choisir 4. Pour modifier un champ de données de la "carte" ou du calculateur de voyage: un simple appui sur le champ, choisir dans la longue liste, l'option que l'on veut. Remarque: l'unité de la position est différente entre la "carte" et le calculateur. Pour y remédier, dans le calculateur il faut choisir l'option " position (selectionnée)" et non "Latitude/Longitude". Voir page 11 du manuel pour plus d'info il y a l'avant, le pendant et l'après. Peut-être ton GPX n'a pas les données nécessaires. C'est très facile à vérifier, un GPX peut être édité avec Wordpad (mieux que Notepad) ou Textedit sur Mac. Cela devrait ressembler au code suivant: - Code: &lt;trkpt lat="44.982067001983523" lon="5.963162016123533"&gt; &lt;/trkpt&gt; En outre, pas tous les GPS sont en mesure d'afficher le profil, voir le manuel. Claude Je me suis peut être mal expliqué, merci tout de même ! Merci ! Comment voudrais-</w:t>
      </w:r>
    </w:p>
    <w:p>
      <w:r>
        <w:rPr>
          <w:b/>
          <w:color w:val="FF0000"/>
        </w:rPr>
        <w:t>id 390</w:t>
      </w:r>
    </w:p>
    <w:p>
      <w:r>
        <w:rPr>
          <w:b w:val="0"/>
        </w:rPr>
        <w:t>Depuis les années 1980, les sondages ont enregistré une hausse de la proportion de fumeuses dans la population française. Alors que les fumeuses sont de plus en plus nombreuses, on entend souvent dire que l'alliance cigarette-pilule est très mauvaise. Mais y a t-il un vrai danger ? Et qu'en est-il de l'implant ? En fait, le tabac fragilise les vaisseaux et les tissus de manière très importante. Les consommatrices de cigarettes sont ainsi de plus en plus exposées à des maladies qui, il y a seulement trente ans, frappaient surtout les hommes : en particulier les cancers des voies aériennes et les maladies cardio-vasculaires. Cependant, même les femmes qui n’ont pas d’antécédents familiaux de maladies vasculaires s'exposent, en fumant, à un risque de phlébite ou de thrombose bien plus élevé, car la consommation de cigarettes favorise considérablement les troubles de la coagulation , essentiellement après trente-cinq ans. Le fait de fumer plus de 15 cigarettes par jour est donc en principe une contre-indication relative à ce type de contraception, même si sur ce point, l'honnêteté de la femme face à son médecin n'est pas garantie. En raison des hormones qu’elle contient, oestrogènes et progestatifs, la pilule tend à élever la tension et à modifier les taux de lipides et de glucose dans le sang. (C'est pour cette raison qu'une hypertension artérielle, un taux de cholestérol trop élevé et un diabète s’accompagnant déjà de complications vasculaires constituent autant de contre-indications à ce mode de contraception.) Associer tabac et pilule expose alors à un risque accru d'accident artériel car les oestrogènes ont tendance à augmenter la coagulation du sang et les progestatifs à modifier le profil lipidique, c'est à dire accroître le cholestérol et les triglycérides. La probabilité de thrombose veineuse s’accroît donc avec l’âge et est fortement majorée par le tabagisme puisque l . Ainsi, la prise de pilule est déconseillée chez les femmes fumeuses de plus de 35 ans (ou qui fument depuis plus de 15 ans) car leurs vaisseaux sanguins ont alors eu le temps d'être abîmés par le vieillissement et la consommation du tabac. D'après M.WINCKLER, « L ’oestrogène présent dans les pilules combinées est susceptible de favoriser la formation d’un caillot dans un vaisseau sanguin fragilisé a consommation de tabac est donc une contre-indication absolue à la prise d’une pilule combinée [...] Mais seulement à partir de l’âge de trente-cinq ans! » Bien sûr, fumer en prenant la pilule est d'autant plus néfaste que la femme a par ailleurs d'autres facteurs d'accidents artériels: parent ayant fait un infarctus assez jeune ou cholestérol un peu augmenté par exemple. En revanche, une femme de trente-cinq ans sans facteur de risque qui n’a jamais fumé ou a cessé de fumer depuis dix ans peut utiliser une pilule combinée jusqu’à l’âge de cinquante ans. Si l'oestrogène présent dans la pilule combinée pose des problèmes de complications sanguines et favorise la coagulation, et par conséquent la formation de caillot sanguin, la pilule reste néanmoins bien moins dangereuse que la cigarette. Une femme qui fume mais ne prend pas la pilule est beaucoup plus exposée à un infarctus du myocarde qu’une femme qui prend la pilule mais qui ne fume pas. Pour rassurer les jeunes femmes qui prennent la pilule et fument, précisons tout de même que la grande majorité des médecins s'accordent à dire que l'association est sans danger avant 35 ans. On note également, par exemple, que les infarctus du myocarde qui surviennent chez les femmes prenant une pilule combinée frappent exclusivement les utilisatrices qui fument et ont plus de 35 ans. En conclusion, à 35 ans, il faut choisir entre fumer</w:t>
      </w:r>
    </w:p>
    <w:p>
      <w:r>
        <w:rPr>
          <w:b/>
          <w:color w:val="FF0000"/>
        </w:rPr>
        <w:t>id 391</w:t>
      </w:r>
    </w:p>
    <w:p>
      <w:r>
        <w:rPr>
          <w:b w:val="0"/>
        </w:rPr>
        <w:t>Web Dijon : retour aux (open) sources Un peu moins de cinq ans après le premier barcamp, une vingtième édition de l’événement aura lieu samedi. Après avoir expérimenté divers sujets comme la cuisine, l’art, les voyages ou encore les séries télévisées, les organisateurs ont décidé de revenir sur les fondamentaux de ce format novateur : le numérique. Une manifestation ouverte à tous Le principe de la manifestation est simple. Il s’agit de parler d’un sujet et d’apprendre sans rester spectateur. Une conférence participative et informelle en quelque sorte. « Dès le début de la journée, chacun se présente avec son nom ainsi que trois tags (mots-clés), afin de voir quels sont les intérêts des participants. Les gens mettent ensuite, sur une feuille, les ateliers auxquels ils souhaitent participer ainsi que les problématiques qui les intéressent », précise Isabelle Boucher-Doigneau, responsable de la communication et du mécénat à la Drac de Bourgogne ; elle fait également partie de l’organisation de ces barcamps. Si ces réunions attirent beaucoup d’amateurs du Web, les novices de l’outil informatique n’ont pas à avoir peur. « Nous nous adressons autant aux débutants qu’aux plus expérimentés, et aux entreprises comme aux particuliers. On attire même des politiques et chefs d’entreprise sur certains sujets », ajoute-t-elle. Quant aux professionnels, il ne s’agit pas non plus de s’adresser qu’au milieu informatique. « De nouvelles thématiques seront abordées ; elles concernent beaucoup de milieux professionnels : le crowdfundig, le fact-checking et le cloud computing (finance participative, vérification des faits et sauvegarde de données sur un serveur distant) entre autres », souligne la “barcampeuse”. Une façon pour beaucoup de se remettre à niveau, l’outil Internet étant en constante innovation. Derrière ces barcamps : une passion Et si de nouveaux thèmes font leur apparition, certains sujets présents depuis le début de l’aventure ne manqueront pas d’être abordés, comme la sécurité sur Internet, le droit à l’image ou encore l’inscription sur les réseaux sociaux. « Régulièrement, des personnes repartent avec un profil Facebook ou Twitter créé dans la journée », assure Isabelle Boucher-Doigneau. C’est l’entreprise Teletech, située quai Nicolas-Rolin, surnommée le “temple des geeks” par Isabelle Boucher-Doigneau, dû à ses façades recouvertes de flashcodes, qui accueillera la manifestation. Son directeur Emmanuel Mignot, étant lui aussi un “barcamper” de la première heure. On ne peut parler de ces barcamps sans s’attarder sur le noyau dur qui gravite autour de ces événements. Qu’ils soient chefs d’entreprise, blogueurs ou communiquant, ils ont tous une passion en commun : le numérique. Cette passion, ils ont souhaité la partager avec le plus grand nombre de Dijonnais et Côte-d’Oriens via ce format du barcamp. Un pari osé lorsqu’on sait qu’en 2008, les réseaux sociaux n’avaient pas encore pris une telle importance. Isabelle Boucher- Doigneau et ses acolytes ont d’ailleurs décidé de se regrouper dans une seule et même entité nommée Comunitic. « Une association pour la promotion de la Bourgogne numérique en France et à l’étranger », comme indiqué sur le site Web du collectif. « L’objectif est de monter des événements de ce type : ignites, événements informels type twaperos (apéritifs de twitteurs), barcamps… », indique Isabelle Boucher-Doigneau. Et si en seulement cinq ans, vingt événements ont pu être organisés, l’avenir semble bien engagé pour l’aventure barcamp, qui ne cesse de fédérer de nouveaux adeptes. Rendez-vous est donné à l’entreprise Teletech Campus, quai Nicolas- Rolin à Dijon, samedi, à 9 heures. Pour plus de convivialité, il est conseillé d’apporter une boisson et de quoi grignoter. À NOTER Les participants devront se préinscrire sur le sitewww.barcamp-dijon.org/.</w:t>
      </w:r>
    </w:p>
    <w:p>
      <w:r>
        <w:rPr>
          <w:b/>
          <w:color w:val="FF0000"/>
        </w:rPr>
        <w:t>id 392</w:t>
      </w:r>
    </w:p>
    <w:p>
      <w:r>
        <w:rPr>
          <w:b w:val="0"/>
        </w:rPr>
        <w:t>Il nous a bien fallu ces quelques jours pour atterrir. Merci pour votre patience. Voici notre premier article « made in Montpellier ». Samedi 27 août, Palavas-les-Flots : ça y est notre périple touche à sa fin, dernière journée de vélo et retour au bercail. Vendredi soir, déjà, nous étions une petite trentaine attablée dans le jardin à Notre Dame de la Route. La journée avait été chaude, mais le doublé bain de foule et bain de mer à la Grande-Motte, avait rafraichi toute notre joyeuse équipe de cet avant dernier jour: Pierre, inlassablement en tête, Béatriz et Stijn, les cousins internationaux, retrouvés à Tarascon, et la famille Liénard, venue à notre rencontre à Aigues-Mortes. Ce samedi 27 matin, il fait déjà chaud, avec Antoine, nous profitons du calme du début de matinée pour nous offrir un petit bain méditerranéen. Puis tout s’enchaine très vite et après un bon petit déjeuner organisé collectivement, nous prenons nos vélos. Nous sommes 21, dont une bonne dizaine d’enfants. La piste cyclable longe les étangs, le convoi s’étire, se perd, se retrouve, puis avance en rang serré jusqu’à l’arrivée au parc Montcalm. C’est joyeux, amusant, bruyant. Nous approchons, sourire aux lèvres. Vous êtes bien là! Tout va très vite: des applaudissements, des embrassades, des discussions entamées… Le vélo tandem se transforme en manège pour enfants euphoriques. Nous profitons de l’instant et nous oublions de prendre des photos souvenirs, tant pis, tant mieux. Waouh!!! Quelle chance et quel bonheur d’être si bien accueillis ! Une bonne respiration… C’est tellement émouvant de vous voir. Le pique-nique s’organise sous les grands arbres. La température redescend, doucement. Et comme s’il s’agissait d’un mariage, nous passons de plaid de pique-nique en plaid de pique-nique pour notre plus grand bonheur. L’occasion de manger encore une fois à tous les râteliers! Déjà les coureurs du jour s’allongent pour une petite sieste, pendant que les enfants continuent de courir aux quatre coins du parc. Petit à petit le groupe s’éclaircit. Il est temps pour nous de regagner notre maison. Quelques amis nous accompagnent. Ouf ! Nous ne serons pas seuls pour ouvrir la porte. Joseph part en tête. La maison est ouverte, Emmanuel (locataire exceptionnel de notre maison) nous y accueille. Nous y sommes ! Après 12 646 km et 817 heures sur nos chers vélos, la boucle est bouclée ! Vous étiez environ 70 à nous souhaiter la bienvenue au parc Montcalm. Votre présence à notre retour est un vrai cadeau pour nous. Dès le lendemain, dimanche, c’est à Notre Dame de la Paix que nous avons eu le plaisir de retrouver notre paroisse et d’exprimer brièvement nos sentiments au retour d’un tel voyage. Merci, merci beaucoup! Thank you, grazie (Italie), hvala (Slovène, Croate et Monténégrin), faleminderit (Albanais et kosovar), blagodaram (Macédonien), sas efcharisto (Grec), téchékkur (Turc), kob khun kha (Thaï), orkun (Khmer), khop chai laï laï (Laotien), cam on (Vietnamien), xie xie (Mandarin), baïrtla (Mongol), spasiba (Russe), kiitos (Finois), tänan (Estonien), paldies (Letton), aciu (Lituanien), tack (Suédois), tak (Danois), danke (Allemand)! PS: Le vélo c’est fini (pour l’instant…) mais c’est promis nous vous enverrons encore quelques articles pour vous faire part de nos impressions sur notre retour et partager avec vous quelques autres éléments sur cette belle année de vadrouilles et rencontres ! Isabelle Lac Sep 07, 2016 @ 21:44:59 Nous n’avons pas pu être là le week-end de votre retour mais</w:t>
      </w:r>
    </w:p>
    <w:p>
      <w:r>
        <w:rPr>
          <w:b/>
          <w:color w:val="FF0000"/>
        </w:rPr>
        <w:t>id 393</w:t>
      </w:r>
    </w:p>
    <w:p>
      <w:r>
        <w:rPr>
          <w:b w:val="0"/>
        </w:rPr>
        <w:t>Les ministres réaffirment l’importance de la dimension sociale du Processus de Bologne. Le besoin d’accroître la compétitivité doit être contrebalancé par l’objectif qui vise à améliorer les caractéristiques sociales de l’espace européen de l’enseignement supérieur, pour renforcer la cohésion sociale et réduire les inégalités sociales ainsi que les inégalités entre les sexes à l’échelle nationale et européenne. Dans ce contexte, les ministres réaffirment leur position selon laquelle l’enseignement supérieur est un bien public et relève de la responsabilité publique. Ils insistent sur le fait que, dans le domaine de la coopération et des échanges internationaux au niveau de l’enseignement supérieur, les valeurs de la connaissance devraient prévaloir. (Communiqué de Berlin) Ces déclarations sur l’enseignement supérieur en tant que bien public et responsabilité publique revêtent une grande importance politique, mais soulèvent en même temps un certain nombre de questions. Par exemple, dans quelle mesure l’enseignement supérieur peut-il être vraiment considéré comme un bien public ? En effet, il n’est pas un bien public dans le sens premier et convenu du terme, c’est-à-dire dans son sens économique. Mais l’enseignement supérieur n’est évidemment pas non plus un bien purement privé; on peut chercher à situer l’enseignement supérieur sur une échelle continue allant du bien purement privé au bien purement public, mais un échange de vues sur cette question, tout en étant certainement très enrichissant sur le plan intellectuel, n’a que peu de valeur concrète. La question du fonctionnement dans la pratique, qui revêt donc une importance sur le plan politique, porte plutôt sur ce qu’est la responsabilité publique pour l’enseignement supérieur et la recherche dans nos sociétés modernes et complexes, et sur la manière dont elle peut continuer à faire partie intégrante des politiques européennes, y compris dans les décennies à venir. A cet égard, les déclarations de Prague et de Berlin sur l’enseignement supérieur en tant que bien public et responsabilité publique pourraient être envisagées comme une marque d’intérêt plutôt que comme l’affirmation d’une évidence. L’enseignement supérieur est resté un élément clé du patrimoine européen à travers plusieurs siècles, parce que les universités et les autres établissements de l’enseignement supérieur et de la recherche ont su adapter leur structure organisationnelle et leurs méthodes de travail tout en restant fidèles à leur mission première d’enseignement, de recherche et de service public. L’adaptation de l’enseignement supérieur aux différents contextes et le développement de la société ont fait l’objet d’une étude lors d’un projet antérieur du Conseil de l’Europe sur le patrimoine des universités en Europe, qui a été réalisé dans le cadre de la campagne « L’Europe, un patrimoine commun »2. Dans ce contexte, le Conseil de l’Europe, par l’intermédiaire de son Comité directeur sur l’enseignement supérieur et la recherche, a organisé une grande conférence sur la responsabilité publique pour l’enseignement supérieur et la recherche au siège du Conseil de l’Europe à Strasbourg les 23 et 24 septembre 2004. La conférence s’inscrivait dans le cadre de la participation du Conseil de l’Europe au processus de Bologne, mais elle avait également pour but d’aborder, au-delà de la question de l’espace européen de l’enseignement supérieur, celle par exemple du commerce dans l’enseignement supérieur. Il ne s’agit en aucun cas d’un phénomène nouveau, mais le fait est qu’il est en train de prendre de l’ampleur et qu’il ne cesse d’évoluer avec l’arrivée de nombreux prestataires de qualité variable. Le CDESR a fait observer précédemment que la question des normes, notamment pour la reconnaissance et la garantie de la qualité, est une priorité dans ce domaine, et que cette responsabilité devrait incomber aux pouvoirs publics. Le CDESR a également proposé que la Convention de Lisbonne sur la reconnaissance des qualifications relatives à l’enseignement supérieur dans la région européenne soit la norme en la matière, quel que soit le contexte (coopération ou commerce). La conférence sur la responsabilité publique pour l’enseignement supérieur et la recherche a donné lieu à une publication dans le cadre de la Série du Conseil de l’Europe sur l’enseignement supérieur3, ainsi qu’à un ensemble de recommandations. C’est dans ce contexte que le bureau du CDESR a commencé à travailler sur une recom</w:t>
      </w:r>
    </w:p>
    <w:p>
      <w:r>
        <w:rPr>
          <w:b/>
          <w:color w:val="FF0000"/>
        </w:rPr>
        <w:t>id 394</w:t>
      </w:r>
    </w:p>
    <w:p>
      <w:r>
        <w:rPr>
          <w:b w:val="0"/>
        </w:rPr>
        <w:t>En dominant Saint-Etienne à Geoffroy-Guichard (1-2), Caen s’est octroyé la 3e place de Ligue 1, dimanche, lors de la 28e journée de Ligue 1. Une déception de plus pour Saint-Etienne, éliminé de l’Europa League jeudi dernier, et qui manque une fois de plus le coche en championnat.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