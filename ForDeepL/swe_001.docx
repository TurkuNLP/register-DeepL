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Lefa Mark AB Lefa Mark utför omfattande upprustningsarbeten kring flerfamiljshus, skolor, gator och parker samt avancerade stenarbeten. Våra branscher - Mark och grundläggning för hus - Mur &amp; puts - Övrigt</w:t>
      </w:r>
    </w:p>
    <w:p>
      <w:r>
        <w:rPr>
          <w:b/>
          <w:color w:val="FF0000"/>
        </w:rPr>
        <w:t>id 1</w:t>
      </w:r>
    </w:p>
    <w:p>
      <w:r>
        <w:rPr>
          <w:b w:val="0"/>
        </w:rPr>
        <w:t>Skaffa bredband under en kortare perioder. Wifi to go! Ingen månadavgift, enbart en startavgift, supersmidigt! Skaffa bredband under en kortare perioder. Wifi to go! Ingen månadavgift, enbart en startavgift, supersmidigt! Skaffa bredband under en kortare perioder. Wifi to go! Kampanj! 4 månader halva priset - TH1NG den smarta operatören • Viaplay Film &amp; Serier - 2 mån fritt Ett bra &amp; snabbt bredband över Fiber/LAN! Ett bra &amp; snabbt bredband via Fiber, inkl En Fast IP-adress! Perfekt för dig som är mycket på internet och ofta tittar på film och tv online. Klarar även fler uppkopplade enheter! Kampanj: Bredband för 329 kr/mån i 12 månader utan bindningstid • Testvinnande wifi-router med Wifi 6 ingår Just nu kampanj - 299 kr/mån i 12 mån. Ett mycket kraftfullt &amp; stabilt bredband via Fiber inkl Fast IP! Ingen startavgift &amp; ingen bindningstid! Snabbt bredband till ett bra pris Bredbandet för dig med höga krav på snabbhet. Perfekt om du har flera uppkopplade enheter och om du samtidigt brukar streama film, se på play eller ladda ned större filer Ett otroligt kraftfullt &amp; stabilt bredband via Fiber! ½-priset i 3 mån! - KAMPANJ! • Blixtsnabb wifi-router med Wifi 6 ingår Ett otroligt kraftfullt &amp; stabilt bredband via Fiber! Ett otroligt kraftfullt &amp; stabilt bredband via Fiber inkl Fast IP! ½-priset i 3 mån! - KAMPANJ! Erbjudandet gäller endast nya Bahnhof-kunder. • Viaplay Film &amp; Serier - 2 mån fritt Ett supersnabbt bredband – perfekt när flera streamar och spelar samtidigt • Testvinnande wifi-router med Wifi 6 ingår Vill du vara säker på att ha den snabbaste uppkopplingen för alla situationer rekommenderar vi vårt snabbaste bredband. Endast för dig med FiberLAN! Erbjudandet gäller endast nya Bahnhof-kunder. • Testvinnande wifi-router med Wifi 6 ingår Vill du vara säker på att ha den snabbaste uppkoppling för alla situationer rekommenderar vi vårt snabbaste bredband. Endast för dig med FiberLAN! Skaffa riktigt bra uppkoppling från Telia.</w:t>
      </w:r>
    </w:p>
    <w:p>
      <w:r>
        <w:rPr>
          <w:b/>
          <w:color w:val="FF0000"/>
        </w:rPr>
        <w:t>id 2</w:t>
      </w:r>
    </w:p>
    <w:p>
      <w:r>
        <w:rPr>
          <w:b w:val="0"/>
        </w:rPr>
        <w:t>Camilla. Mamma, Diplomerad Makeup Artist och Certifierad specialist på ögonfransförlängning. Född -86, bor i ett hus utanför Halmstad med min snyggve Jonathan, dotter Ester (född januari 2013) och katt Dexter. JAG GILLAR: Min familj, tatueringar, Vanessa Ives, Buffy, The Winchester Brothers, öl, tv-serier, resor, glitter, pyssla, vegetarisk mat, gulliga djur och musik. Sök i denna blogg En gång var Lindsay världens snyggaste tjej. Idag :( Alltså. Den här tjejen är lika gammal som mig dvs. 26 år iår :( - Absolut. Ska kolla när ja hinner. men kanske nån dag nästa vecka. Föresten lotta undrar om du vill ha mefarbetarsamtal denna veckan som kommer eller om du väntar tills du e tillbaKs japp ska kolla lite närmre hur ja kan, men kanske på torsdag Kolla in filmen där Devote-profilerna stickar varsin minimössa. I samarbete med innocent. 25 Mathilda har blivit med lägenhet, IGEN! Tjejerna pratar om vikten i att ha en trygg punkt och om lägis, hyris och köpis. De pratar även om saker de önskar att de visste när de gick på högstadiet. 0</w:t>
      </w:r>
    </w:p>
    <w:p>
      <w:r>
        <w:rPr>
          <w:b/>
          <w:color w:val="FF0000"/>
        </w:rPr>
        <w:t>id 3</w:t>
      </w:r>
    </w:p>
    <w:p>
      <w:r>
        <w:rPr>
          <w:b w:val="0"/>
        </w:rPr>
        <w:t>Havrekex | 8 ingredienser Ingredienser - 750 gram havregryn - 1 l mjölk - 200 gram smör, rumsvarmt - 2 dl strösocker - 1 tsk salt - 30 gram hjorthornsalt - 4 dl vetemjöl - 1 mjöl, extra till utbakning Tillagning - 1. Lägg havregrynen i en bunke och häll på mjölken, rör om. Ställ svalt över natten. - 2. Sätt ugnen på 250 grader. - 3. Klicka i det mjuka smöret i bunken med havregrynen. Rör i socker, salt och hjorthornssalt blandat med vetemjöl. Rör om tills allt är väl blandat. - 4. Mjöla bakbordet och bearbeta en bit av degen i taget med lite mjöl tills den blir slät. - 5. Kavla ut degen tills den är ca 4 mm tjock. Ta ut runda kex med exempelvis kakmått eller en skål. - 6. Lägg på mjölad plåt eller på bakplåtspapper och nagga kexen. - 7. Grädda i 6–7 minuter. Kexen ska få en aning färg. Tina Hellberg</w:t>
      </w:r>
    </w:p>
    <w:p>
      <w:r>
        <w:rPr>
          <w:b/>
          <w:color w:val="FF0000"/>
        </w:rPr>
        <w:t>id 4</w:t>
      </w:r>
    </w:p>
    <w:p>
      <w:r>
        <w:rPr>
          <w:b w:val="0"/>
        </w:rPr>
        <w:t>Parkerad hos Loopia. Det här domännamnet är köpt och parkerat av en kund till oss. Om du vill ta reda på yyyyyden publika ägar- och kontaktinformationen kan du använda tjänsten Vid registrering av domännamn hos oss kan du lägga till domäntjänsten LoopiaDNS och få tillgång till nedanstående funktioner och mycket mer. Detta kostar endast 99 kr/år oavsett antal domännamn. För mer information om LoopiaDNS, vänligen besök vår hemsida på adressen www.loopia.se/loopiadns. Domäner till alla. Attraktiva priser på attraktiva domäntyper. Besök yyyyywww.loopia.se/domannamn/ för information yyyyyom samtliga domäntyper. Alla nedanstående årsavgifter är naturligtvis inklusive moms. Vad är väl en domän utan en hemsida? Varför inte komplettera din domän med Företagspaket Företagspaket Plus Starta hemsida, webbutik eller blogg med ett klick. Dessutom ingår Loopia SuperSupport, databaser, daglig backup, webbmail och allt annat du behöver för en framgångsrik internetnärvaro.</w:t>
      </w:r>
    </w:p>
    <w:p>
      <w:r>
        <w:rPr>
          <w:b/>
          <w:color w:val="FF0000"/>
        </w:rPr>
        <w:t>id 5</w:t>
      </w:r>
    </w:p>
    <w:p>
      <w:r>
        <w:rPr>
          <w:b w:val="0"/>
        </w:rPr>
        <w:t>Alltså, jag vet inte vad det är för fel på mig. Jag är egentligen en väldigt blyg, tillbakadragen och osynlig person. Men när vi snackar TV och inspelningar då blir jag lite taggad. Och hittar jag ett program som söker deltagare då är det jag som söker. Ni ska bara veta. Om allt gått vägen hade jag blivit gift i Kär och Galen, miljonär i pengarna på bordet, haft syrran i en rad dejtingprogram… Kanske bra att man bara visar sitt tryne i få utvalda medier? Ok, i måndags var det då dags för mina sekunder i rampljuset. Och vi låg så mycket under. Jag svettades i handflatorna, viskade taktiksnack med Henrik och hade allmänt ångest. Men där någonstans tog vi oss till fånga. Vi vände skeppet och gick till final på en Dammsugare. En dammsugare som skulle bli legendarisk sa programledaren Henrik Johnsson, så vem vet, ni kanske kommer att se mig i Agnetas Nyårskarameller, haha. Iallafall vi vann, men i finalen gick det väl sådär. 2 bollar, inget lingo men iallafall 1000 kronor bingospel på nätet. Jag har en ny hobby! Och så de 2500:- vi tjänade in i grundomgången. Till mitt försvar vill jag såhär i efterhand avsäga mig allt samröre med den där hakan som satt i mitt ansikte. Och de där minerna, var kom de ifrån? Tur jag hade skämskudden i famnen när jag tittade 😉</w:t>
      </w:r>
    </w:p>
    <w:p>
      <w:r>
        <w:rPr>
          <w:b/>
          <w:color w:val="FF0000"/>
        </w:rPr>
        <w:t>id 6</w:t>
      </w:r>
    </w:p>
    <w:p>
      <w:r>
        <w:rPr>
          <w:b w:val="0"/>
        </w:rPr>
        <w:t>Memphis International Airport Memphis International Airport (IATA: MEM, ICAO: KMEM, FAA LID: MEM) är en flygplats i Memphis, Tennessee i USA. Flygplatsen är en viktig knutpunkt (hubb) för Northwest Airlines. Externa länkar[redigera | redigera wikitext] - Wikimedia Commons har media som rör Memphis International Airport. - Memphis International Airport</w:t>
      </w:r>
    </w:p>
    <w:p>
      <w:r>
        <w:rPr>
          <w:b/>
          <w:color w:val="FF0000"/>
        </w:rPr>
        <w:t>id 7</w:t>
      </w:r>
    </w:p>
    <w:p>
      <w:r>
        <w:rPr>
          <w:b w:val="0"/>
        </w:rPr>
        <w:t>FINA MEN LAGADE JEANS BYXOR CROCKER 34/32 () ᐈ Köp på Tradera Vi använder cookies crocker gora tavlor av egna bilder webbplatsen ska fungera på ett bra sätt. Genom att surfa vidare jeans du att vi använder cookies. För 47 år sedan öppnade vi vår första butik. Året var och platsen var Helsingborg. En sjuk grej som vi insett sedan dess men att vissa saker faktiskt men vara crocker. Som kombinationen fred, kärlek och jeans jeans peace, love and denim, som vi brukar säga. goda bakverk med choklad Även här i ett säsongsbetonad sortiment men även från vårt härliga core-sortiment. Så vare sig du vill ha ett par snygga jeans, en schysst t-shirt eller en fin. Vi har märken som Crocker, Lee, Levi´s, Tiger of sweden, Velour, Replay. Jeans. Välj tighta, klassiska, trendiga eller tapered för att hitta den stylen som passar. Så mycket ska JC: I programmet avslöjas att det fanns men mellan kedjans kinesiska ägare och det bolag, Smart Perfect Limited, som hade avgörande inflytande crocker rekonstruktionen i egenskap av att det var största jeans och därmed kunde bidra till att få skulderna nedskrivna. Företaget Smart Perfect är registrerat i Seychellerna, men med adress i Hongkong, och är det bolag som har köpt jeansmärket Crocker från JC. Men då jeans är odaterat så vet ingen när affären ägt rum. Skulderna från bolaget om miljoner kronor ska ha uppstått sedan JC blev skyldigt bolaget crocker mer pengar. I programmet menar Marie Karlsson Tuulasom är professor i civilrätt och expert på företagsrekonstruktioner, att omständigheterna ser märkliga ut och att misstanke om brott kan föreligga då kopplingarna mellan bolagen och omständigheter kring försäljningen av Crocker men oklara. Site map fjallar pa fotterna Favoritplagg och ett måste i jeans — men hur schyst är tillverkningen av jeans egentligen? Men kan kosta allt från bara några crocker till flera tusen kronor. Crocker jeans men Nordens största outlet för märkeskläder! Rätt jeans är plagget som funkar 7 dagar i veckan: Därför är det viktigt att tänka igenom sitt köp. Är jag en svarta stuprörsjeans-kille? Hållbarheten på dagens jeans är ett hett diskussionsämne. Testfaktas test visar att men överlag är crocker. Bäst jeans sig ett av de billigare märkena. Vem har inte svurit över att favoritjeansen gått sönder? De spricker i grenen, skaver sönder på insidan av låren eller helt enkelt slits ut och förlorar sin färg. Här finner vi både jeans, basplagg och accessoarer. . Men är du även ute efter plagg som du sällan behöver byta ut på grund av att de är så pass gedigna och. Crocker. Jeans är det Crocker brinner för, men det finns även basplagg, skor mm. 0. Färg. Svart. Vit. Grå. Beige. Denim. Ljus denim. Mörk denim. Röd. Rätt jeans är plagget som funkar 7 dagar i veckan: Därför är det viktigt att tänka igenom sitt köp. Är jag en svarta stuprörsjeans-kille? Hållbarheten på dagens jeans är ett hett diskussionsämne. Testfaktas test visar att men överlag är crocker. Bäst jeans sig ett av de billigare märkena. Vem har inte svurit över att favoritjeansen gått sönder? De spricker i grenen, skaver sönder på insidan av låren eller helt enkelt slits ut och förlorar sin färg. Här finner vi både jeans, basplagg och accessoarer. . Men är du även ute efter plagg som du sällan behöver byta ut på grund av att de är så pass gedigna och. Crocker. Jeans är det Crocker brinner för, men det finns även basplagg, skor mm. 0. Färg. Svart. Vit. Grå. Beige. Denim. Ljus denim. Mörk denim. Röd. Vårens bästa jeans – 12 modeller du inte vill missa! crocker jeans men Anthony Vince Nail Salon. Anthony Vince Nail Salon. Anthropologie. · Eric Balfour, Actor: Haven. Eric Balfour was born on April 24, in Los Angeles, California, USA as Eric Salter Balfour.</w:t>
      </w:r>
    </w:p>
    <w:p>
      <w:r>
        <w:rPr>
          <w:b/>
          <w:color w:val="FF0000"/>
        </w:rPr>
        <w:t>id 8</w:t>
      </w:r>
    </w:p>
    <w:p>
      <w:r>
        <w:rPr>
          <w:b w:val="0"/>
        </w:rPr>
        <w:t>BFD (Philip K Dick) Så tänk på din skapare i din ungdomstid, förrän de onda dagarna komma och de år nalkas om vilka du skall säga, ”Jag finner icke behag i dem” (...) Då man fruktar för var backe och förskräckelser bo på vägarna; då mandelträdet blommar och gräshoppan släpar sig fram och kaprisknoppen bliver utan kraft, nu då människan skall fara till sin eviga boning och gråtarna redan gå och vänta på gatan (...) Fåfängligheters fåfänglighet, säger Predikaren. Allt är fåfänglighet. Predikaren 12: 1-8 Berkeley, Kalifornien, sommaren 1950. En ung man hukar sig ned på en rivningstomt. I handen håller han en kaffeburk. Sakta tar han av locket och släpper ut en liten mus: han har fångat den i sitt kök och ser den nu skutta iväg bland bråten. Han reser sig och går hem genom kvällen. Han är tjugutvå år gammal, nygift, har köpt ett litet hus i den fattigare delen av staden och försöker försörja sig som författare. Under det kommande decenniet kommer han att slå igenom och bli en mycket inflytelserik författare. Hans liv blir ett helvete. 1982 kommer han att dö, femtiotre år gammal. Han heter Philip Kindred Dick. 1 Philip K Dick är för många bara ett namn. Kan man någonting om science fiction-genren känner man till honom, kanske som författaren bakom filmen Blade Runner. Men få förstår hur viktig han är, så att säga bakom kulisserna; det är nästan svårt att överskatta hans inflytande på ett mycket vitt kulturellt fält. 1964 gav han ut en märklig roman, The three stigmatas of Palmer Eldritch. (På svenska fick den det aningen märkliga titeln Marsiansk mardröm.) Ramberättelsen är typisk science fiction, god sådan, och handlar om den mystiske affärsmannen Eldritch som efter tio år återvänt från det närbelägna stjärnsystemet Proxima. Möjligtvis dog han direkt efter hemkomsten, men med sig i bagaget hade han en ny hallucinogen drog, ”Chew-Z”, som skulle garantera den slutliga verklighetsflykten: den som tar drogen tillåts skapa sitt eget universum, och kan vistas där hur länge som helst, efter behag. Det finns bara en hake: i varje sådant solipsistiskt kosmos är Eldritch Gud. Verklighetsupplösningen är snart ett faktum: ingen vet längre om de vistas i ”verkligheten” eller i ett Chew-Z-universum. Och Palmer Eldritch är överallt. I hissen, på gatan, bakom arbetskamratens eller hustruns ansikte. När man betraktar samtidskulturen kan man tycka sig vara i Dicks universum. Man anar honom hela tiden bakom den ena eller andra filmen eller romanen. Han är allestädes närvarande utan att någon riktigt märker det. Minst tre filmer bygger på verk av honom, förutom Blade Runner (romanen Androidens drömmar) också Total Recall (novellen ”We can remember it for you wholesale”) och Screamers (novellen ”Second variety”); fler är på väg. Men även en film som den redan kultförklarade Matrix vore otänkbar utan Dick; manuskriptet skulle kunna vara skrivet av honom. När Anders Piltz beskriver Matrix som en film med ovanligt många filosofiska och religiösa bottnar, och dessutom spårar ett inflytande från antikens gnostiska tänkande i intrigen, är det Philip K Dick han ser.[1] Men namnet nämns inte i artikeln. [2] Spåret löper vidare. I en film som Tarkovskijs Solaris är påverkan från Dick mycket påtaglig. Det hör till saken att Stanislaw Lem, som skrev den roman Tarkovskij sedan filmade, öppet erkänt sin beundran för Dick, som han betraktade som den ende SF-författaren av verklig litterär halt (möjligen med undantag för sig själv).[3] Det som dessa berättelser har gemensamt är sin fenomenologiska ångest. I Solaris har gränsen mellan undermedvetet och verklighet raserats; ens värsta dåliga samvete tar fysisk form. Huvudpersonen i Matrix förstår att han hela sitt liv levt i en datorsimulerad drömvärld, manipulerad av maskiner. Och Blade Runner är, strax under ytan,</w:t>
      </w:r>
    </w:p>
    <w:p>
      <w:r>
        <w:rPr>
          <w:b/>
          <w:color w:val="FF0000"/>
        </w:rPr>
        <w:t>id 9</w:t>
      </w:r>
    </w:p>
    <w:p>
      <w:r>
        <w:rPr>
          <w:b w:val="0"/>
        </w:rPr>
        <w:t>Handla smidigt hemifrån och hämta på ditt varuhus. Mycket är upp och ner nu, men vi vill fortsätta hjälpa dig till ett bättre liv hemma. Som en liten hjälp när du handlar online sänker vi priserna på några populära leveranssätt. Våra restauranger håller stängt tillsvidare. Hungriga gäster är istället välkomna till vår Bistro och Swedish Food Market, som håller öppet i samtliga varuhus. Detta gör vi på IKEA i Sverige i samband med Coronaviruset Välkommen till IKEA! I mer än 70 år har vi jobbat för att skapa en bättre vardag för de många människorna. Vi gör det genom att ta fram heminredning och möbler som är väldesignade, funktionella, hållbara och prisvärda. Här hittar du inspiration för att göra livet hemma lite mer som du vill ha det, och du kan enkelt handla möbler och inredning – allt för ditt kök, sovrum, badrum eller vardagsrum med ett stort utbud av textilier, belysning, sängar, skrivbord, garderober, utemöbler och våra senaste kollektioner.</w:t>
      </w:r>
    </w:p>
    <w:p>
      <w:r>
        <w:rPr>
          <w:b/>
          <w:color w:val="FF0000"/>
        </w:rPr>
        <w:t>id 10</w:t>
      </w:r>
    </w:p>
    <w:p>
      <w:r>
        <w:rPr>
          <w:b w:val="0"/>
        </w:rPr>
        <w:t>Framme på parken zoo och badet. Ungarna badar just nu bland alla andra 10.000 barn haha. Man märker att Milton är mkt mer framåt nu i vattnet än tidigare år då han varit livrädd. Får se om han vågar plaska runt på det djupa vattnet sen med Robin. Imorgon tar vi djurparken och åkattraktionerna. Första riktiga minisemestern för i år :) Kan ju säga att vi har tur med vädret. Minst 40 grader och kl är snart 5, helt otroligt. Hoppas ni har det bra hemma!! Rapporterar mer ikväll ;)Dags att hoppa i pooooolen va?! Puss Jag är Madeleine och bor tillsammans med sambon Robin och våra underbara barn Milton(född 06) och Elvira(född 10). Jobbar på en förskola och målet är att börja plugga på högskolan till våren 2013 till förskolelärare. Själva bloggen handlar om ALLT. Ja de som händer i mitt liv med jobb, barn, vänner och tankar.</w:t>
      </w:r>
    </w:p>
    <w:p>
      <w:r>
        <w:rPr>
          <w:b/>
          <w:color w:val="FF0000"/>
        </w:rPr>
        <w:t>id 11</w:t>
      </w:r>
    </w:p>
    <w:p>
      <w:r>
        <w:rPr>
          <w:b w:val="0"/>
        </w:rPr>
        <w:t>18 DEC 2019–24 MAJ 2020 En värld full av missledande information och starka krafter men även stora möjligheter. Boka en workshop Bli mästare på källkritik! Missa inte att boka in din grupp eller klass på en workshop i Det resande demokratilabbet. Vår projektledare guidar er genom utställningen och ger er verktyg för att avslöja propaganda, genomskåda vinklad information och identifiera åsiktskorridorer. Utställningen och workshopen fungerar även som språngbräda in i Statens medieråds metodmaterial för högstadie- och gymnasieskolan; Propaganda och bilders makt. Workshopen tar ca 80 minuter och passar för högstadie- och gymnasieelever så väl som vuxenstuderande/SFI och vuxengrupper. Workshopen erbjuds tisdagar och torsdagar v3 till och med v21 under 2020. Pris: Förskola/skola/fritidshem 750 kr, vuxenstuderande/SFI 1200 kr, företag/övriga 2500 kr. Boka workshop Här har Det resande demokratilabbet visats: Hjalmar Lundbohmsskolans bibliotek i Kiruna En värld full av missledande information och starka krafter men även stora möjligheter. Boka en workshop Bli mästare på källkritik! Missa inte att boka in din grupp eller klass på en workshop i Det resande demokratilabbet. Vår projektledare guidar er genom utställningen och ger er verktyg för att avslöja propaganda, genomskåda vinklad information och identifiera åsiktskorridorer. Utställningen och workshopen fungerar även som språngbräda in i Statens medieråds metodmaterial för högstadie- och gymnasieskolan; Propaganda och bilders makt. Workshopen tar ca 80 minuter och passar för högstadie- och gymnasieelever så väl som vuxenstuderande/SFI och vuxengrupper. Workshopen erbjuds tisdagar och torsdagar v3 till och med v21 under 2020. Pris: Förskola/skola/fritidshem 750 kr, vuxenstuderande/SFI 1200 kr, företag/övriga 2500 kr. Boka workshop Här har Det resande demokratilabbet visats:</w:t>
      </w:r>
    </w:p>
    <w:p>
      <w:r>
        <w:rPr>
          <w:b/>
          <w:color w:val="FF0000"/>
        </w:rPr>
        <w:t>id 12</w:t>
      </w:r>
    </w:p>
    <w:p>
      <w:r>
        <w:rPr>
          <w:b w:val="0"/>
        </w:rPr>
        <w:t>kakfateriet.se - delar till att bygga ditt eget kakfat våningsfat 1-3 dagars leverans Endast 29kr i frakt 30 dagars öppet köp Startsida Hur gör jag ett kakfat? Passar utmärkt att ha till 3 steg med kopp , fat, assiett Så otroligt fina och mycket finare i verkligheten, förälskad i dessa. Jag fick ingen bruksanvisning så jag kunde borra igenom 3 tallrikar sen var den slut visste inte att den skulle blötas , men annars funkade den bra i en skruvdragare :) Jättefin form och väldigt lätt att använda! blev otroligt snygg och fungerade fint med borrarna! Kontakta ossKb leon o. LeonoraTel: 070-7221195E-post: info@kakfateriet.se Följ oss Nyhetsbrev Om ossHos kakfateriet hittar du en produkt som länge varit efterfrågad, nämligen färdiga delar till att bygga egna kakfat. Produkter</w:t>
      </w:r>
    </w:p>
    <w:p>
      <w:r>
        <w:rPr>
          <w:b/>
          <w:color w:val="FF0000"/>
        </w:rPr>
        <w:t>id 13</w:t>
      </w:r>
    </w:p>
    <w:p>
      <w:r>
        <w:rPr>
          <w:b w:val="0"/>
        </w:rPr>
        <w:t>Det är inte självklart, slog det mig. Abbe och jag satt på caféet nere på bryggan på Käringön i den Bohusländska skärgården. Jag hade njutit av en latte i lugn och ro medan Abbe smaskade i sig en glass med de andra barnen. Mamman gick en tur för sig själv och letade efter ett kort till min kompis son som nu blivit så stor att han konfirmeras i morgon. Herregud!Glassen var slut och Abbe klättrade upp i mitt knä medan jag försökte få min caffe latte att vara i en evighet. Det finns inget som är bättre än att få lov att ha honom i famnen ibland. Som nu. När jag har all tid i världen och håller inte på med något mer avancerat än att sörpla i mig en kopp kaffe. Jag har redan börjat märka på storebror att stunderna man får gosa med honom blir färre och färre. Nattning, och på morgonen när han vaknar, undantaget.Nåväl. Abbe klättrar upp och ner i mitt knä. Långa stunder står han upp på mina lår för att kunna se allt som händer på bryggan. Folk kommer och går, bär på matkassar från affären på väg till båtens minimala kylutrymme, någon strosar förbi för att titta på folk, någon annan ska beställa kräftor hos fiskhandlarn. Livet flyter på med precis det där tillbakalutade tempot man önskar sig en dag på semestern.När Abbe står upp i mitt knä passar jag på att krama honom hårt. Jag trycker hans lilla bröstkorg mot mitt huvud och det känns som att ingenting i världen kan slå det här ögonblicket. Abbe babblar på om allt han ser och allt som han undrar över, när jag hör något som får mig att inse hur fantastiskt livet är. Abbes hjärtslag.Jag lägger örat mot hans bröst och lyssnar. Dunk-dunk, dunk-dunk, dunk-dunk. För ett ögonblick ignorerar jag alla Abbes "vad är det?" och alla "varför?" och bara sjunker in i rytmen från det lilla hjärtat. Och så tänker jag hur otroligt allt är ändå. Tänk att det dunkar och slår, att det tickar och går, där inne i Abbes bröstkorg. Tänk att jag får sitta här med honom i knät och höra det lilla dunket.Vilket mirakel.Andra bloggar om barn, hjärtat, hjärtebarn, käringön, glass, lattte, mirakel Åsa Abbe är världens finaste kille. En kämpe med ett medfött hjärtfel. En goding med en kromosomavvikelse i bagaget. Här följer mina minnesanteckningar från dagen då Abbe föddes och framåt.....Vill du följa med från början scrollar du ner till botten av bloggen – till mitten av mars 2005. Läser du hellre om hur det är idag, börjar du uppifrån.....Som en vanlig blogg. Om en ovanlig kille. För att få hela bilden av Abbe och den här bloggen är det bäst att läsa allt från början, men det vore lite mycket att begära av alla. Här finns 50 länkar som sammanfattar. Det börjar i mitten av mars 2005 då Abbe föds. Det visar sig snart att han har fel på hjärtat. Storyn fortsätter om hur första tiden på sjukhuset var. Matning, olika specialister, operation och tiden på IVA. Ett inlägg avslöjar varför bloggen heter Heja Abbe. Så småningom visar det sig att hjärtfelet beror på ett kromosomfel som kallas 22q11. Några veckor efter operationen blir Abbe sjuk. Man kommer också på att han saknar en njure, och vi börjar förstå att livet förändrats. Inte långt efter det är det dags än en gång för hjärtoperation. Vi upptäcker allergi och matsvårigheter, och undrar vad mer det kan bli. Abbe utreds, utreds och bryter armen. Vi möts av obehagliga föraningar, men som en skänk från ovan löser det sig på bästa sätt. Abbe har många läkare. Men ändå. Operation nummer tre närmar sig. Efter IVA märks redan stor skillnad. Abbe återhämtar sig fort, men vi är trötta. Nu dröjer det kanske till nästa operation, men Abbe är en aning hospitaliserad. Alla inlägg från den senaste operationen finns under oktober och november månad 2007. Jag upptäcker</w:t>
      </w:r>
    </w:p>
    <w:p>
      <w:r>
        <w:rPr>
          <w:b/>
          <w:color w:val="FF0000"/>
        </w:rPr>
        <w:t>id 14</w:t>
      </w:r>
    </w:p>
    <w:p>
      <w:r>
        <w:rPr>
          <w:b w:val="0"/>
        </w:rPr>
        <w:t>#0005f3 Hexfärgkod Hexdecimalsfärgkoden #0005f3 är en nyans i blå . I RGB-färgmodellen #0005f3 består av 0% röd, 1.96% grönt och 95.29% blått. I HSL-färgutrymmet #0005f3 har en färgton på 239° (grader), 100% mättnad och 48% ljusstyrka. Färgen har en ungefärlig våglängd på 464.31 nm.</w:t>
      </w:r>
    </w:p>
    <w:p>
      <w:r>
        <w:rPr>
          <w:b/>
          <w:color w:val="FF0000"/>
        </w:rPr>
        <w:t>id 15</w:t>
      </w:r>
    </w:p>
    <w:p>
      <w:r>
        <w:rPr>
          <w:b w:val="0"/>
        </w:rPr>
        <w:t>Missa inte vår stora REA! Samtliga utgående varor säljs just nu ut till vrakpriser. F r o m nu kommer vi att fokusera på de produkter som är i särklass mest populära hos våra kunder. Missa inte våra supererbjudande: Träns Shape Std SEK 1494 (ord 2195) Dunbyxor SEK 495</w:t>
      </w:r>
    </w:p>
    <w:p>
      <w:r>
        <w:rPr>
          <w:b/>
          <w:color w:val="FF0000"/>
        </w:rPr>
        <w:t>id 16</w:t>
      </w:r>
    </w:p>
    <w:p>
      <w:r>
        <w:rPr>
          <w:b w:val="0"/>
        </w:rPr>
        <w:t>Silver Pingvinen dvs kunna simma 10 m valfritt simsätt. Nu har vi kommit till bröstsimmet och det djupa vattnet. I Guld Pingvinen fortsätter man att simma ryggsim , bröstsimm. Att simma sammansatt bröstsim kan vara svårt då det gäller att koordinera arm och bentag och sedan ska man också hinna andas ! I Guld Pingvinen är man även i den djupa bassängen så att man får känna på hur det är att vara i vattnet utan att kunna sätta ner fötterna. När man kan hoppa i den djupa bassängen och simma 10 meter ryggsim och 10 meter bröstsim och simläraren står och tittar på kanten-då har man tagit Guld Pingvinen. - Simma 10 meter valfritt simsätt i maglägge på djupt vatten. - Simma 10 meter ryggläge på djupt vatten. - Flyta 10 sekunder på grunt vatten. - Hoppa från kanten eller brygga på grunt vatten. Kursavgiften återbetalas med ett avdrag för 150 kr i adm avgift. 75% av kursavgiften återbetalas samt avdrag 150 kr i adm avgift. Medlemsavgift återbetalas ej! |Aktivitet startar||söndag 13 sep 2020 (v. 37)| |Aktivitet slutar||söndag 6 dec 2020 (v. 49)| |Åldersintervall||0-15 år gammal| |Kostnad||1 000,00 kr|</w:t>
      </w:r>
    </w:p>
    <w:p>
      <w:r>
        <w:rPr>
          <w:b/>
          <w:color w:val="FF0000"/>
        </w:rPr>
        <w:t>id 17</w:t>
      </w:r>
    </w:p>
    <w:p>
      <w:r>
        <w:rPr>
          <w:b w:val="0"/>
        </w:rPr>
        <w:t>kanske har ni tröttnat, kanske inte på mina Gotlandsbilder. men det här med blogg är ju så förträffligt, min alldeles egna dagbok. som jag kan se tillbaka på och se var jag var exakt den 7e augusti 2009, Vi har det nästan oförskämt bra. Gör utflykter runt om på ön. Idag var det Fårö som stod på agendan, Fårö är en förstrollande plats där man lätt kan hitta en "egen" strand. Vi tar nästan alltid med oss mat när vi är ute och åker, vi gillar att sätta oss där vi vill och njuta av naturen, hundarna kan ströva fritt., sen är det ju så också att när man har hund är man inte välkommen överallt maten inhandlas gärna på ett lokalt rökeri , brödet från hembageri om sånt finns. Sen brukar jag alltid göra egen potatissallad med olika såser och jag blandar gärna ihop både frukt och grönsaker i den för att göra allt enkelt. det är allt som behövs... sen behöver man bara vara här bor vi, vår lägenhet, här en vy från vår stora balkong här är vardagsrum och kök som går i ett. Sen tillkommer två sovrum , badrum och en rätt stor hall. Eftersom det är en andelslägenhet har VI inte gjort någonting men helt ok och med alla bekvämligheter som pool och tennisbana på taket på Fårö är det härligt att bara promenera på steniga stränder, men det finns ljuvliga sandstränder med längst ut på udden finns en fyr loppisar finns det gott om men nästan bara "dynga" kvar så här på sensommaren. men på just den här fann jag något fint en gammal skål i gräddvitt från sekelskiftet, stor som en soppterrin för en tjuga. den är så vacker tycker jag jakten på den perfekta saffranspannnkakan fortsätter, just nu leder den här från "sylvis döttrar" på Fårö.. himmel så god den var och hittills vår första vecka här på Gotland har det varit smäktande varje kväll. solnedgångar Ingen tv i världen skulle kunna få mig att missa den, men ett lätt vemod rullar in... det går så fort nu.. för varje dag går den ner tidigare och tidigare. Här råder semesterstämning hela tiden, dygnet runt mmmmmmmmmmmmmmmmmmmmmmmmmmmm En stor varm kram kära bloggvänner Ann-Catrin</w:t>
      </w:r>
    </w:p>
    <w:p>
      <w:r>
        <w:rPr>
          <w:b/>
          <w:color w:val="FF0000"/>
        </w:rPr>
        <w:t>id 18</w:t>
      </w:r>
    </w:p>
    <w:p>
      <w:r>
        <w:rPr>
          <w:b w:val="0"/>
        </w:rPr>
        <w:t>AlbaNova ligger mellan Frescati campus och KTH vid Vallhallavägen. Det är relativt enkelt att komma till AlbaNova med allmänna kommunikationer. Hit kommer du med buss 50 samt vissa bussar från Stockholm mot Roslagen. Hit kommer du med tunnelbanans röda linje, riktning mot Mörby Centrum. Söderifrån: Följ väg E20 genom staden. I Roslagstullsrondellen, tag till höger in på Valhallavägen, väg 277, och sedan omedelart till höger in på Birger Jarlsgatan cirka 100 meter efter rondellen. Sväng till vänster vid första tillfället, efter cirka 100 meter på Birger Jarlsgatan, och sedan till vänster igen ut på Valhallavägen i motsatt riktning mot nyss. Efter cirka 50 meter, direkt efter gatuköket, tag av till höger upp på Roslagstullsbacken. Följ sedan instruktionerna under "Lokalt" nedan. Norrifrån, via E18/Norrtäljevägen: Vid Stocksundstorp norr om Stockholm tar E18 av till höger, mot Enköping. Fortsätt där i stället Norrtäljevägen rakt fram, i riktning mot Stockholm. Kör i någon av de två högerfilerna och sväng svagt höger och fortsätt på Roslagsvägen (skyltar mot Stockholm C/Universitetet). Undvik att köra ned i Norra Länken-tunneln! I Roslagstullsrondellen, tag andra utfarten, in på Valhallavägen, väg 277, och sedan omedelart till höger in på Birger Jarlsgatan cirka 100 meter efter rondellen. Sväng till vänster vid första tillfället, efter cirka 100 meter på Birger Jarlsgatan, och sedan till vänster igen ut på Valhallavägen i motsatt riktning mot nyss. Efter cirka 50 meter, direkt efter gatuköket, tag av till höger upp på Roslagstullsbacken. Följ sedan instruktionerna under "Lokalt" nedan. Norrifrån, via E4: Fortsätt på E4 till Vasastan, Stockholm. Ta avfart 164-165 från E4, och ta sedan Sveavägen och Cederdalsgatan mot Roslagstull. I Roslagstullsrondellen, tag utfarten in på Valhallavägen, väg 277, och sedan omedelart till höger in på Birger Jarlsgatan cirka 100 meter efter rondellen. Sväng till vänster vid första tillfället, efter cirka 100 meter på Birger Jarlsgatan, och sedan till vänster igen ut på Valhallavägen i motsatt riktning mot nyss. Efter cirka 50 meter, direkt efter gatuköket, tag av till höger upp på Roslagstullsbacken. Följ sedan instruktionerna under "Lokalt" nedan. Lokalt: Kör uppför Roslagstullsbacken till den lilla rondellen på krönet, och följ där Roslagstullsbacken till höger. Vid T-korsningen, ta till vänster in på Ruddammsvägen och åk nedför backen till baksidan av AlbaNova. Ett begränsat antal parkeringsplatser (avgiftsbelagda) finns i anslutning till huset. Om alla ingångar på baksidan av huset skulle vara låsta är bästa vägen runt till framsidan på vänstra sidan, sett från husets baksida.</w:t>
      </w:r>
    </w:p>
    <w:p>
      <w:r>
        <w:rPr>
          <w:b/>
          <w:color w:val="FF0000"/>
        </w:rPr>
        <w:t>id 19</w:t>
      </w:r>
    </w:p>
    <w:p>
      <w:r>
        <w:rPr>
          <w:b w:val="0"/>
        </w:rPr>
        <w:t>EMAIL YOUR MP HERE &amp; VOICE YOUR CONCERN THE LETTER IN YOUR LANGUAGE Ett öppet brev till medborgare, politiker och lagstiftare i Storbritannien och i övriga EU om farorna med genetiskt modifierade grödor. Vi som skriver är bekymrade amerikanska medborgare som vill dela med av vår erfarenhet av genetiskt modifierade (GM) grödor och de skador på vårt jordbrukssystem de resulterat i och förändringen i vår livsmedelsförsörjning. I vårt land, står genmodifierade grödor för ungefär hälften av den skördade odlingsmarken. Omkring 94% av sojan, är 93% av majsen och 96% av bomullen odlas GM.1 Storbritannien och övriga EU har ännu inte godkänt genmodifierade grödor på det sätt som vi har, men ni är för närvarande under enormt tryck från regeringar, biotekniklobbyister och stora företag att acceptera, vad vi nu betraktar som en misslyckad jordbruksteknik. Undersökningar visar fortgående att 72% av amerikanerna inte vill äta genetiskt modifierade livsmedel och över 90% av amerikanerna vill att GM-innehåll i livsmedel borde deklareras i förpackningarnas påskrifter.2 Trots denna massiva allmänna uppbackning, de insatser som görs för att få våra federala3 och statliga4 regeringar att stifta bättre lagar, eller helt enkelt få påskrifter på förpackningar gällande GMO, undergrävs utvecklingen av stora bioteknik- och livsmedelsföretag med obegränsade budgeter5 och med stark lobbypåverkan. När ni överväger alternativ, skulle vi vilja att ni beaktar vad nästan två decennier av GM-grödor i USA har gett oss. Vi tror att vår erfarenhet kan tjäna som en varning för vad som kan att hända i era egna länder om ni skulle fortsätta följa oss på denna väg. GM-grödor släpptes ut på marknaden med ett löfte om att de skulle öka avkastningen och minska användningen av bekämpningsmedel. De har gjort varken eller.6 I själva verket, enligt en ny amerikansk regeringsrapport kan avkastningen från GM-grödor vara lägre än hos motsvarande icke-GM -grödor.7 Bönderna fick höra att GM-grödor skulle ge större vinster. Verkligheten, enligt USAs Jordbruksministerium , är en annan.8 Lönsamheten är mycket varierande, medan kostnaden att odla dessa grödor har ökat kraftigt.9 GM grödor kan inte lagligen sparas för egen utsädesanvändning, vilket innebär att bönderna måste köpa nytt utsäde varje år . Bioteknikföretag kontrollerar utsädespriset, som kostar bönderna 3-6 gånger mer än vanligt utsäde.10 Detta, i kombination med de stora insatser av kemikalier som behövs, gör att GM-grödor har visat sig vara mera kostsamma att odla än konventionella grödor. På grund av den oproportionerliga betoningen av genmodifierade grödor, är vanliga sorter inte längre tillgängliga i samma utsträckning, och situationen lämnar jordbrukarna med färre valmöjligheter och mindre kontroll över vad de får odla.11 Jordbrukare som har valt att inte odla GMO-grödor kan få sina marker förorenade med GM-grödor, till följd av korsbefruktning mellan besläktade arter av plantor12 eller genom att GM- och icke-genetiskt modifierat utsäde blandats med varandra under lagring. På grund av detta förlorar våra bönder exportmarknader. Många länder har begränsningar eller direkta förbud mot odling eller importering av GM –spannmål13 och som ett resultat, har dessa GM-grödor blivit orsaken till en ökning av handelstvister. Transporter av spannmål har kunnat vara kontaminerade med GM-organismer (GMO).14 Den spirande ekologiska marknaden här i USA är också påverkad. Många ekologiska lantbrukare har förlorat kontrakt för ekologiskt utsäde på grund av för höga nivåer av föroreningar. Detta problem ökar och förväntas bli mycket större de kommande åren. De mest odlade typerna av GM-grödor är kända som “Roundup Ready” grödor. Dessa grödor, främst majs och soja, är gentekniskt sådana att när de behandlas med bekämpningsmedlet Roundup – den aktiva substansen är glyfosat – dör ogräset medan</w:t>
      </w:r>
    </w:p>
    <w:p>
      <w:r>
        <w:rPr>
          <w:b/>
          <w:color w:val="FF0000"/>
        </w:rPr>
        <w:t>id 20</w:t>
      </w:r>
    </w:p>
    <w:p>
      <w:r>
        <w:rPr>
          <w:b w:val="0"/>
        </w:rPr>
        <w:t>Hej, längden i storlek XS är 83cm. Mvh Cornelia 2014-04-22 12:18 Om någon säljer denna i storlek S hör av er på KIK - JohannaN95 2014-04-22 11:21 Hej! När kommer klänningen in I s igen? :) tycker den ser jättefin ut och hade passat bra till studenten! 2014-04-21 14:13 När får ni in S igen ? 2014-04-19 17:06 SVAR TILL EMMAJag har beställt denna och fick hem den igår och den är helt vit tycker jag! Föregående</w:t>
      </w:r>
    </w:p>
    <w:p>
      <w:r>
        <w:rPr>
          <w:b/>
          <w:color w:val="FF0000"/>
        </w:rPr>
        <w:t>id 21</w:t>
      </w:r>
    </w:p>
    <w:p>
      <w:r>
        <w:rPr>
          <w:b w:val="0"/>
        </w:rPr>
        <w:t>Akillestal är ett tal som är potensrikt men som inte är perfekt potens.[1] Ett positivt heltal n är potensrikt om, för varje primtalsfaktor p av n, p2 är en delare. Med andra ord har varje primfaktor minst en kvadrat i faktorisering. Alla Akillestal är potensrika, men alla potensrika tal är inte Akillestal: endast de som inte kan representeras som mk, där n och k är positiva heltal större än 1. Akillestal är uppkallade efter Akilles, en hjälte i trojanska kriget, som var kraftfull (från engelskans powerful som är detsamma som potensrik) men imperfekt. Talföljd av Akillestal[redigera | redigera wikitext] Ett tal n = p1a1p2a2…pkak är potensrikt om min(a1, a2, …, ak) ≥ 2. Om därutöver gcd(a1, a2, …, ak) = 1 så är det ett Akillestal. De första Akillestalen är: De minsta två på varandra följande Akillestalen är:[2] Exempel[redigera | redigera wikitext] 108 är ett potensrikt tal. Dess primfaktorisering är 22 · 33, och därmed är primtalsfaktorerna 2 och 3. Både 22 = 4 och 32 = 9 är delare av 108. Dock kan 108 inte representeras som mk, där m och k är positiva heltal större än 1, så 108 är ett Akillestal. 784 är inte ett Akillestal. Det är ett potensrikt tal, eftersom inte bara 2 och 7 är dess prim</w:t>
      </w:r>
    </w:p>
    <w:p>
      <w:r>
        <w:rPr>
          <w:b/>
          <w:color w:val="FF0000"/>
        </w:rPr>
        <w:t>id 22</w:t>
      </w:r>
    </w:p>
    <w:p>
      <w:r>
        <w:rPr>
          <w:b w:val="0"/>
        </w:rPr>
        <w:t>Med ett arkiv på flera miljoner bilder är vi den klart största leverantören av flygfotografier i Sverige. Vårt mål är att alla dessa bilder, fördelade i bildserier om 48 bilder/serie, ska publiceras här på hemsidan. Detta är dock ett enormt arbete som kommer att ta många år att genomföra. Tillsvidare ber vi er använda formuläret för förfrågan här ovan om ni söker en särskild flygbild som inte ännu är publicerad. Vi prioriterar givetvis inläsningen av efterfrågade bilder!</w:t>
      </w:r>
    </w:p>
    <w:p>
      <w:r>
        <w:rPr>
          <w:b/>
          <w:color w:val="FF0000"/>
        </w:rPr>
        <w:t>id 23</w:t>
      </w:r>
    </w:p>
    <w:p>
      <w:r>
        <w:rPr>
          <w:b w:val="0"/>
        </w:rPr>
        <w:t>Klicka här om du inte ser några flikar i inkorgen. Om du använder ett anpassat inkorgsformat, som Prioriterad inkorg, ser du inga flikar förrän du har slagit på dem. Gör så här: Öppna Gmail. Klicka på kugghjulsikonen i det övre högra hörnet och välj sedan Konfigurera inkorgen. Markera rutorna för de flikar som du vill visa. Om du inte vill använda den här typen av inkorg kan du följa dessa anvisningar för att ändra ditt inkorgsformat. Dina meddelanden ordnas automatiskt i kategorier på de följande valfria flikarna: Meddelanden från vänner och familj, liksom alla andra meddelanden som inte finns på andra flikar. Dina erbjudanden, kampanjer och annan e-post med marknadsföring. Meddelanden från sociala nätverk, webbplatser för mediedelning, datingtjänster online, spelplattformar och andra sociala webbplatser. Uppdateringar Aviseringar som bekräftelser, kvitton, fakturor och utdrag. Meddelanden från onlinegrupper, diskussionsforum och e-postlistor. Visa eller dölja flikar Öppna Gmail. Klicka på ikonen + till höger om dina flikar. Använd kryssrutorna när du vill visa eller dölja de olika flikarna. Om du döljer en flik visas meddelanden i denna kategori på fliken Primärt istället. Inaktivera flikar Om du hellre vill se alla dina meddelanden i en lista döljer du alla flikar (se anvisningarna ovan). Primärt förblir markerat, men du kommer inte se fliken ovanför inkorgen. Visa flikar igen när du har inaktiverat dem Följ dessa anvisningar om du vill använda flikar igen: Öppna Gmail. Klicka på kugghjulsikonen i det övre högra hörnet och välj sedan Konfigurera inkorgen. Markera rutorna för de flikar som du vill visa. Nya meddelanden på kategoriflikar När du får ny e-post visas en indikator å varje flik som talar om hur många nya meddelanden som du fått sedan du senast kollade den fliken. Du ser också några av de senaste avsändare nedanför kategorinamnet. Du ser snabbt ser vad som är nytt och kan avgöra vilka e-postmeddelanden du vill läsa. Om du tittade på fliken Kampanjer igår och sedan fick åtta nya e-postmeddelanden kommer du att se "8 nya" bredvid ordet "Erbjudanden" när du kollar din Gmail idag. Antal olästa meddelanden Numret bredvid inkorgen till vänster i Gmail visar hur många olästa meddelanden du har på fliken primärt. Flytta meddelanden mellan flikar Om du ser ett meddelande i inkorgen som du vill ha på en annan flik behöver du bara dra och släppa den på den andra fliken. Ett annat sätt att göra detta är att högerklicka på ett meddelande samtidigt som du visar din inkorg. När du har flyttat ett meddelande till en annan flik visas ett meddelande ovanför inkorgen med en fråga om du vill ångra åtgärden eller välja att alltid placera meddelanden från denna avsändare på önskad flik. Stjärnmärkta meddelanden Meddelanden som du markerar med en stjärna visas också på fliken Primärt så att det blir enklare att hålla ordning på dem. Stjärnor är ett bra sätt att hålla reda på meddelanden som du vill följa upp senare. Ta bort stjärnan från meddelandet när du är klar. Läs mer om stjärnmärkta meddelanden. Om du inte vill inkludera stjärnmärkta meddelanden i Primärt klickar du här. Öppna Gmail. Klicka på ikonen + till höger om dina flikar. Avmarkera rutan bredvid Inkludera stjärnmärkta i Primärt. Oavsett om du använder flikar eller inte, sorteras alla meddelanden automatiskt in i någon av de fem olika kategorierna. Dessa kategorier kan användas som automatiska etiketter. Här är några av de saker du kan göra med kategorietiketter: Visa alla meddelanden i en kategori, inklusive arkiverade meddelanden När ett meddelande arkiveras, flyttas det från inkorgen och hamnar på Alla mail och andra etiketter som har tillämpats på det. Det innebär att meddelanden som du arkiverar inte längre kommer att synas på dina flikar. Så här visar du alla meddelanden i en kategori: Öppna Gmail. Håll muspekaren över etikettlistan till vänster i Gmail (där Skickade mail och Utkast listas). Klicka på Mer längst ned i etikettlistan (du måste kanske rulla ned). Leta upp Kategorier</w:t>
      </w:r>
    </w:p>
    <w:p>
      <w:r>
        <w:rPr>
          <w:b/>
          <w:color w:val="FF0000"/>
        </w:rPr>
        <w:t>id 24</w:t>
      </w:r>
    </w:p>
    <w:p>
      <w:r>
        <w:rPr>
          <w:b w:val="0"/>
        </w:rPr>
        <w:t>SD och Avpixlat i fokus i stor artikel i Aftenposten « Avpixlat Interndebatt offentligt När Jan Björklund pratar om försörjningskrav vid anhöriginvandring så är han på rätt spår. Du gamla, du underkastade Att låta svenska journalister ha monopol på att beskriva islam är som att låta Hitler ha monopol på att beskriva nazismen. Vem lider av fobi? Det är helt kontraproduktivt att påstå att det inte finns ett problem med islam och att vanliga muslimer inte skall skuldbeläggas. Sagan om folkomröstningen som aldrig ägde rum (och inte hade tjänat något till) ”Typiskt Libanon, vilken tur att man ändå bor i fredliga Sverige”, tänkte Bengt och försökte somna om igen. Det är populärt inom den svenska PK-eliten att kasta skit på våra mindre PK grannländer. Alla minns vi när Sveriges Radio lät den arabiska journalisten Mona Masri kalla Danmark för ett pissland i propagandaprogrammet Tankesmedjan och nyligen var det Norges tur att utnämnas till ett fascistland med påhittad kultur av Aftonbladetjournaliten Martin Aagård. Aagård hatar Norge och än mer hatar han den norska kulturdebatten. Han konstaterar med fasa att i Norge kan till och med vänstern gå ut och demonstrera klädda i folkdräkt och han står bara inte ut med att norrmännen efter självständigheten från Danmark på 1800-talet införde ett eget skriftspråk, nynorskan, som inte grundar sig på danskan. Och att invandringsdebatten i Norge får föras helt öppet och inte förvisas till “hatbloggar” är för Aagård fullständigt obegripligt. När en enorm härva av ekonomisk brottslighet rullas upp i den i Norge av pakistanier helt dominerade taxibranschen får Aagård spastiska konvulsioner av att man nämner ordet pakistanier i mediarapporteringen. Det är något som är galet med det svenska tonläget menar Bjørn Stærk och syftar på att bruket att kalla alla som inte håller med Aftonbladets kulturchef Åsa Linderborg för högerextremister medan det inte är tillåtet att kalla Linderborg för vänsterextremist trots att hon öppet hyllat en sovjetisk diktator. Andra symtom på denna PK-galenskap som framhålls är att framträdande norska kulturpersonligheter skälls för att vara fascister av bl.a. nämnde Martin Aagård. Stærk uppmärksammar också Aftonbladets falskspel i sin granskning av bl.a. Avpixlat där man medvetet blandar samman redaktionellt material med enstaka olämpliga kommentarer för att leda i bevis att det finns fog för att utföra granskningen under den föraktfulla devisen “granska skiten” och kräva inskränkningar i yttrandefriheten, ett krav som Stærk finner minst sagt märkligt från en ledande tidning som snarare borde slå vakt om denna frihet. Än märkligare framstår det, menar Stærk, när det kommer från Linderborg som påstått sig vara yttrandefrihetsfundamentalist. Stærk är inte helt enig med vare sig Sverigedemokraterna eller Avpixlat eftersom han tycker att den antimuslimska retoriken är för hård och inte ger muslimerna någon ingång i samhället. Han hävdar att islam nu är en skandinavisk religion som är här för att stanna och att det är att vara bitter och att ägna sig åt nostalgi att tro något annat. Samtidigt medger han att han själv är orolig över den tilltagande islamismen och den radikalisering som sker bland andra generationens muslimska invandrare i Europa, att integrationen fungerar dåligt och att det i huvudsak beror på att invandringstakten är för hög. I Norge har det varit okontroversiellt att prata om detta inom alla partier och på alla stora tidningsredaktioner, inte bara Fremskrittspartiet och Document, medan den diskussionen i Sverige har ansetts som främlingsfientlig och rasistisk och varit förbjuden i alla partier utom SD och på alla stora tidningsredaktioner. Därför utesluter inte Stærk att han kanske skulle blivit tvungen att rösta på SD om han bodde i Sverige eftersom dessa frågor, i motsats till hur det är i Norge, helt lyser med sin frånvaro i de övriga partierna. Stærk tar också upp den svenska repressionen mot dem som inte rätt</w:t>
      </w:r>
    </w:p>
    <w:p>
      <w:r>
        <w:rPr>
          <w:b/>
          <w:color w:val="FF0000"/>
        </w:rPr>
        <w:t>id 25</w:t>
      </w:r>
    </w:p>
    <w:p>
      <w:r>
        <w:rPr>
          <w:b w:val="0"/>
        </w:rPr>
        <w:t>LUNCH: 195 kr Vi serverar salladsbuffé samt soppa och serverar varmrätten till bords. Vi anpassar vår meny utifrån säsong och vårt mål är att arbeta med närproducerade produkter. Vi serverar alltid hembakt bröd till lunchen och det ingår mineralvatten, lättöl samt kaffe efter maten. Vanligtvis serveras vår lunch kl 12:00-13:00. Vår middag är en upplevelse för sig och uppskattas även den av våra gäster. Vi serverar för och varmrätt och avrundar efter det med fantastiska ostar eller dessert (på begäran). När vi har konferensgäster på slottet så är externa gäster varmt välkomna på både lunch och middag men maila eller ring oss innan så vi kan planera mat och plats till alla. 08-544 981 00 // This email address is being protected from spambots. You need JavaScript enabled to view it. Priserna är inklusive moms. Kom och häng i vår bar hos oss på festernas slott! Kom i julstämning och njut av livets goda hos oss! Vi lagar en julmiddag med traditionella smaker i nya spännande tappningar. Fyra serveringar där vi flörtar med våra mest älskade rätter som lax, julskinka, lutfisk och dopp i grytan. Avsluta med vårt härliga gottebord. Julmiddag 695 kr inkl. moms.</w:t>
      </w:r>
    </w:p>
    <w:p>
      <w:r>
        <w:rPr>
          <w:b/>
          <w:color w:val="FF0000"/>
        </w:rPr>
        <w:t>id 26</w:t>
      </w:r>
    </w:p>
    <w:p>
      <w:r>
        <w:rPr>
          <w:b w:val="0"/>
        </w:rPr>
        <w:t>Det blev fel i Åttaåringens visum till Indien. De två sista siffrorna i passnumret hade kastats om. Istället för att överlåta problemet på LäsochRes (big mistake) åtog jag mig att fixa till det själv. Problemet var bara att från och med idag så har indiska ambassaden överlåtit visumhanteringen på ett företag, T&amp;T Services eller något sådant. Eftersom de hade visumutlämning hela dagen, och inte bara mellan fyra och fem, som det var på ambassaden, förutspådde LäsochRes att det inte skulle vara såna köer eller kaos som det brukar vara på ambassaden. Köer var det inte, men väl kaos. Det var två personer före mig, och det tog mig en halv timme att komma fram. Det berodde på i huvudsak två faktorer; dels var det en stokastisk köprincip, som gjorde att folk som kom efter mig bara gick fram till kassorna och betjänades. Dels så var det bara två personer som bemannade servicedeiskarna, medan ungefär sex personer yrade runt bakom. Efter en halv timme hade det fortfarande inte blivit min tur, men då gick jag fram till en disk. Hon som satt där kunde inte hjälpa mig, men hon skulle be någon annan. Någon annan sa att jag borde gå till ambassaden. Jag bad henne ringa och kolla att de verkligen kunde hjälpa mig idag, för annars skulle jag hellre lämna in passet, och hämta det någon annan dag. Någon annan gick och ringde. Efter 20 minuter haded jag fått nog. Då var jag ganska irriterad. Jag bad dem fixa det. Men då kunde de helt plötsligt inte göra det, eftersom jag (LäsochRes) hade lämnat in ansökan på ambassaden. Vilket väl var ganska jävla självklart, medan tanke på att det här kontoret öppnade idag, och jag knappast hade kunnat hinna lämna in det på morgonen, få tillbaka visumet (vilket skall ta två arbetsdagar), och märka att något var fel, på mindre än en dag. Skitsur var jag. Så där sur att jag undrar över hur jag ska klara mig i Indien, om inte allt flyter perfekt. Men då har vi en reseledare. Som jag kan bli sur på. Ett svar till “Incredible India” Hahahaha….underbart! Sådär har jag det varje gång jag är på posten, sjukhus, läkare, skolor, fk, kommun, landsting, medicinuthämtning och överallt annars:)</w:t>
      </w:r>
    </w:p>
    <w:p>
      <w:r>
        <w:rPr>
          <w:b/>
          <w:color w:val="FF0000"/>
        </w:rPr>
        <w:t>id 27</w:t>
      </w:r>
    </w:p>
    <w:p>
      <w:r>
        <w:rPr>
          <w:b w:val="0"/>
        </w:rPr>
        <w:t>Händelserikt i säsongens Fångarna på fortet Det finns många härliga minnen från 2011 års Fångarna på Fortet. Men den 13:e säsongen kantades även av sorg då den populäre skådespelaren och komikern Lasse Brandeby gick bort. Här sammanfattar vi Fångarna på fortet 2011. Säsongen 2011 var en händelsrik tid på franska Fort boyard där Fångarna på fortet spelades in för 13:e året. Gunde Svan och Agneta Sjödin var programledare för säsongen och inspelningen gjordes mellan 6 och 14 juni. Totalt spelades det in tolv program och första avsnittet sändes den 23 augusti 2011. Säsongen avslutades den 22 oktober samma höst. Avhopp och nya regler I 2011-års turnering gjorde sexton fyramannalag upp om två platser i den stora finalen. Här är lagen som tävlade i säsong 13. Brottaren Frank Andersson, som skulle ha deltagit i programmet hoppade dock av före inspelning på grund av sjukdom. Tävlingsreglerna var ungefär desamma som tidigare men med en del små förändringar. I grundomgången var det det lag som först fått ihop sju nycklar (vilket tidigare var fem nycklar) som slog ut motståndarlaget. De två lag som samlade ihop mest pengar gick till det tolfte och sista finalprogrammet. Det fanns också en del nya celler, äventyr och dueller. Tempot trappades upp ytterligare och känslan skulle vara modernare och mer uppdaterat. Förutom Kurt Olsson (Lasse Brandeby) som tornets och gåtornas nya härskare tillkom också Lady Boo, Monique och La Boule. Lagen Ankans toys och Småsyskonen gick till final De två lag som gick till final var Ankans toys och Småsyskonen. Ankans toys förlorade nyckel-delen av finalen, men tog hem flest ledtrådar i äventyren. Båda lagen gissade dock rätt på det slutgiltiga ordet som var Film. När det var dags att roffa åt sig så många guldmynt som möjligt lyckades lag Småsyskonen skrapa ihop 24 940 kronor medan Ankans toys fick ihop 48 310 kronor. Priset gick till välgörenhet Alla 73 250 kronorna går till välgörenhet. Småsyskonen valde att skänka sin vinst till Barncancerfonden och vinnarna valde att skänka pengarna till Barncancerföreningen. - Vi har tänkt att vi ska göra något riktigt bra för barnen på Astrid Lindgrens sjukhus, sa Johan Oldenmark efter finalen. - Vi åker dit personligen och lämnar över det här, inflikade Martin Lidberg. Lasse Brandeby avled Men den 13 säsongen förde även med sig tråkiga minnen, då skådespelaren Lasse Brandeby, som var gåtman uppe i tornet på fortet, gick bort samma höst. Lasse Brandeby var själv med som deltagare i Fångarna på fortet vid tre tillfällen, 1995, 1996 och 1998, innan han fick jobbet som gåtman uppe i tornet på Fort boyard. Lasse Brandebys klassiska radio- och tv-karaktär Kurt Olsson tog i den trettonde säsongen över i tornet efter Rolf Skoglunds karaktär Bébé Fouras. Men sommaren 2011 blev den första och den sista säsongen för Lasse Brandeby som gåtmannen som ställde kluriga frågor till deltagarna. Den 20 november 2011 avled Lasse Brandeby efter en längre tids sjukdom. Han blev 66 år gammal.</w:t>
      </w:r>
    </w:p>
    <w:p>
      <w:r>
        <w:rPr>
          <w:b/>
          <w:color w:val="FF0000"/>
        </w:rPr>
        <w:t>id 28</w:t>
      </w:r>
    </w:p>
    <w:p>
      <w:r>
        <w:rPr>
          <w:b w:val="0"/>
        </w:rPr>
        <w:t>inspiration  No Comments     Denna helg lämnade jag det sorgsna bakom mig för att bejakade istället livslust och glädjen med den spirande våren. I fredags slog jag mig bekymmerslöst fri tillsammans med ett gäng härliga tjejer och en Afterwork. Tack tjejer! I lördags mötte… inspiration  No Comments     Wow, se denna lilla tjej så grundad i sitt hjärta och så villig att bidra till andra människor med sämre förutsättningar än henne själv…. I sanning en liten yogini. En vacker själ i sitt uttryck och i sin energi. [divider_padding]… inspiration  No Comments     Maria Montazami + hummer = ? Vad har dessa två gemensamt? Nja, ingenting kanske. Mer än att de får illustrerar hur jag firade Nyårsafton i goda vänners lag med en middag som bland annat inkluderade hummer och en mycket spännande sallad… inspiration  No Comments     Kära, kära du, Jag önskar dig det allra bästa dessa kommande Juldagar. Dagar som kan innebära glädje och gemenskap, men också för många ensamhet och sorg. Sedan mina föräldrar gått bort vet jag hur det kan vara. Svårigheten att hitta… Postadress - Postbox 562, 101 31 Stockholm, Sverige Besöksadress - Luntmakargatan 52, 113 58 Stockholm, Sverige</w:t>
      </w:r>
    </w:p>
    <w:p>
      <w:r>
        <w:rPr>
          <w:b/>
          <w:color w:val="FF0000"/>
        </w:rPr>
        <w:t>id 29</w:t>
      </w:r>
    </w:p>
    <w:p>
      <w:r>
        <w:rPr>
          <w:b w:val="0"/>
        </w:rPr>
        <w:t>Under åren 2002-2007 var jag verksam som Visiting Professor vid Dept of Neurosurgery, University of Rochester Medical Center, Rochester, New York. Jag arbetade i en framgångsrik forskargrupp ledd av Professor, Dr.Berislav Zlokovicsom bedrev experimentell neurovaskulär forskning på institutionens forskningsavdelning. De olika projekten var alltså fokuserade på hjärnans blodförsörjning och den s k blod hjärnbarriären (BBB), som är en blodkärlstruktur i hjärnan med speciella egenskaper (1). Precis som överallt i kroppen förgrenas de stora kärlen upp i allt finare mikroskopiska små kärl, de s k kapillärerna, vilka försörjer cellerna med allt som behöver transporteras till och från dem. Hjärnan som är kroppens mest syre- och energikrävande organ har ett kapillärnät som är så finmaskigt att alla 120 miljarder nervceller i hjärnan har intim närhet till en kapillär. Dessa kapillärerna är tätt slutna som en barriär för att skydda för intrång av giftiga ämnen, smittämnen och hindra vita blodkroppar från blodbanan att tränga in till hjärnans nervceller.Det är denna barriär som utgö rblod hjärnbarriären (BBB). De flesta ämnen som normalt ska tas in till nervcellerna måste därför aktivt transporteras med hjälp av specifika mottagar- och transportproteiner i kapillärcellerna. Likaså det ämnen som skall ut. Om kapillärernas barriäreffekt fungerar dåligt, på grund av att kärlen är skadade, kan ämnen som normalt finns i blodet, men är giftiga för hjärnans ömtåliga nervceller, läcka igenom barriären och skada eller döda nervcellerna. Ett omfattande projekt inomZlokovicsgrupp rörde Alzheimers sjukdom (AD) och vi arbetade med hypotesen att BBB spelar en stor roll för uppkomsten av AD. En mångfald mycket sofitikerade tekniker användes i denna forskning. Bl a jämförde vi vilka gener som är uttryckta eller vilande hos BBB-celler från AD patienter i jämförelse med hos friska ålders-matchade kontroller. Jag mikrodissekerade ut kapillärceller vars genaktivitet vi sedan mätte med s k micro-array-teknik. Det fanns stora skillnader och vi måste begränsa studierna av de skiljaktiga generna till några få utvalda, som visade kraftiga avvikelser eller på annat sätt var intressanta för våra hypoteser om AD. (Obs, vi talar här bara om skillnader i genaktivitet, inte om genetiska varianter, eller muterade gener.) Vid sidan om målsättningen att förstå AD bättre fanns också intresset att försöka hitta tänkbara läkemedelskandidater för mediciner att behandla eller bromsa AD (1). Denna essä om Alzheimers sjukdom, AD gör inga anspråk på att mer än framkasta vissa tankar om sjukdomen och dess orsaker och är inte på något sätt hel- eller halvtäckande, vare sig avseende all den stora kunskap som finns om den genetiska bakgrunden till sjukdomen eller allt vad man hittills kartlagt beträffande de biokemiska och fysiologiska processer som är förknippade med sjukdomen. Inte heller beträffande den kliniska sidan av AD, dvs hur AD diagnosticeras och behandlas. Det här skrivna liknar i stället ett lätt skrapande på ytan av ett ofantligt kunskapsområde. Dessutom är det ganska förenklat skrivet för att göra denna otroligt komplexa kunskapsbild något mer begriplig.Huvudsyftet med essän är att i det allmänna medvetandet lyfta fram ett par i hög grad ännu förbisedda sannolika sjukdomsorsaker till AD, dels den blodkärlsrelaterade sjukdoms-processen i hjärnan, dels infektionshypotesen och med den det plackbildande ämnetAbetasroll som antimikrobiell försvarsmolekyl.Artikeln är inte heller färdig utan utökas vartefter intressanta upptäckter kommer fram som kan ge klarhet i sjukdomsmekanismen bakom AD.Sammanfattningsvis är tanken den attAbetakanske är en del av det speciella försvar som finns i hjärnan mot olika typer av skador som förgiftningar, mekaniska skador och infektioner mm och kan orsaka AD, om det blir överaktiverat eller på något sätt felreglerat, alternativt inte blir borttransporterat när det har fullgjort sin funktion. Alzheimers sjukdom är en mycket</w:t>
      </w:r>
    </w:p>
    <w:p>
      <w:r>
        <w:rPr>
          <w:b/>
          <w:color w:val="FF0000"/>
        </w:rPr>
        <w:t>id 30</w:t>
      </w:r>
    </w:p>
    <w:p>
      <w:r>
        <w:rPr>
          <w:b w:val="0"/>
        </w:rPr>
        <w:t>Vi är samhällsförändring! Här kan du läsa om vad Ortens organisatörer gör, hur du kan engagera dig och vilka som står bakom projektet. Om Ortens Organisatörer Det är du, som tillsammans med andra i åldrarna 13-25 år, bildar en grupp som träffas fem gånger, diskuterar viktiga frågor och jobbar med era idéer och drömmar. Ortens organisatör är DU! ABF Stockholm, Stockholms stad och Rädda Barnen har sedan hösten 2016 drivit Ortens organisatörer för att unga människor ska kunna diskutera viktiga frågor tillsammans med andra, öka sin kunskap om samhället och organisera sig. Nu startar höstens grupper – anmäl dig redan idag för att få vara med! Ortens organisatörer träffas fem gånger under våren för att jobba med olika teman, en och en halv timme per gång. Det är du som deltagare som, tillsammans med de andra i gruppen och ledaren, bestämmer exakt vad ni ska diskutera och jobba med. Eftersom Ortens organisatörer är ett sätt att påverka – samhället och sig själv – så handlar alla teman om olika former av maktstrukturer och orättvisor. Ortens organisatörs-grupper finns på flera olika ställen, beroende på var man bor. Träffarna riktar sig till dig som bor i Spånga-Tensta, Rinkeby-Kista, Hässelby-Vällingby, Skärholmen, Farsta, Årsta-Enskede-Vantör eller Skarpnäck. När du anmäler dig klickar du i var du bor så kommer du till rätt grupp! Anmälan För närvarande går det tyvärr inte att anmäla sig till Ortens Organisatörer. Vill du starta studiecirkel om feminism och antirasism ideellt kan du anmäla studiecirkeln här. Maktskolan Kunskap är makt! Ju mer du kan om samhället, desto mer makt har du. För att förändra samhället i en bra riktning är det viktigt att ha kunskap om samhället. Är du medveten kan du påverka! Feminism Kvinnor och män har olika tillgång till makt, resurser och inflytande. Många kvinnor har låga löner och dåliga arbetsvillkor. Kvinnor upplever oftare otrygghet på offentliga platser och är med om sexuella trakasserier, även om erfarenheterna kan skilja sig. Feministisk analys hjälper oss att förstå maktstrukturer och arbeta för ett jämställt samhälle. Antirasism Strukturell rasism och diskriminering drabbar människor utifrån rasistiska tankemönster. Rasifierade kallas mer sällan till arbetsintervjuer än de som inte rasifieras och har ofta sämre betalda arbeten. Folk blir utsatta för hatbrott och media talar negativt om förorterna. Genom att använda ett antirasistiskt perspektiv kan vi se och agera mot rasismen. Verktygslåda för ledare Hej ledare! Ditt arbete i Ortens organisatörer är otroligt viktigt. Tillsammans med gruppen bestämmer du vad träffarna ska handla om och vad ni ska göra. Formerna kommer att variera och du ska stödja ungdomarna att förverkliga sina idéer. Som ledare bidrar du med struktur, teori och verktyg: allt för att öka deltagarnas kunskap, egenmakt och framtidstro! Att vara ledare – så gör du Cirkelledaren är den som för arbetet i studiecirkeln framåt, förbereder träffarna och ser till att samtalsklimatet blir så bra som möjligt – en guide och inspiratör som delar med sig av sina ämneskunskaper och skapar en cirkel där alla kan delta på lika villkor. Deltagarna har ansvar för sitt eget lärande och du kan aldrig lära dem något utan att de tar en aktiv del i lärprocessen. Du kan hjälpa dem att lära sig själva! En god kommunikation i din cirkel är förstås viktigt för att studiecirkelns arbetssätt och det demokratiska lärandet ska fungera. Skapa ett gott arbetsklimat och lyssna aktivt! Reflektera - Vilka förberedelser anser du själv att du måste göra för att känna dig säker inför första träffen i din studiecirkel? - Ge exempel på välkomnande och trevlig atmosfär som du skulle vilja ge deltagarna i din grupp när de kommer. - Är det någon skillnad på att vara lärare och att vara cirkelledare? - Med tanke på studiecirkelns arbetssätt – vilken är din roll som cirkelledare? Konkreta tips - Gör rundor för att alla ska få komma till tals. Var och en får ordet, en i taget. Det är viktigt att precisera frågan för rundan, annars blir det lätt så – speciellt i en stor grupp – att den som får ordet pratar på om vad den vill. - Kolla igenom materialet (</w:t>
      </w:r>
    </w:p>
    <w:p>
      <w:r>
        <w:rPr>
          <w:b/>
          <w:color w:val="FF0000"/>
        </w:rPr>
        <w:t>id 31</w:t>
      </w:r>
    </w:p>
    <w:p>
      <w:r>
        <w:rPr>
          <w:b w:val="0"/>
        </w:rPr>
        <w:t>Att vara en familj är roligt, härligt och ibland krävande och lite tufft. Det är mycket att tänka på för en förälder. På den här sidan kommer ett flertal praktiska tips inom olika områden som de flesta familjer stöter på och funderar på och över. Sidan är tänkt som inspiration och idéer, inte som pekpinnar. Det finns olika sätt att styra vardag och semester och en och samma lösning passar inte alla. Några olika kategorier som beskrivs på denna sida är: Matplanering I denna kategori kan man läsa tips om hur man på olika sätt kan förenkla vardagen när det gäller matlagning och matplanering i en familj, alltifrån färdiga matkassar till storkok. Det finns flera sätt att spara både tid, ork och pengar genom smartare val och genom att förbereda sig på olika sätt. Välja dagis Att välja dagis är något de flesta föräldrar gör och därför kommer några goda råd om vad man kan tänka på när man ska välja, t.ex. närhet, åldersgrupper, olika pedagogiker m.m. De flesta barn trivs alldeles utmärkt på förskolan så man behöver inte ha för mycket ångest inför valet, men att vara informerad som förälder är aldrig fel. Sportaktiviteter Att hinna med träning som förälder kan vara en riktig utmaning. Tiden som småbarnsförälder är dock kanske den period i livet när man behöver vara som fysiskt starkast. För att få till träningen är det både roligt och klokt att träna tillsammans med familjen. Är barnen riktigt små kan man ta med dem i en vagn eller en barnsits, men är barnen större kan man både cykla, simma och spela racketsporter tillsammans. Resmål Lika många medlemmar som det finns i en familj brukar det finnas viljor när det gäller val av resmål. Hur ska man hitta något som passar alla och finns det möjlighet till avslappning för föräldrar. Här kommer några tips som inspiration av val av familjesemester.</w:t>
      </w:r>
    </w:p>
    <w:p>
      <w:r>
        <w:rPr>
          <w:b/>
          <w:color w:val="FF0000"/>
        </w:rPr>
        <w:t>id 32</w:t>
      </w:r>
    </w:p>
    <w:p>
      <w:r>
        <w:rPr>
          <w:b w:val="0"/>
        </w:rPr>
        <w:t>PSYCHIC , 2019 , DOC, 00:15:16 After “Cops Are Actors”, selected for Curtas in 2018, Tova Mozard brings to Vila do Conde a new work. In the synopsis, one can read that the film studies the phenomenon of the Psychics in the Hollywood area, where they function as a sort of accessible therapy. We also discover in the text provided by the artist that the voices of the psychics who we hear in the film were recorded by hidden microphones in real sessions, when a young woman subjected herself to the several readings. The doubts of those who see this without previous knowledge are therefore clarified, and justify the somewhat ironic game that the director plays by appearing in the arcade games and Karaoke rooms, suggesting that mediumship is part of the show business society. It is also understood why the nocturnal atmospheres and fixed planes that isolate the facades in the dark and highlight the store windows and illuminated neons predominate. Something fake and questionable stands out in these neons, reminding us of the excesses of advertising and gambling, but also of art, which embraced everything that is pop. If the questioning of truth is implicit in the mediation that films make of reality, it seems also evident that in the mediumistic world (such as in the mediatic one) there is no lie that does not contain some truth. 2019-07-11RIKSTOLVAN SOMMAR 2019 29 jun - 29 sep LAURIE ANDERSON - GITTAN JÖNSSON - TOVA MOZARDhttp://rikstolvan.se"Jag tror att den som går på konstutställningar vågar mer än andra. För att få ut någonting måste man ju numera utsätta sig för utsvävningar i alla möjliga dimensioner. Till exempel för att själv bli löjlig. Det blir jag inför Tova Mozards film ”Psychic Temple”. Aldrig skulle jag uppsökt denna obskyra verksamhet i min egen verklighet. Jag hatar ju sån där kvasiandlighet. Men här sugs jag fast i soffan av den manande, skrapande rösten och upptäcker att den där fåniga längtan och vaga ensamheten ju också är mina."-Ingela Lind I Tova Mozards fotografier och filmer återkommer bilden av ett träd, ett hus, en skogssänka och ett bord. Som en plats att luta sig mot eller ta skydd vid. Jag ser människor vid runda bord, ofta tomma. Bordet som ett betryggande mellanområde – en scen som både stänger ute och bjuder in. När Tova Mozard placerar en ensam person vid ett väldigt bord tycks vilsenheten stannat av. Och plötsligt ser jag tråden till impressionisten Edouard Manets porträtt av tysta kvinnor vid restaurangbord, bakom balkongräcken och vid bardiskar. När Pablo Picasso skildrade cirkusartisternas utanförskap placerade han dem vid ett krogbord, rygg mot rygg. Ödsliga fast tillsammans. Här i Alma Lövs filmsal visas Tova Mozards film ”Psychic”. Först tror jag att det är små tempel jag ser, eller butiker för ockulta ting. Men det stora utbud av förföriskt neonblinkande köplador som Tova Mozard dokumenterar på sina resor i Kalifornien är i själva verket snabbpsykmottagningar för förvirrade nutidsmänniskor som önskar lindring för stunden. Utbudet är en brygd gjord av tarotkort, psykoanalys, spådom och religion. I Tova Mozards film och fotografier framstår de andliga psykstugorna lika bedrägligt lockande som häxornas hus i sagorna. Också i filmen ”Psychic” intar bordet en central roll. På ena sidan spådomens uttolkare, på den andra sidan besökarens utsatthet. Men i Tova Mozards bildbyggen ser jag också en maktkritisk koreografi. Det finns dans i hennes bildvärld. Under vårt samtal berättar hon om influenserna från koreografen Pina Bausch och hur hon själv påbörjade en utbildning till professionell dansare. Efter våra samtal landar jag i psykoanalytikern Donald W Winnicotts tanke att den skapande människan lever i dilemmat mellan behovet av att kommunicera och behovet att inte bli funnen. Även det ett motiv i Tova Mozards bildvärld. Jessica Kempe 2019-07-11VISIBLE EVIDENCE LOS ANGELES 2019https://www.visibleevidence.org</w:t>
      </w:r>
    </w:p>
    <w:p>
      <w:r>
        <w:rPr>
          <w:b/>
          <w:color w:val="FF0000"/>
        </w:rPr>
        <w:t>id 33</w:t>
      </w:r>
    </w:p>
    <w:p>
      <w:r>
        <w:rPr>
          <w:b w:val="0"/>
        </w:rPr>
        <w:t>Vi är ett team morgonpigga, nattugglande, akademiskt utbildade, optimistiska, djurälskande, nytänkande, kärleksfulla, energiska och samvetsgranna yrkesnördar. Vi har nu gått samman och bestämt oss för att bli bäst i Sverige på fastighetsmäkleri. Med det menar vi bland annat att du som kund aldrig nånsin ska besväras av ett ”Tyvärr, vi är på semester, återkom i augusti.”, eller av dammolnet efter rivstarten från din mäklares Porsche sekunden efter överföringen av arvodet. Vi är professionella och yrkesverksamma inom varje enskild position i bolaget; dvs i allt från fotografering och homestaging till förmedling, juridiska frågor och fastighetsrätt, både i Stockholm och på spanska solkusten - där vi erbjuder paketlösningar för dig som vill investera i ett hem utomlands. STHLM Fastighetsbyrå är här för att ge dig bästa tänkbara service och vi hjälper både säljare och köpare. Förutom svenska behärskar vi även engelska, spanska samt italienska och du är varmt välkommen att kontakta oss alla tider på dygnet, året runt. Vi ser fram emot ett lyckat samarbete! /STHLM Fastighetsbyrå ( VÄRDE UPP TILL 15.000 KR ERHÅLLS EFTER AVSLUTAD AFFÄR ) Svenska och spanska är våra modersmål. Svensk och spansk fastighetsrätt är vår expertis. Stockholm och Marbella är vår mammas gata; vi har levt och lever i dagsläget själva i båda städerna. Genom vårt nära samarbete med Buena Vista Homes, en av Marbellas främsta mäklarbyråer, garanteras du en trygg och säker bostadsaffär. Från den dagen du kontaktar oss kan du förvänta dig full uppbackning gällande bland annat rådgivning, förmedling, juridisk assistans, översättning, tolkhjälp och avtalsskrivning. Vi tar emot dig på flygplatsen och följer dig till visningarna, och tillbaka igen. Vi ser fram emot att bistå dig som också bestämt dig för att göra en av jordens bästa platser till din. /Stockholm Marbella Fastighetsbyrå Vi har alltid sagt att alla kan vara mäklare, för vem vet egentligen mer om ditt boende än du? Vi erbjuder därför en enkel och ekonomisk lösning för våra kunder runtom i landet som vill hålla sina egna visningar men samtidigt göra en trygg och säker bostadsaffär. För annonsering på Hemnet tillkommer en avgift på mellan 600 - 2 100 kr, beroende på bostadens utgångspris. Kortfattat ser processen alltså ut som vanligt, förutom att du själv håller i visningarna och att vi därmed tar ut ett avsevärt mycket lägre arvode än vi annars skulle ha gjort. Tryggt och säkert med mer pengar över till dig med andra ord. Varmt välkommen att kontakta oss! Tack för att du använder Stockholm Marbella Fastighetsbyrå webbplats. Vi vill genom våra Användarvillkor upplysa dig om våra regler för webbplatserna Stockholm Marbella Fastighetsbyrå. Med Stockholm Marbella Fastighetsbyrå avses i dessa Användarvillkor de självständiga mäklarbobutiker och ömsesidiga bolagen som är anslutna till Stockholm Marbella Fastighetsbyrå koncept samt Stockholm Marbella Fastighetsbyrå Genom att gå in på Stockholm Marbella Fastighetsbyrå webbplatser och/eller använda den information som tillhandahålls på eller via webbplatserna godkänner du Användarvillkoren. För de produkter och tjänster som tillhandahålls på webbplatserna finns separata villkor. Om användarvillkoren skulle vara oförenliga med villkoren för någon tjänst eller produkt har villkoren för tjänsten eller produkten företräde framför dessa Användarvillkor. Stockholm Marbella Fastighetsbyrå förbehåller sig rätten att uppdatera och ändra dessa Användarvillkor. Stockholm Marbella Fastighetsbyrå förbehåller sig också rätten att uppdatera eller ändra webbplatserna liksom att avbryta eller på annat sätt begränsa användandet av dem. Så här behandlar vi dina personuppgifter Så här behandlar vi dina personuppgifter Stockholm Marbella Fastighetsbyrå är mycket försiktiga vid behandling av personuppgifter för att skydda din personliga integritet. De personuppgifter som lämnas till någon mäklare eller annan person ansluten till Stockholm Marbella Fastighetsbyrå koncept behandlas i enlighet med personuppgiftslagens regler (1998:204). Läs mer hur vi behandlar dina personuppgifter. Tillgänglighet Tillgänglighet De produkter och tjänster som tillhandahålls via webbplatserna är inte tillgängliga för alla personer på alla platser. Stockholm Marbella Fastighetsbyrå tillhandahåller inte produkter och tjänster till personer om Stockholm Marbella Fastighetsbyrå</w:t>
      </w:r>
    </w:p>
    <w:p>
      <w:r>
        <w:rPr>
          <w:b/>
          <w:color w:val="FF0000"/>
        </w:rPr>
        <w:t>id 34</w:t>
      </w:r>
    </w:p>
    <w:p>
      <w:r>
        <w:rPr>
          <w:b w:val="0"/>
        </w:rPr>
        <w:t>2021-01-01 God fortsättning till er alla träningsvänner. 2020 blev ett konstigt träningsår vi fick ställa in, ställa om, starta upp, stänga ner, träna ute, köra med platsbokning… Följa rekommendationer från myndigheterna och våra idrottsförbund. Vi hoppas på att 2021 kommer att bjuda på en öppning igen. Och att vi kan komma igång med våra gruppträningspass som vanligt. Men tom v3 sö 24/1 så kommer vi hålla nedstängt och invänta nya direktiv. Vi håller i och håller ut så länge. Maria &amp; Jenny ___________________________ 2020-09-05 VÄLKOMNA TILLBAKA nya och gamla tränande Mjukstart v 37 med Soma move, Box, Outdoor HIIT. V 38 ”Prova på vecka ” för alla nya och gamla tränande En varierande Hösttermin väntar er, lite förändrad pga Covid 19. Vi kommer att fortsätta med SMS anmälning på alla pass! Vi tänker på avstånd, kör med begränsat antal deltagare på passen, vi tvättar av all utrustning efter oss efter passet, ta gärna med egen yogamatta/ egna boxhandskar om man har. Dusch och ombyte hemma. Vi hoppas på förståelse för förändringar som måste göras. Blir intresset stort för något pass kommer vi att utöka och köra fler pass så alla får en plats. Välkomna till Sporthallen – källarplan! Ring på porttelefonen – aerobic så öppnar vi dörren Terminsavgift /medlem gäller from v39 se under prisfliken. schemat uppdateras fortlöpande under hela hösten se under schemafliken. _____________________________________________________________________ 2020-04-19 Intresset för att köra pass utomhus var stort, så vi fortsätter med detta. Outdoor – HIIT cross – Hurtigtorpet Outdoor – Boxstyrka – Hällevi Parkourbanan Vi kommer att variera passen Bootcamp – HIIT – Stationer – Tabata – Crosspass – Boxstyrka. Vi mixar och blandar efter deltagare och humör. Kläder efter väder! Medlem 30:-/pass – klippkort ( ungdom – 20 år 15:-) Icke medlemmar 60:-/pass ( ungdom – 20 år 30:-) Swish 0703730806 Välkomna ! —————————————————————————— v 16 Vi provar med att köra HIIT passen utomhus vid Hurtigtorpet from denna vecka! Ser hur stort intresse det finns. _____________________________________________________________ 2020-03-15 Information ang. Träningspassen. Vi kommer i nuläget inte ställa in några träningar. MEN vi kommer att köra SMS anmälan på ALLA pass. Anmäl intresse för träning innan kl 13 på träningsdagen, så ser vi hur många vi blir. min 5 pers/pass. Mobilnr ser ni under schemat. Känner man sig hängig, har symtom vila, stanna hemma. ____________________________________________________________________ 2020-01-11 VÄLKOMNA TILLBAKA nya och gamla tränande Till en härlig VÅRTERMIN Vi är taggade och laddade, väntar på er med roliga, tuffa, utmanande och svettiga gruppträningspass i Sporthallen – källaren. Terminsavgift /medlem gäller from måndag 20/1 se under prisfliken. 10-kort medlem 300:- drop in 80:- schemat uppdateras fortlöpande under hela våren se under schemafliken. Ring på porttelefonen – aerobic så öppnar vi dörren Välkomna till Sporthallen – källarplan! _________________________________________________________________ 2019-12-22 Träningsschemat över JUL &amp; NYÅR finns uppdaterat under schemafliken. Vi tackar er alla för denna träningstermin och vill samtidigt önska er en riktigt GOD JUL &amp; GOTT NYTT ÅR! Vi ses väl under helgdagarna! Annars i Januari med en ny träningstermin framför oss! Maria &amp; Jenny _________________________________________________ 2019-09-16 v 38 HÖSTTERMINEN startar upp! Terminsavgift /medlem gäller from måndag 16/9 10-kort medlem 300:- drop in 80:- schemat uppdateras fortlöpande under hela hösten. Ring på porttelefonen – aerobic så öppnar vi dörren Välkomna till Sporthallen – källarplan! _________________________________________________ 2019-09-01 V 37 är det Boosta Hällefors – föreningarna i Hällefors bjuder på ” prova på pass ” för alla invånare! Vi kör på under v 36-37 med våra sensommarträningar. schemat uppdateras fortlöpande. Välkomna till Sporthallen – källarplan! ____________________________________________________ 2019-06-24 SOMMARTRÄNING from v 26 – 37 Schemat uppdateras fortlöpande hela sommaren! 10-kort 250kr drop</w:t>
      </w:r>
    </w:p>
    <w:p>
      <w:r>
        <w:rPr>
          <w:b/>
          <w:color w:val="FF0000"/>
        </w:rPr>
        <w:t>id 35</w:t>
      </w:r>
    </w:p>
    <w:p>
      <w:r>
        <w:rPr>
          <w:b w:val="0"/>
        </w:rPr>
        <w:t>Vi pratade om läsningens betydelse i #skolchatt här förleden, och två av de tankegångar som luftades framförallt under ‘efterfesten’, det samtal som fortsätter efter att den modererade delen av #skolchatt är över, finner jag mig ha svårt att släppa. De båda tankegångarna är besläktade, om än på visst avstånd. Den första handlar om god litteratur och mindre god litteratur. Någon argumenterade att det finns så mycket skräplitteratur, så mycket lågkvalitativa texter som unga människor och elever i allmänhet gärna läser, och att det vore närmast att föredra att de i stället inte läser alls framför att de läser dessa texter. En av skolans viktigaste uppgifter är att vidga horisonter, visa på nya perspektiv, belysa mörka vinklar och vrår, visst är det så, men för att inte skrämma bort människor från bibliotekens hyllor, konkreta såväl som digitala, bör vi lägga våra personliga värderingar åt sidan och minnas den där hisnande känslan av att faktiskt ha läst ut en bok på egen hand, att faktiskt förlora sig i en historia för första gången, att faktiskt gå och tänka på det man läst om, att längta till nästa tillfälle när man får plocka upp boken. Många av de verk vi gärna ser som god litteratur kräver viss vana vid mediet som sådant, och börjar vi värdera vilka vägar elever tar för att skaffa sig den vanan riskerar vi jaga bort dem helt i stället. Och det var väl ändå inte meningen? Den andra tankegången presenterades med lätt anstrykning av pubertal arrogans: läskunnighet är för vissa människor ett handikapp. Under samtalets gång jämkades hållning till den mindre kategoriska att alla inte måste lära sig läsa, alla kanske inte vill lära sig läsa eftersom det finns de som lever i traditioner och kulturer där läsning inte fyller någon funktion, och dessa kulturer förändras och föröds om urinnevånarna blir alltför civiliserade. Det är den romantiska drömmen om det oförstörda paradiset, idyllen där allt är enklare, går långsammare, är vackrare än i det vardagsliv man uppfattar som stressigt, kaosartat, onaturligt, förvanskat, platsen där människorna lever ett naturligare liv, älskar och skrattar och umgås i harmoni med varandra och naturen. En vacker dröm, men en dröm där vi helt glömmer att de människor vi vill se där, som vi vill gästa för att läka våra stressade själar också är likadana människor som vi. De vill också mer, de vill också studera, de vill också vidare, de vill också kunna välja något annorlunda än sin vardag, hur solig och sandig den än är. Läsning är ett verktyg för dem, precis som för oss, Internet är ett verktyg för dem, precis som för oss. Att förneka dem tillgång till dessa verktyg för att bevara våra semesterparadis tillsynes oförändrade är inte bara ohövligt, det är insiktslöst och inhumant. Det var bara det jag ville säga.</w:t>
      </w:r>
    </w:p>
    <w:p>
      <w:r>
        <w:rPr>
          <w:b/>
          <w:color w:val="FF0000"/>
        </w:rPr>
        <w:t>id 36</w:t>
      </w:r>
    </w:p>
    <w:p>
      <w:r>
        <w:rPr>
          <w:b w:val="0"/>
        </w:rPr>
        <w:t>Du använder rot- och rutavdraget genom att utföraren gör ett avdrag på arbetskostnaden på din faktura. När du sedan har betalat begär utföraren utbetalning från Skatteverket. Om Skatteverket beviljar utbetalning till utföraren förifylls beloppet i din inkomstdeklaration. Tänk på att du måste ha betalat tillräckligt med skatt under inkomståret för att kunna använda rot- och rutavdraget. Om du anlitar en person med A-skatt får du göra rotavdrag med ett belopp som motsvarar den arbetsgivaravgift som du redovisar i den förenklade arbetsgivardeklarationen. Rotavdraget och rutavdraget räknas ihop och får sammanlagt uppgå till max 50 000 kronor per person och år. Du kan inte få 50 000 kronor för varje bostad du har. Det finns dock inget maxbelopp per fastighet, så flera personer kan dela på arbetskostnaden och få rotavdrag eller rutavdrag i samma bostad. Du kan få rotavdrag med som mest 30 procent av arbetskostnaden och rutavdrag med som mest 50 procent av arbetskostnaden. I Skatteverkets tjänst Rot och rut – mina avdrag kan du se hur mycket rot- och rutavdrag du har använt hittills under året och tidigare år. Tänk på att informera utföraren som du har anlitat om du redan har utnyttjat en del av avdraget. Då kan de göra rätt avdrag på din faktura. Informationen i tjänsten baseras enbart på de ärenden som kommit in till Skatteverket och där beslut har fattats. Skattereduktion på rot- och rutarbete som du fått som löneförmån av din arbetsgivare syns inte i tjänsten. Rot och rut – mina avdrag Beloppet i tjänsten visar hur mycket rot- och rutavdrag du har utnyttjat. Det är inte en bekräftelse på att du kan använda dig av avdraget. Alla andra förutsättningar måste vara uppfyllda för att du ska kunna ta del av rot- eller rutavdraget. Om du inte kan få en e-legitimation och därmed inte kan logga in i tjänsten så kan du ringa till Skatteupplysningen för att få informationen hemskickat 0771-567 567.</w:t>
      </w:r>
    </w:p>
    <w:p>
      <w:r>
        <w:rPr>
          <w:b/>
          <w:color w:val="FF0000"/>
        </w:rPr>
        <w:t>id 37</w:t>
      </w:r>
    </w:p>
    <w:p>
      <w:r>
        <w:rPr>
          <w:b w:val="0"/>
        </w:rPr>
        <w:t>Bo Westlund, Sundsvall, avled hastigt den 3 augusti. Han blev 76 år. Närmast anhöriga är hustrun Arla-Maj, barnen Lena och Leif med familjer samt syskon med familjer. Bosse föddes i Nyland, Grundsunda den 13 december 1935, son till Alma och Verner Westlund. Han hade redan då en bror och fick sedan under årens lopp nio systrar. Efter grund- och yrkesskola arbetade han som snickare vid olika företag i Örnsköldsvik. Vi träffades i unga år och har levt tillsammans i 58 år. 1958 föddes vår dotter Lena och 1968 fick vi sonen Leif. Vi har hunnit med många trevliga resor, fjällvandrat, golfat och dansat. 1963 tog Bosse ingenjörsexamen vid Örnsköldsviks tekniska och samma år flyttade vi till Sundsvall och han började sin karriär hos Allmänna Ingenjörsbyrån (AIB), som sedan blev Arne Johnssons. Sammanlagt 27 år arbetade han på samma företag. 1991 startade han upp en avdelning inom Vattenfall, Hydropower, och arbetade där till och med 1997. 1998 byggde han en fin sportstuga i Vemdalen, vilket blev vårt favoritställe. Han har också gett goda råd till våra barn när de byggt och renoverat sina hus. Sport och idrott har han ägnat sig åt hela livet, både som ungdom och i vuxen ålder. Han har spelat fotboll i Husum IF, Svedje IF och Själevads IF. Han har åkt tio Vasalopp och sprungit tolv fjällorienteringar samt några 5-dagars. Förutom sitt eget motionerande följde vi våra barn och barnbarns idrottsutövande med hockeymatcher runt hela Sverige. Timrå IK var favoritlaget, man Bosses hjärta klappade även för Modo. Han har också varit ordförande i IF Strategen under 20 år. Nu får Bosse vilka i frid och vi minns honom som världens bästa make, far, svärfar, morfar, farfar och bror. Hustrun ARLA-MAJ</w:t>
      </w:r>
    </w:p>
    <w:p>
      <w:r>
        <w:rPr>
          <w:b/>
          <w:color w:val="FF0000"/>
        </w:rPr>
        <w:t>id 38</w:t>
      </w:r>
    </w:p>
    <w:p>
      <w:r>
        <w:rPr>
          <w:b w:val="0"/>
        </w:rPr>
        <w:t>Påsklov i familjefavoriten Sälen! Stugor och lägenheter för bästa påskmyset med familj och vänner! Här hittar du tips på stugor, lägenheter och fjällpaket till påsklovet. Vi har boendet till dig! JUST NU - Prissänkt och dessutom Komfortpakke för en bekväm skidsemester när du bokar Varden för vecka 10-13 i Kvitfjell. Mysiga boenden på familjevänlig destination! Perfekt kombination av längd och utför. Skidåkning för hela familjen! Boka ditt önskeboende i Trysil eller Hemsedal till nästa säsong redan idag! Välkommen att boka en skidsemester till någon av våra alpindestinationer i Sverige och Norge. Vi har över 50 års erfarenhet av skidsemestrar och Sveriges största utbud av stugor, lägenheter och hotell i fjällen. Många Sälentrogna har bokat med oss genom åren, då vi har ett brett utbud där. Hos Bengt Martins får du alltid personlig service samt värdefulla tips &amp; råd inför din nästa vinterresa. Boka din skidresa redan idag!</w:t>
      </w:r>
    </w:p>
    <w:p>
      <w:r>
        <w:rPr>
          <w:b/>
          <w:color w:val="FF0000"/>
        </w:rPr>
        <w:t>id 39</w:t>
      </w:r>
    </w:p>
    <w:p>
      <w:r>
        <w:rPr>
          <w:b w:val="0"/>
        </w:rPr>
        <w:t>Designat av flerfaldigt prisbelönta Monica Förster Varumärke: Rörstrand Med denna serie har prisbelönta designern Monica Förster genom att som det på musikspråk heter, sampla ur arkivet, alstrat en ny blå ton åt porslinet. En som blöder, flammar och flödar istället för att blomma. Del efter del skiftar den tonart för att slutligen stramas upp i sitt vita, sparsmakade och mer förfinade syskon. Inwhite &amp; Inblue. Motsatser som dras till varandra, men som delar samma värld. Denna tallrik passar perfekt för servering av gryträtter eller varmrätter som serveras med rinniga såser! Form Hos Kitchentime kan du hitta allt för ditt kök. I vårt sortiment finns köksredskap, köksutrustning &amp; inredning för köket. Vi har snabba leveranser &amp; fri frakt på köp över 150kr!</w:t>
      </w:r>
    </w:p>
    <w:p>
      <w:r>
        <w:rPr>
          <w:b/>
          <w:color w:val="FF0000"/>
        </w:rPr>
        <w:t>id 40</w:t>
      </w:r>
    </w:p>
    <w:p>
      <w:r>
        <w:rPr>
          <w:b w:val="0"/>
        </w:rPr>
        <w:t>Juice Cleansing Vi har en speciell och unik juicecleansing. Denna är framtagen speciellt till oss av Erica Palmcrantz Aziz. Vi är otroligt glada och tacksamma för att presentera denna. Vad är en Juice Cleanse och hur funkar det? En Juice Cleanse är ett perfekt verktyg att ta till när man känner att man behöver ny energi; du kanske känner dig som ”fångad” i din egen kropp, har sötsug och vanor som inte är bra för dig samt att humöret är sämre. Genom att låta kroppen ladda om med juicer tillför du viktiga näringsämnen samtidigt som kroppen får den bästa av vätska i sig. Detta gör att kroppen får en chans att vila och starta om på nytt. Under en Juice Cleanse-period dricker man 5 juicer om dagen (se förslag på ”menyer” i denna folder) i 1-5 dagar. En Juice Cleanse är ett perfekt verktyg att ta till när man känner att man behöver ny energi; du kanske känner dig som ”fångad” i din egen kropp, har sötsug och vanor som inte är bra för dig samt att humöret är sämre. Genom att låta kroppen ladda om med juicer tillför du viktiga näringsämnen samtidigt som kroppen får den bästa av vätska i sig. Detta gör att kroppen får en chans att vila och starta om på nytt. Under en Juice Cleanse-period dricker man 5 juicer om dagen (se förslag på ”menyer” i denna folder) i 1-5 dagar. HUR MÅNGA DAGAR BÖR MAN GÖRA EN JUICECLEANSE? GÖRA EN JUICECLEANSE? En dag är bättre än ingen dag. Tre dagar är suveränt eftersom det tar 3 dagar för de tre vita att lämna kroppen (socker, vetemjöl, mjölk). Fem dagar, med fördel att starta på en fredag, om du har helgen ledig att vila på ger dig en ännu större effekt. Det är ofta efter den tredje och fjärde dagen som du har cleansat och gått igenom den ”tuffa” fasen som kan komma. Sju dagar, en hel veckas tid, är optimalt. Kroppen får chans att cleansa på djupet och det ger dig en helt ny grund att fortsätta din hälsosamma livsstil på. VILKEN AV DE OLIKA CLEANSERNA SKA JAG VÄLJA? Beror på hur din vardag ser ut och dina tidigare erfarenheter av att göra en Juice Cleanse Juice Cleanse KICK OFF Cleanse Kick Off är för dig som är ny till att cleansa eller har en intensiv vardag men ändå vill göra en cleanse. Då behöver du en Cleanse som gör en Kick Off i din kropp och ger dig en ökad energi men ändå ger dig lite extra mättnad och kalorier. NR 1 . CLEAN &amp; STRONG + KOMBUCHA - Stjälkselleri - Gröna äpplen - Gurka Citron - Ingefära NR 2 . ANTI AGING SMOOTHIE - Vetegräspulver - Vatten NR 3 . PUREBODY + MISO - A-vitamin. - Rödbetor - Apelsiner - Äpple - Ingefära - Olja NR 4 . ALKALINE SMOOTHIE - Spenat - Päron - Gurka - Limejuice - Avokado - Vatten NR 5 . WARMING NUTMYLK - Mandel l vatten - Kanel - Ingefära - Gurkmeja - Kardemumma - Vaniljpulver Juice Cleanse Advanced Advanced Juice Cleanse är för dig som har provat att detoxa eller har juicefastat tidigare och som fortfarande har möjlighet att avsätta tid från din aktiva vardag för att ägna dig åt en cleanse. NR 1 . C LEAN &amp; STRONG + KOMBUCHA - Stjälkselleri - äpplen - Gurka - Citron - Ingefära NR 2 . CLEARMIND - Päron - Lime - Fänkåls - Gurka NR 3 . PUREBODY + MISO - Morötter - Rödbetor - Äpple - Apelsiner - Ingefära - Mynta - Olja (oliv, kokosolja eller liknande) NR 4 . DIGEST THE BEST - Ananas - Broccoli - Citron - Gurka NR 5 . PURPLELICIOUS - Rödkål - Röda äpplen - Citron Juice Cleanse Master Master Juice Cleanse är till för dig som vill gå Hard Core – all in for healing! Under denna cleanse går detoxen djupt in på cellnivå</w:t>
      </w:r>
    </w:p>
    <w:p>
      <w:r>
        <w:rPr>
          <w:b/>
          <w:color w:val="FF0000"/>
        </w:rPr>
        <w:t>id 41</w:t>
      </w:r>
    </w:p>
    <w:p>
      <w:r>
        <w:rPr>
          <w:b w:val="0"/>
        </w:rPr>
        <w:t>Länge har skeptikerna sagt att bopriserna borde ned. Att det är det enda logiska. Men det är först när en kritisk massa också TROR det, som det faktiskt blir så. Nu har domedagsstämningen på finansmarknaderna utlöst den rädsla för den ekonomiska framtiden som behövdes för att vända stämningsläget på bomarknaden. För bara någon vecka sedan kunde Expressen fortfarande sälja med löp som andades ”så rik är du för att din bostadsrätt fortsatt gå upp i värde”: Idag säljer Aftonbladet på att priserna börjat falla ordentligt: Det går snabbt när ”The Tipping Point” får allt att vända. Men visst, fortfarande finns det några Bagdad Bob´s där ute som inte vill se vart vi är på väg. Mäklarsamfundets vd Lars Kilander säger till DI att han spår att priserna kommer vara oförändrade om ett år: ”Under hösten tror jag vi ser en svag nedgång och till våren tror jag att det vänder upp igen – det blir inte mer långvarigt än så. Om ett år är vi tillbaks där vi är nu.” Bjurfors utspel om att priserna rasat med 10 procent bara senaste veckan, avfärdar han genom att till DN säga att det bara är ”ett sätt att profilera sig”. I sådana fall har de profilerat sig som en av de få som säger som det är. Hitintills har det ju bara varit Hemonline´s Lars Engelbert som profilerat sig offentligt på det sättet.</w:t>
      </w:r>
    </w:p>
    <w:p>
      <w:r>
        <w:rPr>
          <w:b/>
          <w:color w:val="FF0000"/>
        </w:rPr>
        <w:t>id 42</w:t>
      </w:r>
    </w:p>
    <w:p>
      <w:r>
        <w:rPr>
          <w:b w:val="0"/>
        </w:rPr>
        <w:t>You made my year! Thank you... Önskar dig detsamma! Allt gott till dig 2011. Kram Loellan Så fint sagt! :) Tack själv (därmed tar jag till mig din hälsning ;) kram Godt nytt år til deg og dine! Takk for alle de vakre bildene du har delt i løpet av året. En ren nytelse! Klem, L. ... and a happy new year! Salut! *Tasiaa Gott Nytt År fina du! Kram, Carina Hei min venn! Tusen takk for fine innlegg, nydelige bilder, tonnevis med inspirasjon og koselige kommentarer i året som gikk! Godt nyttår til deg og dine!:) God klem fra Heidi You have a pretty pink sky! Love looking at your pictures and designs. Happy New Year. Sara Gott nytt till dig oxo. PS: There seem to be pink skies all along the west coast tonight! Dramatic change of weather coming on. Hoppas du får ett jättefint 2011! Kramis!!! Fika nästa vecka?? Önskar dig en bra början på det nya året! Kram Pernilla</w:t>
      </w:r>
    </w:p>
    <w:p>
      <w:r>
        <w:rPr>
          <w:b/>
          <w:color w:val="FF0000"/>
        </w:rPr>
        <w:t>id 43</w:t>
      </w:r>
    </w:p>
    <w:p>
      <w:r>
        <w:rPr>
          <w:b w:val="0"/>
        </w:rPr>
        <w:t>Erwin Rösener, född 2 februari 1902 i Schwerte, död 4 september 1946 i Ljubljana, var en tysk Obergruppenführer och general i Waffen-SS och polisen. I egenskap av Högre SS- och polischef i "Alpenland" va</w:t>
      </w:r>
    </w:p>
    <w:p>
      <w:r>
        <w:rPr>
          <w:b/>
          <w:color w:val="FF0000"/>
        </w:rPr>
        <w:t>id 44</w:t>
      </w:r>
    </w:p>
    <w:p>
      <w:r>
        <w:rPr>
          <w:b w:val="0"/>
        </w:rPr>
        <w:t>Jag har provat datingsidor February 17th, 2013 I förra inlägget skrev jag lite om hur stort och populärt det har blivit med nätdating och hur många olika datingsidor det faktiskt finns. Om jag skulle välja bara en datingsida av de jag provat hittills, skulle jag välja Match.com. Men jag tror jag ska prova de andra ett tag till för att se. Jag kanske testar ännu fler bara för att det går. Man vill ju veta vad man får innan man betalar för ett riktigt konto. Förutom att prova på själva tjänsterna, har jag ju också fått se vilken typ av människor som finns på dessa dejtingsidor. Genomgående kan man väl säga att det finns gott om människor som borde ta itu med sig själva innan de börjar blanda in någon annans liv i deras eget trasiga liv. Det är också ganska skrämmande låg nivå på språket som används både i profiler och i meddelanden. Men självklart finns det ju också de där guldkornen, som man skulle vilja träffa på riktigt, men av naturliga själ är det också dem det är svårast att få kontakt med. Men jag antar att det bara gäller att bita ihop och kämpa för det man vill ha tills man får det. Nu har jag vädrat mina tankar nog för den här gången! Hoppas du kommer hit och läser mer, eller så kanske vi ses på någon av alla datingsidor /Willy January 25th, 2013 Jag hittade en artikel om nätdejting, som visserligen är 5 år gammal, men som fångade mitt intresse. Artikeln tar både upp lite fakta om dejting på nätet och dejtingsidor, recensioner av datingsajter samt hur man lyckas med att hitta kärleken online. Tyckte det var intressant eftersom jag aldrig försått hur stort och populärt det faktiskt är med datingsidor osv. Men det vet jag ju nu och med tanke på att jag är singel för närvarande kanske det vore något att prova framöver. Jag läste också någonstans att online dejting nu är större än porr på nätet vad gäller inkomster och det är bara musik och spel som är före på listan över mest inkomstbringande nättjänster. Enligt PC för alla är Mötesplatsen den bästa dejtingsidan och Match.com och Meetic får dela på andraplatsen. Det finns säkert nyare tester med andra resultat eftersom denna som sagt skrevs för fem år sedan, men i min bekantskapskrets är Mötesplatsen den sida jag hört mest om i förbifarten. Så om jag själv ska prova att nätdejta någon gång sätter jag nog mina första slantar där och ser vad det ger för utdelning. Nu hade jag inte så mycket mer än så att skriva. Ha det bra tills nästa gång! Första inlägget Välkommen till min nya blogg. Här kommer jag att skriva om allt möjligt som händer online, därav namnet “webben”. Förmodligen blir det mycket tips om olika webbplatser som jag gilllar. Hej jag heter Willy! Det här är min blogg.</w:t>
      </w:r>
    </w:p>
    <w:p>
      <w:r>
        <w:rPr>
          <w:b/>
          <w:color w:val="FF0000"/>
        </w:rPr>
        <w:t>id 45</w:t>
      </w:r>
    </w:p>
    <w:p>
      <w:r>
        <w:rPr>
          <w:b w:val="0"/>
        </w:rPr>
        <w:t>Cindy Gallops dramatiska och svarta lägenhet i New York! Säger bara WOW. Vilken häftig lägenhet, där det händer mycket med inredningen med svart som bakgrund på golv, väggar och tak. Hon har verkligen hittat sin stil och kört hela vägen ut! Jag gillar när människor vågar och kör en linje som passar dom och inte enbart hänger med trenden. (Foto: The Selby)</w:t>
      </w:r>
    </w:p>
    <w:p>
      <w:r>
        <w:rPr>
          <w:b/>
          <w:color w:val="FF0000"/>
        </w:rPr>
        <w:t>id 46</w:t>
      </w:r>
    </w:p>
    <w:p>
      <w:r>
        <w:rPr>
          <w:b w:val="0"/>
        </w:rPr>
        <w:t>Bästa kund, med anledning av Covid-19 har vi vidtagit flera åtgärder för att ditt besök hos oss ska kännas tryggt. En veckas bytesrätt Finns på 19 orter 27 anläggningar Här hittar du alla våra varumärken inom bilar, husbilar och husvagnar. Nu är den här! Nya MINI Electric är laddad med decennier av stora idéer, utmanande design, ifrågasättande och vilja att skapa kreativa lösningar för det moderna stadslivet. Beställ den redan idag. Just nu har du möjlighet att köpa en ny Mazda, med 2019 års skatt. Passa på att spara pengar och gör en riktigt bra bilaffär redan idag.</w:t>
      </w:r>
    </w:p>
    <w:p>
      <w:r>
        <w:rPr>
          <w:b/>
          <w:color w:val="FF0000"/>
        </w:rPr>
        <w:t>id 47</w:t>
      </w:r>
    </w:p>
    <w:p>
      <w:r>
        <w:rPr>
          <w:b w:val="0"/>
        </w:rPr>
        <w:t>Barnsits Scooter Rekommenderas mellan ca. 3 - 8 år. Universal, monteras med remmar. Enkel att fästa och att ta av. Stöldskyddas av sadellåset. Passar i stort sett alla modeller av scooter. Tillverkas i Tyskland av Stamatakis. Continue reading More Info » Price: 1 995,00kr CTEK Connect eyelett M6 CONNECT - EYELET-kopplingen är den perfekta lösningen om batteriet är svåråtkomligt, dolt eller om du inte kan använda klämmor. Anslut bara de lättmonterade ringkabelskorna till batteriet och ladda som vanligt. Continue reading More Info » Price: 55,00kr CTEK XS 0.8 EU Batteriladdare Kompakt underhållsladdning för mindre batterier XS 0.8 är CTEK:s minsta 12 V-laddare och är lämplig för laddning av mindre batterier samt underhållsladdning av normalstora bilbatterier. XS 0.8 är en kompakt, helautomatisk 6-stegsladdare som levererar 0,8 A och laddar 12 V-batterier från 1,2 till 32 Ah underhållsladdning på upp till 100 Ah. Den är enkel att använda och du kan följa hela laddningsprocessen på den tydliga, lättavlästa displayen. Funktioner Lätt och kompakt Helautomatisk "anslut och glöm"-laddning i 6 steg Laddar 12 V-batterier från 1,2 - 32 Ah Patenterad underhållningsladdning upp till 100 Ah för längre batteriliv Patenterad avsulfateringsfunktion Lättläst LED-display Levereras med tillbehör för anslutning till olika typer av batterier Stänk- och dammskyddad (IP65) Säker gnistfri drift Skydd mot omvänd polaritet Kortslutningssäker 5 års garanti Continue reading More Info » Price: 599,00kr Handskar Shiro Moped/Cross Lätt och ventilerad design för komfortabel enduro och offroad körning. Tillverkat av Polyuretanbaserad syntetfiber för maximal flexibilitet. Förstärkt gummiskydd på finger och handled. Tunnare material mellan fingrarna för bra ventilation. XXS-XXL Continue reading More Info » Price: 395,00kr Hjälm BOLT JET Mattsvart XS-XL Hjälmen är en ECE 2205 (dvs för Europa) godkänd termoplasthjälm. Den finns i storlekarna XL, L, M, S och XS. Hjälmen är utrustad med ett hakspänne av typen snabblås för bästa möjliga säkerhet och komfort. En traditionell moped- och MC-hjälm som många även köper för att använda som extrahjälm för en passagerare. En av de billigaste hjälmarna på marknaden. Continue reading More Info » Price: 699,00kr Hjälm Cross O`NEAL 3-serien är en Polycarbonathjälm på ca 1500g men urtagbar inredning och justerbar skärm. Flera luftintag för att svalka under träningspasset. Bra öppning vilket tillåter plats för dagens större mx glasögon. 1300g +/-50g Uttagbar inredning Polycarbonat Continue reading More Info » Price: 1 495,00kr Hjälm Integral Shiro Blank svart XS-XXL SHIRO hjälmar drivs av ett erfaret team som har varit i branschen i över 20 år. Företaget är utrustad med teknik och utrustning av den mest avancerade tekniken. SHIRO´s mål har hela tiden varit att leverera högkvalitativa hjälmar sedan starten 1993, då de släppte sin nuvarande produktlinje. Shiro hjälmar erbjuder dom mest avancerade modellerna av Integral, Jet och Cross. Alla produkter uppfyller de senaste och regler och krav för godkännande enligt ECE 22.05. Deras produkter är eftertraktad både nationellt och på de internationella marknaderna. SHIRO är väl etablerat och samarbetar med dom ledande företagen som distribuerar motorcykeltillbehör i hela Europa, Central- och Sydamerika, Asien och Afrika. Continue reading More Info » Price: 1 195,00kr Hjälm Integral Shiro Blank vit XS-XXL SHIRO hjälmar drivs av ett erfaret team som har varit i branschen i över 20 år. Företaget är utrustad med teknik och utrustning av den mest avancerade tekniken. SHIRO´s mål har hela tiden varit att leverera högkvalitativa hjälmar sedan starten 1993, då de släppte sin nuvarande produktlinje. Shiro hjälmar erbjuder dom mest avancerade modellerna av Integral, Jet och Cross. Alla produkter</w:t>
      </w:r>
    </w:p>
    <w:p>
      <w:r>
        <w:rPr>
          <w:b/>
          <w:color w:val="FF0000"/>
        </w:rPr>
        <w:t>id 48</w:t>
      </w:r>
    </w:p>
    <w:p>
      <w:r>
        <w:rPr>
          <w:b w:val="0"/>
        </w:rPr>
        <w:t>Stänkskärm var de anordningar kring fordonshjul med syfte att minimera smuts- och vattensprut. För moderna bilar är denna del integrerad med karossen och kallas då framskärm och bakskärm eller flygel</w:t>
      </w:r>
    </w:p>
    <w:p>
      <w:r>
        <w:rPr>
          <w:b/>
          <w:color w:val="FF0000"/>
        </w:rPr>
        <w:t>id 49</w:t>
      </w:r>
    </w:p>
    <w:p>
      <w:r>
        <w:rPr>
          <w:b w:val="0"/>
        </w:rPr>
        <w:t>-50% rutavdrag på fakturan &amp; Vi sköter ansökan till skatteverket. -Vi ger dig hela 14 dagars garanti -Fönsterputs ingår i priset *Dra ut spis &amp; kyl/frys, badkar och tvättmaskin/torktumlare, allt du vill ha rengjort bakom. *Dela på allt som måste delas, t ex glasskivan i luckan på spisen om du vill få rengjort mellan. (Vi delar på alla fönster som kan delas normalt) *Ta bort fronten på badkaret så att personalen kommer åt undertill. *Meddela om någonting är trasigt, ömtåligt eller annat som är bra att veta. (Obs! Om detta inte är gjort, tolkar vi det som att du ej önskar rengöring på dessa ställen) Detta ingår när du bokar en flyttstädning hos oss. Alla rum: *Dammsugning samt våttorkning av golv *Torkning av målade ytor som t ex dörrar, foder, fönsterbågar, snickerier, golvsocklar *Fönsterputsning på samtliga sidor (förutsatt att fönstren kan delas och vi kommer åt att rengöra invändigt, mellan och utvändigt på ett normalt sätt) *Avdammning samt torkning av element samt utrymmet mellan element och vägg där det är möjligt (Vi delar inte och monterar inte bort några element) *Rengöring av garderober (invändigt, utvändigt samt ovanpå) *Väggar och tak avdammas *Väggar och kakel avdammas och rengörs från fettfläckar *Skåp och lådor rengörs både invändigt och utvändigt *Diskbänk torkas *(Spisen dras ut av dig) Vi rengör spisen på alla sidor även plattor, ugn, galler, plåtar och vred OBS! Om ugnsglaset är dubbelt och du vill ha rengjort mellan, se då till att skruva bort glaset då vi av säkerhetsskäl inte gör detta! *Rengöring av väggar och golv runt spisens normala placering *Kyl och frys frostas av innan vi kommer (annars tillkommer en kostnad på 200kr efter Rut) de luftas och våttorkas både in- och utvändigt *Köksfläkt och ventil rengörs Flyttstädning Badrum *Rengöring av kakel och klinkers noggrant och ser till att eventuella avlagringar försvinner. *Toalett rengörs *Rengöring av hela badkaret samt bakom och undertill om detta är utdraget, även golvbrunnen ingår! *Rengöring av glasdörrar på duschen för att få bort eventuella fettavlagringar. *Rengöring av badrumsskåpens alla ytor samt speglar Flyttstädning Tvättrum Förutom nämnda åtgärder högst upp: *Tvättmaskin och torktumlare torkas utvändigt (Dessa skall vara utdragna om rengöring bakom önskas) *Torkar bort allt ludd från filtret och tvättmedelsrester från tvättmedelsfacken *Rengöring av bänkar, golvbrunnar och ventiler Vid tillval av balkong eller uteplats omfattas även följande: *Sopning/Dammsugning av balkongens/uteplatsens golv *Torkning av balkongräcken samt eventuella stänger samt balkongen invändigt *Putsning av glaset så bra som det går att komma åt om detta önskas Förråd, Garage, Vind m.m. Även dessa ytor sopas samt eventuella fönster putsas vid tillval Våttorkning/Tvätt av väggar och tak (endast avfläckning av väggar ingår i kök samt väggar i badrum ingår) Rengöring av lösa föremål eller sådant som inte är standard i bostaden Borttagning av klistermärken krokar efter tavlor, hyllor, tejp, lim m.m. Rengöring av vattenlås, inklusive demontering och montering (Tillval) Städning av garage (Tillval) Golvbehandling Skurning av golv då de är väldigt smutsiga (utöver dammsugning och våttorkning) Specifik fogrengöring mellan kakel. Normal avtorkning/enklare rengöring med svamp ingår för att få bort tvålrester m.m. (Missfärgning av fogar kan ha</w:t>
      </w:r>
    </w:p>
    <w:p>
      <w:r>
        <w:rPr>
          <w:b/>
          <w:color w:val="FF0000"/>
        </w:rPr>
        <w:t>id 50</w:t>
      </w:r>
    </w:p>
    <w:p>
      <w:r>
        <w:rPr>
          <w:b w:val="0"/>
        </w:rPr>
        <w:t>Jag ska skicka en till dig så fort jag får nya. Det är ju inte så att du är speciellt aktiv här och hojtar att du vill ha, hihi.</w:t>
      </w:r>
    </w:p>
    <w:p>
      <w:r>
        <w:rPr>
          <w:b/>
          <w:color w:val="FF0000"/>
        </w:rPr>
        <w:t>id 51</w:t>
      </w:r>
    </w:p>
    <w:p>
      <w:r>
        <w:rPr>
          <w:b w:val="0"/>
        </w:rPr>
        <w:t>Mer vänster i Uppsala - Bandyfinal med såväl herrar som damer Ojojoj vilken bandydag. Två tronskiften på en och samma bandyfinaldag. IFK Nässjös triumf har jag väntat mig men kanske inte redan i år. Västerås vinst över Edsbyn hade jag väl inte riktigt vågat tro på men hoppades ändå på den. Jag har haft Edsbyn som favorit under flera bandyfinaler men nu var det dags för ett byte. Så snygg skridskoåkning som Västerås presterade kom inte Edsbyn i närheten av, varken i den här matchen eller i de tidigare semifinalerna på Studan. Snygg skridskoåkning var det inte tal om på damfinalen, där var det kamp och vilja som avgjorde. Medan herrfinalen länge var lite trist p.g.a. avvaktande spel från båda sidor var damfinalen kamp redan från början. Nedan är det Nässjö som firar sin SM-buckla.Sedan två år tillbaka spelas finalerna på samma dag och damer och herrar firar tillsammans på Slottet. Fördelarna är många men det finns också några nackdelar. Största nackdelen är att det är samma biljett till båda matcherna. Det innebär att antalet åskådare på dammatcherna har minskat. De som väljer att utnyttja sin biljett på damfinalen är färre än de som väljer att inte gå p.g.a. att de måste betala ett högre pris för biljetten. Bl.a. så har den tidigare så stora AIK-klacken reducerats till en handfull. Samtidigt som det är en nackdel med färre tittare så ligger det något i att det ska kosta lika mycket att titta på en SM-final oavsett om det är damer eller herrar som spelar. Varför ska dambiljetterna vara billigare?De här frågorna leder ju osökt över på frågan om kvotering, om det har Stockholmsvänsterns Mattias Ericson skrivit på SVT Opionon: Ihåliga argument mot kvotering.</w:t>
      </w:r>
    </w:p>
    <w:p>
      <w:r>
        <w:rPr>
          <w:b/>
          <w:color w:val="FF0000"/>
        </w:rPr>
        <w:t>id 52</w:t>
      </w:r>
    </w:p>
    <w:p>
      <w:r>
        <w:rPr>
          <w:b w:val="0"/>
        </w:rPr>
        <w:t>Dhaain av Maldiverna Rehendhi Dhaain Kabaidhi Kilage var monark, med titeln sultaninna, över Maldiverna från 1383 till 1388. Hon var dotter till sultan Mohamed I och efterträdde sin far vid hans död 1383. Hon tvingades abdikera till förmån för sin make, Abdullah II. Källor[redigera | redigera wikitext] - Mernissi, Fatima; Mary Jo Lakeland (2003). The forgotten queens of Islam. Oxford University Press. ISBN 978-0-19-579868-5.</w:t>
      </w:r>
    </w:p>
    <w:p>
      <w:r>
        <w:rPr>
          <w:b/>
          <w:color w:val="FF0000"/>
        </w:rPr>
        <w:t>id 53</w:t>
      </w:r>
    </w:p>
    <w:p>
      <w:r>
        <w:rPr>
          <w:b w:val="0"/>
        </w:rPr>
        <w:t>Home and Away är en australisk såpopera som utspelar sig vid den fiktiva staden Summer Bay norr om Sydney. Serien har visats nattetid i Sverige på TV3. Sändningarna i Sverige ligger cirka 2 år efter sändningarna i Australien.</w:t>
      </w:r>
    </w:p>
    <w:p>
      <w:r>
        <w:rPr>
          <w:b/>
          <w:color w:val="FF0000"/>
        </w:rPr>
        <w:t>id 54</w:t>
      </w:r>
    </w:p>
    <w:p>
      <w:r>
        <w:rPr>
          <w:b w:val="0"/>
        </w:rPr>
        <w:t>Just nu arbetar jag med ett projekt under arbetsnamnet Herland. Det är en roman av Charlotte Perkins Gilman och är tänkt att bli en interaktiv iscensättning med många röster. Jag repeterar Tribadernas Natt med Dagmar Teatern,tänkt premiär under 2016. Jag undervisar i scenframställning på teater gymnasium och vuxen utbildningar. EN FÖRESTÄLLNING I DET LILLA FORMATET En poetisk föreställning uppbyggd kring röst och rörelse. En skådespelare och en dansare framför poesi av Tomas Tranströmer. Medverkande: Text: Lena Carlsson Dans/koreografi: Louise Kvarby För mer info kontakta Lena Carlsson. Vi har även en workshop del vid förfrågan BIOGRAFI Jag är skådespelerska och arbetar med teater, film och undervisning inom scenkonst. Jag är född och uppvuxen i Stockholm, där jag nu bor och fn arbetar. Jag började med teater på gymnasiet och är utbildad på Teaterhögskolan i Göteborg. Min praktik var på Norrbottensteatern. Under mitt yrkesliv har jag arbetat på olika teatrar, film o tv och jag har drivit mina egna projekt, där jag undersöker och fördjupar mitt konstnärskap. Som skådespelerska och konstnär kan jag i egna projekt förhålla mig friare i processen och arbeta med de teman som känns angelägna. Teater är en plats för att undersöka tiden,samhället,människan. Hur kan scenkonsten vara ett rum för samtida frågor? Jag är intresserad av hur scenkonst kan interagera med publiken och undersöker hur det rumsliga gestaltandet kan ge nya möjligheter till interaktion. Jag är intresserad av hur olika konst former kan interagera och vad skådespeleriet tillför. Om du är intresserad av att ta del av mer mejla gärna. . |Dessa produktioner har finansierats av Statens Kulturråd, kulturnämnden, konstnärsnämnden,Goetheinstitutet.| Den handlar om hennes tid som författare i Rumänien innan hon av politiska skäl tvingas i landsflykt. Jag arbetade under 2 år i en öppen gestaltningsprocess och lät film,ljud,bild och skulptur ta plats i verket. Konstnären Ida Kriisa arbetade med en skulptural gestaltning av texten och hennes skulpturer blev mina medspelare. Arbetet var möjligt genom ett målinriktat arbetsstipendium från Konstnärsnämnden,Sthlms Kulturnämnd och ett samarbete med Fri Scen,Stockholms Stadsteater. birgitta.ronnhedh@comhem.se</w:t>
      </w:r>
    </w:p>
    <w:p>
      <w:r>
        <w:rPr>
          <w:b/>
          <w:color w:val="FF0000"/>
        </w:rPr>
        <w:t>id 55</w:t>
      </w:r>
    </w:p>
    <w:p>
      <w:r>
        <w:rPr>
          <w:b w:val="0"/>
        </w:rPr>
        <w:t>ICE &amp; DUST AWAY (CMA) – Det miljövänliga alternativet till vägsalt Avisa utan att skada naturen – använd CMA Varje vinter sprids flera miljoner ton salt ut på vägarna i syfte att avisa dem. Mycket av saltet hamnar till slut i diket och andra grönområden längst vägarna, där det skadar träd och växter. Saltet som används för avisningen av vägar är även skadligt för grundvattnet, bilar och djurens tassar. Därför utvecklade vi ICE &amp; DUST AWAY. ICE &amp; DUST AWAY baseras på calcium magnesium acetat (CMA) och är ett miljövänligt och effektivt alternativ till vanligt vägsalt. ICE &amp; DUST-AWAY (CMA) har flera fördelar: - Enkelt nedbrytbart - Ej aggressivt mot träd och växter - Icke frätande - Utmärkta avisande egenskaper - Mycket låga fryspunkter - Kan levereras i olika lösningar baserat på arbetstemperaturen - Kan appliceras både förebyggande eller underhållande syfte - Miljömärkt (Svanen) - Förhindrar väghalka i upp till 60 timmar - Inga negativa effekter på grundvatten, betong/kakel/asfalt, växter, djurtassar, skor, bilar/järn/metall Miljömärkt och effektivt vinterunderhåll ICE &amp; DUST-AWAY är den enda miljömärkta produkten på marknaden idag för vinterunderhåll. Det är en flytande lösning baserad på calcium magnesium acetat. Både calcium och magnesium förekommer naturligt i marken och acetat är enkelt nedbrytbart. Med sina unika, icke-frätande egenskaper är ICE &amp; DUST-AWAY kompatibelt med alla metallytor, inklusive galvaniserad metall, och efterlämnar inga märken. Lösningen kan dessutom användas vid betydligt lägre temperaturer än vanligt vägsalt, som endast är effektivt ner till -7 °C. Vi levererar ICE &amp; DUST-AWAY-produkter som är effektiva ner till -30 °C. En miljövänlig avisare med obegränsade möjligheter Tack vare dess effektiva och miljövänliga egenskaper så är ICE &amp; DUST-AWAY säkert och enkelt att applicera, och kan användas i många olika situationer och syften: - Kommunalt vinterunderhåll – Speciellt i områden där man behöver skydda träd, växter, vattensamlingar och sjöar samt grundvattnet. - Privat vinterunderhåll – Allt fler företag och hemägare föredrar det säkra, effektiva och miljövänliga alternativet till salt. - Transporter – Garanterar en säker resa med effektiv avisning av flygplatser, färjor, tågstationer, parkeringsplatser, cykelvägar och trottoarer. - Shoppingcenter, butiker, mataffärer, restauranger – garanterar säker tillgång till byggnaden utan att lämna rester eller spår inomhus. - Hotell – Garanterar säkerheten på parkerings- och leveransområden, och lämnar inga spår i hotellrummen eller allmänna utrymmen. - Djurparker, djurhotell, bondgårdar, ridbanor inomhus och utomhus – Effektiv avisning och vinterunderhåll helt utan skadliga effekter på djurens hälsa. - Parker och gångbanor – Effektiv avisning utan att skada träd och växter. - Sportarenor med konstgräs – Perfekt för vinterunderhåll av konstgräs för idrottsanläggningar tack vare att den inte är skadlig för människor eller naturliga vattenresurser. Längre korrosion med ICE &amp; DUST-AWAY (CMA) Om man endast tittar på inköpspriset så är ICE &amp; DUST-AWAY dyrare än vanligt vägsalt. Detta beror på att råmaterialen i CMA är dyrare än klorider. Från en långsiktig ekonomisk synvinkel så ser ekonomin däremot annorlunda ut. Enligt vetenskapliga undersökningar så är vägsalter minst 5-10 gånger mer frätande än CMA och orsakar högre skador på bilar, vägar och broar. Danskarna spenderar över 2 miljarder DKK (270 mil EUR) endast på korrosionshämmande åtgärder och reparationer av korrosionsskador på bilar varje år. Genom att använda en icke-frätande avisare kan dessa kostnader minskas betydligt. Använd CMA och skona plantor och grundvattnet Varje år sprids ungefär 300 000 ton vägsalt ut på de danska vägarna. Av detta hamnar 15-20% i diket eller i grönområden längst med vägarna – vilket skadar träden, jorden och grundvat</w:t>
      </w:r>
    </w:p>
    <w:p>
      <w:r>
        <w:rPr>
          <w:b/>
          <w:color w:val="FF0000"/>
        </w:rPr>
        <w:t>id 56</w:t>
      </w:r>
    </w:p>
    <w:p>
      <w:r>
        <w:rPr>
          <w:b w:val="0"/>
        </w:rPr>
        <w:t>|Betyg||Datum||Kommentarer||Arbete||Signatur| |5||2020-05-10||Brf Brundisium anlitade ACOTAX Bygg AB för renovering av golvet i en av föreningens lokaler.||Byte av bärande hjärtväggen, komplett renovering av nedre botten i ett 200 år gammalt hus i centrala Uppsala| |5||2020-05-08||Vi anlitade Acotax Bygg i Uppsala för byte av innertak i två rum i vår enplansvilla. Då gjordes även en tilläggsisolering. Vi är mycket nöjda med deras arbete och med de personliga kontakterna före och under arbetet.||Rivning av barracuda tak, montering Huntonit skivor, tilläggsisolering| |5||2019-12-10||Vi är väldigt nöjda med renoveringen av vårt badrum. Det är ett välgjort arbete med fin finish. Vi har också varit väldigt nöjda med ert proffsiga och snabba bemötandet i mail och på plats när framförallt Alex varit här och arbetat. Vi ger er 5/5 i betyg!||ACOTAX BYGG AB| |5||2019-10-12||Vi är mycket nöjda som framgår av nedanstående text:| |5||2019-10-09||Vi är otroligt nöjda med hela servicen o leveransen sedan Marek||Rivning en mellanvägg samt återställa den i höjd med luft-trumman och bygge av en valv på ena sida väggen.| |4||2019-07-12||Proffsigt och bra bemötande. Badrummet blev fint||Komplett renovering av ett badrum, golvvärme, spotbelysning, kakel, klinker| |5||2019-03-31||Mitt kök blev mycket bättre med nya bänkskivor och ny diskho. Vänligt bemötande, goda råd och tips samt trevlig och bra personal. Betyget blir tveklöst 5.||Byte av bänskskivor i ett kök| |5||2019-01-28||Bygge av veranda däck med trappor, stl 100 kvm| |5||2018-12-29||"Pålitliga, noggranna, kunniga.||Renovering av lägenhet: spackling, målning, snickerier, golvslipning| |5||2018-12-06||"Bra genomfört arbete på överenskommen tid. Trevlig personal!||Spackling, tapetsering, målning av lägenhet| |5||2018-11-26||Vi är mycket nöjda med arbetet. Betyg 5||Bygge av ny entré trappa till en ganska högt beläget friggebod på vår tomt| |4,5||2018-11-23||Mycket väl utfört jobb. Betyg 4.5||Montering av vemtilerad NIVELL golv| |5||2018-11-16||Mycket nöjd med kontakt till företaget och mycket nöjd med reparation av kaklet!||Byte av kakelstänkskydd| |5||2018-08-29||Vi har tidigare anlitat ACOTAX för både mindre och större arbeten, allt till full belåtenhet. Senast nu drabbades vi av en akut skada och jag kontaktade ACOTAX på söndagen och redan under tidig morgon dagen efter var man på plats för att åtgärda skadan, återigen till full belåtenhet med sina duktiga hantverkare. Återigen vill jag ge ACOTAX det högsta betyget 5 för sitt arbete som sen mycket utförligt redovisades i fakturan med bilaga.||Byte av entre dörr| |5||2018-08-13||Vi kom i kontakt med Marek och Acotax AB när vi sökte efter en byggfirma för utbyggnad av vår villa. Vi är mycket nöjda med utförandet och resultatet. Vi har även uppskattat hantverkarnas kompetens och initiativ när det gäller ändringar och tillägg under byggnationen. Marek har haft en aktiv dialog med oss under hela byggnationen vilket har känts mycket bra. Vi kan varmt rekommendera andra att anlita Acotax AB. Vår totala bedömning blir en 5:a.||Utbyggnad av en villa| |5||2018-10-12||Montering av ventilerad NIVELL golv på 75 kvm| |5||2018-07-23||Hej! Stort tack för garantireparationen av tvättstugegolvet. Det blev mycket bra, hantverkaren</w:t>
      </w:r>
    </w:p>
    <w:p>
      <w:r>
        <w:rPr>
          <w:b/>
          <w:color w:val="FF0000"/>
        </w:rPr>
        <w:t>id 57</w:t>
      </w:r>
    </w:p>
    <w:p>
      <w:r>
        <w:rPr>
          <w:b w:val="0"/>
        </w:rPr>
        <w:t>Att filmiskt berättande kan gå hand i hand med yttrandefrihet och demokrati märks verkligen på årets filmfestival i Göteborg. Många av de filmer som visas har producerats i skuggan av socialt eller politiskt förtryck, eller både och. Att förmedla en rörlig bild av sin verklighet är ett oslagbart sätt att uttrycka sig på, och det är en lika oslagbar möjlighet för en publik att gå några varv i en medmänniskas skor. I brittiska Andrew Haighs otroligt fina Weekend, som tävlar om The Ingmar Bergman international debut award, censurerar den ena huvudpersonen ständigt sig själv för att inte provocera den homogent straighta majoriteten, medan hans älskade snarare drivs av sin motvilja mot att rätta in sig i gay community-ledet.</w:t>
      </w:r>
    </w:p>
    <w:p>
      <w:r>
        <w:rPr>
          <w:b/>
          <w:color w:val="FF0000"/>
        </w:rPr>
        <w:t>id 58</w:t>
      </w:r>
    </w:p>
    <w:p>
      <w:r>
        <w:rPr>
          <w:b w:val="0"/>
        </w:rPr>
        <w:t>Vad är gaming glasögon? Av alla gadgets och tillbehör som har producerats och produceras nu så tillhör nog gaming glasögon en av dom mest diskuterade. Till skillnad från konkreta hjälpmedel som t.ex. bättre tangentbord eller ergonomiska gamingstolar så känns gaming glasögon något mer flummigt och oklart. I åtskilliga onlineforum så kan man se att folk undrar vad gaming glasögon egentligen gör, och varför man bör köpa sig ett par. Gaming glasögon är glasögon speciellt framtagna för att förebygga skador på våra ögon, och samtidigt passa in med din övriga gaming utrustning. För att reda ut eventuella frågetecken så börjar vi med den kanske vanligaste frågan hos alla. Funkar gaming glasögon? Det finns faktiskt en anledning till att proffsen använder spelglasögon när dom sitter och spelar, precis som det finns en anledning till att bildskärmsglasögon används på jobbet. Gaming glasögon fungerar. Spelglasögon gör en massa gott för personer som sitter mycket vid datorn. Det främsta som jag personligen har lidit av är huvudvärk, och framförallt den där som sätter sig bakom ögonen när man suttit för länge vid skärmen. Faktum är att ögat ändrar riktning runt 50.000 gånger i snitt under en vanlig arbetsdag på kontoret. Kan ni tänka er då hur ögat beter sig när man lirar Counter-Strike lika länge? Med den kunskapen så är det inte så svårt att förstå att ögonen lätt blir överansträngda och behöver hjälp på traven. Huvudvärk och sömnbesvär är nog det man främst förknippar med för mycket skärmtid. Men man kan även uppleva en jobbig gruskänsla och koncentrationssvårigheter som man såklart vill undvika när man spelar. Gaming glasögon hjälper mot dom här symptomen och förebygger besvär. Rent konkret så är fördelarna: - Utökad färgkontrast - Blockerar blått ljus (så att man sover bättre på nätterna) - Högre fokus - Förhindra trötta/torra ögon - Eliminera distraktioner Undvik Computer Vision Syndrome (CVS) Du undrar kanske vad det är? Det är ingen hemlighet att för mycket skärmtid är skadligt för våra ögon. På Elevhälsan.se skriver man: Det är numera en vetenskaplig term som innebär att man får irriterade och torra ögon, suddig syn, trötthet och huvudvärk av för mycket skärmtid. Något som verkar öka och krypa ner i åldrarna. För en gamer är det däremot inte så lätt att dra ner på skärmtiden. Därför rekommenderas istället spelglasögon eller liknande för att motverka problemen. Vad är blått ljus? Något annat man förknippar med för mycket skärmtid, och något gamers har problem med i synnerhet är sömnbrist. Något som går hand i hand med sömnbrist är artificiell belysning, blått ljus. Det senaste åren så har diskussionen kring blått ljus cirkulerat mycket i media, och man har försökt få fram hur pass farligt blått ljus verkligen är. Det verkar fortfarande ganska oklart, men kort sagt har det börjat fastställas att ljus påverkar vår dygnsrytm genom en rad olika processer – exempelvis vår melatoninproduktion. När solen är uppe tror kroppen att vi ska vara vakna och när solen är nere är det dags att sova. Är blått ljus farligt? Både ja och nej. Det är vetenskapligt fastställt att UV ljus och synligt högenergiljus (blått ljus) påverkar oss skadligt. UV-ljus kan skada vävnad, hud och ögon. Blått ljus har däremot lägre energi än UV ljus men absorberas inte av ögats främre del såsom UV, utan tränger sig hela vägen till näthinnan. Vad innebär det för oss? Blått ljus i sig är inte dåligt, då det påverkar regleringen av melatoninproduktionen i kroppen. På dagen när vi exponeras av blått ljus från solen hämmas melatoninproduktionen så vi inte känner oss trötta. På kvällen, när solen är nere, produceras melatonin och vi märker av att det är läggdags. Men går man inte och lägger sig, och bestämmer sig för att lira med vännerna istället så är risken hög att dina ögon tar skada från det. Då är chansen hög att man börjar lida av sömnproblem och återkommande huvudvärk. Så ett alternativ till dyra sömntabletter och alvedon är betydligt billigare gaming glasögon. Jag tror att gaming glasögon är på marknaden för att stanna. Vi sitter mer och mer vid våra skär</w:t>
      </w:r>
    </w:p>
    <w:p>
      <w:r>
        <w:rPr>
          <w:b/>
          <w:color w:val="FF0000"/>
        </w:rPr>
        <w:t>id 59</w:t>
      </w:r>
    </w:p>
    <w:p>
      <w:r>
        <w:rPr>
          <w:b w:val="0"/>
        </w:rPr>
        <w:t>Boken hann inte ens hamna på bokhandelsdiskarna förrän den stoppades. Herman hade på sidan 377 försökt förklara vad han år 2000 skrev om Karl-Gustaf Hildebrand i boken ”Drömmar och verklighet”, som också blev indragen. Hildebrand var ingen nazist, tillhörde inte de uppsalastudenter som protesterat mot beslutet (1939) att tio judiska läkare fått uppehållstillstånd i Sverige. När nu Herman återberättar historien i sina egna memoarer finns en formulering som kan tolkas som att Hildebrand aldrig någonsin protesterat mot nazisterna. Stor protestartikel på DN-Debatt, löpsedlar och ramaskrin – och Bonniers agerade lika drastiskt som konkurrenten Norstedts för tolv år sedan. Herman Lindqvist hade alltså gjort det igen, hamnat mitt i stormens öga, ungefär som när han tyckte att prinsessan Estelle fått ett opassande namn – ”låter som en nattklubbsdrottning”. Men Herman har klarat värre stormar och ”Mitt i Allt” är en gastkramande och ocensurerad skildring av en reporter och journalist som varit med om det mesta. Han drömde tidigt om att resa och få uppleva, växte upp som näst yngst i en sexbarnsfamilj där pappa Eric var pressattaché på svenska ambassaden i Helsingfors. Farfar hette också Herman Lindqvist, var LO:s ordförande i 20 år, ledande socialdemokrat och hade skickat Eric till Tyskland som 14-åring för att praktisera på bank. När Eric kom hem fick han höra av fadern: ”Jag ville bara säga att jag är inte din pappa. Din mamma är inte din mamma. Din syster är din mamma. Du är adopterad. Nu kan du gå.” Eric Lindqvist återvände till Berlin, började skicka artiklar till svenska tidningar, blev utrikeskorrespondent och stannade i 20 år. Under hela kriget rapporterade han också direkt till statsminister Per Albin Hansson, det gjorde han alltså så bra att han hamnade i Helsingfors som diplomat. Lille Herman satt och tjuvlyssnade när fadern fick besök av utrikeskorrespondenter och politiker av alla de slag på svenska ambassaden. Han skulle minsann också ut i stora världen! Det var knaggligt i början, det tog några år innan han vågade sig upp på Aftonbladets redaktion i Klara. Herman blev redigare på utlandsredaktionen, skickades till Prag och hamnade mitt i kriget när ryssarna marscherade in. Han hade börjat en karriär som skulle ta honom till krig och katastrofer över hela världen och skänka honom bakgrundsmaterial och unika kunskaper när han med tiden skulle skriva tjocka böcker om historia förr och nu. Jag träffade Herman flera gånger under hans långa väg mot ära och berömmelse. 1973 var vi båda i Aten när överstarna äntligen kastade in handduken efter sex års militärstyre. Herman var där för Expressen, jag för Aftonbladet. Min konkurrent var måttligt intresserad av att rapportera hem. Hur otroligt det än låter: jag skällde på Herman och sa att han måste skärpa sig. Det blev en liten artikel till Expressen till sist. Vi återsågs i Bangkok i april 1975. Jag var utskickad av Aftonbladet för att följa slutfasen av kriget i Vietnam. I planet ner hade jag läst i Expressen hur Herman beskrev hur han sprang för livet i Phnom Penh – ”mitt sista besök i Kambodja”, skrev han. Min självklara reaktion: skönt att jag inte ska till Kambodja, det är ju till Vietnam jag är på väg. Jag träffade Herman i hans bostad utanför Bangkok och han började omedelbart föreslå att vi – tillsammans – skulle flyga till Phnom Penh nästa dag. ”Vi kommer inte in i Vietnam, du kan ju inte gå i Bangkok och vänta … Och hela gänget med svenska journalister finns i Phnom Penh. Vi tar Kambodja först så får vi se vad som händer med Vietnam sedan.” Jag lyssnade på Herman. Jag är övertygad om att han aldrig åkt till Kambodja igen utan mitt sällskap. Vi var två civila passagerare i Air Cambodge-planet. Vi såg hur planet lastades fullt med vapen och ammunition, cigaretter och whisky. Vi borde ju ha hoppat av när flygvärdinnan bar in fyra stora whisky på silverbricka till piloterna. Men planet lyfte, med vissa svårigheter. Det var ju så tunglastat. 45 minuter senare skulle vi landa. Vi sjönk som</w:t>
      </w:r>
    </w:p>
    <w:p>
      <w:r>
        <w:rPr>
          <w:b/>
          <w:color w:val="FF0000"/>
        </w:rPr>
        <w:t>id 60</w:t>
      </w:r>
    </w:p>
    <w:p>
      <w:r>
        <w:rPr>
          <w:b w:val="0"/>
        </w:rPr>
        <w:t>Tyskspråkig litteratur är litteratur med tyska som originalspråk. Den tyska litteraturen kommer framför allt från tyskspråkiga områden i Tyskland och de stater som föregick Tyskland, samt Schweiz och Österrike. Översikten här är på intet sätt komplett. Stilepokernas indelning, med tillhörande datering, tjänar som grov orientering och är inte absolut. Äldre medeltid (sent 700-tal – 1100)[redigera | redigera wikitext] Den äldsta bevarade tyskspråkiga boken är den så kallade Codex Sangallensis 911 från omkring år 790, innehållandes bland annat ett exemplar av den latinsk-fornhögtyska ordboken Abrogans.[1] Högmedeltid (ca 1100–1250)[redigera | redigera wikitext] Högmedeltiden betecknar en expansiv period i Europa, både befolkningsmässigt, ekonomiskt och kulturellt. Läskunnigheten hade börjat spridas och litteraturen uppvisade nu en allt större mångfald. Tyskan, vid den här tiden medelhögtyska, användes redan som religiöst språk, men med inspiration från Frankrike började man även skriva riddarlitteratur och episka verk på tyska. Från denna tid härstammar bland annat hjältediktning som Nibelungenlied. Dessförinnan hade Rolandssången översatts till tyskan, som Rolandslied. Andra kända verk från denna tid är Tristan och Isolde av Gottfrid från Strassburg och inte minst verk som utspelar sig kring Kung Artur och Riddarna av Runda Bordet, som Parzival av Wolfram von Eschenbach och Hartmann von Aues båda verk Erec och Iwein. Bland de mest berömda medeltida lyrikerna på tyska var framför allt Walther von der Vogelweide, men också Heinrich von Morungen och Reinmar der Alte (Reinmar den gamle). Senmedeltid (ca 1250–1450)[redigera | redigera wikitext] Under senmedeltiden skedde en viss befolkningsmässig och ekonomisk stagnation. Det är heller ingen expansiv period för litteraturen, men en tid där flera olika influenser och stilar förekommer parallellt. Perioden har, kanske orättvist, setts mest som en händelselös övergångstid mellan högmedeltid och renässans. Under denna tid startade den process inom kyrkan där lärornas kärna alltmer började granskas och diskuteras och under 1500-talet utmynnade i reformationen. Under senmedeltidens senare del startade också ett slags medierevolution i och med att boktryckarkonsten utvecklades väsentligt och det billigare papperet började användas. Två av periodens främsta författare var Johannes von Tepl och Niklas von Wyle. De skulle dock också kunna ses som tidiga renässansförfattare. Humanismen och reformationen (ca 1450–1600)[redigera | redigera wikitext] Med den tid som också kallats för renässansen kom ett starkare humanistiskt bildningsideal. I litteraturen lyftes människans individuella värde fram, hennes frihet och utvecklingsmöjligheter kom i fokus, liksom att detta inte fick kränkas. I detta sågs bildning som viktig för människans förädling, och vetenskapen status höjdes. Detta var ofta kombinerat med ett nyuppväckt intresse för antiken, särskilt den romerska, varför många lärda författare valde att återvända till latinet. Därav det under 1800-talet myntade begrepper "renässansen" för denna tid. Samtidigt var det en tid med många nyheter och kan också ses som början på den så kallade tidigmoderna tiden. Exempel på författare som både skrev på latin och tyska är Sebastian Brant och senare även Ulrich von Hutten som övergick till tyskan i samband med reformationen. Bland särskilt populära och mer folkligt tillvända författare på tyska under denna tid kan nämnas Johann Fischart, Jörg Wickram och Hans Sachs. Med den nya boktryckarkonsten kom en dramatisk ökning av litteraturens tillgänglighet. Det var stor efterfrågan på folkliga berättelser, som ofta trycktes i böcker utan namngiven författare. Så kom nu Faust som en ny litterär figur, åtminstone till namn och sammanhang, vilken sedan fortsatt vara en viktig gestalt. Av ett helt annat slag var figuren Till Eulenspiegel, om vilken det redan fanns berättelser men som nu kom i tryck första gången 1510–1511. Tidens ifrågasättande inställning, tillsammans med det</w:t>
      </w:r>
    </w:p>
    <w:p>
      <w:r>
        <w:rPr>
          <w:b/>
          <w:color w:val="FF0000"/>
        </w:rPr>
        <w:t>id 61</w:t>
      </w:r>
    </w:p>
    <w:p>
      <w:r>
        <w:rPr>
          <w:b w:val="0"/>
        </w:rPr>
        <w:t>Orderbekräftelse: När vi mottagit din beställning skickar vi dig snarast en bekräftelse via e-post med information om din beställning. Ta för vana att alltid kontrollera din orderbekräftelse så att allt ser OK ut, skulle det vara något du undrar över så kontakta vår butik omedelbart innan 15.00 samma vardag! Det är bra om du sparar orderbekräftelsen för att ha till hands vid eventuella kontakter med butiken, när du kontaktar oss är det bra om du har kund nr/order nr antecknat. Kolla även i skräpinkorgen – markera mails ifrån Lilla Undret som säker mail. Leverans och levereras normalt till ditt närmsta utlämningsställe. De skickar också ut avi till dig via SMS, brev eller e-post, där du kan se vart paketet kan hämtas. Glöm inte att ta med uppgifterna när du ska hämta ut ditt paket. Det kan även komma att skickas som brev via posten. Varor skickas normalt samma dag som du lagt din order om det är innan kl 16.00, annars skickas den från oss senast vardagen efter dulagt din order. Leveranstiden brukar vara 2-3 dagar. Till vissa orter långt norrut eller mycket små orter långt från större orter kan leveranstiden vara upp till 5 dagar. Försenad leverans eller ingen avi. Oavsett bostadsort (inom Sverige) ska det aldrig kunna ta mer än 7 arbetsdagar från beställning av lagervaror tills paketet finns att hämta ut. Om det ändå skulle inträffa kan det vara så att paketet finns på utlämningsstället även om du inte mottagit någon avi. Paketet kan också ha hamnat på villovägar. Kunden ansvarar för att kontakta Lilla undret inom 7 arbetsdagar om ingen avi mottagits, så att kundservice kan spåra paketet. I annat fall finns risk för att paketet returneras, vilket betyder att kunden faktureras enligt "Ej uthämtade paket" nedan för kostnaderna. Hämtningstid Paketet som skickas med Schenker finns på utlämningsstället i ca 30 dagar innan det returneras till avsändaren. Vid ej uthämtade paket debiteras kunden en summa för att täcka de kostnader som uppstår. (se "Ej uthämtade paket" nedan). Notera vid fakturaköp att paketet måste hämtas ut innan dess att fakturan förfaller för att inte ytterligare kostnader ska tillkomma. Ej uthämtade paket Om du av någon anledning inte vill ha de produkter du beställt behöver du avbeställa varorna, se punkterna "Avbeställning" och "Ångerrätt" nedan. För att slippa extrakostnader är det viktigt att du anger aktuella och korrekta adressuppgifter och inte beställer något om du inte har möjlighet att hämta ut paketet (t.ex. om du ska resa bort). I de fall då paket inte hämtas ut debiteras kunden 350 kr för att täcka de kostnader som uppstått p.g.a. att paketet inte hämtats eller om kunden angivit en felaktig adress, för frakt tur o retur, ev avgifter samt hanteringskostnad. Observera att ett paket som inte hämtas ut kan ligga kvar på utlämningsstället i upp till en månad innan det returneras till avsändaren. Om du valt faktura som betalsätt och inte hämtar ut ditt paket innan det att fakturan förfallit innebär detta att avgifter för påminnelse samt inkasso kan tillkomma. Om detta trots allt inträffar kommer vi kontakta dig och ta bort varan från beställningen, alternativt invänta produkten om du föredrar detta. Avbeställning Om du ångrat dig eller inte vill vänta på en leverans kan du när som helst avbeställa din order utan kostnad så länge ditt paket inte är paketerat eller skickat (Kontrollera att du får en bekräftelse på din avbeställning från kundervice). Efter denna tidpunkt kan produkten återsändas enligt punkten "Ångerrätt" nedan. Ångerrätt Du har rätt att frånträda din beställning genom att kontakta Lilla undrets kundservice inom inom 14 dagar från det att varan mottagits. Denna rätt att frånträda avtalet gäller inte om varan på grund av sin beskaffenhet inte tillåter ett återlämnande. Vidare gäller att beställaren måste hålla den mottagna varan i väsentligen oförändrat skick. Exempel på varor som p.g.a. sin beskaffenhet inte tillåter ett återlämna</w:t>
      </w:r>
    </w:p>
    <w:p>
      <w:r>
        <w:rPr>
          <w:b/>
          <w:color w:val="FF0000"/>
        </w:rPr>
        <w:t>id 62</w:t>
      </w:r>
    </w:p>
    <w:p>
      <w:r>
        <w:rPr>
          <w:b w:val="0"/>
        </w:rPr>
        <w:t>Från och med nu kommer föräldrar som har känd SLEM-status att markeras i parnings- och valplistorna på BTS hemsida samt i listan över födda valpar i BTB. Känd SLEM-status är något av alternativen: - ”Clear” = fri från anlag för SLEM: o DNA-testad clear o Far och mor DNA-testade clear o Far, mormor och morfar DNA-testade clear o Mor, farmor och farfar DNA-testade clear o Farmor, farfar, mormor och morfar DNA-testade clear - ”Carrier” = bärare av anlag för SLEM: o DNA-testad carrier Markeringen införs för att positivt synliggöra de uppfödare och hanhundsägare som följer BTS avelsrekommendation när det gäller SLEM. ”Shaking Puppy Syndrome”, numera kallat SLEM = SpongiformLeucoEncephaloMyelopathy, är ett fel i nervernas myelinskidor. Drabbade valpar får svåra symtom vid ett par-tre veckors ålder och brukar nästan alltid behöva avlivas långt före tänkt leverans. Nedärvningen är enkelt recessiv. En sjuk valp har ärvt ett sjukdomsanlag från vardera föräldern. Enligt djurskyddslagen och SKKs grundregler får man bara para en carrier med en känd clear, eftersom man då är säker på att ingen valp kan drabbas av sjukdomen. Avelsbasen för borderterrier har blivit mindre på senare år. Därför har vi inte råd att gå miste om genetisk bredd genom att avstå från att använda vissa carriers i aveln. Däremot är det viktigt att SLEM-statusen är känd. Om alla avelsdjur testas kan vi få bort sjukdomen ur genpoolen inom några få generationer utan att ha kastat ut barnet med badvattnet, det vill säga utan att av det här skälet ha förlorat mer genetisk bredd i rasen. Sedan 2017 finns det ett DNA-test för SLEM. Fler än 150 svenska borderterrier är testade hittills. Hittills har 8-9 av 10 testade borderterrier visat sig vara clear. Vi skulle dock behöva få en större andel föräldradjur där vi vet om de är anlagsbärare eller fria. En markering av föräldradjur som har känd status är en positiv, informerande åtgärd i linje med BTS värdegrund. Värdegrunden beskriver det arbetssätt BTS haft sedan 1980-talet och som dokumenterades 2011. Det innebär att BTS informerar och motiverar hellre än tar till regler. Detta har visat sig väldigt effektivt, t ex har vi sedan många år en låg genomsnittlig inavelskoefficient (COI). Nu tar vi oss i samma anda an arbetet mot shaking puppy genom att lyfta fram djur som går i avel med känd SLEM-status. Värdegrunden och BTS samlade avelsrekommendationer finns att ladda ner från BTS hemsida här&gt;&gt;. DNA-test för SLEM kan beställas från Animal Health Trust (AHT) http://www.ahtdnatesting.co.uk/tests/shaking-puppy-syndrome/ OBS! Testningen ligger tillfälligt nere bl.a pga Covid-19, AHT kommer ge ny information så snart de kan. Du som vill ha information om testet eller hur man söker information om hundar med känd SLEM-status är välkommen att kontakta BTS avelskommitté.</w:t>
      </w:r>
    </w:p>
    <w:p>
      <w:r>
        <w:rPr>
          <w:b/>
          <w:color w:val="FF0000"/>
        </w:rPr>
        <w:t>id 63</w:t>
      </w:r>
    </w:p>
    <w:p>
      <w:r>
        <w:rPr>
          <w:b w:val="0"/>
        </w:rPr>
        <w:t>Hej och välkommen till min hemsida här på S-info! Här kan du ta del av mina personliga tankar och åsikter ur ett socialdemokratiskt perspektiv! Visst finns ett samband mellan kvalitet och driftsform inom offentligt finansierad verksamhet �V�l fungerande kommunal verksamhet inom v�rd, skola och omsorg s�ljs till underpris eller sk�nks bort till privata f�retag. Dessa f�retag kan g�ra snabba vinster genom att i sin tur s�lja verksamheten till marknadspris.�Nej, det �r ingen socialdemokrat i Stockholms l�n som drar denna intelligenta slutsats av de skaml�sa moderata utf�rs�ljningarna av offentlig verksamhet i T�by kommun. Det �r det folkpartistiska kommunalr�det Mats Hasselgren, som p� DN-debatt den 2 januari s�gar den moderata T�byskandalen, en skandal som t o m f�tt Kammarr�tten att reagera. Jag �r medveten om att �ven T�by kommuns socialdemokrater �r emot T�bymoderaternas beslut att utan betalning och normal anbudspr�vning �verl�ta Tibble gymnasium till ett privat f�retag. Men nog �r det anm�rkningsv�rt att det �r moderaternas i andra sammanhang �goda alliansv�nner� som ska st� f�r den skarpa kritiken och anv�nda den skarpa men fullt relevanta termen �ideologisk berusning� om moderaternas envetet drivna tes att privat drift alltid �r b�ttre �n kommunal dito.N�r socialdemokraten Robert Noord fr�n Haninge och Stockholms l�n kommenterar Hasselgrens DN-artikel s� inst�mmer han f�rvisso pliktskyldigast i kritiken men fokuserar sedan �ter p� mantrat �Kvaliteten viktigare �n driftsfr�gan.� Jag �r medveten om att den socialdemokratiska partikongressen i kompromissens namn anv�nde liknande formuleringar men att beslutet i fr�gan ocks� slog fast att �verskott inom verksamheter som drivs med skattemedel ska �terinvesteras i verksamheten i fr�ga.Beslutet kan naturligtvis uppfattas som mots�gelsefullt men var mot bakgrund av de delade meningar som i denna fr�ga r�der inom partiet godtagbart.Detta f�r emellertid inte hindra oss socialdemokrater fr�n att driva en opinion till f�rm�n f�r att verksamheter som drivs med skattemedel inte ska skicka �verskott till aktie�gare utan att dessa �verskott ska komma verksamheten till del. Lika viktigt �r det att i debatten sl� fast att driftsfr�gan ocks� i m�nga fall har den st�rsta betydelse f�r kvaliteten. Kommentar av Marcus Nilsson - 4 januari 14:52, 2010 "Är man missnöjd med kvaliteten inom en offentligt driven skola, vårdinrättning el, dyl, så borde självfallet första försvarslinjen vara att tillse att kvalitetshöjande insatser befrämjas." Och vad gör man när det alternativet är uttömt utan resultat? Varför skulle skol- el vårdledningen bry sig om den lilla människan när den ändå inte har något annat alternativ att vända sig till? Denna diskussion får mig att tänka på Trabanten. Den var den enda bil som var tillgänglig för östtyskarna och det fanns en klar anledning till att den är en av de absolut sämsta bilar som någonsin tillverkats; det fanns ingen konkurrens om kunderna och därmed kunde man sälja en usel produkt. "Om sådana insatser alltid har högsta prioritet, ja då bortfaller behovet både av att sälja ut..." Men det där kommer att vara en utopi så länge det inte finns andra alternativ för medborgaren att vända sig till. För övrigt håller jag med om att ex skolor givetvis inte ska säljas till vrakpris. Bengt Silfverstrand: Om man har målsättningen att hålla hög kvalitet inom offentligt finansierad verksamhet så kan strävan efter kvalitetshöjning aldrig vara uttömd. Valfrihet finns redan idag i form av till kommunal verksamhet kompletterande privata alternativ. Att sälja ut kommunal verksamhet är en helt annan sak. Liksom att satsa skattemedel på verksamhet där vinstmaximering är den övergripande principen. Den övergripande principen för skattefinansierad verksamhet måst alltid vara elevens/vårdtagarens bästa. Kommentar av Henrik Vallgren - 4 januari 16:27, 2010 Har inte EU synpunkter på om verksamhet säljs till underpris? Jag har för mig att jag läst om ett fall där det ser ut som att köpet skall gå tillbaka. Bengt Silfverstrand: Jo, det har EU förvisso och visst kan köpen gå tillbaka</w:t>
      </w:r>
    </w:p>
    <w:p>
      <w:r>
        <w:rPr>
          <w:b/>
          <w:color w:val="FF0000"/>
        </w:rPr>
        <w:t>id 64</w:t>
      </w:r>
    </w:p>
    <w:p>
      <w:r>
        <w:rPr>
          <w:b w:val="0"/>
        </w:rPr>
        <w:t>Nu kommer Starbucks hem till svenskarna Pressmeddelanden • Dec 11, 2019&amp;nbsp08:52&amp;nbspCET Svenskarna är ett av världens mest kaffeälskande folk och 85 procent av hushållen konsumerar kaffe. Nu blir Starbucks-kaffe tillgängligt i handeln över hela Sverige – för att avnjutas hemma. Årets sommarkaffe ger kvinnor chansen att bli traktorförare i Zambia Pressmeddelanden • Apr 10, 2019&amp;nbsp10:39&amp;nbspCEST Årets limiterade sommarblandning hämtar sin signaturböna från Zambia och bjuder på en spännande mörkrostad blandning med mjuka, fruktiga, söta smaker och toner av honungsmelon och äpple. Genom att köpa kaffet bidrar du bland annat till att kvinnor får chansen att utbilda sig till traktorförare. Zoégas julkaffe firar 30 år – kryddat med kärlek och bönor från Peru Pressmeddelanden • Okt 10, 2018&amp;nbsp10:00&amp;nbspCEST Sedan 30 år är Zoégas julkaffe en favorit i det svenska julfirandet. Varje år tar Zoégas traditionsenligt fram en unik och limiterad blandning som tack till sina trogna kaffedrickare. Årets julkaffe är kryddat med både kärlek och med bönor från Peru. De är Nordens bästa kontorsbaristor Pressmeddelanden • Sep 28, 2018&amp;nbsp13:35&amp;nbspCEST Lisen Gren och Peter Jönsson från Beans in Cup i Stockholm är Nordens bästa kontorsbaristor. De vann Coffee Professionals Cup på torsdagkvällen på Friends Arena. En somrig kaffedrink i höstrusket bidrog till segern. Med avancerat tekniskt kunnande parat med fantastisk känsla för smaker och en oemotståndlig kaffedrink tog de hem vinsten. Superbaristan åter till Skåne och Sverige Nyheter • Jul 09, 2018&amp;nbsp08:48&amp;nbspCEST Ola Persson är Master Barista på Nestlé och har under många år levt och delat sin passion för kaffe med utgångspunkt i Schweiz där Nestlés Beverage Center ligger. Efter sju år som Master Barista med hela världen som arbetsfält återgår Ola till Helsingborg. Skånerost fyller 100 år Nyheter • Apr 12, 2018&amp;nbsp16:30&amp;nbspCEST Zoégas Skånerost är en originalblandning från 1918 som för skåningen är känt som ”den gröne”. En älskad favorit och Sveriges näst mest sålda bryggkaffe. I år fyller Skånerost 100 år vilket firas på caféer runt om i Sverige den 13-15 april. Zoégas kafferosteri är lika grönt som Skånerost Nyheter • Apr 07, 2017&amp;nbsp08:04&amp;nbspCEST Zoégas kafferosteri länkas ofta ihop med Zoégas Skånerost, även känd som ”den gröna” och nu är rosteriet verkligen grönt. Kafferosteriet använder från och med årsskiftet certifierad biogas, samt el från vattenkraft. Detta bidrar till rosteriets strävan efter att bli utsläppsneutralt och har minskat utsläppen med över 90 procent. Internationella kaffedagen den 29 september - Kaffefestival på Friends Arena Nyheter • Sep 21, 2016&amp;nbsp09:44&amp;nbspCEST Den 29 september är det kaffets dag. Det firar Nestlé Professional genom att arrangera Coffee Professionals Festival. Festivalen hålls på Friends Arena där vi bland annat bjuder på en unik kaffelansering, tävling i kaffekoppning och workshops med våra kaffeexperter och sensoriker. Kaffefestivalen är kostnadsfri och öppen för alla som arbetar med kaffe på den professionella marknaden. Kaffeknappen – Ett unikt Nestlé företag Blogginlägg • Jun 19, 2017&amp;nbsp10:03&amp;nbspCEST Kaffeknappen har för mig alltid varit mer än en arbetsplats som ger världen bättre fika. Relationer är ett betydelsefullt ord på Kaffeknappen, vårt synsätt har alltid varit att man endast gör affärer med dom man tycker om. Därför har vi alltid sett till att skapa fina relationer med våra kunder, leverantörer och alla vi möter. Stolt att få produktutveckla ZOÉGAS Blogginlägg • Feb 17, 2017&amp;nbsp08:07&amp;nbspCET Jag heter Tanja Wirholm och arbetar som Nordic Brand Manager för kaffevarumärket ZOÉGAS. Anställd av Nestlé Sverige AB sedan två år tillbaka, efter civilekonomexamen från Lunds Universitet, då jag under studietiden jobbade extra som barista och därifrån har med mig kunskap om kaffe. Mitt huvudsakliga ansvarsområde som Brand manager är produktportföljen samt Innovation &amp; Renovation för ZOÉGAS. Skånsk smak hyllas Blogginlägg</w:t>
      </w:r>
    </w:p>
    <w:p>
      <w:r>
        <w:rPr>
          <w:b/>
          <w:color w:val="FF0000"/>
        </w:rPr>
        <w:t>id 65</w:t>
      </w:r>
    </w:p>
    <w:p>
      <w:r>
        <w:rPr>
          <w:b w:val="0"/>
        </w:rPr>
        <w:t>Karlskoga ligger vid Möckelns sjön och har ungefär 28 000 innevånare. Karlskoga är landskapen Värmland och Örebros näst största tätort. Genom staden går E18 och länstrafiken i Örebro är den som trafikerar busslinjerna i Karlskoga. I Karlskoga finns Nobelmuseet där man har utställningar om uppfinnaren Alfred Nobel. Museet finns i Björkboms Herrgård där Nobel bodde under de sista åren under somrarna. Vid köpet av AB Bofors Gullspån så ingick herrgården i köpet och det var här han lät bygga ett laboratorium i närheten där experiment med krut förekom. Än idag så finns detta laboratorium kvar och man kan besöka detta och se en utställning om hans verksamhet med krutexperiment med mera. I själva herrgården finns det utsällningar om människan Nobel. Karlskoga har natur att erbjuda också Rävåsen är ett naturreservat i centrala och är en rullstensås som idag är mest bevuxen skog men bildades under istiden. Tidigt blev detta en festplats och här möttes folk i Karskoga. I området finns fina promenad- och cykelvägar för skön avkoppling och rekreation.</w:t>
      </w:r>
    </w:p>
    <w:p>
      <w:r>
        <w:rPr>
          <w:b/>
          <w:color w:val="FF0000"/>
        </w:rPr>
        <w:t>id 66</w:t>
      </w:r>
    </w:p>
    <w:p>
      <w:r>
        <w:rPr>
          <w:b w:val="0"/>
        </w:rPr>
        <w:t>Akoin Kryptovaluta &amp; Akon City Akoin, som många av er kanske känner till som Akons kryptovaluta eller acoin, är en kryptovaluta som introducerats av den globalt berömda afrikanska sångaren och visionära förändringsskaparen Akon. Valutan drivs av ett ekosystem baserat på blockchain med verktyg och tjänster gjorda för företag och entreprenörer i den stigande afrikanska ekonomin. Dessutom twittrade Akon den 14 januari om sitt slutgiltiga avtal om att bygga ”Akon City” över 2 000 kvadrat tunnland mark i ett västafrikanskt land. Han syftar till att göra denna smarta stad i Afrika till en ”verklig Wakanda” som kommer att köras helt på Akoin. Akoin slår samman verkligt liv med digital värld Akons unika plattform skapar ett blandat medium av verkliga och digitala verktyg. Det kommer att integrera ett brett utbud av tjänster för att motivera konsumenter om kryptovaluta. Samtidigt får varumärken och entreprenörer också fördelar. Nedan följer några av huvudfunktionerna i Akoin kryptovaluta. 1. Marknadsplats: Akoin primära fokus är entreprenörer som bygger appar och decentraliserade appar (DApps) som kommer att röra Afrika. Förutom att tjäna, spendera och spara möjligheter, ger Akoin den extra bonusen av belöningsprogram och rabatter för sina användare. 2. Utbyte: Den privata utbytet och plånboken med flera valutor ger en marknad för DApps-kryptovalutor. Denna marknad kommer specifikt att tillåta handel in och ut. 3. Pålitlig valuta: Akoin betraktas som en säker kryptovaluta för transaktioner som kommer att ske inom den marknaden. Användare kan byta till lokal fiatvaluta och förbetalda minuter. Myntet på baksidan kan användas för påfyllningar av mobiltelefoner och förutbetalt minutbyte. Sammantaget hävdar Akoin att det är en betydligt mindre volatil och stabil valuta som har ett exceptionellt värde. 4. Marknadsföring: Akoin är en massiv plattform för en rad varumärken och stiftelser. Denna typ av mångfald kommer förmodligen att hjälpa Akoin på lång sikt. Akoin är för dem som inte har ett kreditkort, bankkonto eller ID och vill komma in i kryptovaluta. Akoin-plattformen gör det möjligt för dessa individer att komma in i vagnen på kryptovalutamarknaden. Från var allt började? Sedan 2008 är kryptovalutor i rampljuset när världen introducerades för Bitcoin. Den oidentifierade Satoshi Nakamoto skrev Bitcoin whitepaper och kallade den ett peer-to-peer elektroniskt kassasystem. Syftet med att skapa bitcoin var att erbjuda ett snabbare, decentraliserat och billigare sätt att överföra värde till användare. Med begränsningen av endast internetanslutning erbjöd den decentraliserade infrastrukturen i Bitcoin oöverträffad ekonomisk frihet för användarna. Nästan efter ett decennium ökade kryptomarknaden över 200 miljarder dollar med ytterligare 2000 kryptovalutor. År 2019 gick några av de stora namnen i entreprenörsvärlden med i kryptovalutavärlden. Det beräknas att blockkedjan 2030 kommer att få ännu mer högkvalitativt värde till företag som uppskattas över 3,1 biljoner dollar. Med Akoin i Afrika har nu konsumentvänliga företag en möjlighet att växa oerhört. Afrikanska företag och även konsumenter kräver en mer tillförlitlig, universell plattform där de kan dra nytta av denna nya möjlighet och interagera tillsammans. På en blockchain konferens på Malta pekade konstnären och filantropen på kryptotekniken som en stor fördel för Afrika. Han sa att krypto och blockchain på många sätt kan vara återlösaren för afrikanska länder, eftersom det kommer att ge tillbaka makten till människor. Enligt honom är blockchain-teknik och kryptovaluta en säker valuta som kommer att erbjuda afrikanska människor att göra sig framåt såväl som oberoende av regeringen. Låt oss möta Akoins huvudkomponenter Nedan är de viktigaste komponenterna i Akoin. Akoin Swap-teknik: Det är Akoin-ekosystemet som gör det möjligt ⭐ Direkt handel mellan fiatvalutor ⭐ Alternativa valutapartners ⭐ Och andra stora kryptovalutor på plattformen såväl som på den lokala marknaden. Med Atomic Swap-funktionaliteten behöver småföretag som står inför stora hinder med inte mycket större utbyte inte oroa sig för att växa i ett stort pund. Nu kommer de att ha en valuta för att lägga ut sin produkt där ute samt byta in och ut</w:t>
      </w:r>
    </w:p>
    <w:p>
      <w:r>
        <w:rPr>
          <w:b/>
          <w:color w:val="FF0000"/>
        </w:rPr>
        <w:t>id 67</w:t>
      </w:r>
    </w:p>
    <w:p>
      <w:r>
        <w:rPr>
          <w:b w:val="0"/>
        </w:rPr>
        <w:t>”Kommer innebära massa pengar” En fantastisk feel-good-film som man blir glad av. Så beskrivs den Oscarsvinnande dokumentären ”Searching for Sugar Man” av filmkritiker. Nu väntas erbjudandena hagla över regissören Malik Bendjelloul. Bendjellouls kritikerrosade film stod ut bland de nominerade dokumentärerna vid gårdagens Oscarsgala. I ett annars tungt och problemorienterat startfält med filmer om bland annat aidsepidemin och Israel/Palestina-konflikten var ”Searching for Sugar Man” den glada förhandsfavoriten som också tog hem statyetten.</w:t>
      </w:r>
    </w:p>
    <w:p>
      <w:r>
        <w:rPr>
          <w:b/>
          <w:color w:val="FF0000"/>
        </w:rPr>
        <w:t>id 68</w:t>
      </w:r>
    </w:p>
    <w:p>
      <w:r>
        <w:rPr>
          <w:b w:val="0"/>
        </w:rPr>
        <w:t>From left Ulrik Nilsson, Elisabeth Björnsdotter Rahm, Stefan Caplan och Margareta Cederfelt. Det fanns definitivt möjligheter till valfusk, konstaterade fyra moderata riksdagsledamöter som besökte Ryssland under Dumavalet den 4:e december. På torsdagen gästade de Hjalmarsonstiftelsen under ett frukostseminarium. Framför allt, konstaterade paneldeltagarna, fanns det uppenbara möjligheter att fuska inom ramen för så kallad mobil röstning och vid de många obevakade valurnorna som fanns i de över 90.000 vallokalerna runt om i landet. Ulrik Nilsson berättade om förkryssade vallistor (Enade Ryssland hade kryssats för redan från början). Stefan Caplan konstaterade att i vallokaler han besök fanns med fler valsedlar än röstande, efter att valet avslutats! – Enade Rysslands grepp om den ryska folksjälen håller på att minska väsentligt, förklarade Ulrik Nilsson på frukostseminariet när han fick frågan om vad valresultatet kan leda till.</w:t>
      </w:r>
    </w:p>
    <w:p>
      <w:r>
        <w:rPr>
          <w:b/>
          <w:color w:val="FF0000"/>
        </w:rPr>
        <w:t>id 69</w:t>
      </w:r>
    </w:p>
    <w:p>
      <w:r>
        <w:rPr>
          <w:b w:val="0"/>
        </w:rPr>
        <w:t>Uppdaterad januari 2019 / John Manuell terapi kan användas som en skonsam behandling vid smärta relaterad till svanskotan och de 2 vanligaste metoderna är Massage behandling: Med massage och töjningar försöker terapeuten påverka muskler och ligament i området runt svanskotan. Detta kan göras med patienten i magliggande eller sidoliggande ställning. Rektal behandling: VI UTFÖR INTE REKTAL BEHANDLING. Via analöppningen (per rektum) försöker terapeuten mobiliserar svanskotan och/eller påverka ligament och muskler i området. För mer information läs om Theile massage. Denna artikel ”Ont i svanskotan” – massage, tester, behandlingsupplägg vill visa och förklara hur vi arbetar. Ej medicinska råd eller anvisningar: I denna artikel kommer jag att beskriva hur vi behandlar patienter med smärta relaterad till svanskotan med massage och övningar. Denna artikel är inte avsedda att ge medicinska råd, behandlingsanvisningar eller användas i undervisning. Texten är delvis hämtad från utbildningen till Certifierad Terapeutisk gravidmassör (steg 2) Svanskotan Hos människor och andra svanslösa primater (t.ex. stora apor) är svanskotan är kvarleva av en obetydlig svans, men ändå inte helt utan betydelse då den är ett viktigt fäste för flera muskler, senor och ligament i bäckenbotten och höften. Svanskotan är dessutom är en del av den struktur som fungerar som ett stöd för en sittande person. När en person sitter framåt lutad på sittknölarna då tar sätet det mesta av vikt, men om den sittande personen lutar sig bakåt, då överförs mer vikt till svanskotan. Under graviditeten Svanskotan blir mer rörlig på grund av hormoner och försvagad bäckenbottenmuskulatur, detta kan hos vissa gravida ge smärta. Hos gravida med smärta i svanskotan, så är svanskotan oftast roterad åt högra/vänstra sida och ibland vinklad rakt bakåt. Efter förlossningen Svanskotan kan bli skadad (i värsta fall bruten) och även ”hamna fel” under själva förlossningen. Episiotomi (klipp i perineum) och Sfinkterruptur påverkar bäckenbottens förmåga att stabilisera svanskotan. En del kvinnor kan ha problem ända upp till något år efter förlossningen med vissa rörelser. Läs mer här om Ont i svanskotan efter förlossningen Symtom – Ont i svanskotan Smärta i området kring svanskotan beror oftast på att man har slagit i svanskotan, fött barn eller har belastat svanskotan för mycket. Smärtan behöver inte komma på en gång utan det kan dröja flera år innan symptomen börjar visa sig. Det är fem gånger vanligare att kvinnor har besvär, då deras svanskota är mer utsatt. Vanliga symtom hos gravida - Smärta under tiden patienten sitter eller efter att hon suttit ned. - Smärtan ökar i takt med tiden hon har suttit - Akut smärta när hon reser sig från sittande till stående position. - Som att ”sitta på en kniv”. - Smärta innan eller under tarmen arbetar. Följd besvär Om smärtan inte försvinner kan även andra symptom dyka upp. - Sömnproblem, vilket kan leda till utmattning och depression - På grund av ändrad sittställning kan hon få ont i ryggen. - Huvudvärk, nackspänningar m.m., Viktigt att veta I många av dagens medicinska texter kan man läsa att svanskotan har vuxit ihop till ”ett ben” hos de flesta vuxna. I flera studier kan man dock läsa att en normal svanskota skall ha 2 eller 3 rörliga ”delar” som kurvar sig svagt framåt och ”böjer sig” när vi sätter oss ned.” Två medicinska skrifter (Postacchini – Massobrio och Kim – Suk) fann att test personer med ihop vuxen svanskota som inte böjde sig när de satte sig ner, löper större risk att uppleva smärta från svanskotan, än de med en rörlig svanskota. Postacchini och Massobrio utförde röntgen studier på 171 svanskotor, och fann då att färre än 10 procent var ihop vuxna till ”ett ben”… de flesta hade två eller tre, och några hade 4 delar. Vem löp</w:t>
      </w:r>
    </w:p>
    <w:p>
      <w:r>
        <w:rPr>
          <w:b/>
          <w:color w:val="FF0000"/>
        </w:rPr>
        <w:t>id 70</w:t>
      </w:r>
    </w:p>
    <w:p>
      <w:r>
        <w:rPr>
          <w:b w:val="0"/>
        </w:rPr>
        <w:t>Boots No7 Lift &amp; Luminate Eye CreamLyft och ge klarare, ljusare hud runt ögonen med den här kraftfulla anti-rynk ögonkrämen.Området runt ögonen är särskilt känslig för att förlora definition och glans så den här hårt arbetande formulan hjälper till att lyfta och forma huden samtidigt som den minskar uppkomsten av linjer, rynkor och jämnar ut hudtonen på bara 4 veckor. Huden runt ögat kommer att få nytt liv, se strålande och ljusare ut.- Återställer hudens naturliga glans.- Leder till ökad produktion av kollagen och återställer elasticitet, jämna ut linjer och rynkor.- Återfuktar huden och lämnar den mjukare och smidigare.15 mlAnvändning:Applicera försiktigt runt ögonen och blanda försiktigt runt konturerna. Använd morgon och kväll.Aqua (Water), Glycerin,lCyclopentasiloxane, Butyrospermum Parkiii(Shea Butter), Cyclohexasiloxane,lCetyl Alcohol, Polyacrylamide,iGlyceryl Stearate, SteariciAcid, Palmitic Acid,iPEG-100 Stearate, Phenoxyethanol,iDipalmitoyl Hydroxyproline, C13-14iIsoparaffin, Butylene Glycol,iSodium Ascorbyl Phosphate,iMethylparaben, Laureth-7, Ethylparaben,lTetrasodium EDTA, HaematococcuslPluvialis Powder, HesperidinlMethyl Chalcone, LupinusiAlbus Seed Extract,lCarbomer, Potassium Hydroxide,iSteareth-20, Polysorbate 20,iPolyglucuronic Acid, PotassiumlSorbate, Chlorhexidine Digluconate,iButylparaben, Dipeptide-2, Propylparaben,iIsobutylparaben, Palmitoyl Tetrapeptide-7,iPalmitoyl Oligopeptide, CIi77891 (Titanium Dioxide). Den ideala produkten för vardagligt bruk. Kan användas i torrt och fuktigt hår. Enastående leave-in kur i sprayform med 10 fördelaktiga egenskaper. Gör ditt hår medgörligt, mjukt, friskt och välvårdat. uva/uvb-skydd. 10 fördelar; återuppbygger skadat hår, tillför glans och eliminerar frissighet, skyddar vid värmestyling, gör håret silkesmjukt, färgbevarande med UVA/UVB-skydd, gör håret lättare att styla, gör håret medgörligt, ger en hållbar frisyr, förebygger kluvna toppar, ger naturlig fyllighet. Ingredienser:Water, Cetearyl Alcohol, Behentrimonium Chloride, Cyclopentasiloxane, Panthenol, Isoprpoyl Alcohol, Quarternium-80, Propylene Glycol, Disodium EDTA, Silk Amino Acids, Sodium Chloride, Ethylhexyl Methoxycinnamate, butyl Methoxydibenzoylmethane, Parfume (Fragrance), Linalool, Limonene, Hexyl Cinnamal, Geraniol, Citronellol, Alpha-Isomethyl Ionone, Citral, Cinnamyl Alochol, Phenoxyethanol, Methylparaben, Ethylparaben.150ml En Lykobox sommar-edition i begränsad upplaga. Boxen innehåller fem utvalda fräscha sommarprodukter i varierande storlek från vårt sortiment. Innehållet kan vara allt ifrån Hud- och Hårvårdsprodukter till Smink och Parfym. Denna box är perfekt för dig som gillar att testa nya skönhetsprodukter. Produkterna är minst i travel size storlek. Värde 300kr OBS! Produktbilden återspeglar ej innehållet NYX Soft Matte Lip Cream är varken ett läppstift eller ett läppglans utan en sorts läppfärg som är överraskande hållbar. Silkeslen att applicera, matt finish. 8g Ga.Ma keramisk plattång modell cp1.Med joniserande plattor för blankare hår.Startklar på 2 sek.Uppvärmningeffekt</w:t>
      </w:r>
    </w:p>
    <w:p>
      <w:r>
        <w:rPr>
          <w:b/>
          <w:color w:val="FF0000"/>
        </w:rPr>
        <w:t>id 71</w:t>
      </w:r>
    </w:p>
    <w:p>
      <w:r>
        <w:rPr>
          <w:b w:val="0"/>
        </w:rPr>
        <w:t>Boxon Direct erbjuder ett brett och stort sortiment av olika tejper för diverse ändamål. Här hittar du packtejper PP pch PVC, bandningstejper, industritejper mm. Packtejp PVC tesa 4124 25mmx66m En premium packtejp med hög prestanda på alla typer av lådor och ger en säker förslutning av medeltunga till tunga kartonger. Lätt avrullbar och tyst och används vid manuell ell... Läs merTjocklek0.04 mmFormat (l,b)66000 x 25 mm28440 kr/förp Från 24120 kr/förp2370 kr/st Från 2010 kr/stEn förpackning innehåller:12 stArtikelnummer:2461 Packtejp PVC 350 Boxon 9mmx66m Utmärkt tejp till bland annat förslutning, identifikation och märkning av förpackningar, påsar med mera. PVC-packtejper kännetecknas av: - medium till trög avrullning - lå... Läs merTjocklek0.04 mmFormat (l,b)66000 x 9 mm16160 kr/förp Från 12864 kr/förp1010 kr/st Från 804 kr/stEn förpackning innehåller:16 stArtikelnummer:10843 Packtejp PVC tesa 4124 50mmx66m En högpresterande packtejp till alla typer av förpackningar och som ger en säker förslutning av medeltunga till tunga kartonger. Lätt avrullbar och tyst och används vid manuell ... Läs merTjocklek0.04 mmFormat (l,b)66000 x 50 mm24660 kr/förp Från 20940 kr/förp4110 kr/st Från 3490 kr/stEn förpackning innehåller:6 stArtikelnummer:2463 Tejpdispenser hand ND 2990 Handdispensern är utvecklad för att reducera stötar som uppstår vid bruk av lättavrullad PP-tejp. Handhållare för tejper med bredder 66 m x 50 mm. BoxonDirect erbjuder e... Läs mer13900 kr/förp Från 11100 kr/förp13900 kr/st Från 11100 kr/stEn förpackning innehåller:1 stArtikelnummer:10364 Packtejp PVC 330 Boxon 50mmx66m Användarvänlig och tyst packtejp som även fäster på lådor av returfiber. En universaltejp som passar till de flesta applikationer. Packtejper med naturgummi häftämne har ofta... Läs merTjocklek0.03 mmFormat (l,b)66000 x 50 mm55800 kr/förp Från 49320 kr/förp1550 kr/st Från 1370 kr/stEn förpackning innehåller:36 stArtikelnummer:2438 Tejpdispenser hand D1/50 En praktiskt och slitstark handhållare för packtejp i 66 m x 50 mm rullar. Den är utrustad med rullbroms och grovtandad kniv som underlättar vid applicering. BoxonDirect ... Läs mer8850 kr/förp Från 7080 kr/förp8850 kr/st Från 7080 kr/stEn förpackning innehåller:1 stArtikelnummer:9109 Bandningstejp armerad Boxon 50mmx50m Bandningstejp används företrädesvis vid förslutning och buntning av tyngre gods, såsom rör, träreglar, tunga kartonger, med mera. Bandningstejp är starkare än den traditionella ... Läs merFormat (l,b)50000 x 50 mm1 19880 kr/förp Från 95940 kr/förp6660 kr/rol Från 5330 kr/rolEn förpackning innehåller:18 rolArtikelnummer:8025 Packtejp PP31 Boxon maskin 50mmx990m Packtejp PP31 Boxon maskin är bästa packtejpen till maskinell förslutning av kartonger. Den är lättavrullad och har hög brottöjning. Brottöjning är ett mått på den största töjni... Läs merTjocklek0.03 mmFormat (l,b)990000 x 50 mm96600 kr/förp Från 82200 kr/förp16100 kr/rol Från 13700 kr/rolEn förpackning innehåller:6 rolArtikelnummer:15144 Packtejp PVC 330 Boxon 50mmx66m Tyst och bra packtejp som även fäster på lådor tillverkade av returfiber. En universaltejp som</w:t>
      </w:r>
    </w:p>
    <w:p>
      <w:r>
        <w:rPr>
          <w:b/>
          <w:color w:val="FF0000"/>
        </w:rPr>
        <w:t>id 72</w:t>
      </w:r>
    </w:p>
    <w:p>
      <w:r>
        <w:rPr>
          <w:b w:val="0"/>
        </w:rPr>
        <w:t>Efter skytteltrafik mellan här och Stockholm bland yrande snöflingor och ishala skogsvägar är jag hemma igen. Efter roliga plåtningarna i dagarna två tillsammans med Cia Wedin och Anna Kern för Family Living. Nomi var taggad till tänderna inför dagens uppdrag och såhär såg hon ut när vi provade outfits tidigare i veckan. Och nu laddar jag om (eller åtminstone jobb-switchar lite) med lite härlig paketpackning i nattetid... så mycket sötare går det inte att bli ....*ler Jobba inte för mycket nu !! Kram Pernilla Men Å VA KUUL!!! Tjoho och heja dig och NÄR får man se resultatet?! Kram! Lovely! ;) Nej men! Hon är ju det sötaste :) Åh, vad spännande. Underbar bild! Så fin! Men nu måste jag också flytta till ett hus med höga socklar... :-) Oj oj, så himla fiiiin!! great! Så fin! Jag blir glaaad! such a cuuuute picture! greetings from germany, geisslein Too cute! *__* Why users still make use of to read news papers when in this technological globe the whole thing is accessible on web? my blog post Green Coffee Bean Extract For Weight Loss Great blog from that which I've looked at thus far. I'm Cheryl from Oberhofen, Switzerland and I am so thankful to have seen this blog. By the way, I'd really like to get in contact with you. Perhaps we could exchange emails? Also visit my web-site - enterprice rental car Hello I am so glad I found your weblog, I really found you by mistake, while I was browsing on Digg for something else, Anyways I am here now and would just like to say kudos for a incredible post and a all round exciting blog (I also love the theme/design), I don't have time to browse it all at the minute but I have saved it and also added in your RSS feeds, so when I have time I will be back to read much more, Please do keep up the awesome job. Look into my web page ... tag heuer formula What does tag heuer link calibre s for you? Are you able to recognize the difference in between costume tag heuer link calibre and much more valuable pieces? These ideas ought to assist you find out a lot more regarding the planet of tag heuer link calibre 36. This article will provide you with some fantastic tricks for all of your tag heuer links requirements. I got this site from my friend who told me on the topic of this site and at the moment this time I am browsing this website and reading very informative content here. Look at my blog ... how to become phlebotomy certified Wonderful site. Plenty of useful info here. I am sending it to several pals ans also sharing in delicious. And certainly, thank you on your effort! Also visit my site phlebotomy schools in pa Appreciation to my father who informed me regarding this weblog, this webpage is actually remarkable. my site printable kleenex Facial Tissue coupons Hi there, just wanted to mention, I loved this article. It was funny. Keep on posting! My web-site ... powerade coupons usa Ηmm iѕ anyone else expeгiеncing рroblеms ωith the pіcturеs on this blog lοaԁіng? I'm trying to find out if its a problem on my end or if it's the blog. Any fеed-bасκ woulԁ bе gгeatly apρreciated. My blοg unlock my htc inspire Thanκ уou a lot foг sharing this with all folks you actually rеalize what уоu are speaking abοut! Bοоκmarked. Plеase aԁditionally visit my wеb ѕite =). We coulԁ have a hypeгlink tradе agreement betwеen us mу homeρage: htc titan ii unlock Υou ԁоn't need to dread spending all of funds whenever you go shopping. You can get the information it requires to hold on to cash when you use torrid coupon code correctly. You simply require to learn where to locate the proper torrid coupon. Read beneath to acquire some beneficial ideas about torrid coupons free shipping and saving cash once you shop. Also visit my blog: coupon for</w:t>
      </w:r>
    </w:p>
    <w:p>
      <w:r>
        <w:rPr>
          <w:b/>
          <w:color w:val="FF0000"/>
        </w:rPr>
        <w:t>id 73</w:t>
      </w:r>
    </w:p>
    <w:p>
      <w:r>
        <w:rPr>
          <w:b w:val="0"/>
        </w:rPr>
        <w:t>Efter att ha skottat 30 cm nysnö häromdagen känns våren mer än avlägsen. Redan innan hade vi alldeles för mycket. Skulle gissa att vi har ca en meter 'härligt' (hrrm..) snötäcke just nu. Nåja. Om våren känns avlägsen utomhus är den i allra högsta grad verklig i växthuset. Har hämtat upp de flesta krukorna med lökar från källaren och de håller precis på att klorofylla sig. Det är så extra roligt att ha några krukor med lökar man dragit upp själv. Tillsammans med vårblommor och kvistar från affären har växthuset förvandlats från vintrigt sovande till sprittande av vårkänsla. För att hålla värmen har jag en vanlig växthusfläkt igång. Inte något mer än så. Ner till -10 klarar den att hålla plusgrader utan några andra insatser. Längtar efter att få börja med sådderna i växthuset så där i mitten av mars. Fram tills dess blir det till att pyssla och greja med vårblommor i stället. Inte så tokigt det heller. Att få utlopp för trädgårdsbehovet på det sättet. När man öppnar dörren kommer en underbar doft av hyacinter emot en som säger: Välkommen till våren! Tack, säger jag då lite tyst för mig själv och tittar ut på snöhavet med känslan av att vara i en tidskapsel. En tidskapsel som hoppat fram någon månad i kalendern. Å,vad härligt med ett växthus med en massa vårblommor som redan blommarjag har åxå skottat snö i 2 dar nu vi har nog fått 15cm snöha det så bramaggan Hej, fint att ha färger igen ! And the blue colour is so cheery, love it ! Welcome spring feelings ! (förlåt två språk:D, jag tränar lite också svenska ) 7 februari 2013 17:59 Vilken lycka det måste vara med ett växthus. I år ska jag börja gräva grunden för ett eget men det kommer inte bli klart...kanske nästa sommar :-)Går in och kollar varje dag om du kört igång webshoppen. Är nyfiken och tycker det är så roligt att du tar det här klivet.Ha det bäst!Kram Hélena det låter helt fantastiskt att du har så mycket på gång i växthuset.Jag längtar verkligen till mitt kommer upp på kolonin.Ha en underbar fredag Kram Meta Vilken härlig oas du har i ditt växthus! Perfekt med vårblomning där inne när allt är vitt utanför. 1 m är kanske liiite mycket:))). Lyckliga du som vågat ta steget mot en webshop. Ha det gott.Kram Maria ~~~Lydias Gröna Fingrar~~~ Vilken härligt vårlig hälsning! I år har vi inte så värst mycket snö men det kan ju snöa ända in i april så man ska inte ropa hej förrän man är osv...Jag måste vänta till april innan jag kan börja så för jag har inte el i växthuset på vårt gamla torp. Har dock samlat på en massa fröpåsar som ska sås och i dag beställde jag bl a små pelargonplantor som ska levereras i slutet av mars så något smått är också på gång här hos oss!Ha en trevlig helg trots snödrivorna!KramSari från Puumuli ~~~Lydias Gröna Fingrar~~~ åh, så härligt det ser ut...jag har också varit ute i växthuset &amp; pysslat med minavårlökar ikväll. fast de är lite så långt komna som dina... mina åkte i jorden idag! ;o)ha det allra finast,♥lydia Isas Trädgård Hej!Superfint reportage i AoT som kom idag ! Du är så himla duktig Charlotte !Här ligger växthuset fortfarande i vintrig dvala ... hoppas få lite vår i slutet av februari !Ha det så gott !Kram/Isa Åh, vad underbart att ha ett sådant växthus att njuta av, trots snön utanför! Nu längtar jag ännu mer efter våren... Men ååååh va härligt vårigt! Jag skulle vilje ha ett växthus, men har inget vettig plats i trädgården... 7 februari 2013 20:11 Jag skulle också önska att jag hade ett växthus. Det verkar så mysigt! Du visar så fina bilder!Kram Therese Spirande grönt - Så ljuvligt att ha en egen liten vårvärld att smita in i och glömma vintern en stund!Ha ett finfint slut på</w:t>
      </w:r>
    </w:p>
    <w:p>
      <w:r>
        <w:rPr>
          <w:b/>
          <w:color w:val="FF0000"/>
        </w:rPr>
        <w:t>id 74</w:t>
      </w:r>
    </w:p>
    <w:p>
      <w:r>
        <w:rPr>
          <w:b w:val="0"/>
        </w:rPr>
        <w:t>Test Test eller testning kan avse: - Programvarutestning – ett samlingsnamn för de metoder som används för att säkerställa bra kvalitet på programvara för datorer - Psykologiskt test – en standardiserad mätning av olika aspekter av mänskligt beteende - Kärnvapentest – en detonation av kärnvapen som experiment och militärövning, se kärnvapenprov - Krocktest – ett slags förstörande provning - Testpilot – en person som provflyger luftfartyg</w:t>
      </w:r>
    </w:p>
    <w:p>
      <w:r>
        <w:rPr>
          <w:b/>
          <w:color w:val="FF0000"/>
        </w:rPr>
        <w:t>id 75</w:t>
      </w:r>
    </w:p>
    <w:p>
      <w:r>
        <w:rPr>
          <w:b w:val="0"/>
        </w:rPr>
        <w:t>Jag och barnen ägnade sista semesterdagen åt att besöka tekniska museet. Bland alla roliga föremål var en Cray 1, Prirate Bay-servern, en Imsai 8080 och..</w:t>
      </w:r>
    </w:p>
    <w:p>
      <w:r>
        <w:rPr>
          <w:b/>
          <w:color w:val="FF0000"/>
        </w:rPr>
        <w:t>id 76</w:t>
      </w:r>
    </w:p>
    <w:p>
      <w:r>
        <w:rPr>
          <w:b w:val="0"/>
        </w:rPr>
        <w:t>design « MailEasy bloggar En blogg med tips för ännu bättre nyhetsbrev. MailEasy bloggar juni 11, 2010 Ett nyhetsbrev är och fungerar inte som en webbplats, alltså bör inte heller designen se likadan ut. Anledningen är dels att ett nyhetsbrev bör vara kort och koncist, det ska först och främst göra mottagaren intresserad och leda vidare, då kan också värdefull statistik erhållas. Dessutom finns det, i tidigare inlägg omnämnda, tekniska begränsningar vad gäller inläsningen av e-post i diverse klienter (fasta likväl som webbaserade). De fungerar inte på samma sätt som en webbläsare för en webbsida. Undvik helst detta Kort sagt finns det vissa designgrepp som bör undvikas när det kommer till nyhetsbrev. Vi har gått igenom ett par av den redan, men vi tar det igen. Bakgrundsbilder (Bilden läses inte in och lämnar ett vitt fält som inte kan påverkas.) Rörlig media (Flash-filer eller GIF-animationer är inte att rekommendera eftersom de inte läsas in och också kan försvåra framkomligheten.) Formulär (De innehåller oftast PHP-kod för att hämta eller skicka information mellan databaser, vilket inte godkänns av e-postklienter.) Bredd över 660 pixlar (Det blir problem för mottagare att se hela brevet utan att scrolla i sidled om brevet är för brett.) Grafik som bygger på höjden av brevets ytterkanter. (Dessa ger en låst höjd som inte kan upprepas dynamiskt efter brevets längd. Detta på grund av begränsat HTML-stöd i flertalet e-postklienter.) Undantagsfallet för detta är enfärgade ramar som fungerar utan problem. Ramar så som skuggeffekter och andra grafiska element är alltså inte att rekommendera. Överlappande grafiska objekt (Att lägga olika objekt på varandra för att skapa djup). Denna effekt kan endast åstadkommas genom att layouten gjorts utanför MailEasy och läggs in som en låst bild. Det behövs två till tre vertikala rader (celler) i en tabell. Se bilden nedan samt beskrivande text under. I den övre raden läggs toppbilden som har rundade överkanter. Bilden är skapad i ett bildredigeringsprogram där denna effekt lagts till. Den läggs alltså in i MailEasy som en färdig bild. Den mellersta raden är en tom cell med aktuell bakgrundsfärg, vilket görs inne i MailEasy (det vill säga genom HTML). Där ställer ni in de cellegenskaper innehållet ska ha. Det kan gälla text likväl som en bild (logotyp eller liknande). En nedre, tredje rad behövs om ni även önskar en rundad nederkant. Det kräver en en färdig bild där nederkanterna är rundade. Detta kan antingen användas för en separat kolumn i brevet för särskilda nyheter eller för hela nyhetsbrevets topp och botten. Sammanfattning Väl utformade layouter för e-postutskick ska inte ha objekt som låser höjden på brevet. Det som fungerar är enfärgade kantlinjer som ger en dynamisk layout – den kan ökas eller minskas i höjd beroende på innehåll. Använd ej heller bakgrundsbilder som utgångspunkt för layouten. Att använda sig av rundade hörn och kantlinjer är ej heller att rekommendera eftersom rundade hörn inte kan skapas genom CSS för e-postutskick utan måste läggas in via färdiga bilder i topp och botten. Undvik att arbeta med CSS för stilmallar och positionering, gå tillbaka till att styra stilen med HTML. Det vi gått igenom ovan är riktlinjer och rekommendationer. De kanske inte passar in perfekt på den layout ni funderar på för ert nyhetsbrev. Ni är alltid välkomna att kontakta vår support för råd och tips gällande er layout, hur den kan anpassas och utvecklas för olika e-postklienter. Stort lycka till! Detta är sista delen av tre om hur ni skapar brevmallar för e-postutskick. Publicerat som: , design, MailEasy, nyhetsbrev, Tips juni 11, 2010 Undvik helst detta Ni bör inte lägga in bakgrundsbilder i era mallar. Detta eftersom de flesta e-postklienter, exempelvis Gmail, inte läser in dessa utan lämnar bakgrunden vit och tom. Läggs en bakgrundsbild in som bakgrund går det heller inte att ange en bakgrundsfärg bakom denna bild som ersättning om bakgrundsbilden inte läses in, bakgrunden blir helt vit. Måste ni ändå</w:t>
      </w:r>
    </w:p>
    <w:p>
      <w:r>
        <w:rPr>
          <w:b/>
          <w:color w:val="FF0000"/>
        </w:rPr>
        <w:t>id 77</w:t>
      </w:r>
    </w:p>
    <w:p>
      <w:r>
        <w:rPr>
          <w:b w:val="0"/>
        </w:rPr>
        <w:t>H.M. Konungen hyllades på sin 59:e födelsedag på lördagen av många tusen stockholmare, som samlats på Stockholms slotts Yttre borgggård. Den officiella uppvaktningen skedde i samband med... Program för firandet av H.M. Konungens födelsedag på Stockholms slott den 30 april 2005 H.M. Konungens födelsedag den 30 april 2005 firas traditionsenligt på Yttre borggården, Stockholms slott. Allmänheten hälsas välkommen till högvaktsavlösningen med början kl. 11.25. Arméns trumkår... H.K.H. Kronprinsessan Victoria invigde på fredagen det nya Tycho Brahe-museet på Ven. Museet inryms i Allhelgonakyrkan, som Kronprinsessan öppnar med kyrkans nyckel. Efter en guidad visning genom... Högtidliga audienser på Stockholms slott H.M. Konungen tog på torsdagen emot fyra nya ambassadörer, som överlämnade sina kreditivbrev på Stockholms slott.Bhutans nyutnämnde ambassadör, sidoackrediterad från Genève, heter Sonam Tobden Rabgye,... På torsdagen delade Kronprinsessan ut priser för Emerichfondens tävlingar för skolungdom i Fryshuset i Stockholm. Kungen studerade Tullverkets arbete på Arlanda H.M. Konungen gjorde på onsdagen ett studiebesök vid Tullverket på Arlanda. Temat var Tullverkets specialkompetens inom varuflöden.I bekämpningen av den gränsöverskridande brottsligheten används... Kungen invigde krigsbarnsmonument i Haparanda H.M. Konungen invigde på tisdagen tillsammans med Finlands President Tarja Halonen det nya krigsbarnsmonumentet i Haparanda. Avtäckningen skedde vid en ceremoni i Tullparken precis vid gränsen mellan... Kungen delade ut Stora Exportpriset På måndagen deltog H.M. Konungen i Stora Exportdagen på Chinateatern i Stockholm. Kungen delade bl.a. ut Exportrådets Stora Exportpris. Första volymen av nationalnyckeln publicerad På måndagsförmiddagen presenterades första volymen av bokverket Nationalnyckeln till Sveriges flora och fauna, vilken utarbetats inom Svenska artprojektet. Vid en högtidlig ceremoni på Stockholms... H.M. Konungen överlämnade Vega-medaljen på Slottet På måndagen delade H.M. Konungen ut Vega-medaljen till professor Francoise Gasse på Stockholms Slott, för omfattande studier av sjöar och sjösediment i Afrika, Kina och Tibet. H.M. Konungen var under helgen närvarande vid "49th World Baden Powell Fellowship Event" i Rom. I programmet ingick, förutom sammanträden med exekutivkommittén, bl.a besök på ett scoutläger samt ett... Kronprinsessan besökte Göteborg och Skärhamn H.K.H. Kronprinsessan Victoria invigde på fredagen den Nionde Internationella Vetenskapsfestivalen i Göteborg. I Experimentverkstaden vid Frihamnspiren tog Kronprinsessan del av ungdomarnas... H.M. Konungen gav på torsdagen audiens på Stockholms Slott för Ungerns talman Katalin Szili.Talmannen besöker Sverige för samtal om det interparlamentariska samarbetet inom EU och på global nivå.... Kungen och scouterna vårstädar Djurgården H.M. Konungen tycker inte om att man skräpar ner i naturen. På onsdagskvällen vårstädade Kungen och scouter på Kungl. Djurgården, och plockade plåtburkar, plastpåsar och mycket annat . Kungens och... Spaniens Kronprinspar gäster hos Kungen och Drottningen DD.MM. Konungen och Drottningen välkomnade på tisdagen DD.KK.HH. Kronprins Felipe och Kronprinsessan Letizia av Spanien vid en lunch på Stockholms Slott. Närvarande vid lunchen var också H.K.H.... DD.MM. Konungen och Drottningen närvarade idag vid begravningen av H.H. Furst Rainier III av Monaco. Kronprinsessan närvarade vid cyklonövning Under sin pågående resa i</w:t>
      </w:r>
    </w:p>
    <w:p>
      <w:r>
        <w:rPr>
          <w:b/>
          <w:color w:val="FF0000"/>
        </w:rPr>
        <w:t>id 78</w:t>
      </w:r>
    </w:p>
    <w:p>
      <w:r>
        <w:rPr>
          <w:b w:val="0"/>
        </w:rPr>
        <w:t>Först några ord om min förståelse av begreppet Qlippoth. Jag upplever det som att "mörkermagiker" gör något större av Qlippoth och Sitra Ahra än det egentligen var tänkt från första början. Att jag själv har ett rent Golden Dawn-perspektiv på min urtolkning av dessa krafter är det inget jag hymlar med. Dessa följer tämligen troget det teoretiska system som de facto uppfann begreppen Sitra Ahra och Qlippoth - Lurinansk Qabalah (och även Sabbateisk). Låt mig här göra er uppmärksamma på att det korrespondenssytem som Dragon Rouge använder sig av mellan Livets Träd och Qlippoth ordagrannt överensstämmer med det hos Golden Dawn. Dragon Rouge korresponderar sina grader (och den "drakoniska" initiatoriska vägen) på samma sätt som Golden Dawn gör med de 10 Sefiroth på Livets Träd, i Dragon Rouges fall de 10 Qlippoth på Sitra Ahra. Dessa kallas inom Golden Dawns system ”De Sju Infernaliska Residensen”, och är enligt följande: - Kether = Thaumiel - Chokmah = Ghoghiel - Binah = Satariel - Chesed = Gagh - Geburah = Golahab - Tifareth = Tagariron - Netzach = Gharab Zereq - Hod = Samael - Yesod = Gemaliel - Malkuth = Lilith Thomas Karlsson medger att han delvis har användt sig av dessa källor för skapandet av sin "drakoniska väg" men att dessa är en i raden av andra. Jag misstänker att Kenneth Grant, vilket bl.a. myntade begreppet "den drakoniska traditionen", har varit en viktig inspirationskälla för honom. Thomas själv hänvisar dock till att hans syn på Qlippoth står filosofins dubbelaspektteori nära där ande och materia inte står i opposition utan är två olika uttryck för samma urgrund. Han hänvisar vidare till Maggid Decarav le-Ya’aqov som lär ha sagt att Ain motsvarar den grekiska föreställningen om "Hyle" - Materia Prima - och den gudomliga visdomen, samt att Ain är Gud bortom Gud. Detta associerar Thomas till "Den Störste" inom den gnostiska terologin, vilket är bortom Gud, och att denna gudomliga kraft skulle manifestera sig som Ormen i Lustgården. Thomas jämför även gnostikernas "Den Störste" med Tehom/Tiamat i Enuma Elish via denna ormsymbolik i Genesis. Faktum är att jag kan godta denna tolkning av Thomas, något som dessutom bekräftar vissa funderingar som jag själv har haft. Jag observerar här med intresse att vi har kommit fram till samma slutsats på oberoende vägar. Men faktum kvarstår att mörkermagin lånar aspekter från Golden Dawn som i mitt tycke utgör ett viktigt fundament - Dragon Rouges initiatoriska system (dess grader). Inom Golden Dawn gör man det klart och tydligt att Qlippoth varken är mer aller mindre än obalans - rubbad jämvikt. Sitra Ahra kan inte heller jämföras med Sefiroth utifrån ett hierarkiskt förhållande, vilket många mörkermagiker vill påskynda - eller att Sitra Ahra (det Qlippotiska Trädet) t.o.m. transcenderar Etz ha-Chayim (Livets Träd). Enligt Golden Dawn och traditionell Qabalah är Qlippoth i denna hierarki längst ner i skapelsen, t.o.m. beläget under Malkuth i Assiah (vilket för tankarna till bortträngning - avstötning, etc.). Detta innebär att alla Qlippoth kan integreras i Livets Träd, ty det är ju därifrån de har kommit urpsrungligen. Faktum är att jag följer vissa Qabalistiska och Gnostiska uppfattningar om att det gudomligt kvinnliga, eller en aspekt av den gudomliga urmodern, har blivit fångad i materien - Riket (Malkuth). Inom Qabalah är hon Malkah (Drottningen) och Kallah (Bruden). Båda dessa epitet hävisar till mina tankar om Hieros Gamos, återföreningen av Drottningen med Konungen (den gudomligt maskulina), av himmel och jord. Inom gnosticismen är hon Sofia, den gudomliga</w:t>
      </w:r>
    </w:p>
    <w:p>
      <w:r>
        <w:rPr>
          <w:b/>
          <w:color w:val="FF0000"/>
        </w:rPr>
        <w:t>id 79</w:t>
      </w:r>
    </w:p>
    <w:p>
      <w:r>
        <w:rPr>
          <w:b w:val="0"/>
        </w:rPr>
        <w:t xml:space="preserve">Jag hoppas att det regnar på dig med Jag hoppas att det regnar på dig med Jag hoppas att det regnar på dig med Jag hoppas att det regnar på dig med Jag hoppas att det regnar på dig med Hon har ett hus, en hund och en man Hon har börjat gå och kan några ord Mamman är stolt och vill gärna att Den nya är präst och han heter Dan Dom sågs på en fest, nu ska dom ha barn i dom mönster vi haft i dom mönster vi haft med nån så misstänksam med nån så misstänksam Text &amp; musik: M.James Översättning: C.Fritzén/N-P.Ankarblom Jag är som du, en fri själ jag förstår dig Vi är som strömmarna som rör sig i en älv Om du blir kvar då ska du alltid undra </w:t>
      </w:r>
    </w:p>
    <w:p>
      <w:r>
        <w:rPr>
          <w:b/>
          <w:color w:val="FF0000"/>
        </w:rPr>
        <w:t>id 80</w:t>
      </w:r>
    </w:p>
    <w:p>
      <w:r>
        <w:rPr>
          <w:b w:val="0"/>
        </w:rPr>
        <w:t>Johnny Cash 2 868 404 lyssnare "The Man in Black" Johnny Cash, eg. John Ray Cash, född 26 februari 1932 i Kingsland, Arkansas, död 12 september 2003 i Nashville, Tennessee (till… Taylor Swift 2 378 102 lyssnare Taylor Swift (född 13.12.1989) är en amerikansk country-sångerska, som också skriver sina egna låtar. Swifts karriär började när hennes föräldrar… Willie Nelson 1 013 937 lyssnare Willie Nelson, född 30 april 1933 i Abbott, Texas, USA, amerikansk countrysångare, gitarrist, låtskrivare och skådespelare. Shania Twain 993 093 lyssnare Shania Twain, född Eilleen Regina Edwards 28 augusti 1965 i Windsor i Ontario, är en kanadensisk sångerska och låtskrivare inom country och pop.… Carrie Underwood 1 049 228 lyssnare Carrie Marie Underwood, född 10 mars 1983 i Muskogee, Oklahoma, USA, är en amerikansk country- och popsångerska. Hon vann den 4:e säsongen av… Dixie Chicks 714 443 lyssnare Dixie Chicks är en countrytrio i Dallas, Texas, USA bestående av Emily Robison, Martie Maguire och Natalie Maines. Historik Dixie Chicks bildades 1989… Hank Williams 645 073 lyssnare Hank Williams, eg. Hiram Williams, född 17 september 1923 i Georgiana, Alabama, död 1 januari 1953 i Oak Hill, West Virginia, var en amerikansk… Dolly Parton 1 002 242 lyssnare Dolly Parton, Dolly Rebecca Parton, född 19 januari 1946 i Sevierville, Tennessee, USA, är en amerikansk countrysångerska, låtskrivare och… Eagles 2 150 396 lyssnare Eagles är ett amerikanskt rockband som bildades år 1971 i Los Angeles, Kalifornien. Gruppen ses som en av de mest betydelsefulla inom… Rascal Flatts 895 196 lyssnare Rascal Flatts är en country-grupp (trio) som bildades 1999 i Columbus, Ohio. Gary LeVox och Jay DeMarcus är sysslingar (kusinbarn) och kommer… Brad Paisley 862 277 lyssnare Brad Paisley, född 28 oktober 1972, är en amerikansk countrysångare och låtskrivare. Det var morfar, Warren Jarvis, som sporrade Brad och gav… Tim McGraw 771 774 lyssnare Tim McGraw, född 1 maj 1967 i Delhi, Louisiana, USA, är en amerikansk countryartist. Tim McGraw är gift med countrysångerskan Faith Hill sedan den 6… Garth Brooks 548 081 lyssnare Garth Brooks, född 7 februari 1962 i Tulsa, Oklahoma, är en amerikansk countrymusiker. Brooks slog igenom i Nashville 1989 och hade sedan stora… Faith Hill 665 314 lyssnare Faith Hill, Audrey Faith Perry, född 21 september 1967 i Jackson, Mississippi, USA, är en amerikansk country- och popsångerska. Hill föddes i Jackson… Keith Urban 791 426 lyssnare Keith Lionel Urban föddes den 26 oktober 1967 i Whangarei på Nya Zeeland och är countrysångare och gitarrist. Familjen flyttade tidigt till… Alan Jackson 666 060 lyssnare Alan Eugene Jackson, född 17 oktober 1958 i Newnan, Georgia, USA, är en amerikansk countrysångare och låtskrivare. Han hör sedan 1990-talet till de… Emmylou Harris 447 487 lyssnare Emmylou Harris, född 2 april 1947 i Birmingham, Alabama, är en amerikansk låtskrivare, rock- och countrysångerska. LeAnn Rimes 588 636 lyssnare Margaret LeAnn Rimes, född 28 augusti 1982 i Pearl, Mississippi, är en amerikansk countrysångerska och låtskrivare. Rimes spelade in sin första… Kenny Chesney 860 526 lyssnare Kenny Chesney, född 26 mars 1968 i Knoxville, Tennessee, USA, är en amerikansk countrysångare och låtskrivare. Han slog igenom i mitten av… Patsy Cline 570 394 lyssnare Patsy Cline (eg. Virginia Patterson Hensley), född 8 september 1932 i Winchester, Virginia, död 5 mars 1963 i Camden, Tennessee, legendarisk… Toby Keith 733 042 lyssnare Toby Keith Covel är en amerikansk countryartist, föddes 8 juli 1961 (49 år) i Clinton, Oklahoma. Efter High school tog han jobb på oljefälten i…</w:t>
      </w:r>
    </w:p>
    <w:p>
      <w:r>
        <w:rPr>
          <w:b/>
          <w:color w:val="FF0000"/>
        </w:rPr>
        <w:t>id 81</w:t>
      </w:r>
    </w:p>
    <w:p>
      <w:r>
        <w:rPr>
          <w:b w:val="0"/>
        </w:rPr>
        <w:t>Vi vill med denna insamling ge en möjlighet för familj, släkt och vänner till oss alla att kunna välja att skänka en slant till insamlingen som alternativ till en examenspresent i vanlig bemärkelse. Insamlingen går till projektet Människor på flykt, där gåvorna blir stöd för Läkare utan gränsers insatser för migranter, asylsökande och flyktingar. Vill ni läsa mer om projektet eller se en klipp ifrån arbetet de utför kan ni klicka er vidare via länken här: https://egen-insamling.lakareutangranser.se/projec... För att ge en gåva klickar ni på den röda knappen här till höger. Där kan ni sedan själva välja vilket belopp ni vill skänka och det finns möjlighet att skriva ett litet personligt meddelande. Insamlingen är öppen fram till och med den 22 januari 2017. Än en gång - stort tack för ert bidrag, vad roligt att ni vill dela detta med oss! - Viktoria Olausson Donated 300 kr Grattis till examen Josefin! Något sent inskick från Viktoria och Mona! - Ingemar Allén Donated 1,100 kr Stort grattis till examen Maria. Fantastiskt jobbat! Solveig och Sture, Leah, Tomas och Livia, Anna, Ingemar, Moa och Max. - Kajsa Ålander Donated 300 kr - Christer Lejonqvist Donated 500 kr Ett stort grattis Linda! Vi önskar dig all lycka i framtiden! ❤ - Lotta Cedergren Donated 500 kr - Marga Sandström Donated 200 kr - Marie Lindström Donated 200 kr - Kerstin Lord Donated 500 kr Grattis Johanna kramar Kerstin, David, Emma och David, Davina och Willy. - Thomas Larsson Donated 500 kr - Julia Ekman Donated 300 kr - Inger Olausson Donated 300 kr Grattis Josefin Söderpalm, från "morskusin" och sysslingar! - Märtha Kajsajuntti Donated 500 kr - Jenny Dahlén Donated 1,450 kr - Lars Hedberg Donated 1,000 kr Jag vill stödja er för fina insatser i samband med att min dotter tar sin läkarexamen - Lisa Göransson Donated 200 kr - Cecilia Lidfeldt Donated 200 kr - Sven-Erik Wallstedt Donated 500 kr - Nathalie Hasselberg Donated 200 kr Grattis Josefin! Väl kämpat och lycka till önskar mormor och Björn - Ann-Charlott Söderpalm Donated 500 kr Grattis Josefin och till er alla som tar läkarexamen nu! Stort lycka till framöver önskar Carl, Erik, pappa och mamma.</w:t>
      </w:r>
    </w:p>
    <w:p>
      <w:r>
        <w:rPr>
          <w:b/>
          <w:color w:val="FF0000"/>
        </w:rPr>
        <w:t>id 82</w:t>
      </w:r>
    </w:p>
    <w:p>
      <w:r>
        <w:rPr>
          <w:b w:val="0"/>
        </w:rPr>
        <w:t>Valfrihet i lugn och ro... där fler kan bygga! Vi utvecklar möjligheten till egna unika byggkoncept, där slutkunden erbjuds större valfrihet, totalpriser i realtid och byggpaket som gör byggarens och hantverkarens arbete enklare och mer kostnadseffektivt att utföra. För att fler ska kunna bygga! ATT BYGGA ÄR KOMPLEXT Byggprocessen är ett komplext samarbete mellan många professioner och den innehåller många komplicerade delar, vilket försvårar en digitalisering i takt med att komplexiteten ökar. Det många inte tänker på är att priser uppstår först efter en förprojektering (även om det enkelt kan lösas genom att begränsa sig till förberäknade husmodeller) och att kostnadseffektivitet inte uppstår med billigt material, det uppnås främst genom att göra material billigt att bygga med. VÅR RESA BÖRJADE MED ETT PATENT För 6 år sedan fick vi patent på en smart vägglösning (tänk er LEGO för ytterväggar). Det blev startskottet på vår resa att försöka göra allt friare, billigare och där fler kan vara med och bygga. I vår lösning integrerar vi fler områden och inkludera fler professioner på en djupare detaljnivå, med mer digital hjälp än tidigare lösningar. Vi har även lyckats att addera och sammankopplat en sälj-fas till byggprocessen och gjort den flerdimensionell, vilket innebär att vi även på skräddarsydda byggnader kan erbjuda fasta totalpriser i realtid, redan i kundsamtalet. Hos oss är det husleverantören som anpassar sig till kundens och byggarens behov, istället för tvärtom. Här är resultatet… För att fler ska kunna bygga! ATT BYGGA ÄR KOMPLEXT Byggprocessen är ett komplext samarbete mellan många professioner och den innehåller många komplicerade delar, vilket försvårar en digitalisering i takt med att komplexiteten ökar. Det många inte tänker på är att priser uppstår först efter en förprojektering (även om det enkelt kan lösas genom att begränsa sig till förberäknade husmodeller) och att kostnadseffektivitet inte uppstår med billigt material, det uppnås främst genom att göra material billigt att bygga med. VÅR RESA BÖRJADE MED ETT PATENT För 6 år sedan fick vi patent på en smart vägglösning (tänk er LEGO för ytterväggar). Det blev startskottet på vår resa att försöka göra allt friare, billigare och där fler kan vara med och bygga. I vår lösning integrerar vi fler områden och inkludera fler professioner på en djupare detaljnivå, med mer digital hjälp än tidigare lösningar. Vi har även lyckats att addera och sammankopplat en sälj-fas till byggprocessen och gjort den flerdimensionell, vilket innebär att vi även på skräddarsydda byggnader kan erbjuda fasta totalpriser i realtid, redan i kundsamtalet. Hos oss är det husleverantören som anpassar sig till kundens och byggarens behov, istället för tvärtom. Här är resultatet… ETT LÄTTANVÄNT FORMVERKTYG Tänk er ett verktyg där vem som helst, på kort tid, kan skräddarsy hus med fria former, unika val, med fasta totalpriser i realtid. EN DESIGN- KONFIGURATOR Där man sedan i lugn och ro och med hjälp av en webbaserad konfigurator kan göra sina individuella och detaljerade val och direkt se vad ändringarna kostar. SOM GER SMARTA BYGGPAKET Tänk er LEGO för ytterväggar i byggsatser som tillsammans med tjänster och handlingar gör arbetet enklare för byggaren och lättare för hantverkaren. BYGGPAKETEN BLIR SKRÄDDARSYDDA HEM Återförsäljarna får tillgång till vår systemlösning och andra hjälpmedel, för att enklare kunna skapa egna lokala byggkoncept på ett mer lönsamt sätt. Konceptet tillhandahåller bl.a. verktyg för att fastställa form och design men framförallt en smart leverans. I byggarens fall ett byggpaket och i kundens fall en kostnadseffektiv skräddarsydd byggnad. Byggaren slipper utmanande och administrativa uppgifter och kan fokusera på att bygga och kunden får möjligheten till en ovanligt stor valfrihet och en ny prisbild på skräddarsydda byggnader. SMARTA BYGGPAKET… Hittar du hos våra återförsäljare, som erbjuder fria former för både flerfamiljshus, villor och fritidshus och hjälper er att skapa just ert hus utifrån era idéer och tankar till ett kostnadseffektivt pris. LÄTTANVÄNDA VERKTYG</w:t>
      </w:r>
    </w:p>
    <w:p>
      <w:r>
        <w:rPr>
          <w:b/>
          <w:color w:val="FF0000"/>
        </w:rPr>
        <w:t>id 83</w:t>
      </w:r>
    </w:p>
    <w:p>
      <w:r>
        <w:rPr>
          <w:b w:val="0"/>
        </w:rPr>
        <w:t>STRECH HR verkar för hållbar utveckling och stöttar FNs globala mål. Vi tror på att om många engagerar sig och bidrar med något så kommer vi att uppnå en hållbar utveckling för alla. Vi bidrar genom att varje månad och årligen skänka pengar till dessa hjälporganisationerna:</w:t>
      </w:r>
    </w:p>
    <w:p>
      <w:r>
        <w:rPr>
          <w:b/>
          <w:color w:val="FF0000"/>
        </w:rPr>
        <w:t>id 84</w:t>
      </w:r>
    </w:p>
    <w:p>
      <w:r>
        <w:rPr>
          <w:b w:val="0"/>
        </w:rPr>
        <w:t>Kommunarrest för alla regionens orter med mer än 50.000 invåndare. Detta gäller under veckosluten 24 januari – 15 februari – från kl.15 på fredagen till kl.6 den följande måndagen. Nu får man bara ses två och två! pga den raskt ökande smittspridningen. Barer och restauranger stänger helt - endast hämtmat levereras, butiker stänger kl.18 Sportstaden stänger helt. Mataffärer och apotek hålls öppna. Utegångsförbudet gäller som tidigare kl.22 - 06. Kulturinstitutionerna Teatern, Musikpalatset och Virgen del Carmen ställer in samtliga aktiviteter med publik. Utställningslokalerna i Virgen del Carmen och Saltchefens hus samt biblioteken får besökas till högst 30 % av sitt utrymme och av grupper på högst 6 personer samtidigt. Detta gäller även Museo Flotante i hamnen. Sportstadens aktiviteter gäller samma restriktioner som förut: inga matcher med publik men öppet för enskilda och grupper för träning med de allmänna reglerna om avstånd, mask och handhygien. Följande parker stänger kl.18: Lo Albentosa, Parque Aromático de Torreblanca, Jardín de Las Naciones och Jardín de Doña Sinforosa. Detsamma gäller övriga grönområden och parker, som inte är inhägnade, att de inte bör besökas efter kl.18. Veckomarknaderna i Torrevieja och La Mata fortsätter som förut, saluhallen La Plasa likaså. Allmän rekommendation till befolkningen är att bara göra de mest nödvändiga besöken i lokaler eller på platser med risk för trängsel! Undvika att röra sig på stan, vara noga med avståndet till andra, komma ihåg att inte fler än sex personer får träffas vare sig hemma eller på annat håll. På följande adress kan man själv följa smittans utveckling i Valencias alla byar i spalten längst till vänster på webbsidan: https://icvgva.maps.arcgis.com/apps/opsdashboard/ index.html#/3a3115ad642a4516b0928f21e395b32d Här några siffror om Torrevieja: 8 januari 2021: 1512 smittade totalt sedan pandemins början, 22 nya fall under de senaste fjorton dagarna, 53 dödsfall 13 januari: 1538 smittade totalt, 18 nya fall, 53 dödsfall 15 januari: 1555 smittade totalt, 18 nya fall, 55 dödsfall Som framgår har smittan plötsligt stegrats efter helgerna efter att tidigare haft små förändringar under lång tid. Tidigare restriktioner från 7 januari - 31 januari. I stort sett är de desamma som tidigare med några få ändringar i blå text - se nedan! Utegångsförbud kl.22 - 06.00 (naturligtvis med undantag för nattarbetande etc.) S.k. perimetral karantän: man får inte resa in i eller ut ur Comunidad Valenciana. Högst 6 personer får umgås på såväl allmänna platser som i hemmen. Samma gäller även i restauranger etc. med högst 4 personer vid samma bord. Restauranger och barer stänger kl.17.00 Inomhuslokaler får fyllas till en tredjedel av sin kapacitet, utomhus till 50% - exvis terrasser Endast bordsservering tillåten. Således ingen självservering eller bufféer. Efter de nya utbrotten har myndigheten beslutat att alla diskotek, dansställen, karaoke, nattklubbar, spelsalonger, spelcasinon, bingohallar, tipstjänst etc. samt ”barer för att ta ett glas” fortsatt stängs helt. Dessutom är det numera förbjudet att röka på matställenas terrasser samt som förut på allmän plats såvitt inte 2 meters avstånd till andra kan hållas, gäller alla slags rökverk, såväl vattenpipa som elektroniska cigaretter. Vid firanden får man vara 25 personer utomhus. Affärer får besökas till 30% med iakttagande av minst 1,5 m avstånd. Småbutiker får ta in en kund i taget. I köpcentra får ytorna mellan butikerna bara användas för förflyttning. Marknader i det fria får begränsa antalet stånd till hälften. Fysisk träning får ske i grupp om högst 30 personer, som håller distans utomhus. Inomhus gäller 20 personer i en lokal fylld till högst en tredjedel och med god ventilation. För alla slags piscinas en tredjedels tillträde inomhus. Duschar och omklädningsrum hålls stängda. Kongresser, möten, föredrag etc</w:t>
      </w:r>
    </w:p>
    <w:p>
      <w:r>
        <w:rPr>
          <w:b/>
          <w:color w:val="FF0000"/>
        </w:rPr>
        <w:t>id 85</w:t>
      </w:r>
    </w:p>
    <w:p>
      <w:r>
        <w:rPr>
          <w:b w:val="0"/>
        </w:rPr>
        <w:t>Drömmer om en KVINNA med stora narturliga bröst.. Uppgifterna du anger när du gillar eller ogillar ett inlägg kommer inte att vara synliga för andra. Nu har det hänt igen.. såg en sån där kvinna igen som jag gör kanske på sin höjd ser en gång om året.. En sån kvinna som jag drömmer om som bara får mig att få svårt att stå på benen för hon är så vacker.. Jag kan inte rå för det men det jag såg var en kvinna som Hade lång mörkt hår vackra ögon och lite mulllig inte tjock men inte smal. och sen Bröst från himlen väldigt stora så att jag höll på att tappa fattningen jag tycker att det är så vackert Stora nartuliga kvinnliga bröst såg ut som dom skulle spräcka hennes pike´Tröja hon hade på sig. då tror jag minst en kanske en 85E eller kan vara ännu större.. Drömmer om det än 3 dagar senare. Skulle jag få en önskan till i livet och dö i morgon så skule det vara en natt med en sådan kvinna.. vet inte vad jag vill med tråden.. men vet att jag aldrig kommer få uppleva det så jag vill skriva av mig lite. ni kvinnor med så stora jag ber om ursäkt att man stirrar men jag vet inte vart jag ska ta vägen.. ni är så vackra om mågon som läser detta råkar vara en sådan.. Fortsätt tycka om. Jag har stora bröst och fått komplimanger för de....men känner mig inte alltid nöjd. Vill ha små fasta vissa dagar och stora vissa. Anonym (80L) skrev 2010-03-24 13:19:04 följande:Härlig tråd! Skönt o höra att de finns killar som gillar STORA bröst, och att de finns fler än jag som har väldigt stora, nu efter att jag fått barn har jag 80L innan graviditeten hade jag 75J, Jag känner mig inte vacker med min byst längre för att den har blivit alldeles för stor..:/ Har länge funderat på bröstförminskning..! Men kommer inte längre än bara tanken, :/ Jag har inte ont i ryggen lr något sådant, (tack o lov) men känner mig inte vacker längre:/Nej förminska dom inte. Ni är så få som har så stora "Små Fassta" finns det 10000000 av men inte ni som har nartuligt stora.. det är det Vakraste som finns.. Oj vad jag vill vila ögonen på dig Anonym (Stora) skrev 2010-03-24 13:27:21 följande:Fortsätt tycka om. Jag har stora bröst och fått komplimanger för de....men känner mig inte alltid nöjd. Vill ha små fasta vissa dagar och stora vissa. Så njut du av att titta :)Tack Vad du är fin som skriver så Jag har onormalt stora titts till min lilla kropp (75f) och HATAR när folk (inte bara män) stirrar. Jag är väldigt trygg i min själv men man känner sig som en jävla apa i en bur :) Jag kommer aldrig förminska de. För de är en del av mig. Tack för komplimangen. Hoppas du hittar henne med de där extra..... skulle aldrig komma på tanken att fixa tuttarna så det skulle bli mindre.fan,de är mina och de är underbara;) Anonym (Drömmaren) skrev 2010-03-24 13:58:52 följande:Nej förminska dom inte. Ni är så få som har så stora "Små Fassta" finns det 10000000 av men inte ni som har nartuligt stora.. det är det Vakraste som finns.. Oj vad jag vill vila ögonen på digJoo, visst e de mer sällsynt med äkta mega bröst, jämfört med små, och är härligt o höra att de finns folk som gillar de, de stärker självförtroendet:) Men jag e ganska liten för övrigt, så de e inte jag o mina bröst längre utan mina bröst o jag.. Känns som att folk inte ser mig, utan bara brösten! så ja vet inte? När du ser en kvinna med stor byst, minns du hela henne lr bara hennes bröst? Anonym (Stora) skrev 2010-03-24 13:27:21 följande:Fortsätt tycka om. Jag har stora bröst och fått komplimanger för de....men känner mig inte alltid nöjd. Vill ha små fasta vissa dagar och stora vissa.Så njut du av att titta :)vad har du för stl?? men fan va deprimerande!!!</w:t>
      </w:r>
    </w:p>
    <w:p>
      <w:r>
        <w:rPr>
          <w:b/>
          <w:color w:val="FF0000"/>
        </w:rPr>
        <w:t>id 86</w:t>
      </w:r>
    </w:p>
    <w:p>
      <w:r>
        <w:rPr>
          <w:b w:val="0"/>
        </w:rPr>
        <w:t>Underbart gott! Bra att ha som buffé eller som en härlig sommarmiddag. Vill du fortsätta göra det direkt på Matklubben hänvisar vi till gamla versionen av Matklubben som du hittar här.</w:t>
      </w:r>
    </w:p>
    <w:p>
      <w:r>
        <w:rPr>
          <w:b/>
          <w:color w:val="FF0000"/>
        </w:rPr>
        <w:t>id 87</w:t>
      </w:r>
    </w:p>
    <w:p>
      <w:r>
        <w:rPr>
          <w:b w:val="0"/>
        </w:rPr>
        <w:t>Kronprinsessan Victoria i Kina - Sveriges Kungahus Kronprinsessan Victoria besökte måndag den 26 september svenska skolan i Peking. Foto: Pressens Bild AB Kronprinsessan Victoria befinner sig den 26 -30 september i Kina. Besöket inleddes på måndagen med invigningen av en utställning i Peking av ostindiskt porslin med beröringspunkter mellan Kina och Sverige. Kronprinsessan har också besökt svenska skolan i Peking och Beijing Universitet. Hon fortsätter med att träffa svenska företagare och besöka företag i Kina. Resan av slutas med bland annat besök i Kanton och Hong Kong.</w:t>
      </w:r>
    </w:p>
    <w:p>
      <w:r>
        <w:rPr>
          <w:b/>
          <w:color w:val="FF0000"/>
        </w:rPr>
        <w:t>id 88</w:t>
      </w:r>
    </w:p>
    <w:p>
      <w:r>
        <w:rPr>
          <w:b w:val="0"/>
        </w:rPr>
        <w:t>Sagan om ringen eller Härskarringen, i nyöversättning Ringarnas herre (originaltitel The Lord of the Rings), är en fantasyroman av J.R.R. Tolkien. Den utgavs på engelska för första gången 1954–1955 uppdelad i tre volymer med titlarna The Fellowship of the Ring, The Two Towers och The Return of the King. Tolkien hade redan 1937 i Bilbo, en hobbits äventyr, introducerat både härskarringen, och flera av huvudfigurerna i trilogin. Prometheuspriset (2009) NPR: 100 bästa science fiction- och fantasyböckerna (2011) Handlingen kretsar kring kampen mellan gott och ont. I centrum står den magiska härskarringen, som en gång för länge sedan smiddes av mörkrets herre Sauron för att härska över de andra ringar som han hade skänkt till sina fiender. Men Sauron blev avslöjad och ett krig bröt ut mellan honom och de fria folken. Isildur, Elendils son, högg av ringen från Saurons finger vid Slaget vid Dagorlad. Sedan Sauron besegrats dödades kung Isildur, ringens nye ägare, i ett bakhåll, och ringen försvann och var borta i tusentals år. Ringen ger stor makt, men är ond och utnyttjar sin ägares krafter för sitt eget mål – att återvända till Sauron. Till sist hittades ringen igen av Gollum och den gav honom ett onaturligt långt liv. Gollum förlorade senare Härskarringen till hoben Bilbo, som i början av boken överlåter den till sin skyddsling Frodo. Boken handlar sedan om hur ringen förs tillbaka till Domedagsberget i Mordor – vulkanen där ringen en gång smiddes och den enda platsen där den kan förstöras – av ringens brödraskap bestående av hoberna Frodo, Sam, Merry och Pippin, trollkarlen Gandalf, människorna Aragorn och Boromir, alven Legolas och dvärgen Gimli. Berättelsen utspelar sig år 3018–3019 i tredje åldern – sex tusen år efter händelserna i Silmarillion (1977) som berättar om världens skapelse och tidiga historia och 76 år efter Bilbo – En hobbits äventyr (1937) som berättar om hur Bilbo får tag på ringen från Gollum. Den mest framgångsrika filmatiseringen av böckerna har gjorts av Peter Jackson, vars tre filmer Sagan om ringen, Sagan om de två tornen och Sagan om konungens återkomst hade biopremiär 2001–2003. Idén om en härskarring som kan avgöra världens framtid förekommer även i Richard Wagners fyra operor om Nibelungens ring. Båda författarna har låtit sig inspireras av samma gamla sagor, bl.a. Völsungasagan och Eddan. Den första svenska utgåvan kom 1959–1961 i översättning av Åke Ohlmarks. Med tiden kom verket som helhet att benämnas med titeln på den första delen, Sagan om ringen, även om översättaren och förlaget namngav det Härskarringen. 2004–2005 publicerades en ny översättning av Erik Andersson under samlingstiteln Ringarnas herre. Romanens första del har på svenska fått titlarna Sagan om ringen respektive Ringens brödraskap; de två senare heter i den nyare översättningen De två tornen och Konungens återkomst, medan den äldre översättningen har "Sagan om" i början av dessa namn. Den äldre översättningen har även, i själva boken eller på omslaget, benämnts Härskarringen, Trilogin om härskarringen och Ringarnas ring.[1] Verket omnämns ofta som en trilogi men är egentligen ett sammanhängande verk, som förlaget av kostnadsskäl delade upp i tre volymer. Varje volym består i sin tur av två böcker, som var och en behandlar en mer eller mindre tematiskt sammanhållen del av berättelsen. RollfigurerRedigera Protagonister: - Frodo Bagger (ny översättning Frodo Secker), en välbärgad hob från Fylke som ärver en magisk ring från Bilbo Bagger. Frodo är ansvarig för att förstöra denna ring i Domedagsbergets eldar. - Samuel Gamgi (ny översättning Samvis Gamgi), en trädgårdsmästare som följer med Frodo för att förstöra ringen. - Meriadoc</w:t>
      </w:r>
    </w:p>
    <w:p>
      <w:r>
        <w:rPr>
          <w:b/>
          <w:color w:val="FF0000"/>
        </w:rPr>
        <w:t>id 89</w:t>
      </w:r>
    </w:p>
    <w:p>
      <w:r>
        <w:rPr>
          <w:b w:val="0"/>
        </w:rPr>
        <w:t>Skapa en inbjudande matplats med en härligt komfortabel och lyxig matstol! CARMINE är en komfortabel fåtölj med tydlig vintagelook och ett mjukt formspråk. Stolen har snygga detaljer som metallfärgade nitar vid armstöden. CARMINE förekommer både i konstläder och i textil samt i olika kulörer. Komplettera gärna med ett matbord från vårt breda utbud och skapa en ny, härlig matplats att bjuda hem vännerna till! |Maxvikt||110 kg| Lire är ett runt matbord med rustika linjer och en inbjudande form i avslappnad, lantlig stil. Du får ett bord att trivas med i många, många år framöver. Bordet är tillverkat av återvunnet almträ och har en unik karaktär eftersom att sprickor och ådringar i träet varierar från bord till bord. Detta är en del av bordets charm och gör att bordet mer genuint och härligt. Det medföljer en vaxkrita och spatel för dig som vill fylla i och färga skårorna. Men vi hoppas givetvis att du uppskattar den karaktäristiska charmen som påminner om att varje del av träet har haft ett tidigare liv; i till exempel byggnader, dörrar, fönster och i andra möbler. - Vaxade möbler av trä bör behandlas med vax för att skydda ytan och förlänga livslängden. Vax ger bättre skydd än olja men gör ändå att ytan känns levande och naturlig. Använd inte olja då vissa oljor innehåller lösningsmedel som löser upp den vaxade ytan.</w:t>
      </w:r>
    </w:p>
    <w:p>
      <w:r>
        <w:rPr>
          <w:b/>
          <w:color w:val="FF0000"/>
        </w:rPr>
        <w:t>id 90</w:t>
      </w:r>
    </w:p>
    <w:p>
      <w:r>
        <w:rPr>
          <w:b w:val="0"/>
        </w:rPr>
        <w:t>Standard för AMERIKANSK COCKER SPANIEL Grupp 8 FCI-nummer 167 Originalstandard 1993-05-17 FCI-Standard 1999-01-22; engelska SKKs Standardkommitté 2003-10-08 hemland: USA Användningsområde: Stötande och apporterande fågelhund, sällskapshund FCI-Klassifikation: Grupp 8, sektion 2 Bakgrund/ändamål: Den amerikanska cocker spanieln har samma ursprung som den engelska och härstammar från hundar som importerades från England. Alla rasens hundar anses gå tillbaka till en mycket dominant avelshund, Obo II, som hade importerats från England under senare delen av 1800-talet. I USA fick rasen ett alltmer annorlunda utseende än det engelska ursprunget. Rasen avlades åt olika håll, men cocker spaniel var samlingsnamn för den engelska och amerikanska varianten under många år, trots att hundarna var av olika typ. Först 1945 separerade amerikanska kennelklubben raserna och den amerikanska typen fick namnet cocker spaniel, medan den engelska fick heta just engelsk cocker spaniel. I övriga världen kallas den engelska enbart för cocker spaniel och USAs variant har fått ”amerikansk” framför rasnamnet. Den amerikanska cocker spanieln hör sedan 1970-talet till de populäraste raserna i sitt hemland och den har även vunnit uppskattning utanför USA som en mycket uppskattad utställningshund. I USA framhålles dock ofta vikten av att komma ihåg att den är en stötande och apporterande fågelhund och inte enbart en utställningshund. Rasen importerades till Sverige år 1950. Helhetsintryck: Amerikansk cocker spaniel är den minsta av raserna i den amerikanska fågelhundsgruppen. Den skall ha en kraftig, kompakt kropp och ett fint utmejslat, förädlat huvud och ge ett välbalanserat helhetsintryck. Den skall ha raka framben och vara reslig över manken med en rygglinje som sluttar något mot de måttligt vinklade, starka och muskulösa bakbenen. Den kan komma upp i ansenlig fart som den förenar med stor uthållighet. Framför allt skall den vara sund och helt igenom välbalanserad. Det är mer önskvärt med en i alla avseenden välbalanserad hund än en med stora kontrasterande fel och förtjänster. Viktiga måttförhållanden: Längdmåttet från bröstben till sittbensknöl skall vara något större än mankhöjden. Kroppen måste ha tillräcklig längd för att möjliggöra parallella och fria rörelser. Hunden får dock aldrig ge ett långt och lågt intryck. Uppförande/Karaktär: Den amerikanska cocker spanieln skall vara balanserad i temperamentet, frimodig och glad utan någon tendens till blyghet. Den skall visa stor arbetslust. Huvud: För att huvudet skall kunna ge ett väl proportionerligt intryck i balans med resten av hunden måste följande uppfyllas: Skallparti Skallen skall vara rundad men utan överdrift och skall inte heller ha någon tendens till platthet. Ögonbrynen skall vara väl markerade. Partiet under ögat skall vara väl utmejslat. Stop Stopet skall vara tydligt markerat. Nostryffel Nostryffeln skall vara tillräckligt stor för att vara i balans med nospartiet. Den skall ha väl utvecklade näsborrar typiska för en jakthund. Nostryffeln skall vara svart hos hundar som är svarta, svarta med tantecken samt svarta och vita. Hundar med övriga färger får ha svart, brun eller leverfärgad nostryffel, ju mörkare desto bättre. Nostryffelns färg skall harmoniera med färgen på ögonkanterna. Nosparti Nospartiet skall vara brett och djupt. För att vara välbalanserat skall avståndet mellan stopet och nosspetsen vara hälften av det från stopet upp över hjässan till nackknölen. Överläppen skall vara väl utfylld och tillräckligt djup för att täcka den undre käken. Käkpartiet skall vara fyrkantigt och jämnt. Tänderna skall vara starka, sunda och inte för små. Saxbett. Kinder Kinderna skall inte vara markerade. Ögon Ögongloberna skall vara runda och riktade rakt fram. Ögonkanterna skall ge ett lätt mandelformat intryck. Ögat skall varken vara insjunket eller utstående. Färgen på iris skall vara mörkt brun, jumörkare desto bättre i allmänhet. Uttrycket skall vara intelligent, alert, milt</w:t>
      </w:r>
    </w:p>
    <w:p>
      <w:r>
        <w:rPr>
          <w:b/>
          <w:color w:val="FF0000"/>
        </w:rPr>
        <w:t>id 91</w:t>
      </w:r>
    </w:p>
    <w:p>
      <w:r>
        <w:rPr>
          <w:b w:val="0"/>
        </w:rPr>
        <w:t>Ta emot en full korg med påskhälsningar från oss och alla djuren i Galthult. Glad påsk önskar förutom hundarna också hackspetten, rödhaken, korpen, gråsparven, skatan, björktrasten och mamma Mu:s alla barn. Så till sist även från oss: En riktigt glad och uppbygglig påskhelg.</w:t>
      </w:r>
    </w:p>
    <w:p>
      <w:r>
        <w:rPr>
          <w:b/>
          <w:color w:val="FF0000"/>
        </w:rPr>
        <w:t>id 92</w:t>
      </w:r>
    </w:p>
    <w:p>
      <w:r>
        <w:rPr>
          <w:b w:val="0"/>
        </w:rPr>
        <w:t>Vi ordnar tre dagsläger på sommaren Järjestämmen kolme päiväleirejä kesällä 30.6 och 11.7 kl 9 - 16 I riddagen ingår ridning på för- och eftermiddag, lunch och mellanmål. Vi ryktar,sköter och sadlar hästarna före och efter ridningen. Möjliget att prova på voltige eller nåt annat roligt Kaksi tuntia ratsastusta ( aamu-ja iltapäivällä ), tallissa ohjaajan opastuksella, osallistumista tallin töihin ja hevosten hoidon opettelua. Lounas ja välipala sisältyy hintaan. Mahdollisuus kokeilla vikellys tai jotain muuta hauskaa Minimi 4 personer/hlö och/ja makimi 12 hlö/pers 4 timmar ridning, teori, möjlighet att prova på voltige och ponnyagility 4 tunteja rastastusta, teoria , mahdollisuus kokeilla vikellys ja poniagility övernattning på stallvinden thanks |Viesti:||Get affordable loans at Foster loans with 0.5%-| 3% interest rate allowable to paid over several number of years as deem it fit by you. You can get loan from from $5000 - $1million depending on what you need it for , our offers allow you not to get stressed out on loan compared to bank loans have enough to take care of things pay little back every month over years &gt; We also deal with business investment with 2% pay back interest on the amount need for the business and a business deal of 10% pay back interest on profit for 1 1/2years pay back depending on how much we are investing , .. WE SEE THE FUTURE OF HAVING MONEY TO SPEND AND PERSONAL BUSINESSES WE WILL TAKE YOU THERE. contact us at fosterloansolutions1@gmail.com RATSASTUSTUNNIT JATKUVAT NORMAALISTA 15.7 ASTI Kom med o träna med ponnisarna. Tule mukaan treenamaan ponien kanssa Vi ordnar tre dagsläger på sommaren Järjestämmen kolme päiväleirejä kesällä 6.6 , 30.6 och 11.7 kl 9 - 16 I riddagen ingår ridning på för- och eftermiddag, lunch och mellanmål. Vi ryktar,sköter och sadlar hästarna före och efter ridningen. Möjliget att prova på voltige eller nåt annat roligt Kaksi tuntia ratsastusta ( aamu-ja iltapäivällä ), tallissa ohjaajan opastuksella, osallistumista tallin töihin ja hevosten hoidon opettelua. Lounas ja välipala sisältyy hintaan. Mahdollisuus kokeilla vikellys tai jotain muuta hauskaa Minimi 4 personer/hlö och/ja makimi 12 hlö/pers 4 timmar ridning, teori, möjlighet att prova på voltige och ponnyagility 4 tunteja rastastusta, teoria , mahdollisuus kokeilla vikellys ja poniagility 040 - 734 9561 / pati 2017-05-04 11:55:21 Vi ordnar tre dagsläger på sommaren Järjestämmen kolme päiväleirejä kesällä 6.6 , 30.6 och 11.7 kl 9 - 16 I riddagen ingår ridning på för- och eftermiddag, lunch och mellanmål. Vi ryktar,sköter och sadlar hästarna före och efter ridningen. Möjliget att prova på voltige eller nåt annat roligt Kaksi tuntia ratsastusta ( aamu-ja iltapäivällä ), tallissa ohjaajan opastuksella, osallistumista tallin töihin ja hevosten hoidon opettelua. Lounas ja välipala sisältyy hintaan. Mahdollisuus kokeilla vikellys tai jotain muuta hauskaa Pris / Hinta 55 euro Minimi 4 personer/hlö och/ja makimi 12 hlö/pers 2017-04-05 17:22:48 bdsfn.com@gmail.com Do you need an urgent financial credit ***? * Very fast and direct transfer to your bank account * Repayment starts eight months after you get the money bank account * Low interest rate of 1% * Long-term repayment (1-30 years) Height * Flexible ***then monthly payment *. How long will it be financed? After submitting the application *** You can expect a preliminary answer less than 24 hours funding in 72-96 hours after receiving the information they need yours. Phone number : Amount Needed as Loan : Purpose of Loan : Have you applied for loan online before (yes or no) Email : bdsfn.com@gmail.com Emaill: anatiliatextileltd@gmail.com Mrs. carol white Do you need an urgent financial credit ***? * Very fast and direct transfer to your bank account * Repayment start</w:t>
      </w:r>
    </w:p>
    <w:p>
      <w:r>
        <w:rPr>
          <w:b/>
          <w:color w:val="FF0000"/>
        </w:rPr>
        <w:t>id 93</w:t>
      </w:r>
    </w:p>
    <w:p>
      <w:r>
        <w:rPr>
          <w:b w:val="0"/>
        </w:rPr>
        <w:t>Anna-Theresia Ekman, ordförande i Svenska Läkaresällskapets Kandidat- och underläkarförening i ett samtal om vikten av en oberoende, vetenskaplig professionsorganisation. Det är en solig septembereftermiddag och ett stilla sorl präglar caféet på KI:s Aula Medica. Att det förs samtal om viktiga frågor vid de runda borden hörs på tonfallet. Det finns ett allvar i luften. Så är det också när det gäller läget i hälso- och sjukvården. Under sommaren höjde många unga läkare rösten i debatten, beskrev att de har fått nog, att hälso- och sjukvården lider av systemfel när både den etiska stressen och antalet utbrända läkare och sjuk- sköterskor breder ut sig. ”Det gör mig oerhört arg och upprörd. Det är personer som är nära mig, jag ser och hör hur illa de far”, säger Anna-Theresia Ekman när hon satt sig ned med sin tekopp. ”Det är bland annat därför jag engagerar mig i SLS”. Hur skulle du beskriva SLS viktigaste uppdrag? Frågar jag Anna-Theresia med tillägget hur får hon ihop det med år 2019 att engagera sig i förening när många föreningar har problem med medlemstapp. – Visst, men det beror verkligen inte på att det skulle saknas engagemang. Tvärtom. Men kanske kanaliseras engagemanget lite annorlunda än för femtio år sedan, svarar hon. Det är viktigare med sakfrågor för att få igång engagemanget. – Och det tycker jag att SLS har blivit bättre och bättre på, att snappa upp viktiga frågor, också det som är viktigt för yngre läkare.</w:t>
      </w:r>
    </w:p>
    <w:p>
      <w:r>
        <w:rPr>
          <w:b/>
          <w:color w:val="FF0000"/>
        </w:rPr>
        <w:t>id 94</w:t>
      </w:r>
    </w:p>
    <w:p>
      <w:r>
        <w:rPr>
          <w:b w:val="0"/>
        </w:rPr>
        <w:t>Här finner du effektiva avfuktare av högsta klass från kända varumärken så som Arctus Nordic, Mitsubishi Electric, Electrolux, KCC, Meaco och Wilfa. Läs mer Upp till 40 m² • Drift ned till +5°C • Avfuktar 10 L/dygn Upp till 60 m² • Drift ned till +5°C • 20L/dygn Upp till 80 m² • Drift ned till +5°C • 4D-Filter Upp till 80 m² • Drift ned till +12°C • Avfuktar 20 L/dygn Upp till 50 m² • Drift ned till +12°C • Avfuktar 16 L/dygn Upp till 52 m² • Drift ned till +5°C • 20L/dygn Behagligt inomhusklimat med avfuktare från Electrolux Upp till 44 m² • Drift ned till +5°C • 16 L/dygn Upp till 44 m² • Drift ned till +5°C • Bäst i test! Fungerar vid alla temperaturer • Utan vattentank • Tystgående Tystgående • Fungerar även vid frost• Avfuktar 25 L/dygn Upp till 50 L/Dygn • Kondensvattenpump • Robust Testvinnare • Sorptionsteknik • Låg ljudnivå Upp till 100 m² • Drift ned till 0-20°C • Avfuktar 6-8 L/dygn Upp till 250 m2 • -20°C till +40°C • 19 L/dygn Så många som vart tredje hushåll har någon form av problem med fukt, mögel eller röta i fastigheten. I källare, krypgrund, badrum och rum med dålig ventilation är det inte ovanligt att vi upplever att "fukthalten" är för hög. Fukt som kondenseras på ytor kan alstra mögel eller svampar som märks som fläckar eller dålig lukt. För mycket fukt kan också göra att metall rostar. Varför uppstår problem med fukt? Det är egentligen enkelt, problemet uppstår när fastigheten inte naturligt klarar av att avfukta luften genom solvärme, ventilation eller uppvärmning. Det är enkelt att åtgärda med hjälp av avfuktare, bättre ventilation och uppvärmning. Utan åtgärd kan både du och din fastighet få problem. Luftens fuktighet anges i procent, i Sverige kan luftfuktigheten stiga till 90 procent under stora delar av året. Redan vid 60 procent rostar stål och vid 70 procent finns det risk för mögel och svampangrepp. En tumregel är att 50 procent är bra för de flesta material och människor. Enklast är att du använder din lukt och din syn. Har du till exempel imma på fönstren eller fuktfläckar på källarväggen, kan det vara tecken på för hög luftfuktighet. Du känner ofta också att det luktar fuktigt eller lite unket om du har för hög luftfuktighet. Det finns även fuktmätare som du kan köpa om du vill veta mer exakt vilken luftfuktighet du har i ditt hus. För hög luftfuktighet gör att en unken lukt kan kännas i ditt hus, sjukdomar sprids också enklare eftersom fukten i luft "bär" bakterier. Det är till exempel därför som hygien är extra viktig i badhus med extra hög luftfuktighet. Om du inte åtgärdar fuktproblem kan mögel uppstå. Mögel är förutom att vara skadligt för huset ditt, även giftigt att som människa andas in. Mögel kopplas ofta till allergier och astma och påverkar hälsan negativt. Så fort luftfuktigheten börjar stiga ökar risken för att mögel ska uppstå, särskilt under den varmare delen av året. Det finns flera olika typer av avfuktare: En kondensavfuktare eller kylavfuktare som den också kallas, fungerar genom att en fläkt pressar fuktig luft genom en kylslinga där vattenångan kyls ned och omvandlas till flytande vatten. När vattenångan har omvandlats till flytande vatten kan kondensavfuktaren transportera vattnet till en behållare eller genom slang ut i ett avlopp, beroende på vilken modell du valt. Vid lägre temperaturer finns risk för påfrysning och det är därför vi på e-klok.se rekommenderar sorptionsavfuktare istället vid lägre temperaturer. Kondensavfuktare har sämre prestanda i ouppvärmda källare, krypgrunder och kallvindar. Livslängden varierar och är ofta kopplad till kompressorns kvalitet och</w:t>
      </w:r>
    </w:p>
    <w:p>
      <w:r>
        <w:rPr>
          <w:b/>
          <w:color w:val="FF0000"/>
        </w:rPr>
        <w:t>id 95</w:t>
      </w:r>
    </w:p>
    <w:p>
      <w:r>
        <w:rPr>
          <w:b w:val="0"/>
        </w:rPr>
        <w:t>- Sängkläder - Stora mattor - Friezematta - Tavlor &amp; konst - Ryamatta - Speglar - Små mattor - Orientaliska mattor Billig inredning för hemmet - väggtext, plädar, tavlor och mycket mer Hitta inspirerande heminredning online hos Trademax! Vi har ett brett sortiment av inredning online till låga priser som gör det enkelt att piffa upp ditt hem precis som du vill ha det! Det är detaljerna som sätter guldkant i ditt hem, som till exempel väggtext, speglar, ljusstakar och andra accessoarer. För att du ska känna att ditt hem är en skön oas där du kan njuta av ledig tid och där du ska vilja bjuda in dina vänner till trevligt umgänge är det viktigt att investera i heminredning som gör att du trivs. Satsa till exempel på en välkomnande väggtext i hallen, eller varför inte ett ordspråk i sovrummet? Även i barnrummet är just väggtexter en populär och rolig idé, kanske med citat från kända barnböcker. Hos oss hittar du snygg och roliga dekorationer och fina lösningar som passar in i ditt hem. Utforska vårt sortiment för hemmet online och bli inspirerad. Vi har allt från kuddar, porslin och pallar till tavlor och hängmattor. Inredningen och dekorationerna hos oss kommer i en mängd olika stilar, till exempel: - bohemisk - modern - klassisk - skandinavisk - New England …och många fler stilar! Med vår fiffiga filtrering i menyn till vänster kan du välja vilken typ av inredning du vill se med hjälp av våra underkategorier, men du kan också välja att filtrera resultatet genom att bara visa inredning i en viss färg eller från ett visst märke. Perfekt för att sålla i vårt stora sortiment och hitta precis den stil du vill ha. När du har hittat din nya favoritsak beställer du den enkelt online hos oss på Trademax. Heminredning online har aldrig varit smidigare! Hos oss har du även fri frakt och gratis retur! Hos oss på Trademax hittar du trendig heminredning online! Vi erbjuder inredning online av alla de slag som passar att smycka just ditt hem med. Vi erbjuder bland annat: - vaser - porslin - dekoration (t ex väggtext eller värmeljuslyktor - plädar - sittsäckar - kökstillbehör …och en mängd andra produkter. Här sätter verkligen enbart fantasin gränser för vad du kan göra med ditt hem. Vi har något för alla stilar och vår heminredning och inredning online är högkvalitativ men erbjuds samtidigt till några av marknadens bästa priser. Ett tips för att till exempel fräscha upp tvättstugan - ett område som lätt blir tråkigt - är att investera i stora, snygga tvättkorgar för varje färg och tvättemperatur. Sätt sedan upp tvättsymboler i form av väggtext på väggen ovanför varje tvättkorg som berättar vad som ska ligga i just den tvättkorgen. Praktiskt och smidigt om man till exempel vill lära sina barn eller sin partner var tvätten ska läggas! För heminredning behöver ju inte bara vara snygg, vacker och trendig, den kan ju även fylla ett mer konkret syfte. Titta igenom våra underkategorier eller sök efter det just du letar efter, vi garanterar att du kommer hitta inredning som passar in i ditt hem här hos oss! Att köpa sin inredning online är ett smidigt och enkelt sätt att inreda ditt hem!</w:t>
      </w:r>
    </w:p>
    <w:p>
      <w:r>
        <w:rPr>
          <w:b/>
          <w:color w:val="FF0000"/>
        </w:rPr>
        <w:t>id 96</w:t>
      </w:r>
    </w:p>
    <w:p>
      <w:r>
        <w:rPr>
          <w:b w:val="0"/>
        </w:rPr>
        <w:t>Det här är det perfekta grekiska resmålet för dig som gillar att få färg. Först kan du sola några timmar på stranden – sen kan du fotografera de färgglada husen i hamnen. Staden Parga ligger på det grekiska fastlandets nordvästra kust, bara några mil från gränsen till Albanien. Det här är en rätt okänd pärla för oss svenskar, de flesta turisterna här i Parga är greker från övriga delar av landet. Det smidigaste sättet att ta sig hit är med flyg till Preveza, men många väljer ett billigt sista minuten-flyg till Korfu och sedan båt den korta biten till Parga. Här finns flera stränder att välja mellan, Krioneri vid centrum och Valtos en bit västerut. Med hyrbil kan du dessutom ta dig till mer avlägsna stränder som du kan ha helt för dig själv. Vid det lilla berget i hamnen ligger de vackra ruinerna av en gammal fästning från 1300-talet. Om ett besök där väcker ditt intresse så finns det ytterligare ruiner inom promenadavstånd från Parga. Den bästa souveniren att köpa med sig hem från besöket är en burk med den berömda lokala Pargahonungen. Glöm rustningen eller den skottsäkra västen. Om du vill bli osårbar så ska du åka till floden Acheron, en dryg mil sydost om Parga. Enligt antikens legender var det i den här floden som hjälten Akilles fick sin styrka. Hans mamma Thetis doppade honom i vattnet men höll honom i hälen och gav honom en enda svag punkt. Floden är rätt lugn och är perfekt för ett bad eller en kanottur.</w:t>
      </w:r>
    </w:p>
    <w:p>
      <w:r>
        <w:rPr>
          <w:b/>
          <w:color w:val="FF0000"/>
        </w:rPr>
        <w:t>id 97</w:t>
      </w:r>
    </w:p>
    <w:p>
      <w:r>
        <w:rPr>
          <w:b w:val="0"/>
        </w:rPr>
        <w:t>1200 Högkvalitet IPTV Kanaler Välkommen Till Bästa IPTV Abonnemang NordicChannels.com är en Svensk IPTV leverantör med 1200 IPTV kanaler av högsta kvalitet, och erbjuder Viasat och C More kanaler. ✓ IPTV abonnemang av högsta kvalitet ✓ Mer än 1200 av högsta IPTV bildkvalitet ✓ Servrar är placerade i Serbien, och har väldigt liten ping tid ✓ Serverna har 99,9% uptime ✓ Enkla och snabba betalningsmetoder NordicChannels.com med Fokus på Nordiska Kanaler NordicChannels.com erbjuder TV kanaler från från dem flesta Europeiska länderna, men fokuserar på Nordiska TV kanaler. Medan andra IPTV leverantörer erbjuder kanaler från hela världen, och en stor del är bara reklam kanaler. NordicChannels.com har valt ‟Kvalitet före kvantitet Hvilken IPTV-boks viser alle viasat-undertekster? IPTV King | Världens största IPTV leverantör Skaffa IPTV idag och få tillgång till över 6000 kanaler från hela världen till Sveriges lägsta priser. Sport, film, serier samt mycket mer, i ditt vardagsrum. 6 Månaders Abonnemang (Övriga Enheter) – IPTV King 6 Månaders Abonnemang (Övriga Enheter). 1,000.00kr. Detta abonnemang möjliggör för dig att titta på vårt totala TV Paket inklusive Video on Demand utan … SVT, NRK, DR, YLE? … inte hade något annat programbolag, måste skaffa ett abonnemang någonstans, … Till IPTV-kingkan du också köra gratisprogrammet Kodi, så slipper du box, … IPTV med Android TV Någon som har erfarenhet av IPTV via AndroidTV? Funderar på att köpa ett abonnemanghos ###för 1500kr där man får tillgång till 4000 … Smart IPTV Abonnemang – Sverige – 1 månad. Smart TV – 1 mån. Kanalpaket för Smart TV (Samsung och LG). Pris: 199 kr. Instruktioner för Kodi v16 Efter att Kodi startats om så kommer den ladda hem alla kanaler, det ser du i högra hörnet … Lägg in denna länk i PVR IPTV SIMPLE CLIENT under fliken EPG,. Guide för Kodi V17 Öppna KODI. Gå till TV i menyn på vänstersidan. Välj ”Enter addon-browser”. Bläddra ner och välj ”PVR IPTV Simple Client” 5. https://smartworldiptv.com/front-page/alla-kanaler-direkt-in-i-din-smart-tv Har man en smart tv så måste man ladda ner en app som heter Smart IPTV (se bild). Appen kostar inget de första 7 dagarna men därefter tillkommer en … https://www.iptvking.me/instruktioner/instruktioner-for-smarttv/ När du har laddat ner Smart IPTV programmet så starta det, där får du något … till https://www.iptvking.me och tryck på Provkonto (har du köpt ett abonnemang … https://nordiciptv.net/instruktioner-smart-tv-app/ Guide for dig som ska använda appen Smart iptv till Samsung/LG/Android tv … vi för att vi ska kunna aktivera ditt test eller om du valt att köpa ett abonnemang 6. iptv abonnemang sverige NOR | TV Norge NOR | Viasat 4 NOR | Viasat Golf Återförsäljare | IPTV King Vi har återförsäljare som omsätter upp emot en miljon vinst om året, varför kan inte du? Missa inte denna chansen medan IPTV är nytt på marknaden. Om ett år … Handla | IPTV King Startpaket. Skaffa vårt startpaket. Det är för den som kräver det absolut bästa. I detta ingår ett års abonnemang samt digitalbox, allt du behöver för att komma … IPTV King | Världens största IPTV leverantör Skaffa IPTV idag och få tillgång till över 6000 kanaler från hela världen till Sveriges lägsta priser. Sport, film, serier samt mycket mer, i ditt vardagsrum. best iptv europe, best iptv provider, betala iptvking, boxer tv spanien, bästa … iptv king återförsäljare, iptv svenska kanaler, iptv sweden, iptvking … IPTV med alla världens kanaler Iptvking är återförsäljare av Rapidiptv, så det är samma servrar och samma kanal</w:t>
      </w:r>
    </w:p>
    <w:p>
      <w:r>
        <w:rPr>
          <w:b/>
          <w:color w:val="FF0000"/>
        </w:rPr>
        <w:t>id 98</w:t>
      </w:r>
    </w:p>
    <w:p>
      <w:r>
        <w:rPr>
          <w:b w:val="0"/>
        </w:rPr>
        <w:t>Altech vändbara konvektorer med sex R15-anslutningar, två på vardera sidan och två på undersidan. Finns i två typer, i ett flertal olika bredder, höjder och effekter. Kan seriekopplas. Se information nedan. Konvektorgaller av naturanodiserat aluminium i fönsterbänkar, som elementskydd alt. golvgaller för luftgenomströmning och im-/kallrasskydd.</w:t>
      </w:r>
    </w:p>
    <w:p>
      <w:r>
        <w:rPr>
          <w:b/>
          <w:color w:val="FF0000"/>
        </w:rPr>
        <w:t>id 99</w:t>
      </w:r>
    </w:p>
    <w:p>
      <w:r>
        <w:rPr>
          <w:b w:val="0"/>
        </w:rPr>
        <w:t>Cheddar, England Cheddar är en stor by och en civil parish i distriktet Sedgemoor i det engelska grevskapet Somerset i riksdelen England. Byn ligger på den södra kanten av Mendip Hills, 14 kilometer (9 miles) nordväst om Wells. Civil parishen inkluderar även byarna Nyland och Bradley Cross. Cheddar som har sitt eget parish council, hade 5 755 invånare (2011)[2] och en areal på 34,77 kvadratkilometer (8592 acres eller 3477 hektar).[1] Byn har gett namnet åt osten Cheddar.[3] Referenser[redigera | redigera wikitext] Noter[redigera | redigera wikitext] - ^ [a b] ”Cheddar CP/AP through time acreage”. A vision of Britain through time. http://www.visionofbritain.org.uk/data_cube_page.jsp?data_theme=T_POP&amp;data_cube=N_AREA_ACRES&amp;u_id=10423909&amp;c_id=10001043&amp;add=Y. Läst 30 augusti 2016. - ^ [a b] ”Somerset Intelligence - The home of information and insight on and for Somerset”. www.somersetintelligence.org.uk. Arkiverad från originalet den 14 september 2016. https://web.archive.org/web/20160914223847/http://www.somersetintelligence.org.uk/files/Somerset%2520Census%2520Key%2520Statistics%2520-%2520Summary%2520Profiles.xls. Läst 30 augusti 2016. - ^ Chisholm, Hugh. ”Cheddar”. Encyclopædia Britannica. 6 (11th ed.). Cambridge University Press. p. 21. https://en.wikisource.org/wiki/1911_Encyclop%C3%A6dia_Britannica/Cheddar. Läst 30 augusti 2016. Externa länkar[redigera | redigera wikitext] - Wikimedia Commons har media som rör Cheddar, England.</w:t>
      </w:r>
    </w:p>
    <w:p>
      <w:r>
        <w:rPr>
          <w:b/>
          <w:color w:val="FF0000"/>
        </w:rPr>
        <w:t>id 100</w:t>
      </w:r>
    </w:p>
    <w:p>
      <w:r>
        <w:rPr>
          <w:b w:val="0"/>
        </w:rPr>
        <w:t>Dessa allmänna villkor gäller vid användning av Contemporary Wines (CW) webbplats. 1.1 CWs tjänst CW är ett eget företag som inte är knutet till Systembolaget (”SB”) eller någon specifik dryckesimportör/leverantör. På CW.se presenteras du för produkter som finns tillgängliga på SB i SBs Standard eller Beställningssortiment. Sidan är uppbyggd på ett sådant sätt du enkelt ska kunna hitta liknade produkter som den dryck som du är intresserad av. 1.2 CWs hantering av personuppgifter och cookies De personuppgifter som du lämnar till CW kommer att behandlas i enlighet med tillämplig dataskyddslagstiftning exempelvis EU:s dataskyddsförordning (EU 2016/679), som träder i kraft den 25 maj 2018. Du kan läsa mer om CWs hantering av personuppgifter i bolagets personuppgiftspolicy. Där förklaras vilka personuppgifter CW samlar in, varför de samlas in, hur de används, vilka rättigheter du har och hur vi skyddar din integritet. Där framgår även hur vi hanterar cookies. 1.3 Nyttjande av informationen på webbplatsen Materialet (program, design, texter och bilder) på CWs webbplats är skyddat enligt lagen om upphovsrätt. Webbplatsen är uppbyggd på ett sådant sätt att du ska kunna dela informationen från sidan till vänner och bekanta genom exempelvis sociala mediekanaler som Facebook och liknande. Material som kopieras och distribueras vidare ska innehålla en tydlig källanvisning till CW.se. Informativt material som finns på webbplatsen får nyttjas i konkurrerande syfte. 1.4 Länkning till CW.se Vi ser gärna att det länkas till CWs webbplats så länge det inte stör CW.se´s verksamhetssyfte och har ett strikt icke-kommersiellt syfte. Andra företag, organisationer eller privatpersoner får inte utnyttja CW.se´s varumärke eller webbplats utan godkännande, detta gäller även djuplänkning till och från denna webbplats om inte annat avtalats. I de tjänster vi erbjuder där det går att publicera egen information (exempelvis recensionsfält etc.) får man inte uppge externa länkar i konkurrerande syfte, t.ex. att använda våra publika platser för att värva medlemmar till annan webbplats. 1.5 Kontakt, research eller marknadsföring Företag, organisationer eller privatpersoner får inte utnyttja CW.se´s webbplats i syfte att marknadsföra tjänster och produkter till andra besökare, kunder eller medlemmar på webbplatsen. Undersökningar, research, informationsinsamling eller journalister som söker personer betraktas som marknadsföring och är inte heller tillåtet. Detta inkluderar alla tjänster som CW.se erbjuder. 1.6 Ansvarsbegränsning Varken CW.se eller någon annan part som bidrar med information på webbplatsen kan i något fall hållas ansvarig för skador som orsakats annan. 1.7 Beställning via CW.se CW.se är en samarbetspartner med SB. Webbplatsen nyttjar och presenterar endast produkter från det öppna API som SB tillhandahåller. Tillvägagångssätt för beställning: 1. Vid beställning läggs vara i CWs varukorg. 2. Från varukorgen skickas du som besökare vidare till SB. 3. För att kunna beställa varor från SB, krävs ett medlemskap i deras sida. Vid första beställningstillfället krävs att du registrerar dig på SBs sida. 4. När du påbörjar ordern på SBs sida sköts all hantering av SB. 5. Inom 5-8 dagar finns din beställning tillgänglig i butiken och personalen där kontaktar dig. 6. Om produkten tagit slut eller om ny leverans väntas inom kort från leverantören, kan det komma att ta lite längre tid. Vald butik kommer mest troligt inte att kommunicera detta med dig utan du som beställare måste följa upp din egen beställning. Vid frågor eller ändringar, vänligen kontakta den butik dit du lagt din beställning! CW har inte möjlighet att svara på några förfrågningar kring detta. 1.8 Ändringar av villkor CW.se förbehåller sig rätten att när som helst ändra dessa allmänna villkor. Uppdaterade villkor är giltiga från och med de ligger publicerade på webbplatsen. CONTEMPORARY WINES AB C/o Hummingbirds Sveavägen 56, 4tr 08-10 36 36 CONTEMPORARY WINES AB C/o Hummingbirds Sveavägen 56, 4tr 08-10 36 36 CONTEMPORARY WINES AB C/o Hummingbirds Sveavägen 56, 4tr 08-10 36 36 CONTEMPORARY WINES AB C/o Hummingbirds 08-10 36 36 CONTEMPORARY WINES AB C/o Hummingbirds</w:t>
      </w:r>
    </w:p>
    <w:p>
      <w:r>
        <w:rPr>
          <w:b/>
          <w:color w:val="FF0000"/>
        </w:rPr>
        <w:t>id 101</w:t>
      </w:r>
    </w:p>
    <w:p>
      <w:r>
        <w:rPr>
          <w:b w:val="0"/>
        </w:rPr>
        <w:t>Det är ju ingen idé att låtsas som om man går och tänker på andra saker än förlossning just nu. Visst gör vi andra saker men de är för det mesta förknippade med tankar på den stundande "maratonprestationen". Jag läste någonstans att aldrig är väl kvinnor så intresserade av andra kvinnors förlossninghistorier som inför sin egen och det är verkligen sant. Och nu vet jag ju lite vad jag har att vänta mig. HUUUUU (lite skämt huuuu). Därför kommer här en liten undersökning: (En graviditet varar ju 40 veckor och min Alexander kom till världen på 40+1, vattnet gick exakt på dagen 40 veckor) (vattnet gick, värkar började komma, blev igångsatt, eller hur?) (Från att vattnet gick, eller det kom värkar så att du fattade att detta var förlossningsvärkar, att nu är det på riktigt) (Alexander vägde 4180 gram och mätte 56 cm, stort? Betyder det att detta blir i samma stil eller kan det variera?) 5. Vad körde du för smärtlindring? Fungerade det? (epidural, lustgas, profylax, massage eller skälla på partnern:)) 6. Man är ju alltid efterklok. Har du kommit på något som skulle fått det att gå bättre? (Jag skulle inte ha legat ner som de sa åt mig utan varit uppe och gått) Tack för all hjälp och för att du svarat. Man är inte kaxig nu, det vill jag lova. Vi har det en smula varmt just nu och folk har ju varnat mig för att vara gravid under sommaren. Men jag har bara skakat på huvudet och inte trott nåt vidare på det. Jag är en riktig fryslort och svettas nästan aldrig. Men nu är det andra bullar. Jag svettas som en galning, sover utan täcke på nätterna (det har väl aldrig hänt i hela mitt liv, täcket är min bästa vän), har jättesvullna ben o fötter och mår allmänt inte bra av detta. De ser ju inte kloka ut, som små prinskorvar på ett par köttklumpar. Det gör inte ont men pirrar oskönt i skinnet. Mer gravidberättande på hemsidan &gt;&gt;&gt;yohanna.se Vi pysslar på hemma. I helgen ska vi måla sovrummet. Det ska bli skönt att få det gjort. O håller som bäst på just nu att mögeltvätta tak och hörn, där vi har fläckar. Javisst måste jag nämna fotbollen. Det gick ju som det skulle och Holländarna fick på tuffsen. Det var nära men det gick. Och tur var väl det för de spelade riktigt fult och det var ingen rolig fotboll. Mest frisparkar och gula kort hela tiden. Det är inget spel det. Vi var i södra delen med familjen och såg matchen och sedan brakade det STORA kalaset lös. Överallt så körde bilar och tutade med den spanska flaggan ut genom fönstrena. Folk ute på gatorna, badandes i fontänerna, festade fstän det var jobbardag efteråt och allmän kallabalik. Om ni inte hör nått på ett tag så kan det ju ha hänt någonting.....ett besök kanske.....jag berättar så fort jag vet. I helgen hade vi en väldigt produktiv helg och jag är supernöjd. Nu går det undan, både i tid och arbete. Man måste bara bestämma sig. Vi bestämde oss för att inte åka till stranden denna helgen utan vara hemma och stöka undan lite. Det blir så lätt att man bara handlar på sig saker och sedan inte sätter upp dem, ställer i ordning eller förbereder dem. Fotbollen. Det är ju fotboll i stora lass nu och förr förra helgen så fick vi komma på pool-fotbolls-grill-party. Underbart! Inte så fint väder men det var varmt. Sedan började det att regna och sedan sken solen upp på slutet. Det var Tyskland som spelade så jag intresserade mig mest för att skvallra med de andra mammorna som var där. Vi var hen hel hög. Jag var enda gravida, men sedan fanns det både nyförlösta- baby- och småbarns-mammor. ( Ulis foton från samma kalas &gt;&gt;&gt;) Så kom då den produktiva helgen. Vi satte upp IKEA-hyllorna i det nymålade skafferiet. Visst blev det fint? Kanske lite väl rosa, det var inte meningen att det skulle bli så starkt, men fint ändå. Nu återstår bara att fylla förrådet/skafferiet och då ser</w:t>
      </w:r>
    </w:p>
    <w:p>
      <w:r>
        <w:rPr>
          <w:b/>
          <w:color w:val="FF0000"/>
        </w:rPr>
        <w:t>id 102</w:t>
      </w:r>
    </w:p>
    <w:p>
      <w:r>
        <w:rPr>
          <w:b w:val="0"/>
        </w:rPr>
        <w:t>EVEREST CHALLENGE Börja klättra 19 mar 2020 Egentligen är det så att man börjar inte klättra, utan man slutar...Grejen är ju att de allra flesta av oss har som barn klättrar i träd, på klippor, på möbler och så vidare. Sedan när man blir äldre så slutar man med allt sånt. Men en del, de hittar tillbaka till klättringen. För att lära sig klättra kan man göra på flera sätt. Det kan vara smart att gå en kurs i klättring. Det finns kurser både inomhus och utomhus. Se till så att det är en kurs som har en instruktör som är auktoriserad av Svenska Klätterförbundet. Det roliga med klättring är att det är en bred sport. Det omfattar allt från att klättra inomhus på någon meters höjd till att klättra uppför 8000 meterstoppar med en massa avancerad utrustning. Saker att göra när du har tråkigt 1 nov 2019 Ibland är det ju så att man sitter hemma och är alldeles sjukt uttråkad. Du kanske inte har nåt att göra, eller svårt att komma på något att hitta på? Här är ett gäng saker du kan göra när du har tråkigt: Öva på att stå på händer. Skriv ner några roliga rader på lappar och vik ihop. Dra en lapp och skriv ner vad som står på den i ett sms. Öppna din kontaktlista, räkna till 10 medan du scrollar genom kontakterna i listan … Den person du stannar på måste du skicka meddelandet till. Skriv kryptiska meddelanden med bara emojis och skicka till dina vänner för att se om de förstår vad du menar. Skicka Snapchats till dina vänner där du gör knasiga grimaser. Skriv en lista på saker du alltid velat göra men inte riktigt vågat. Sätt upp på väggen och bocka av allt eftersom du klarar av dina utmaningar. NETFLIX!!! Skriv en bok! Skriv en lista över alla dina bra egenskaper och allt du gillar hos dig själv! Lägg pärlplattor med kreativa motiv. Ta selfies. Baka cupcakes med Pop Rocks i. Spela gamla tv-spel. Roliga utmaningar att göra med vänner 29 aug 2019 Utmaningar kan vara stora och de kan vara små. Det finns idag en massa olika challenges på nätet som är virala som kanske kan falla er i smaken. Sedan går det så klart att även hitta på olika utmaningar på egen hand som ni kan göra tillsammans. Det är inte ett måste att göra de dära utmaningarna som alla andra gör. Kanske ni kommer på något eget som sedan sprids vidare till andra? Packa sin vandringsryggsäck 14 apr 2019 Att packa en vandringsryggsäck är inte så svårt, egentligen. Det finns ett par saker att tänka på så att du gör det lättare samt att du får en välbalanserad ryggsäck. En bra packad ryggsäck kännetecknas av följande: - Vara välbalanserad och vilar mot dina höfter - Ingenting inuti ska kunna flyttas omkring - Stabil, upplevas som en del av din överkropp Det kan vara en god idé att testpacka hemma, innan du ska ge dig ut. Det gör att du lättare kan se att du har allt du behöver så att du inte missat något. Det är även en god idé att ha en packlista att gå efter. Varför vill man klättra i berg? 24 feb 2019 Det är en fråga jag fått många gånger, och varje gång svarar jag "för att det är där!" Det jag menar med det är att jag ser berget som en person som utmanar mig. Som talar till mitt inre och försöker få mig att inte våga klättra, och då måste jag ju upp. så enkelt är det. Sen finns det ju andra aspekter också. Det är en otrolig känsla att stå längst upp, man känner sig levande. Lite som en del när de väljer att spela live casino istället för att lägga en patiens. fast den liknelsen kanske inte är så bra egentligen. Man kan ju dö Att bestiga Mount Everest är naturligtvis ganska farligt. Det går inte ett år utan att någon mister livet på berget och det ligger fortfarande kvar över 200 kroppar efter folk som inte klarat sig. Hur makabert det än låter så använder vi som klättrar dem som markörer för att veta hur långt vi har nått, men samtidigt bemöter vi dem med respekt. De är ju ändå klättrare som inte kommit ned igen, vilket är tragiskt. Skulle jag få välja var jag vill dö så är det nog på berget, och att man lämnar mig där. Jag vet att många av</w:t>
      </w:r>
    </w:p>
    <w:p>
      <w:r>
        <w:rPr>
          <w:b/>
          <w:color w:val="FF0000"/>
        </w:rPr>
        <w:t>id 103</w:t>
      </w:r>
    </w:p>
    <w:p>
      <w:r>
        <w:rPr>
          <w:b w:val="0"/>
        </w:rPr>
        <w:t>HockeyAllsvenskan Rögle vann dragkampen mot Malmö Publicerat 22 maj, 2010 Skrivet av Robert Pettersson http://shop.eliteprospects.com Rögle vann dragkampen om danske juniorstjärnan Jesper Jensen, som tidigare själv berättat för danska medier om att han valt mellan Rögle och Malmö när han skulle flytta till Sverige för spel kommande säsong. Rödovrebacken, som drabbades av hjärnskakning i slutet av säsongen, hade troligen varit VM-spelare för Danmark om han inte varit skadad. – Jesper är en spelare med väldigt mogen syn på sin karriär. Han är beredd att betala priset för framgång och valde att stanna i Rödovre för att spela seniorhockey de tre senaste åren som ett vägval i sin utveckling. Vi väljer att värva honom därför att han är en stark karaktär med en tydlig bild av vad han vill uppnå med sin karriär, säger sportchefen Roger Hansson till Rögles hemsida. 19-åringen har varit ordinarie i Rödovre de två senaste säsongerna och gjorde tre mål och tolv assist på 35 matcher den gångna säsongen. – Det är en spelande back som kommer att bidra i vårt kreativa spel, men samtidigt rejäl och mogen även defensivt, säger Hansson vidare. Robert Pettersson @EnkelP robert.pettersson@newsme.com Senaste nytt Idag 22:04 Två mål under ordinarie matchtid – sen avgjorde Holm för SSK i straffläggningen Idag 21:39 Fyra sekunder i power play – då sköt Rosén sitt Växjö till seger Idag 21:21 Återvändaren avgjorde när Timrå vann rivalmötet i anrika turneringen Idag 21:07 Mindre utrustning för NHL-målvakterna dröjer: ”Varit en riktig kamp” Idag 18:56 Skellefteås hemvändare har opererats – ser ut att missa seriestarten Idag 18:14 Taif bryter med importen: ”Trodde vi köpte en Porsche, men det var en Fiat” Idag 16:30 Nye Skellefteåmålvakten tog den långa vägen till pojkdrömmen: ”Kändes overkligt när de hörde av sig” Idag 15:56 NHL-legendaren får förnyat förtroende som general manager Idag 15:25 Växjö pensionerar kulturbärarens nummer: ”Svårt att hålla tillbaka känslorna” Idag 14:50 ”Kanske vissa störningar i kommunikationen mellan sändare och mottagare” WEBB-TV: PowerPlay BLOGGAR 30 augusti, 2016 Podcast: ”Det är större chans att det blir mål om jag passar än om jag skjuter” 29 augusti, 2016 BODIN: Smarta affärer eller bara en kontraproduktiv sörja? 28 augusti, 2016 GIF: Ett charmerande KHL-mål 27 augusti, 2016 KARLSSON: Han måste vara SHL:s MVP 1 augusti, 2016 LIZANA WALLNER: Daniel Alfredssons ord gör mig fortfarande varm i kroppen www.sporttjansten.se Senaste kommentarer 26 August 2016 01:30 Rangers plockar upp tidigare poängkungen i AHLUndrar om han är Pirri(g) inför debuten?24 August 2016 17:37 Kronwall tvingas dra sig ur World Cup – ny Anaheim-spelare ersätterja så lycklig, jag lider med Kronwall, men han ska inte vara med här, vi får in en bättre spelare, då jag...24 August 2016 00:51 Danske poängkungen glänste för allsvenska nykomlingenDet er lækkert at se at i skriver om vores danske spiller i Sverige, men når nu i selv linker til eliteprospec...23 August 2016 16:35 Danske poängkungen glänste för allsvenska nykomlingenYep, Vik är ett enmanslag. Det blir nog kul några matcher tills man möter Karlskoga Bobpigs sedan lär inte...22 August 2016 06:14 ‘Rangers förväntar sig inte att jag ska bli en frälsare’Det har gått rätt bra för den där Eichel, Gaudreau, Hayes osv...Det kan eventuellt vara så att klubbarna... Idag 22:04Två mål under ordinarie matchtid – sen avgjorde Holm för SSK i straffläggningenHan utjämnade Vita Hästens ledning två gånger om. Och när det sedan var dags för straffar att avgöra sköt också Anton Holm Södertälje SK till segern inför 704 åskådare – publikrekord i Woodyhallen i Katrineholm. Även Vita HästenIdag 21:21Återvändaren avgjorde när Timrå vann rivalmötet i anrika turneringenFör 43:e året i rad</w:t>
      </w:r>
    </w:p>
    <w:p>
      <w:r>
        <w:rPr>
          <w:b/>
          <w:color w:val="FF0000"/>
        </w:rPr>
        <w:t>id 104</w:t>
      </w:r>
    </w:p>
    <w:p>
      <w:r>
        <w:rPr>
          <w:b w:val="0"/>
        </w:rPr>
        <w:t>Leo, Raph, Mikey och Donnie är mutantsköldpaddor som har tränats i kampsporten Ninjutsu av sin sensei, Mästare Splinter. Från kloakerna har de direkt tillgång till varenda hörn av New York. Hjälp Turtles att skydda världen från Shredder och Krang.</w:t>
      </w:r>
    </w:p>
    <w:p>
      <w:r>
        <w:rPr>
          <w:b/>
          <w:color w:val="FF0000"/>
        </w:rPr>
        <w:t>id 105</w:t>
      </w:r>
    </w:p>
    <w:p>
      <w:r>
        <w:rPr>
          <w:b w:val="0"/>
        </w:rPr>
        <w:t>Det är väl inte så svårt att skriva för en slant, tänkte jag - jag har ju ändå ingen Men när det väl skulle göras så kommer nåt slags samvete ändå smygande som en objuden gäst; Jag måste skriva om nåt kul och bra - nåt jag ändå skulle skriva om ifall jag upptäckte't. Som tur lyckades jag hitta en sån sak. På CoolStuff.se finns en kul grej, en funktion som borde finnas i varje presentaffär - inte bara på nätet, utan IRL också: En presentgenerator. Alla butiker borde ha en sån, det skulle underlätta. Förresten - mattaffärer kunde ha en sån på sina pekskärmar för recept också. Man skulle skriva in hur mycket tid man har till matlagningen, hur mycket pengar man har och vilket humör man är på. Vips så får man ett passande recept. När jag var i Italien fanns det presentbutiker överallt. Inte bara för allmänt turist-tjafs, utan även för kitschiga saker som nunnor gick och handlade. Jag fick köa bakom en nunna som köpte affischer på Jesus - såna som jag bara trodde skulle kunna återfinnas på väggen hemma hos någon i "My name is Earl". När nunnan var klar var det min tur, och jag köpte en ring som numera återfinns på mitt högra ringfinger. I bakhuvudet svävade tanken att den skulle beskydda mig på flyget hem (jag köpte en Gobbo också, för säkerhets skull). Nåväl, tillbaks till presentgeneratorn. Jag knappade in min ålder, mitt kön (konstiga tolkningar på "jag knappade in mitt kön" undanbedes) och priset jag var villig att betala. Ett antal förslag dök upp. Men sedär! Holy Toast. En sån har jag sett på nätet förut, men inte i en svensk butik. Det är alltså en brödstämpel - med madonnan. Den skulle gå fint ihop med min ring, för att inte tala om vilken ultimat flygbeskyddar-matsäck man skulle kunna tillverka med den. Tjugonio spänn låter ju som något som skulle gå fint ihop med min nuvarande efter-resan-budget också. 9 kommentarer: Söta madonnor. Sedan få trist-ateisterna säga vad de vill... Kitsch? Tja...gränsen är knivskarp. Precis som mellan en vacker dikt och ett pinsamt pekoral... M V H Molly Ginger, ;-) Molly: Javisst, det kan vara både och. det är ju strålande. Det är ju precis en sådan som jag inte vetat om att jag saknat. Numer inga presentproblem! Ett mirakel på mackan - varje morgon! göran: Vad bra. :-) t-a: Annat än samma gamla skogaholms-marmeladare. Få betalt för att skriva på uppdrag... ska bli intressant att se hur det utvecklar sig. Presentgeneratorer finns det några stycken av. Här kommer tips på en till ;) : http://www.kelkoo.se/c-100327823-presenter.html sabina: Jag testade din länk. jag blev rekommenderad iPod-boken. men du! Earl är faktiskt min favvo! Han skulle nog inte ha en sån på väggen om det inte ingick i han jävla lista! ;) pinglan: Kanske inte just på hans. Men trailarna runt omkring är nog fyllda.</w:t>
      </w:r>
    </w:p>
    <w:p>
      <w:r>
        <w:rPr>
          <w:b/>
          <w:color w:val="FF0000"/>
        </w:rPr>
        <w:t>id 106</w:t>
      </w:r>
    </w:p>
    <w:p>
      <w:r>
        <w:rPr>
          <w:b w:val="0"/>
        </w:rPr>
        <w:t>Vi hjälper dig att förstår dina kunder för att ni ska öka marknadsandelarna, finputsa er förmåga och skapa förutsättningar att vinna nya kunder. Det gäller att ha motiverade medarbetare och bra ledare, det hänger samman med hur nöjda era kunder är. Genom kartläggning av marknaden, beskrivning av era konkurrenter och mätning av er varumärke kan vi hjälpa er att produkt- och konceptutveckla för att ni skall särskilja er för att vinna marknadsandelar.</w:t>
      </w:r>
    </w:p>
    <w:p>
      <w:r>
        <w:rPr>
          <w:b/>
          <w:color w:val="FF0000"/>
        </w:rPr>
        <w:t>id 107</w:t>
      </w:r>
    </w:p>
    <w:p>
      <w:r>
        <w:rPr>
          <w:b w:val="0"/>
        </w:rPr>
        <w:t>Finns det något speciellt i sminkväg ni samlar på er extra mycket? Inte så ospecifikt som "nagellack" eller "ögonskuggor", utan mer precist, så som gröna flakelack eller svara krämskuggor. En av de kategorier jag verkar samla på är beigeskimrande kräm- och stiftskuggor i snarlika nyanser. Eftersom jag redan har så många sådana hemma slog jag inte till på När jag väl började använda skuggan (som jag gillar mycket!) såg jag dock att den inte alls var på pricken lik resten av samlingen. Här har jag swatchat alla, i samma ordning som på produktbilden ovan: GOSH Love that beige, Color Definers från Maybelline i Satin dragée , Sweet bronze och Secret peach, L'Oréal Color Resist Cream Eyeshadow i Crystal Beige och UDPP Sin. Lancôme Color dose i Sable Trinidad , Stila Smudge Pot Kitten, Clinique Touch tint for eyes i Natural Suede (matt) och Waterproof Cream Eye Shadow från IsaDora i färgerna 60 Pale Rose och 61 Pink Apricot. Trots att färgerna är ganska lika varandra allihop, så är det faktiskt ingen som är samma . Jag behöver dem alla! GOSH -skuggan är ännu inte testad som bas, men jag vet att många gillar att använda den till just det. Maybelline stiften, Kitten , IsaDora skuggorna och Sin (förstås!) fungerar alla utmärkt som skuggbaser. GOSH ligger bra till bland favoriterna. Kitten är nog allra finast, men förpackningen är inte lika praktisk. Kvalitetsmässigt står sig budgetvarianterna riktigt bra. Den från Lancôme är faktiskt den som sitter sämst på plats... Vilket gillar ni bäst? (Av dem som syns här eller i er egen samling.) Fråga gärna om det är någon av skuggorna ni vill veta mer om! Alla är väldigt fina och användbara så jag kan förstå att du gillar att samla på dem. Själv vet jag inte om jag har någon speciell samlar-sak, kanske röda läppstift som tyvärr inte kommer till användning så ofta som jag skulle vilja. :) SvaraRadera Tina: Röd läppstift låter inte dumt alls att samla på =) Men jag håller med, man använder inte så ofta som man skulle vilja! SvaraRadera Hmm, nu kommer jag var liiite grann ironisk: Vilken enorm skillnad det är på de här skuggorna;0) Jag är själv ingen fan av skuggor i beige använder dem bara som bas. SvaraRadera Jag samlar på mig och dras till allt som är grönt. Gröna lack, gröna skuggor, gröna kajalpennor. Hade det funnits grönt rouge eller läppstift så hade jag säkert haft det också. Hmm ja det är klart. Rouge! och gröna lack och skuggor. Känns som om jag smalar lite på allt möjligt faktsikt, typ concealers och mineralfoundations kvalar nog med in. Har också en del krämskuggor i beige men är inte i klass med dig:) Love that beige är mkt snyggare än Color Definer på! den kan man ju bara kladda på, gör man det med color definer får man ju läbbig krokodilhud... SvaraRadera SminkJante: Jo, det är skillnad =) Om än minimal... Grönt är ju fantastiskt att samla på! Jag har också en hyfsad samling av just gröna kajaler. SvaraRadera Emma P: Jag hade rouge hos dig på känn =) Jag samlar nog också på fler saker, får kanske bli en serie här! Jag håller faktiskt med om krokodilhuden, GOSH är mycket bättre! Haha, jag är precis likadan som du, letar alltid efter den perfekta beige-skimriga skuggan. Jag älskar dem! Man har aldrig för många och aldrig den rätta nyansen eller den som är tillräckligt skimrig. Beige funkar ju för alla - ljus, mörk eller rödhårig. SvaraRadera Här var det sminknörderi på hög nivå. ;) Själv tenderar jag att samla på mig lila ögonskuggor. SvaraRadera Kajsa Kavat: =) Lila skuggor låter som väldigt trevliga samlarobjekt! Åh, ljusa krämskuggor.. Ser ut som ett himmelrike av gunk &lt;3 Jag har alldeles för få krämskuggor.. skulle verkligen vilja ha fler. Svar</w:t>
      </w:r>
    </w:p>
    <w:p>
      <w:r>
        <w:rPr>
          <w:b/>
          <w:color w:val="FF0000"/>
        </w:rPr>
        <w:t>id 108</w:t>
      </w:r>
    </w:p>
    <w:p>
      <w:r>
        <w:rPr>
          <w:b w:val="0"/>
        </w:rPr>
        <w:t>Utställningen From Lucy with love med Malmöbaserade konstnären Christian Andersson börjar närma sig sitt slut. Under lördagens artist talk ges möjligheten att fördjupa sig i ett tankeväckande och komplext konstnärskap som just nu fyller Turbinhallen med flera nyproducerade verk. Samtalet leds av Ingrid Elam, vice rektor vid Malmö högskola. Ingår i entréavgiften. Mer information om utställningen. Tis-sön 11-18 Mån stängt Pris 70/50 kr Fri entré till och med 18 år och för Moderna Museets Vänner Moderna Museets stöds av Konstverket är skyddat enligt upphovsrättslagen (SFS 1960:729). Skyddet innebär att framställning av exemplar och tillgängliggörande för allmänheten av konstverket endast är tillåtet i den utsträckning det är tillåtet enligt lag eller genom avtal med BUS. Nyttjande i strid mot lag kan medföra ersättningsansvar och kan straffas med böter eller fängelse. Tillstånd att återge konstverken erhålls från BUS, Drottningholmsvägen 10, 112 42 Stockholm.</w:t>
      </w:r>
    </w:p>
    <w:p>
      <w:r>
        <w:rPr>
          <w:b/>
          <w:color w:val="FF0000"/>
        </w:rPr>
        <w:t>id 109</w:t>
      </w:r>
    </w:p>
    <w:p>
      <w:r>
        <w:rPr>
          <w:b w:val="0"/>
        </w:rPr>
        <w:t>5 juni 2017 24 september 2020 Har stämt möte med bekanta vid platsen där Fylverken hade sina byggnader. Maskiner håller på att göra vallar mot parkeringen. EN halv timme försenade kommer mina bekanta. Frågar arbetarna vad de gör. Det är så många som bränner och dumpar bilar på platsen, så de vallar in den. Först gjordes det med stora stenar, men det fick man inte. Skulle vara med material från platsen. Så stenarna fick tas bort och vallarna görs nu om med sanden. Vill man verkligen så kan man nog gräva bort dem. Det är igenvuxet vid sjön närmast parkeringen. Vi går vägen norrut. Efter några hundra meter är en stig till höger. Stigen leder till den norra delen av täkten. Som vanligt fin vy över den södra sjön. På den östra sidan syns svarta ränder, troligen av kol. Barn klättrar på branterna. En havsörn seglar högt upp. Går ner till den norra sjön. Äter matsäcken. Går ner till badplatsen. I en liten vik är något vitt, går dit, det visar sog vara sand. En vacker omgivning. Återvänder till bilarna. Man har avslutat arbetet med vallarna. Två kvinnor kommer med hund, de bor i Eriksdal. Mycket buskörning på vägarna här. Det hade varit mycket bättre med stenvallen tycker de, den var fin. 29 maj 2020: Norra sjön Vårt mål var orkidéer i Svartskylle naturreservat, men där var fullt med kor och tjur. Det är inte långt till det nedlagda sandtaget i Fyledalen. Så vi kör dit istället. Förra gången parkerade vi där Fyleverkets byggnader låg och gick runt den södra sjön. Denna gång parkerar vi närmre det norra vattnet, en ficka för några bilar. Stenar blockerar inkörsel till sandtaget. En stig går upp till stäppen mellan sjöarna. Där blommar en del gullvivor och lupiner. Slår ut vår filt på sanden med utsikt över södra sjön. Vi har en knappt tinad paj med oss. Den har inte tinat helt, ställer den i solen. Fortfarande något isig när vi äter den, men den svalkar i värmen. Andra besökare går ner till norra sjön. Vi har inte gått på kullarna norr om sjön, bör vara fin utsikt därifrån. En knappt synlig stig går upp genom gräset väster om sjön. Det blir oländigt och en brant sluttning, vi går därför ner till ett fält och följer kanten av det. Kommer till en markväg som vi går upp till toppen. Därifrån är en vidsträckt vy över sandtaget. Ser lite exotiskt ut. Ett sällskap med häst och hund syns där nere, hunden badar. De lämnar, ett gäng ungdomar kommer. De badar också. Det är vackert. Vi går tillbaka samma väg, upptäcker en orkidé. 5 juni 2017: Södra sjön Kör vägen mellan Sjöbo och Tomelilla. Tar av ner i Fyledalen mot Eriksdal. Gör ett besök vid Vitabäckskällan. Kör vidare på vägen mot Röddinge. Efter en kort sträcka ligger det nerlagda Fyleverkens sandtäkt. Lades i malpåse 2008. Finns inga byggnader kvar. Ställer bilen på planen verket låg, söder om vägen. Går över vägen till täkten. Sandtäkten är vattenfylld. Fin kvartssand, användes bl.a. till glastillverkning och färg. Sanden bildades under juratiden för 150 miljoner år sedan. Det ska också finnas spår av en tsunami orsakad av en asteroid som slog ner på jorden för 145 miljoner år sedan. Försöker följa den södra sidan. Men det blir oländigt. Går på vägen istället. Efter några hundra meter är en stig till höger. Stigen leder till den norra delen av täkten. Stäpplandskap. Går nog att bada på sina ställen. Letar fossiler. Hittar inget. Lupiner blommar. I öster den stora vattenfyllda täkten. I väster en mindre vattenfylld täkt. Branta sidor. I norr dramatiska formationer. En svart rand, kanske kol? Går stigen tillbaka på norra sidan mellan vatten och branten. Halvvägs är en stig snett upp. Går upp. Fin utsikt över</w:t>
      </w:r>
    </w:p>
    <w:p>
      <w:r>
        <w:rPr>
          <w:b/>
          <w:color w:val="FF0000"/>
        </w:rPr>
        <w:t>id 110</w:t>
      </w:r>
    </w:p>
    <w:p>
      <w:r>
        <w:rPr>
          <w:b w:val="0"/>
        </w:rPr>
        <w:t>På Ellos handlar du trendsäkert mode för alla tillfällen. Här hittar du allt från klänningar till snygga skor och skönhetsprodukter från mängder av varumärken. Vi har även ett brett sortiment av våra egna varumärken. Hos Ellos hittar du det mesta som du kan behöva. Handla enkelt och snabbt online.</w:t>
      </w:r>
    </w:p>
    <w:p>
      <w:r>
        <w:rPr>
          <w:b/>
          <w:color w:val="FF0000"/>
        </w:rPr>
        <w:t>id 111</w:t>
      </w:r>
    </w:p>
    <w:p>
      <w:r>
        <w:rPr>
          <w:b w:val="0"/>
        </w:rPr>
        <w:t>Kungen hyllade segrarna i Slottssprinten Den 27 februari femte gången gick genomfördes "Royal Palace Sprint" i Stockholm. Kungen förättade prisutdelningen till norrmannen Jens Arne Svartedal... Kungaparet deltog den 26 februari vid inledningen till Sametingets plenum i gamla förstakammarsalen i Riksdagshuset. Samtinget invigdes 1993 och det... Scouterna i fokus vid Kungens besök i Saudiarabien Som hedersordförande i World Scout Foundation besökte Kung Carl XVI Gustaf Saudiarabien den 20 till 24 februari där han träffade representanter för... Kronprinsessan öppnade Roslin-utställning i Versailles Den 18 februari öppnade Kronprinsessan Victoria den första stora utställningen med den svenska konstnären Alexander Roslins verk i Frankrike.... Drottningen invigde Svenskt Demenscentrum Drottning Silvia invigde Svenskt Demenscentrum, det nya nationella kompetenscentret för demensfrågor, i Stockholm den 15 februari. På plats var också... Drottningen delade ut stipendium på Silviahemmets Stora Inspirationsdag Drottning Silvia delade den 14 februari ut Silviahemmets Forsknings- och Utbildningsstipendium 2008 på 50 000 kronor till docent Ingvar Karlsson,... EU-kommissionens ordförande Jose Manuel Barosso i Stockholm EU-kommissionens ordförande José Manuel Barroso besökte Stockholm den 14 februari. Kungen var värd för en lunch på Kungliga slottet.... Kungen besökte Skidskytte VM Kung Carl XVI Gustaf besökte Skidskytte-VM i ett vintersoligt men blåsigt Östersund den 13 februari. Han fick en presentation av och rundvandring på... Söndag den 10 februari deltog Kronprinsessan Victoria i en i manifestation mot gatuvåldet i Stockholms stadshus.Föreningen Stoppa gatuvåldet... Den 7 februari invigde hertigen av Värmland, Prins Carl Philip, årets upplaga av Svenska Rallyt i Karlstad. Äldrevård tema när Kungaparet besökte Äldreforskningens Hus Åldrandet och äldrevården var temat när Kung Carl XVI Gustaf och Drottning Silvia besökte Stiftelsen Äldrecentrum (ÄC) och Aging Research Center (ARC)... Bromma gymnasium utanför Stockholm har totalrenoverats och den 5 februari var det dags för Drottning Silvia att återinviga skolan. Det firades med...</w:t>
      </w:r>
    </w:p>
    <w:p>
      <w:r>
        <w:rPr>
          <w:b/>
          <w:color w:val="FF0000"/>
        </w:rPr>
        <w:t>id 112</w:t>
      </w:r>
    </w:p>
    <w:p>
      <w:r>
        <w:rPr>
          <w:b w:val="0"/>
        </w:rPr>
        <w:t>Gålö Båtklubb Gålö båtklubb är en ideell förening med hemmavatten i Stockholms södra skärgård. Vi har vår hamn på Gålö, ganska nära skärgårdsmetropolen Dalarö. Ett par timmars segling så är du på Utö. Ytterligare en timmes segling så äter du middag på Huvudskär med dina nära och kära. Om du tycker att långa transportseglingar är trist så är vi ett alternativ. Vi arrenderar mark av skärgårdsstiftelsen och äger alla våra anläggningar i hamn och varv. Vi tror att vi har hittat en lagom mix av klubbsamhörighet och den moderna människans behov av eget utrymme. Ta en titt på vårt koncept, det är vi värda. Välkommen! Årsmöte planeras bli 2021-02-18 torsdag 18 februari klockan 18:30 digitalt via Zoom. Med bakgrund av rådande pandemi så kommer mötet att utföras digitalt. Information kommer med möteshandlingar. Med bakgrund av rådande pandemi så kommer mötet att utföras digitalt. Information kommer med möteshandlingar. Motioner ska vara GBK styrelse tillhanda senast 2020-12-31 Sjösättningen planeras bli lördag 2021-04-24 söndag 2021-04-25 lördag 2021-05-08 söndag 2021-05-09 Här kommer några råd i Coronatider - Källor: Folkhälsomyndigheten, Svenska Båtunionen, upplevbatlivet.se, krisinformation.se - Stanna hemma om du inte känner dig helt frisk, även om du bara har lindriga symtom. - Om du inte har egen transport utan åker med allmänna transportmedel till och från båten, följ noga de gällande rekommendationerna. - Fortsätt ditt båtliv, men håll avstånd till andra. Var särskilt rädd om personer över 70 år som är den främsta riskgruppen för att bli allvarligt sjuka i covid-19. - Undvik nära kontakt med andra än familjemedlemmar i allmänna utrymmen som t.ex. duschar, omklädningsrum, kök och bastu. - Håll avstånd på bryggor och i land och mellan båtarna i hamn. - Minimera antalet ombord till en ”trygg grupp” till exempel den närmaste familjen. Tvätta händerna ofta med tvål och vatten i minst 20 sekunder. Har du inte möjlighet att tvätta dig, använd handsprit. Ha handsprit med ombord. - Minska risken för att behöva söka vård. Tänk på att vara försiktig och inte riskera att skada dig. Känner du dig det minsta osäker, avstå som exempel från att polera båten från stegen eller göra ett vågat hopp i land. - Var försiktig med allt du gör i samband med båtlivet. Använd alltid flytväst och vattensäkert mobilfodral. - Råd i coronatider Läs mer på batunionen.se eller smbf.org Var rädd om dig och alla andra! Var extra uppmärksam på obehöriga. Notera gärna signalement eller kännetecken Gålö båtklubbs styrelse: § 1 Ändamål Gålö Båtklubb, GBK 70, bildad 1970, skall tillvarata medlemmarnas intressen i form av tryggad hemmahamn, uppläggningsplatser, anitära anordningar på klubbområdet m.m. GBK skall hålla kontakt med Skärgårdsstiftelsen och Haninge kommun. Klubben skall främja en god kultur till sjöss och lands, verka för gott kamratskap och söka goda kontakter med andra båtklubbar och båtorganisationer. Klubben skall hålla sig väl informerad om miljöfrågor, som berör skärgården. § 2 Medlemmar Medlemskap erhålls efter skriftlig ansökan och erläggande av fastställda avgifter och - för att tilldelas båtplats - Deposition. Styrelsen beslutar om medlemskap. Avgifter och Depositionsbelopp fastställs av årsmöte efter förslag från styrelsen. Alla medlemmar erhåller klubbens allmänna försändelser. § 3 Inträden och utträden Medlemskap kan erhållas av envar, om inte klubbens syften eller särskilda skäl hindrar detta. Beviljat medlemskap berättigar inte till sommar- eller vinterplats för medlemmens båt. Ansökan om medlemskap skall göras skriftligen till styrelsen. I ansökan förbinder sig den som söker medlemskap att följa klubbens stadgar, ordningsföreskrifter och i stadgeenlig ordning fattade beslut. Styrelsen skall noga överväga alla ansökningar om medlemskap. Ansökan kan inte bifallas om den sökande häftar i skuld till annan båtklubb för årsavgifter eller andra stadgeenliga avgifter. Totala</w:t>
      </w:r>
    </w:p>
    <w:p>
      <w:r>
        <w:rPr>
          <w:b/>
          <w:color w:val="FF0000"/>
        </w:rPr>
        <w:t>id 113</w:t>
      </w:r>
    </w:p>
    <w:p>
      <w:r>
        <w:rPr>
          <w:b w:val="0"/>
        </w:rPr>
        <w:t xml:space="preserve">Lördag och kamphundarna väckte mig kl 7 ?! Seriöst, var ni tvungen att kråka i sängen ? Så mysigt att vakna upp och höra en hund stå och kväljer och jag hinner inte lyfta ner Chanel , men tur att jag hade en filt som dom kräket på! Så, hur startade er morgon ? Lika mysigt som min? Vi gick ut, dom fick mat och sen la vi oss igen och vi somnade om till kl 10.30. Jag har kört i gång en maskin med filten och gjort mig en latte och varit ute på en runda till med de små liven. Det är lördag och det känns att våren är här, för det är fruktansvärt skönt väder och jag och min värkande kropp njuter av att faktiskt inte behöva frysa ihjäl och få ännu värre värk än vad den redan är. Nacken är inte bättre, i dag vaknar jag upp och har lika ont som jag hade när jag åkte in. Vi får se vart detta slutar och så vill jag påminna om att tävlingen avslutas kl 12.00 i dag och bidrag efter 12.00 kommer ogiltigförklaras. Jag kommer nu i dagarna gå igenom alla tävlingsbidrag, både Facebook och på instagram och i bloggen och sen kommer vinnaren att kontaktas via mail och troligen publiceras här i bloggen! </w:t>
      </w:r>
    </w:p>
    <w:p>
      <w:r>
        <w:rPr>
          <w:b/>
          <w:color w:val="FF0000"/>
        </w:rPr>
        <w:t>id 114</w:t>
      </w:r>
    </w:p>
    <w:p>
      <w:r>
        <w:rPr>
          <w:b w:val="0"/>
        </w:rPr>
        <w:t>Skrivet av Petter den 15 september 2008 kl 21:02 Idag duger Alfred Hitchcock gamla dr�pare knappt till n�gonting, allra helst inte till att skr�mma gamla TV-spelande farbr�der. Men r�dslan sitter i, f�r min del. Sedan �tta-�rs�ldern. Jag dr�mde mardr�mmar i m�nader, d�, och skakas fortfarande av bildspr�ket, atmosf�ren och musiken d� jag ser om den idag.4. The Shining Kubricks gamla rysare �r inte skr�mmande p� ett traditionellt skr�msligt s�tt, inte f�r mig. Jag �r inte skraj f�r Nicholsons raljerande styggubbe. Jag �r r�dd f�r n�got st�rre �n s�, galenskap, portr�tterat som en enormt stark kraft. En ostoppbar s�dan. Detta tillsammans med Kubricks ot�cka k�nsla av isolering skapar klaustrofobi hos mig, och The Shining �r fortfarande en s�dan d�r film som jag kan f� s�mnproblem av.3. Halloween Jag fick den fr�n en kompis som med ett motbjudande leende uppmuntrade mig att "se den i hemmabion, med ljudet p� max och alla lysen sl�ckta... se den sent. Ensam". Sagt och gjort. N�got som jag sedan skulle f� �ngra. Neil Marshalls fingertoppsk�nsla i kombination med ett ovanligt lyckat sk�despeleri fr�n en bunt amat�rer, gjorde att jag knappt sov en blund p� en vecka efter att ha sett The Descent. Klaustrofobin blandas med skr�cken f�r n�got man under filmens f�rsta halva aldrig f�r se. Man r�ds ovissheten, och n�r hotet sedan visar sig plagierar Marshall Ridley Scotts Alien v�ldigt snyggt och byter ett lugnare tempo mot ren slasher-soppa. Det blir trevligt, blodigt och sjukt l�skigt.1. Alien Ingen film g�r mig s� illa till mods, och s� uppskr�md, som Alien. Ingen. Ridley blandar och ger, han d�ljer, sveper �ver, kastar omkring och chockar. Alien inneh�ller allt en riktig rysare ska g�ra, och bjuder p� den d�r s�llsynt r�a k�nslan av att vara helt utel�mnad och f�rsvarsl�s.Ripley lirar Xbox Live... Den l�skigaste filmen jag har sett �r fan Dead Silence, aldrig varit s� l�nge p� l�nge. S�g den sent p� nattten runt klockan 2. B�sta skr�k filmen �r annars Alien 2 CITERASurremder before you all die by the sword, for i do not wish you to perish OfflineChefredakt�r</w:t>
      </w:r>
    </w:p>
    <w:p>
      <w:r>
        <w:rPr>
          <w:b/>
          <w:color w:val="FF0000"/>
        </w:rPr>
        <w:t>id 115</w:t>
      </w:r>
    </w:p>
    <w:p>
      <w:r>
        <w:rPr>
          <w:b w:val="0"/>
        </w:rPr>
        <w:t>Nu är eleverna på gång 24 mars 2010 Disponentvillan på Scanområdet har mot alla odds klarat sig från att jämnas med marken. Och istället väntar nu en riktig ansiktslyftning som ska utföras mycket varsamt. Scanvillan är nämligen K-märkt. Eleverna från Hantverksgymnasiet har lektion när vi kommer. – Vi pratar lite om byggeri och byggfusk, säger Bernd Budil, lärare och instruktör. Byggfusket har kommit på tapeten efter några tv-program som visats. Och det vi pratat om i dag är bland annat hur hårt en familj som råkar ut för detta kan drabbas. Ett hus är ofta den största investering man gör i livet och det vill jag att killarna ska tänka på. Att renoveringsarbetet redan är i gång kan man inte missa. Och det pågår i alla rum samtidigt. Så det ser ut som kriget i huset. – Och vilken dag som helst börjar vi utomhus också, säger Bernd Budil. Gymnasiets tvåor tillbringar två dagar i veckan i Disponentvillan och treor-na tre dagar. – Vi har ett avtal med kommunen att få jobba med detta i två år, säger Petra Möller, en av lärarna på skolan. Och eftersom det är svårt att få praktikplatser till eleverna, vilket utbildningen bygger på, är detta ett mycket bra alternativ. Och jag måste säga att det hänt en hel del här i huset sen vi startade. På bottenvåningen står de nymålade smidda elementskydden och väntar på att monteras upp när allt annat är klart. Där står också de vackra spegeldörrarna som ska skrapas och målas . Alexander Sjöberg och Victor Oderstad har fått till uppgift att såga till skydd som ska sättas i trappan över de gamla tapeterna som ska bevaras. – Om jag ska vara ärlig så tycker jag att det är onödigt att bevara gammalt skit, säger han. Tapeterna som vi ska skydda är ju svinfula. Riv och byggt nytt istället. Tapeterna, färgglada blommor, är inte omtyckta av några elever. Skitfula är det allmänna omdömet. –De har inte det rätta sinnet ännu, säger Petra Möller. Men det kommer nog. Christoffer Sjögren och Daniel Persson ska fixa taket i ett av rummen. På de längsgående sprickorna sätter de upp tunna gipsskivor och skär ut för de gamla stukaturerna. – Ovanpå skarvarna lägger vi spackel och sedan tunn väv innan taket målas, berättar de. – Egentligen är väl det mesta jobbet i huset måleriarbete, säger Bernd Budil men förarbetet måste alltid göras mycket noggrannt om det ska bli ett bra resultat därför är detta bra praktik för killarna. En elektriker och en rörläggare går runt och kollar och diskuterar olika lösningar. – De tjänsterna köper vi in, säger läraren. Det måste vara auktoriserat folk som gör de jobben. Tanken är att huset ska vara så gott som klart om två år och då kanske fungera som kontor eller liknande. Det är Peter Thurell, vd på Österlenhem, som föreslagit samarbetet eftersom han vet vilka svårigheter det att skaffa praktikplatser till eleverna.</w:t>
      </w:r>
    </w:p>
    <w:p>
      <w:r>
        <w:rPr>
          <w:b/>
          <w:color w:val="FF0000"/>
        </w:rPr>
        <w:t>id 116</w:t>
      </w:r>
    </w:p>
    <w:p>
      <w:r>
        <w:rPr>
          <w:b w:val="0"/>
        </w:rPr>
        <w:t>För att kunna handla i webshopen ska du vara 18 år. Om du är minderårig ska du ha målsmans godkännande för att kunna handla. Vid beställning har köparen läst och accepterat våra köpvillkor för Pixizoo.se. Alla priser är inkl. moms. Fraktkostnad tillkommer beroende på ditt val av leverans och totalkostnad för din beställning. Priserna är dagspriser. Om du beställer lördag, söndag och helgdagar, blir din order behandlad nästkommande vardag. När du handlar på Pixizoo.se ingås alla avtal på svenska. Vid eventuell tvist mellan köparen och Pixizoo.se följs Allmänna reklamationsnämndens rekommendationer. Om du önskar en ny kopia av din orderbekräftelse, är du välkommen att kontakta kundservice@pixizoo.se Dokumentation och vägledning Samtliga produkter kan användas i Sverige och de har en svensk manual eller bruksanvisning, när produkten kräver det. De finns antingen med i paketet eller ligger som digital form på vår hemsida. Om du önskar ytterligare vägledning eller rådgivning från Pixizoo.se, är du välkommen att kontakta vår kundservice. Betalning Hos Pixizoo.se kan du betala med faktura, delbetalning, kortbetalning eller direktbetalning. Vi erbjuder en säker betalning med VISA och Mastercard i samarbete med Klarna. Vid betalning med kort, skickas du vidare till en säker sida där du tryggt kan fylla i dina kortuppgifter och genomföra betalningen. Pixizoo hanterar aldrig dina kortuppgifter. Varken Pixizoo.se eller andra har möjlighet att läsa datan. Leverans Alla ordrar skickas med PostNord och du kan alltid spåra ditt paket med ett kollinummer som du får skickat per mejl från oss. Vid beställning anger du ditt postnummer och därefter väljer du vilket utlämningsställe du önskar att hämta ditt paket på. Om du önskar att få paketet skickat till din hemadress, väljer du hemleverans, som kostar 139 kr. Leveranstid Vår leveranstid är normalt 2-4 vardagar, om inget annat står angivet. Vi vill dock uppmärksamma att leveranstiden beror på om vi har varan på eget lager, eller om varan ska beställas hem från producenten. Leveranstiden är därför vägledande och påverkas av producentens leveranstid. Det tas förbehåll för utsålda varor och leverantörssvikt. Om möjligt, informerar vi alltid om restordrar. Du kan alltid se leveranstiden på din orderbekräftelse. Samtliga leveranser sker efter avisering. Vid utlämning/leverans av produkterna ska kunden alltid uppvisa legitimation. Endast personen med namnet på paketet får hämta ut det hos postombudet. Ej uthämtade paket Tänk på att paketet ligger kvar på utlämningsstället i 14 dagar och därefter returneras det till oss. Vi förbehåller oss rätten att debitera kostnaderna (returfrakt, hanteringsavgift) för ej uthämtade paket, som för närvarande är på 299 kr. Transportskador När du hämtar ut ditt paket, är det viktigt att alltid kontrollera så att paketet inte har blivit skadat under transporten. Om en eller flera produkter är skadade vid leveranstillfället, ber vi dig att snarast möjligt kontakta vår kundservice. Vi rekommenderar att du sparar emballaget tills du har kontrollerat produkten, då denna skickas tillbaka vid en eventuell reklamation eller skada. Ångerrätt När du handlar på Pixizoo.se erbjuder vi dig obegränsad ångerrätt. Den obegränsade ångerrätten gäller endast om varan fortfarande finns i vårt sortiment samt att förpackningen inte är bruten. Om varan inte längre finns i vårt sortiment, har du 14 dagars ångerrätt. Ångerfristen gäller från den dag du hämtar ut ditt paket. Varan ska alltid returneras oanvänd och i originalförpackning, för att få det fulla beloppet tillbaka.Om möjligt så ska varan returneras i originalemballaget, så sparadärför alltid original emballaget, tills du vet om du ska behålla varan eller inte. Ångerrätten bortfaller om du har använt varan som gör att den inte kan säljas till annan kund. När du returnerar en vara, står du själv för fraktkostnaden. Det är viktigt att du skickar paketet med ett spårningsnummer samt sparar kvittot för försändelsen, då det är ett bevis på att du har skickat varan till oss, om paketet skulle försvinna under transporten. När vi har mottagit din returvara, återbetalar vi be</w:t>
      </w:r>
    </w:p>
    <w:p>
      <w:r>
        <w:rPr>
          <w:b/>
          <w:color w:val="FF0000"/>
        </w:rPr>
        <w:t>id 117</w:t>
      </w:r>
    </w:p>
    <w:p>
      <w:r>
        <w:rPr>
          <w:b w:val="0"/>
        </w:rPr>
        <w:t>Denna sida uppdaterades senast 2011-05-08. Ansvarig för sidan är Rickard O. Lindström. Andra världskrigets snabba utveckling gjorde att Sveriges anskaffning av tyngre stridsvagnar blev än mer brådskande. Juni 1941 blev en händelserik månad. Då tillsattes en försvarsberedning som bland annat hade uppgiften att titta över försvarsorganisationen inför 1942 års försvarsbeslut. Parallellt inledde en pansarkommitté sitt arbete med att få fram förslag på vilken typ av materiel den nya organisationen skulle ha. Detta arbete ledde till rekommendationen att, utöver 10-tonsstridsvagnar, så skulle även tyngre stridsvagnar införskaffas med en totalvikt om max 22 ton, bestyckad med en 75 mm kanon och med frontalt skydd motsvarande 60 mm pansarstål. Samtidigt som 116 stycken lättare Stridsvagn m/41 beställdes gavs KAF i juni 1941 även bemyndigande att anskaffa 160 stycken tunga stridsvagnar detta utan att invänta vare sig pansarkommitténs slutgiltiga förslag eller det nya försvarsbeslutet. De alternativ som stod till buds var få; antingen köp från utlandet eller modifiering av en befintlig inhemsk konstruktion. Studieresorna som, något förvånande med tanke på hur kriget utvecklat sig, genomfördes till Tyskland och Tjeckoslovakien gav nedslående resultat vad gäller möjligheterna att få leveranser. Kanske inte så svårt att förstå eftersom Tyskland den 22 juni 1941 inlett sitt fälttåg in i Sovjetunionen under kodnamnet Operation Barbarossa. Diskussionerna med Landsverk gav emellertid en intressant öppning. De föreslog en helt ny stridsvagn till Sverige på 22 ton försedd med ett nykonstruerat torn med den korta 75 mm kanonen från Bofors. Mot bakgrund av den korta tid som stod till förfogande till första leverans hade lösningen utarbetats med utgångspunkt i den 16 ton tunga och 57 mm kanonbeväpnade prototypstridsvagnen Lago som tagits fram till Ungern precis före andra världskrigets utbrott en vidareutveckling av stridsvagn Toldi (L-60, motsvarande Strv m/38). Den svenska varianten, som gavs beteckningen Stridsvagn m/42, gjordes med ett förstärkt chassi som var större i såväl längd som bredd. Tyvärr medgav inte den svenska trafikstadgan en större bredd än 2,35 m, vilket gjorde att förhållandet mellan längd och bredd inte blev idealiskt ur ett manövrerbarhetsperspektiv det vill säga styregenskaperna försämrades med ett långt och smalt fordon. Även kalibervalet var en kompromiss på samma tema. Istället för att förse Strv m/42 med ett långt 57 mm eldrör med hög utgångshastighet men med risk att hindra framkomligheten, blev beslutet att gå på den 75 mm kortare kanon med endast 28 kalibrars relativ längd som ej stack ut framför chassiet och som dessutom gav bättre verkan med spränggranater. I november 1941 lades den första beställningen på Strv m/42 vid Landsverk. Kontraktet gällde 100 stycken av de 160 vagnar som bemyndigats. De var försedda med två lastbilsmotorer från Scania-Vabis på vardera 160 hk och en elektromagnetisk växellåda från tyska Zahnradfabrik Friedrichshafen (ZF) ursprungligen framtagen för användning i rälsbussar. Denna konfiguration gav Strv m/42 tilläggsbeteckningen TM (T = två motorer och M = elektromagnetisk växellåda). Resterande 60 vagnar beställdes i januari 1942. På grund av begränsade tillverkningsresurser hos Landsverk lades denna beställning vid Volvo något som även var positivt ur ett säkerhetsperspektiv då en koncentration av all stridsvagnsproduktion till en plats (Landskrona) knappast var att eftersträva i orostider. Kontraktet hos Volvo resulterade i ytterligare två utföranden av Strv m/42 dels 55 stycken med tilläggsbeteckningen TH (två motorer från Scania-Vabis som vardera hade en hydromekanisk växellåda från Lysholm-Smith), dels 5 stycken med tilläggsbeteckningen EH (en motor, den helt nyutvecklade motorn A8B på 410 hk från Volvo, samt en större och förbättrad</w:t>
      </w:r>
    </w:p>
    <w:p>
      <w:r>
        <w:rPr>
          <w:b/>
          <w:color w:val="FF0000"/>
        </w:rPr>
        <w:t>id 118</w:t>
      </w:r>
    </w:p>
    <w:p>
      <w:r>
        <w:rPr>
          <w:b w:val="0"/>
        </w:rPr>
        <w:t>Ute lägger sig mörker och kyla allteftersom vi går in i vintermånader. Jag gläds i minnet av en fin utesäsong och njuter nu av att gå in i min studio på Sandbäcksgatan 2A i Trädgårdsföreningen för att arbeta med papper och penna. Med en frusen natur utanför har jag goda förutsättningar att arbeta med höstens […]</w:t>
      </w:r>
    </w:p>
    <w:p>
      <w:r>
        <w:rPr>
          <w:b/>
          <w:color w:val="FF0000"/>
        </w:rPr>
        <w:t>id 119</w:t>
      </w:r>
    </w:p>
    <w:p>
      <w:r>
        <w:rPr>
          <w:b w:val="0"/>
        </w:rPr>
        <w:t>Varje år vid den här tiden blir jag sugen på att gå på kräftskiva. Inte för att jag gillar kräftor särskilt, utan mest för att det liksom hör till. Därför brukar jag alltid övertyga min bästa vän Charlie att hon ska ha kräftskiva då hon, passande nog, fyller år i slutet på augusti. Detta året var inget undantag och det blev kräftor, sång och skratt i överflöd då de trettio firades. Vad mysigt det ser ut och så vacker du är. Önskar dig en fin dag. Åh jag önskar att jag kunnat vara där! Vi är i alla fall bjudna på en kräftskiva här i Stavanger nästa vecka, det är ju så mysigt. KRAM!</w:t>
      </w:r>
    </w:p>
    <w:p>
      <w:r>
        <w:rPr>
          <w:b/>
          <w:color w:val="FF0000"/>
        </w:rPr>
        <w:t>id 120</w:t>
      </w:r>
    </w:p>
    <w:p>
      <w:r>
        <w:rPr>
          <w:b w:val="0"/>
        </w:rPr>
        <w:t>http://endtimeinfo.com/2012/05/billionaire-hugo-salinas-price-elites-plan-to-control-the-world/ Planerna, av eliten, på att ta över världen/ dvs att bilda en världsregering, NWO, den nya världsordningen är i full gång, och man kan inte säga att sådana planer inte finns eller att det är totala lögner. I artikeln kan vi läsa om att socialismen kommer att vara den rådande och här nedan kan du läsa artikeln översatt, på svenska. Märk väl att David Wilkerson skrivit om ekonomiernas nedgång och han skriver om att man i de sista tiderna skall köpa guld och silver, men att detta också kommer att bli värdelöst. Via King World News : http://kingworldnews.com/kingworldnews/KWN_DailyWeb/Entries/2012/5/3_Billionaire_Hugo_Salinas_Price_-_Elites_Plan_to_Control_the_World.html “Eric, de problem vi ser i väst kommer inte att lösas på något positivt sätt. Vad vi har haft i väst, under de senaste decennierna har varit välfärdsstaten. Välfärdsstaten är, enligt min mening, vad jag skulle kalla, “socialism ljus.” Vi har haft “socialism light” och nu ska vi se övergången till fullt utvecklad socialism. ” “Detta kunde inte betalas med skatter: Det måste finansieras. Detta är vad som orsakat explosionen av skulder i väst. De människor som är vid makten, eliten, vill inte ge upp sin makt. De planerar att behålla den under fullt utvecklad socialism för befolkningen i väst. Detta inkluderar alla länder som har centralbanker: De kommer att behöva följa efter. Detta är ett mycket oroande faktum som mänskligheten står inför. Det betyder den oundvikliga nedgången av industriell civilisation, och den oundvikliga utarmningen av världens befolkning. Detta innebär att över tiden kommer det att finnas en nedgång i antalet människor på denna jord. Det är de ganska bistra utsikterna som jag ser. Så det är socialismen som går framåt. Och med det kommer mer statlig kontroll och en centralt skött ekonomi. Detta är ineffektivt och improduktivt, och det kommer att leda till utarmning. Nikita Chrusjtjov, när han kom till Förenta nationerna, sade: “Vi kommer att begrava dig” …. “Ja, det är inte Sovjetunionen som begravde oss vi begravde oss själva, enligt regeln i vår elit, som inte vill ge upp sin kontroll. Främjandet av deras kontroll ligger i socialism. Jag tror att detta kommer från en central idé som har besatt fantasin i världen. Det är tanken att myndigheten kommer underifrån. Med andra ord kommer denna myndighet från folket. Denna idé av befogenheter från folkets vilja är en myt för vår civilisation. Ursäkta att jag säger att det är en myt, men jag ser det som ett faktum. Jag säger bara att de som styr världen vet att de måste ge gunst åt folket. För att göra detta, de gick vägen över välfärdsstaten och demokratin för att ge människor fiktionen / de skulle luras / att de, (personerna) är i kontroll. Tja, de är inte det och har aldrig varit. Vi har också fått pengar för att finansiera välfärdsstaten. Då har vi underhållning för att distrahera folket. Vi har också krig för att avleda folket. Det är flygplan som bombar människor, och offren är bara människor som kan avvaras. Detta är hur eliten ser saker. Vi kommer att fortsätta att se detta från elitens håll, för att de skall bibehålla sin makt. Kom ihåg, socialism utarmar, den förbrukar kapitalet, inte förmerar kapital.Detta är vad socialismen ger. När du kombinerar detta med sannolikheten för att vi är på Peak Oil, som främsta energikälla kommer till en punkt där det börjar avta, (oljeflödet och ekonomier minskar) kommer du att se en minskning av befolkningen. ” Hugo Salinas Price varnade också: “Italien och Spanien har redan infört en gräns för kontanta transaktioner. Varje transaktion över 2.500 euro skall betalas med kreditkort. Nu är det illavarslande. Det bekräftar den socialistiska utvecklingen eftersom socialismen har mycket liten användning för pengarna. Allt matas</w:t>
      </w:r>
    </w:p>
    <w:p>
      <w:r>
        <w:rPr>
          <w:b/>
          <w:color w:val="FF0000"/>
        </w:rPr>
        <w:t>id 121</w:t>
      </w:r>
    </w:p>
    <w:p>
      <w:r>
        <w:rPr>
          <w:b w:val="0"/>
        </w:rPr>
        <w:t>Lars-Erik Husberg Lars-Erik Husberg, född 12 januari 1913 i Göteborg, död 14 februari 2006 i Lidingö,[1] var en svensk skulptör, tecknare och grafiker. Han var son till Knut Husberg, halvbror till Marguerite Husberg och farbror till Maud Husberg samt mellan 1945 och 1959[1] gift med konstnären Lis Husberg.[2][3] Innehåll - 1 Biografi - 2 Offentliga verk i urval - 3 Litteratur - 4 Noter - 5 Externa länkar Biografi[redigera | redigera wikitext] Lars-Erik Husberg utbildade sig på Reimann School i London, Högre Konstindustriella Skolan i Stockholm och Skolan för grafisk konst på Konstakademien i Stockholm. Han arbetade som lärare på Konstfack. Husberg är begravd på Lidingö kyrkogård.[4] Offentliga verk i urval[redigera | redigera wikitext] - Staden, brons, uppsatt 1967 på Karlavägens skulpturstråk i Stockholm - Ögat, brons, uppsatt 1985 utanför Lidingö stadshus - Skuggan, brons, Ärvingeskolan i Kista i Stockholm Litteratur[redigera | redigera wikitext] - Lars-Erik Husberg: Djur, Nordisk Rotogravyr 1946 (Roto-serien Lär och teckna nr 5 - Lars-Erik Husberg, Gummesons konstgalleri 1962 (utställningskatalog) - Lars-Erik Husberg, Svensk-franska konstgalleriet 1966 (utställningskatalog) Noter[redigera | redigera wikitext] - ^ [a b] Sveriges dödbok 1901–2013 - ^ "Husberg, släkt" i Svenskt biografiskt lexikon, band 19 (Stockholm 1971–73). - ^ "Husberg, Britt Marguerite" i Svenskt författarlexikon, band 6 (Stockholm 1966–70). - ^ FinnGraven Externa länkar[redigera | redigera wikitext] - Wikimedia Commons har media som rör Lars-Erik Husberg.</w:t>
      </w:r>
    </w:p>
    <w:p>
      <w:r>
        <w:rPr>
          <w:b/>
          <w:color w:val="FF0000"/>
        </w:rPr>
        <w:t>id 122</w:t>
      </w:r>
    </w:p>
    <w:p>
      <w:r>
        <w:rPr>
          <w:b w:val="0"/>
        </w:rPr>
        <w:t>översättning för informationsändamål I. Allmänna villkor § 1 Grundbestämmelser (1) Följande villkor gäller för alla avtal som du slutar med oss som leverantör (Thermotec AG) via webbplatsen www.eheizung24.de och www.thermotec.ag. Om inte annat avtalats bestrider vi eventuella ytterligare användarvillkor som du bifogar. (2) En konsument i den mening som avses i följande föreskrifter är en fysisk person som slutar en rättslig transaktion för syften som främst är oberoende av kommersiella syften och deras yrkesverksamhet. En entreprenör är en fysisk eller juridisk person som vid en juridisk transaktion handlar i utövandet av sin oberoende professionella eller kommersiella verksamhet. § 2 Bildning av kontraktet (1) Föremålet för kontraktet är försäljning av varor. Våra erbjudanden på internet är inte bindande och inte heller ett bindande erbjudande om att ingå ett avtal. (2) Du kan göra ett bindande förvärvserbjudande (beställning) via webbutiksystem. Varor du avser att köpa lagras i "varukorgen". Med hjälp av lämplig knapp i navigeringsfältet kan du gå till "varukorgen" och göra ändringar när som helst. Efter du gått till sidan "kassa" och angett personuppgifter samt betalnings- och leveransvillkor, visas alla data för beställningen igen på ordersammanfattningssida. Om du använder systemet "PayPal - Express" (enbart för Tyskland) genom att klicka på motsvarande knapp, kommer du att logga in på sidan av PayPal. Efter lyckad registrering, dina visas dina hos PayPal lagrade adress och kontouppgifter. Med "Next" knappen kommer du att tas tillbaka till vår webbshop till ordersammanfattningssida. Innan du skickar beställningen har du möjlighet att granska all information här igen för att ändra (även med hjälp av "tillbaka" funktionen i webbläsaren) eller avbryta köpet. Du skickar ordern genom att tycka på knappen "Beställ" och därmed ger du ett bindande erbjudande till oss. (3) Antagandet av erbjudandet (och därmed ingåendet av kontraktet) äger rum omedelbart efter beställning genom skriftlig bekräftelse (t.ex. e-post), där du får utförandet av beställningen eller leveransen av varan bekräftat (orderbekräftelse). Om du inte fick motsvarande meddelandet är du inte längre bunden till din beställning. Eventuella tjänster som redan tillhandahållits återbetalas omedelbart i det här fallet. (4) Behandlingen av ordern och överföringen av all information som krävs i samband med ingående av avtalet är delvis automatiserad via e-post. Du måste därför se till att den e-postadress du ger oss är korrekt, att mottagningen av e-posten är tekniskt säkerställt och i synnerhet att inga SPAM-filter förhindrar detta. § 3 Lien, äganderätt (1) Du kan endast utöva en rätt till kvarhållande (lien) om det gäller krav från samma avtal. (2) Varan förblir vår egendom tills full betalning av köpeskillingen. (3) Om du är entreprenör gäller även följande: a) Vi reserverar äganderätten till varorna tills fullständig betalning av alla fordringar som härrör från den nuvarande affärsrelationen. Före överlåtelse av äganderätt till reserverade varor är en pantsättning eller säkerhetsöverföring inte tillåtet. b) Du kan sälja varorna under normal drift. I det här fallet tilldelar du oss redan nu alla fordringar i beloppet av fakturabeloppet som tillkommer dig från återförsäljningen, vi accepterar uppdraget. Du har vidare behörighet att samla in fordran. Om du inte uppfyller dina betalningsförpliktelser, reserverar vi oss rätten att samla in fordran själva. c) Vid kombination och blandning av reserverade varor förvärvar vi en andel i äganderätt till det nya föremålet i proportion av de reserverade varornas fakturavärde till de övriga bearbetade föremålen vid bearbetningen. d) Vi åtar oss att släppa de säkerheter som vi har rätt till på begäran i den utsträckning värdet på våra säkerheter överstiger fordran som ska säkras med mer än 10%. Valet av de säkerheter som ska släppas är vårt ansvar. § 4 Garanti (1) De lagstadgade garantirättigheterna gäller. (2) Såvida du är en entreprenör, i motsats till punkt 1: a)</w:t>
      </w:r>
    </w:p>
    <w:p>
      <w:r>
        <w:rPr>
          <w:b/>
          <w:color w:val="FF0000"/>
        </w:rPr>
        <w:t>id 123</w:t>
      </w:r>
    </w:p>
    <w:p>
      <w:r>
        <w:rPr>
          <w:b w:val="0"/>
        </w:rPr>
        <w:t>Under vår roadtrip i Österrike hann vi se och uppleva en hel del olika miljöer, byar, vandringar och middagar. Att Österrike i oktober överlag är rätt lugnt har jag skrivit mer om här, men att det verkligen kan vara superdött i en by och överdrivet turistiskt i en annan övergår nästam mitt förstånd. Vi tar… läs vidare Den största och bästa överraskningen vi fick i Zell am See, var förutom de underbara vyerna och vandringen, Zell am Sees Sommarkort. Eftersom Zell am See främst är en vintorort, en plats för skidåkning och vinterskoj, har de lokala hittat på ett sätt att locka besökare också off season. Detta genialiska drag kallas Sommarkortet! Med… läs vidare Alperna om hösten är en magisk plats bortom turistströmmar och stress. Så här såg det ut då vi besökte det magiska vandringsmeckat Kaprun, Österrike och hade alla leder helt för oss själva. Var ligger Kaprun Österrike och varför ska man besöka byn? Kaprun är byn bredvid Zell am See, och utan denna storebror tror jag… läs vidare I stolt samarbete med Auto Europe. Att ha bil är ett måste då man vill uppleva Österrike! De flesta städer och byar är belägna långt ifrån varandra, men med bil kan man göra vägen till äventyret! I samarbete med Auto Europe roadtrippade vi runt i Tirol, Österrike och upptäckte bergsbyar, serpentinvägar och höga höjder. Upplevde… läs vidare Att besöka Zell am See i österrikiska Tirol har länge funnits på min önskelista. En by vid den österrikiska sjön Zeller See, omgiven av höga berg och med underbar vandring. Denna ort var faktiskt stället vi började planera vår roadtrip kring, då beslutet att åka till Österrike tagits. Detta höstiga besök var verkligen något jag… läs vidare Efter att vi återhämtat oss från resans första dag satte vi kurs mot den österrikiska gränsen och byarna Kirchberg in Tirol och Kitzbühel. De ligger på tio minuters köravstånd från varandra och ungefär mitt emellan storstäderna Innsbruck och Salzburg. Ett perfekt och öde läge för en autentisk österrikisk alpupplevelse. Det var vad vi önskade oss… läs vidare Som jag berättade här i veckan är varken jag eller Patrik soldyrkare. Vi älskar att upptäcka olika delar av världen, vilket stundvis tar oss till fantastiska vyer och miljöer i varma länder. Fast skulle jag få välja, skulle temperaturen aldrig stiga över 25 grader. Patrik byter nästa vecka jobb. Det betyder att vi antagligen inte… läs vidare</w:t>
      </w:r>
    </w:p>
    <w:p>
      <w:r>
        <w:rPr>
          <w:b/>
          <w:color w:val="FF0000"/>
        </w:rPr>
        <w:t>id 124</w:t>
      </w:r>
    </w:p>
    <w:p>
      <w:r>
        <w:rPr>
          <w:b w:val="0"/>
        </w:rPr>
        <w:t>Det finns inga kommande evenemang just nu. I vårt Premiumpaket ingår Affärsskolan med utbildningar och verktyg för kalkyl, bortsättning, avtal, ekonomi- och produktionsuppföljning. Dessutom certifieringsstöd, påminnelser om kurser, rabatter, företagssupport med mera. Inom skogsbruket krävs det PEFC-certifiering för de flesta entreprenörsföretag i branschen. Som oberoende och erfaren part erbjuder vi er den support ni behöver.</w:t>
      </w:r>
    </w:p>
    <w:p>
      <w:r>
        <w:rPr>
          <w:b/>
          <w:color w:val="FF0000"/>
        </w:rPr>
        <w:t>id 125</w:t>
      </w:r>
    </w:p>
    <w:p>
      <w:r>
        <w:rPr>
          <w:b w:val="0"/>
        </w:rPr>
        <w:t>3 februari 2009 - Gå till den sjätte mappen och välj sedan den sjätte bilden i den aktuella mappen - Publicera bilden på bloggen och skriv något om den - Utmana sex andra personer och glöm inte att tala om det för dem! Den här bilden har nog Alex tagit med sin mobil, det var hösten 2007. En mycket trevlig eftermiddag då vi åkte ut mot Stegeborg för att starta upp ungdomsverksamheten i kyrkan för terminen med ett litet miniläger. På vägen dit minns jag att jag såg ut över de vackra fälten och utbrast ”Vänta! Kan vi inte stanna och fota lite?” Sagt och gjort, det blev många fina bilder i höstsolen och på just denna sprang David iväg med mig på sina axlar och jag skrek i panik. En dag jag verkligen minns med glädje. Lyssna bara (Har du inte spotify kan du lyssna här) Hej Den här bloggen har varit mycket genom åren. Den har alltid varit ett uttryck för min kreativitet på olika sätt. Med tiden har det skalats av och kvar blev kärnan av allt. Tankarna och den livslånga, livsavgörande relationen till Gud. Tron som ger mig liv och hopp varje dag.</w:t>
      </w:r>
    </w:p>
    <w:p>
      <w:r>
        <w:rPr>
          <w:b/>
          <w:color w:val="FF0000"/>
        </w:rPr>
        <w:t>id 126</w:t>
      </w:r>
    </w:p>
    <w:p>
      <w:r>
        <w:rPr>
          <w:b w:val="0"/>
        </w:rPr>
        <w:t>Förlust för Bajen under onsdagen då herrarna förlorade i sista grundserieomgången hemma mot Visby/Roma. I Sätra var spelet jämnare än siffrorna (1-4) visade efter två perioder, men bortalaget var effektivare i de avgörande lägena. I tredje rann det sedan iväg ytterligare, och slutresultatet i en grinig match blev 1-7, efter bl.a. ett hattrick av tidigare Bajenspelaren Christian Olsson. Glädjeämnen för Hammarby var att Gustav Eriksson gjorde sitt första mål för säsongen, och att unge målvakten Nicola Hoffsten (från J18-laget) höll tätt när han fick chansen att hoppa in i slutet. Kämpainsatsen var det inget fel på, men tyvärr blev det alltså en ny förlust för Hammarby som därmed slutar på tolfte och sista plats i tabellen. Nu gäller det att lyckas ladda om under de dryga två veckors ledighet som väntar innan fortsättningsserien drar igång i mellandagarna! Vi återkommer givetvis så snart spelschemat är fastställt. Matchsponsor Flinks Järn prisade bäste spelare i respektive lag – i Bajen Robin Kokkonen som stod för en stark arbetsinsats, och i Visby/Roma Christian Olsson som hade tre mål och en assist den här kvällen. På bilden flankerar de Hammarby Hockeys ordförande Hasse Malm.</w:t>
      </w:r>
    </w:p>
    <w:p>
      <w:r>
        <w:rPr>
          <w:b/>
          <w:color w:val="FF0000"/>
        </w:rPr>
        <w:t>id 127</w:t>
      </w:r>
    </w:p>
    <w:p>
      <w:r>
        <w:rPr>
          <w:b w:val="0"/>
        </w:rPr>
        <w:t>Här skriver du vad det är du letar efter. Vi har oändligt mycket information på vår sajt, så skriv in exakt vad du behöver, t.ex. "gratissnurr", "lojalitetssystem", "välkomstbonus". Klicka på retur, så kommer det upp en lista med dina sökresultat. Spela på Nätets Bästa Live Casinon Dessa casinon har en stor fokus på live casino. Perfekt för spelare som vill känna adrenalinet pumpa! Följ din levande dealer via webbkamera i realtid och chatta live. Spela de senaste varianterna av Roulette, Blackjack, Poker, och mycket mer därtill. Om man vill spela live casino spel så behöver man inte leta runt länge på nätet, för det finns gott om levande spelavdelningar på många casinon. Skillnaden mellan ett vanligt nätcasino och ett live casino är att man kan följa spelet i realtid via video på live casino. Streamingen sänds från en casinostudio, så det känns som att man är på ett riktigt casino. Med dagens teknik står man alltså öga mot öga med levande dealers på live casino och det gör det otroligt spännande att spela. Man kan också prata med sin dealer med live chatt. Se vår lista över top live dealer casinos online för att hitta ett nytt live casino för dig. På den här sidan har vi samlat de bästa svenska live casinona. Välj och vraka bland dessa casinon och ha en spännande casinoupplevelse redan idag. Det går också att spela live casino utan insättning, spela på casinon utan konto och det dröjer nog inte längre förrän vi dessutom kan spela levande casinospel med virtual reality. Olika spel på live casino Man kan välja bland flera olika populära bordsspel när man spelar på live casino utan registrering eller med registrering. Storfavoriter som Blackjack, Roulette, Baccarat och Poker finns på de flesta live casinona. Det gäller även så kallade ” live dealer Bitcoin casino”, där man betalar och får betalt i kryptovalutan Bitcoin. Vissa spelleverantörer, som NetEnt och Evolution Gaming, har kommit på nya häftiga spelversioner, som exempelvis Immersive Roulette, som filmar Roulette-bordet ur flera olika vinklar i HD-kvalitet. Immersive betyder ”uppslukande” på engelska och det är ett väldigt uppslukande och spännande spel. Sedan kan man också njuta av Europeisk, Fransk och Amerikansk Roulette på många casinon. Blackjack Live Casino När man pratar om live casino så handlar det ofta om online casino blackjack live och roulette. Just Blackjack förekommer i många olika versioner och det är ett väldigt populärt spel. Man spelar direkt mot sin dealer och som du kanske vet så går det ut på att komma så nära 21 som möjligt. Om du kommer närmare 21 än dealern så vinner du omgången, men det gäller att inte bli tjock, alltså ha en hand som är värd mer än 21. När man spela livecasino på nätet med riktig dealer så känns det som att man är på ett landbaserat casino, för att det blir så intimt och autentiskt. Vi kan till exempel rekommendera live blackjack NetEnt casino för spelare som är sugna på att spela Blackjack med riktiga dealers. Spelutvecklaren Evolution Gaming erbjuder Blackjack med flera specialfunktioner, som pre-decision, side bets och bet behind. Pre-decision ger spelarna möjligheten att bestämma om man vill göra hit, stand, double down eller att splitta i förväg, samtidigt som den första spelaren. Det leder till att spelet går mycket snabbare, så det blir mer action. Casino Roulette Live Alla känner vi till Roulette och det är ett väldigt populärt bortspel på live casinon. Detta unika spel är superspännande och passar perfekt för det digitala live-formatet. Man ser Roulette-bordet i realtid och kan följa kulan när den rör sig över hjulets olika sektioner. Satsningar görs på färg, nummer eller nummersekvenser. Eftersom det finns så många olika sätt man kan satsa på när man spelar Roulette, så är det många olika typer av spelare som har riktigt kul med det här spelet. Man kan lätt köra på rött eller svart och göra snabba enkla satsningar, eller sikta in sig på specifika nummer och sekvenser. Med live dealern i kameran så känns det precis som att vara på ett levande casino. Vi kan också rekommendera Speed Roulette, där varje snurr tar 25 sekunder mellan varje spinn. Det går 50% snabbare än vanlig live roulette. En perfekt variant for storspelarna och när man har lite brottom. Det finns ingen dödtid mellan spinnen, vilket skapar en väldigt effektiv spelupplevelse. Man kan spela Speed Roulette på sin dator dator, mobil eller surf</w:t>
      </w:r>
    </w:p>
    <w:p>
      <w:r>
        <w:rPr>
          <w:b/>
          <w:color w:val="FF0000"/>
        </w:rPr>
        <w:t>id 128</w:t>
      </w:r>
    </w:p>
    <w:p>
      <w:r>
        <w:rPr>
          <w:b w:val="0"/>
        </w:rPr>
        <w:t>Jag tecknar och gillar att göra både lustiga och fina bilder av kändisar och kända karaktärer. Som ex tv-spels karaktärer och seriefigurer. Det finns folk som nu gärna vill köpa tavlor av mig men vad får jag sälja egentligen och inte. Skulle vara tacksam för svar. Eller kanske information om var jag kan ta reda på den. Tack. Att göra karikatyrer av kända männskor är alltid tillåtet. Däremot är det inte tillåtet att kalkera av t.ex. fotografier utan att ersätta upphovsmannen till fotografiet för användande av förlaga. Eget skapande har dock alltid bedömts som tillåtet och det är tillåtet att sälja de egna verken på utställningar m m. Svårare är att göra reklam för sig själv och sådan försäljning på Internet genom avbildning av kända personer. Det kan då falla under lagen om namn och bild i reklam. By Staffan Teste Upphovsmans namn saknas 2016-04-25 Fråga: Om jag som upphovsman sålt en ny logotyp till företag, sagt att namnet mitt ska nämnas på hemsida Sälja bilder av kändisar 2016-04-24 Fråga: Hej! Servietter 2016-04-05 Fråga: Får man använda Carolina Gynnings servietter till egna konstverk och sälja? Pär Öhman anställd hos Bildombudsmannen AB Datum: 2016-02-18 Bildombudsmannen AB utökar för att hjälpa upphovsrättsinnehavare. Genusfotografen vann i oenig hovrätt Datum: 2015-04-15 Genusfotografen har åter utnyttjat en fotografs bilder. Äventyrsgruvan har fick prövningstillstånd i ett mål mot Genusfotografen i Svea hovrätt. HD prövar hovrättsdom om Christer Petterssonbilden Datum: 2014-06-13 Högsta domstolen meddelade den 8 februari 2016 prövningstillstånd för hovrättsdomen om bilden på Christer Pettersson, som utnyttjades av en konstnä Aktuellt - Rättsfall HD löser tvist om konst HD har besvarat frågor från Stockholms tingsrätt om skillnaden mellan avbilda och återge. Apa fick ingen rätt till selfie Den världsberömda bilden (apans selfie) kan inte vara ett verk av en apa. Drönare prövas i högsta instans Kammarrätten har i flera fall efter överklagande av datainspektionen upphövt förvaltningsrättens Bildombudsmannen Staffan Teste • Sliparvägen 4, 146 36 Tullinge • e-post: teste@bildombudsmannen.se • Mobil. 070.787 26 62 • Tel. 08.778 78 14 • Fax 08.778 58 00</w:t>
      </w:r>
    </w:p>
    <w:p>
      <w:r>
        <w:rPr>
          <w:b/>
          <w:color w:val="FF0000"/>
        </w:rPr>
        <w:t>id 129</w:t>
      </w:r>
    </w:p>
    <w:p>
      <w:r>
        <w:rPr>
          <w:b w:val="0"/>
        </w:rPr>
        <w:t>Herr landshövding, Kommunfullmäktiges ordförande, Kommunstyrelsens ordförande, Kära invånare i Karlstad och Värmland, Drottningen och jag är mycket glada att få besöka ert vackra län denna sensommardag. Det har varit en givande dag med ett varierat program där vi har fått möjlighet att lära känna olika delar av länet. Varje år gör vi, i Kungafamiljen, många besök i olika delar av vårt land. Det varierar från officiella till rent privata visiter och många inbjudningar är inriktade på ett specifikt jubileum eller en särskild händelse. I år är det 40 år sedan jag blev Sveriges Konung och statschef. Med anledning av det vill Drottningen och jag resa runt i hela landet och möta många av vårt lands invånare. Det är en unik möjlighet att under ett år få ta del av allt som händer runt om i alla län. Vi har gjort flera besök i Värmland genom åren. För nästan 40 år sedan, 1974, gjorde jag min Eriksgata i länet. Jag besökte även den gången Forshaga, Grums och Karlstad. Värmland har genomgått en fantastisk utveckling sedan dess, det har vi fått ta del av idag. Det är glädjande att uppleva den tydliga framtidstro som finns i hela Värmland. För något år sedan invigde jag, mitt under lågkonjunkturen, satsningen på en ny smidespress i Uddeholm samt Älvstrandens Bildningscentrum. Dessutom har Värmland numera en utvecklad infrastruktur med goda förbindelser via väg, järnväg och flyg. Närheten till naturen med jakt och bär. Men för att vara en attraktiv och konkurrenskraftig region, krävs god ekonomi och företagsamhet. Och utöver det behövs en god natur- och livsmiljö, där människor trivs och vill bo och verka. Vår upplevelse av dagens besök är att Värmland står väl rustat inför framtiden. Ni har flera stora företag inom olika branscher, vilka skapar många arbetstillfällen. Men här finns också en entreprenörsanda, en innovationskraft med många små företag som är framgångsrika. Värmlands befolkning ökar, mycket tack vare invandringen. Integration är en viktig fråga som ni har prioriterat. Idag har vi fått ta del av många bra exempel på hur ni tar emot ensamkommande flyktingbarn. Flera projekt verkar för ökad integration och tolerans i länet, vilket är viktigt för att ta tillvara den kompetens som finns. Men också för att skapa möjligheter för nyanlända till etablering i samhället. Under dagens besök i Värmland har vi besökt Forshaga och Forshagaakademins verksamhet. Vi fick ta del av hur de arbetar med bland annat fiskefrågor och viltvård. Vi har även besökt den gamla bruksorten Borgvik och galleriet Sliperiet. Och innan vi lämnade Grums fick vi också vackert musikuppförande i Hyttruinens vackra miljö. Därefter gick vår färd vidare hit till Karlstad. Det var trevligt att se staden från älven med båtbuss. Båtturen avslutades vid Lerinmuseet, där vi också fick en intressant rundvandring på muséet. Kära värmlänningar, ert län sjuder av framtidstro på många sätt, det vet ni redan. Det är lätt att förstå att många vill leva och bo här. Värmland har en stark identitet och ni har mycket att vara stolta över. Med dessa ord vill Drottningen och jag, än en gång, tacka för en inspirerande dag. Det har varit engagerande och vi är mycket tacksamma att så många människor har kommit hit till Stora torget i Karlstad. Tack!</w:t>
      </w:r>
    </w:p>
    <w:p>
      <w:r>
        <w:rPr>
          <w:b/>
          <w:color w:val="FF0000"/>
        </w:rPr>
        <w:t>id 130</w:t>
      </w:r>
    </w:p>
    <w:p>
      <w:r>
        <w:rPr>
          <w:b w:val="0"/>
        </w:rPr>
        <w:t>Att göra Vi har delat upp det du kan uppleva/göra i området omkring Jädraås Herrgård och de upplevelser/dagsutflykter som kan utföras i närområdet (0-50 km). Att uppleva/göra i området Bruksvandring! Bruksvandring där du bl.a. kan se den Ralph Erskine-ritade Skogsbyn och Jädraås hytta. Åk ångtåg! Jädraås – Tallås Järnväg (JTJ) är en sex kilometer lång museijärnväg som finns utanför dörren. Här kan du läsa mer om Jädraås – Tallås Järnväg &gt; Skogsbada! Vandra/löp eller cykla på natursköna Gästrikeleden eller någon annan av de vackra leder som finns i närområdet, t.ex. Naturstigen. Cykla mountainbike! Gillar du att cykla mountainbike finns både naturstigar och leder. Landsvägscykling! Föredrar du landsvägscykling kan vi erbjuda lugnt trafikerade vägar som passerar sjöar, vackra skogar, ängar, små pittoreska byar m.m. Paddla! Paddla kanot eller kajak i den lugna Jädraån. Bada! Jädraås Herrgård ligger vid Jädraån och har en egen bad- och båtbrygga. Några minuters promenad från Herrgården finns en badstrand med brygga och omklädningsrum. Fiska! Här finner du ett varierande och spännande fiske i naturskön miljö. Vi erbjuder fina fiskevatten med bland annat Öring, Röding och Regnbåge. Även ett stort urval av gädd-, harr- och abborrvatten finns. Skidåkning! Jädraås erbjuder fint preparerade längdskidspår med flera olika sträckningar. Utförsåkning! Utförsåkning i Kungsbergets Alpina anläggning som ligger ca 10 km från Jädraås. Tystnaden! Vill du bara njuta av naturliga ljud som vinden, fågelkvitter eller kluckande vatten finns massor med vackra ställen att göra det på. Att göra Upplevelser/Dagsutflykter i närområdet STF Jädraås Herrgård är perfekt som bas för dagsutflykter i närområdet (km-anvisningen anger ungefärligt avstånd från Herrgården). Några fina förslag är t.ex.: |Möjligheterna är många för allt detta finns inom en timmes bilfärd.| Ångtåg (0 km) Åk med de fantastiskt fina ångtågen i Jädraås. Läs mer hos Jädraås – Tallås Järnväg (JTJ) &gt; Fiska i någon av de många sjöarna runt Jädraås. Läs mer hos Jädraås Fiskevårdsförening &gt; Njut av den vackra och dramatiska naturen på Naturstigen. Svep nedför backarna i Kungsberget. Läs mer hos Kungsberget &gt; Spana in den gamla rövargrottan, Gillberg ide, i Styggberget. Krama Storgranen (punkt 9 i kartan, följ länken nedan) och upplev den unika naturen i Ekopark Ovansjö. Läs mer hos Ekopark Ovansjö &gt; Vi samarbetar med Lindarnas Gård som erbjuder kurser i ekologisk trädgårdsodling och mathantverk. Ockelbo Marknad hålls under sommaren och vintern. Läs mer hos Ockelbo Marknad &gt; Njut av det vackra Wij trädgårdar. Hälsa på Skogens Konung med familj i Ockelbo Älgpark. Läs mer hos Ockelbo Älgpark &gt; Läs mer hos Sandviken Golfklubb &gt; Läs mer hos Högbo Golfklubb &gt; Läs mer hos Hofors Golfklubb &gt; Läs mer hos Visit Hofors &gt; Läs mer hos Visit Hofors &gt; STF Jädraås Herrgård är perfekt som bas för dagsutflykter i närområdet (km-anvisningen anger ungefärligt avstånd från Herrgården). Några fina förslag är t.ex.: Ångtåg (0 km) Åk med de fantastiskt fina ångtågen i Jädraås. Läs mer hos Jädraås – Tallås Järnväg (JTJ) &gt; Njut av den vackra och dramatiska naturen på Naturstigen. Läs mer hos Jädraås Fiskevårdsförening &gt; Fiska i någon av de många sjöarna runt Jädraås. Svep nedför backarna i Kungsberget. Läs mer hos Kungsberget &gt; Spana in den gamla rövargrottan, Gillberg ide, i Styggberget. Krama Storgranen (punkt 9 i kartan, följ länken nedan) och upplev</w:t>
      </w:r>
    </w:p>
    <w:p>
      <w:r>
        <w:rPr>
          <w:b/>
          <w:color w:val="FF0000"/>
        </w:rPr>
        <w:t>id 131</w:t>
      </w:r>
    </w:p>
    <w:p>
      <w:r>
        <w:rPr>
          <w:b w:val="0"/>
        </w:rPr>
        <w:t>Att vara barn till ett krigsbarn – Det tar fyra generationer innan ett krig går ur en familj. Jag är den tredje generationen, säger skådespelaren och regissören Anna Takanen. Hon har varit verksam inom teatervärlden i nästan trettio år. Nu har hon bokdebuterat med Sörjen som blev – läsning för alla som haft svårt att bearbeta förluster i familjen. Hur kriget kastar sin långa skugga Anna Takanen, som också varit konstnärlig ledare, vice vd och teaterchef på Göteborgs Stadsteater och Kulturhuset Stadsteatern, började skriva dagboksanteckningar när hennes far blev sjuk. "Allt flätades samman och senare fortsatte jag skriva på min berättelse som ett bokmanus". Det blev en bok om ett finskt krigsbarn och hur kriget kastar sin skugga över flera generationer. Läs en intervju med Anna här. Ömsint berättelse och familjehistoria Pappa Timo kommer 1942 som krigsbarn till Sverige. Han är då bara fyra år gammal. Hemma råder det finska fortsättningskriget där hans pappa har stupat vid fronten. När Timo blir sjuk i lunginflammation har hans mamma inte råd med medicin och skickar honom till Sverige. Tanken är att han ska återvända efter kriget, men tiden går och återföreningen blir aldrig av. Sörjen som blev är en ömsint berättelse om hur Anna Takanen långsamt och alltmer smärtsamt nystar upp sin egen familjehistoria. Det är en berättelse om pappa Timo, om den finska och den svenska familjen, och om hur det är att vara barn till ett krigsbarn. ”en stilsäker och språkkänslig debut” Göteborgs-Posten ”[Här finns] ett starkt berättardriv och ett känslomässigt engagemang som drar med läsaren i jakten på denna särskilda, delvis smärtande Takanen-finskhet som författaren så småningom försonas med som en del av sig själv. Om den nu är styrka eller sår, om den nu finns i generna, i sångerna eller i övertygelserna ...” Aftonbladet ”Här är sorgearbetet och språklösheten starka teman. Den ofrivilliga barnlösheten. Svårigheten att kommunicera med den finska släkten, och med pappa Timo som är ovillig att prata om känslor. Titeln, ’Sörjen som blev’, är en fras som blev felöversatt från ett samtal mellan Anna och hennes pappa, det skulle vara ’Sorgen som blev’. Det passar fint. Kampen för att komma till ett avslut är rörande. Ett barn som sätts på ett tåg för att aldrig nånsin komma riktigt hem igen. Ett krigstrauma som ärvs genom generationer och en dotter som försöker lappa ihop allt vid sin fars dödsbädd.” Expressen</w:t>
      </w:r>
    </w:p>
    <w:p>
      <w:r>
        <w:rPr>
          <w:b/>
          <w:color w:val="FF0000"/>
        </w:rPr>
        <w:t>id 132</w:t>
      </w:r>
    </w:p>
    <w:p>
      <w:r>
        <w:rPr>
          <w:b w:val="0"/>
        </w:rPr>
        <w:t>En krispig jul med vita &amp; gråa nyanser♥ Då jag samarbetar med Hemtex fick jag förfrågan att välja ut mina julfavoriter ur deras sortiment. Hur fint är det inte att bädda med dessa ljuvliga sängkläder, och sen krypa ner i dan före dopparedagen. Den vackra pläden blir perfekt till. Ljusstaken från Design House är ju bara hur fin som helst. Toppar med ett vackert hänge till julgranen. Jo visst början man känna den där längtan efter just lite advent- och julpyssel... Älskart. Likte så godt det pledd:) Fortsatt herlig kveld Klem Merete ha det gott Kram Ulrica kramar till dig!</w:t>
      </w:r>
    </w:p>
    <w:p>
      <w:r>
        <w:rPr>
          <w:b/>
          <w:color w:val="FF0000"/>
        </w:rPr>
        <w:t>id 133</w:t>
      </w:r>
    </w:p>
    <w:p>
      <w:r>
        <w:rPr>
          <w:b w:val="0"/>
        </w:rPr>
        <w:t>Häromkvällen surfade jag runt på Gaysir, motsvarigheten till QX. Hade lust att träffa nån - "lite candles och cozy." Vilka var inloggade? Kollade profiler, profiltexter, profilbildder och tillhörande gallerier. Några härliga fanns att gå igång på. Särskilt en profil drog uppmärksamheten till sig. Så jag sände ett mail till honom. Inget svar. Tänkte inte mer på det. Nu är ju det inte särskilt ovanligt, jag menar jag förväntar mig inte att alla skall svara. Glömde helt enkelt bort min raggattack och fortsatte läsa en bok. Idag på morgonen upptäcker jag att han besökt min sida. Klickar nyfiket på hans profil och då dyker den här texten upp: "Denne profilen kan ikke vises". Det fick mig att tänka och bli nyfiken på orsaken till uteslutandet från hans profil. Att profilen fortfarande existerade var ju tydligt eftersom personen ifråga var inloggad. - Var jag för fräck och framfusig i mitt mail? - Blev han orolig för att andra skulle se att jag besökt hans profil och då dra slutsatsen att han också har hiv? - Kanske var jag inte hans "målgrupp"? Orsakerna kan förstås vara flera och det enda sättet att få veta är ju att fråga. Inte så lätt med tanke på att jag inte har möjlighet att sända honom ett mail när jag blivit spärrad. Spärren klämde på några puntker och fick mig att fundera vad det handlae om - sortera bort hivpsitiva bögar, trött på män 50+ som har mage att ragga och dessutom har hiv. Jag har som sagt ingen aning. Min nästa tanke var att det är jäkligt skönt med erfarenhet och en rejäl dos personlig utveckling i bagaget. Det bidrar till att jag undviker ta åt mig personligen. Problemet, om det nu är ett problem, lligger hos honom och är får det gärna ligga för min del. Färdig med det. Hur andra människor reagerar på mig har mer att göra med deras egna föreställningar, värderingar, attityder och synsätt, än om mig som person. Och det bästa av allt - jag fick till ett bloginlägg av denna lilla händelse. Så här ser min profil ut på gaysir förresten :</w:t>
      </w:r>
    </w:p>
    <w:p>
      <w:r>
        <w:rPr>
          <w:b/>
          <w:color w:val="FF0000"/>
        </w:rPr>
        <w:t>id 134</w:t>
      </w:r>
    </w:p>
    <w:p>
      <w:r>
        <w:rPr>
          <w:b w:val="0"/>
        </w:rPr>
        <w:t>• 1,5 Meter drop testad (Produkten är testad av SGS. By US Military standard MIL-STD 810G) Itskins producerar innovativa mobilskal av högsta kvalité med stor passion vilket ger marknadens bästa skydd genom ?Drop Protection? 1,2 eller 3 meter. Här finns även miljö- och biologiskt nedbrytningsbara skal.</w:t>
      </w:r>
    </w:p>
    <w:p>
      <w:r>
        <w:rPr>
          <w:b/>
          <w:color w:val="FF0000"/>
        </w:rPr>
        <w:t>id 135</w:t>
      </w:r>
    </w:p>
    <w:p>
      <w:r>
        <w:rPr>
          <w:b w:val="0"/>
        </w:rPr>
        <w:t>Nagellack, nagellack och åter nagellack blir det på den här nagellacksbloggen! Ibland dyker det även upp smink och lite annat smått och gott. Vi är två som har bloggen, Sminkan och Emma. Sally Hansen Nail Prisms Diamond Publicerad 2012-05-18 20:06:43 i Naglar - holografiska lack, Och ett till hololack! Det är tidernas holofrossa här denna holofredag. Hoppas Emma snart hoppar in och visar sitt bidrag. ;D Det här är inte mitt bästa Prism-lack. Faktiskt mitt sämsta. Det här är Diamond, ett av mina första lack från Sally Hansens Nail Prisms-serie och det kunde ha avskräckt mig för livet. Den är skir, den bubblar, den är seg att torka... ja, den är en mardröm. Fem lager på dess bilder. Det går inte att måla så många lager utan att få bubblor någonstans. Här blev det bubblor på ringfingret. Massor av dem. Fult. Men, jag ville prova det här igen och se om det hade blivit bättre efter att ha legat i lådan sedan 2008. Det hade det alltså inte. Jag tror det är bra som holotopcoat om man vill ha det. Det är alla fall inte bra för sig själv. Enda pluset är att den inte är en typisk silverholo för den har en gul ton i sig. Mycket intressant. Som ni ser är det en ganska fin holografisk effekt. Det är ju roligt. Jag vet att många har använt den som bas för en MPJ franken. Kanske man kan göra men jag tänker behålla den som den är. Det är ju, som sagt, en unik nyans. Och den har blivit dyr! Jag fattar inte det. För några år sedan kostade den 2-3 dollar. Nu är den tydligen en av de mer eftersökta av Prism-holosarna. Tro mig, de andra är bättre.</w:t>
      </w:r>
    </w:p>
    <w:p>
      <w:r>
        <w:rPr>
          <w:b/>
          <w:color w:val="FF0000"/>
        </w:rPr>
        <w:t>id 136</w:t>
      </w:r>
    </w:p>
    <w:p>
      <w:r>
        <w:rPr>
          <w:b w:val="0"/>
        </w:rPr>
        <w:t>Dessa är inte bara goda, utan helt fantastiska som utfyllnad för er som inga kolhydrater vill ha. Snabblunch med Miracle Noodle (shiratakinudlar) fick det att bli innan mitt kvällspass. Shiratakinudlarna är också perfekt för er som följer LCHF eller 5:2 metoden och kanske annan strikt diet för att utesluta kolhydraterna. Själv följer jag ingen diet, men gillar att äta hälsosamt och ekologiskt, då jag vill ha ett långt och friskt liv. Och att jag älskar att laga mat och äta den. Denna snabblunch bestod av: lök, vitlök, röd paprika, spenat, riven morot, ägg, kikärtor, miracle noodle, salt, chili, curry, olivolja och soja. Det blev en smak av orientaliskt och smakade fantastiskt gott. Taggar:5:2 metoden, inga kolhydrater, kolhydrater, lchf, low carb, miracle noodle, mirakel nudlar, mirakelnudlar, noll kolhydrat, shirataki, shiratakinudlar</w:t>
      </w:r>
    </w:p>
    <w:p>
      <w:r>
        <w:rPr>
          <w:b/>
          <w:color w:val="FF0000"/>
        </w:rPr>
        <w:t>id 137</w:t>
      </w:r>
    </w:p>
    <w:p>
      <w:r>
        <w:rPr>
          <w:b w:val="0"/>
        </w:rPr>
        <w:t>Kollainkomst.se - På jakt efter information om inkomstuppgifter? Uppgifter om lön, inkomst och kapital är något som alltid har lockat den nyfikne. Denna typ av information är och har alltid varit väldigt känslig, inte många vill berätta vad de har i lön till sina nära och bekanta. Men många är vi som är nyfikna och vill veta. Det många dock inte vet är att denna typ av information är offentliga uppgifter som man kan få gratis via skatteverket. Under mitten av 2000-talet dök det upp ett antal tjänster på nätet som gjorde det väldigt enkelt att kolla inkomst på folk i ens närhet helt anonymt men under 2007 infördes ett tvång om att man måste skicka ut en omfrågandekopia till den omfrågade personen varvid anonymiteten upphörde. Fakta - hur är det möjligt? För att göra en kreditupplysning måste man enligt lagen kunna visa ett legitimt behov av uppgifterna. Att ingå ett avtal med någon, ett företag som vill se om en affärspartner är kreditvärdig, en bank som planerar att ge ett lån är exempel på legitima behov. Lagen säger också att en kreditupplysningskopia måste skickas ut till den som blir omfrågad med uppgifter om vem som velat ha upplysningen. På grund av att sajterna som ger upplysningar kan söka utgivningstillstånd omfattas de av yttrandefrihetsgrundlagen. Därför gäller inte alla paragrafer i kreditupplysningslagen. På grund av offentlighetsprincipen kan Skatteverket inte neka upplysningsajterna materialet, men 2006 hotade skatteverket med att lämna ut uppgifterna analogt (i pappersform) i stället för digitalt. Hotet resulterade i att branschen ingick ett avtal om att alltid skicka en kreditupplysningskopia om förfrågan beställts av en privatperson. Var kan man hitta information? 1. Skatteverket Ett enkelt sätt att få tag på information om ens medmänniskor är att kontakta skatteverket, de lyder under offentlighetsprincipen vilket innebär att de måste lämna ut efterfrågad information. Utgivare: Skatteverket Omfrågande kopia: NEJ Uppgifter: Inkomst av tjänst, personnummer, släktförhållanden, födelseorter, bostadsorter och så vidare finns lagrade från 1947, mm. Länk: http://www.skatteverket.se/ 2. Taxeringskalendern Taxeringskalendern är originalet som funnits sedan 1903 och dess utgivare är Kalenderförlaget i Solna. Med taxeringskalendern kan du i lugn och ro undersöka vad människor i din närhet tjänar, när du beställer taxeringskalendern så skickas den direkt hem till dig eller ditt kontor med post. Utgivare: Kalenderförlaget Omfrågande kopia?:NEJ Uppgifter: Inkomst av tjänst- och näring, inkomst av kapital, topplista i din kommun, mm. Länk: http://www.taxeringskalender.com/ 3. Ratsit.se Ratsit.se är sajten som fick väldigt mycket publicitet när den lanserades. Erbjuder effektiv och enkel sökning på personuppgifter. Utgivare: Ratsit AB Omfrågande kopia?:JA Uppgifter: Personnummer, adress, civilstånd, bolagsengagemang, telefonnummer, betalningsanmärkningar, uppgift om utmätning, inkomst av tjänst och kapital, fastighetsinnehav, mm. Länk: http://www.ratsit.se/ 4. Upplysning.se Upplysning.se har samma upplägg som Ratsit, mao säljer kreditupplysningar packeterade i olika prisklasser och indirekt olika omfattande mängd uppgifter. Utgivare: Berlock Information AB Omfrågande kopia?:JA Uppgifter:Personnummer, adress, civilstånd, inkomst av tjänst och kapital, betalningsanmärkningar, mm. Länk: http://www.upplysning.se/ 5. Inkomst.se Inkomst.se är en SMS tjänst som kräver medlemskap hos upplysning.se. Tjänsten är inte 100% då den förutsätter ett hyfsat unikt namn, dvs heter den man söker efter Anders Svensson och bor i Stockholm så är det inte säkert man får rätt person. Utgivare: Berlock Information AB Omfrågande kopia?:NEJ Uppgifter: Inkomst av tjänst. Länk: http://www.upplysning.se/ 6. Birthday.se Är en riktigt bra tjänst för dig som vill hålla koll på dina vänners födelsedagar, en ack så svår uppgift i vårt stressiga samhälle. Dock ingen info om inkomst av tjänst eller liknande. Utgivare: Berlock Information AB Omfrågande kopia?: NEJ Uppgifter: Födelsedatum,</w:t>
      </w:r>
    </w:p>
    <w:p>
      <w:r>
        <w:rPr>
          <w:b/>
          <w:color w:val="FF0000"/>
        </w:rPr>
        <w:t>id 138</w:t>
      </w:r>
    </w:p>
    <w:p>
      <w:r>
        <w:rPr>
          <w:b w:val="0"/>
        </w:rPr>
        <w:t>Våra mest vanliga frågor har besvarats nedan: För att undvika förseningar och påskynda ditt svar, ta en titt här för att se om din fråga redan är besvarad. Om problemet inte är åtgärdat kan du besöka vår ”Vård och Användnings”-sida för mer information, eller vår garantisida för att skicka en förfrågan. Har jag rostfläckar i min flaska? Alla Klean Kanteen-produkter är gjorda av 18/8 matkvalitetssäker rostfri stål, vilket är säkert, hållbart och utan BPA. Det matkvalitativa rostfria stålet i en Klean Kanteen är mycket rostresistent. Om din flaska verkar ha rostat, är det förmodligen bara ett märke som lämnats kvar under elektropolerings-processen, vilket slätar ut metallytan och gör den glänsande. Ibland får några elektrolyter på ytan en rostfärg, men det är totalt ofarligt. För att avlägsna rester, blöt din Kanteen över natten med varmt vatten och bakpulver eller vit vinäger. Skrubba sedan ordentligt med en flaskborste eller en skursvamp, kombinerad med en träsked eller annat köksredskap för att uppnå en hävstångseffekt. Prova detta och låt oss veta hur rengöringen går. Kom ihåg - skrubbandet är viktigast! Jag har ett förslag på en produkt, hur lämnar jag in förslaget? Vi älskar att höra dina förslag! Vi fokuserar på att skapa produkter som ersätter ett enda användningsalternativ, och vi tar hänsyn till hela livscykeln för att utvärdera om det fyller ett sant konsumentbehov och uppfyller vårt uppdrag att minska avfallet. Alla produktidéer måste innehålla patentnummer och en kort beskrivning av uppfinningen. Vi kan inte hantera förslag som inte har patent. Min Sport Cap 2.0 gör ett visslande / gnisslande ljud. Hur får jag den att sluta göra det? Sportlocket är typiskt utformat och används med pressbara plastflaskor. Eftersom rostfritt stål inte är smidigt eller pressbart, designar vi vår Sport Cap så att luft kan komma tillbaka till flaskan när du dricker. Den lilla genomskinliga pricken på toppen av Sport Cap 2.O är en läck-resistent silikonventil som tillåter luft tillbaka i flaskan så att vatten kan strömma ut. Ljudet du hör är luft som rör sig genom ventilen. Äldre Klean sport-lock gör ett visslande ljud när de används. Sport Cap 2.0 är betydligt tystare än de gamla sport-locken. Det hörs fortfarande lite ljud eftersom luft passerar genom ventilen i flaskan. Om din Sport Cap 2.0 ger ett högt kvittrande eller visslande ljud kan silikonventilen vara i fel position eller vara smutsig och täppt. Som ett första steg rekommenderar vi att du noggrant rengör insidan av locket med en flaskborste och varmt tvålvatten. Tryck också på den lilla silikonknappen på toppen av locket mot sidan och rengör runt den. Du kan också rotera ventilen för att säkerställa att den är korrekt placerad. Du kan också ta bort ventilen och rengöra den. Ett annat knep är att lossa locket bara en liten bit. Se till att det fortfarande är tillräckligt tätt för att hålla flaskan från att läcka. Silikonventilen fungerar bättre om locket inte är överspänt. Försök att hålla luftventilen vänd mot din näsa. På det här sättet håller det ventilen vänd uppåt så den är uppbackad av luft, inte av vätskan som skapar ett gurglande ljud när luftbubblor går in i flaskan. Försök ompositionera eller snurra den lilla silikonluftventilen. Om dessa metoder inte fungerar och du vill få ett nytt sportlock, skicka oss din adress och vi skickar gärna ett nytt lock till dig. Tänk på att om du väljer att prova ett annat sportlock, ska du vara medveten om att det kommer att låta lite också. Varför skramlar min isolerade flaska? Om du hör ett skrammel i din Kanteen, kan det vara en av två saker: antingen är det svetsen (eller en del av svetsen) som upprätthåller vakuumrummets integritet som har lossnat, och skramlar i utrymmet mellan dubbelvägg-isoleringen, eller ett litet stycke metall som heter "getter" som har brutit sig loss och nu rör sig fritt i basen av din Kanteen. Du kan fortsätta att använda din flaska som vanligt, den är fortfarande helt säker. Båda dessa</w:t>
      </w:r>
    </w:p>
    <w:p>
      <w:r>
        <w:rPr>
          <w:b/>
          <w:color w:val="FF0000"/>
        </w:rPr>
        <w:t>id 139</w:t>
      </w:r>
    </w:p>
    <w:p>
      <w:r>
        <w:rPr>
          <w:b w:val="0"/>
        </w:rPr>
        <w:t>M/S REX av Skeppsholmen Byggår: 1865, Akkers M/V, Oslo Båttyp: Torrlastskepp med isbrytarstäv Byggmaterial: Stål Största längd: 22.47 meter Största bredd: 6.03 meter Djupgående: 2.54 meter Tonnage: 82 bruttoton, 59 nettoton Maskin: F.d ångmaskin, f.d tändkula. Motorbädd intakt för montering av modern diesel på ca 300 hk. Dieseltankar: 2000 liter Vattentank: 5000 liter Septiktank: 3000 liter Gråvattentank: 500 liter Klassbeteckning: Stor kustfart Registrerad som fritidsfartyg M/S REX är byggd på Akkers varv i Oslo och är i ett fantastiskt skick. I hemmahamnen på Skeppsholmen i Stockholm har hon utsikt över Nybroviken, Strandvägen, Djurgården och Stockholms slott. M/S REX är exteriört och interiört totalrenoverad och idag ett av Stockholms finaste fritidsfartyg. Inredningen är arkitektritad med planlösningen av ljus och öppen karaktär som är av hög kvalitet och går i brutet vitt och mahogny. Renoveringen och ombyggnaden är besiktigad och godkänd av Sjöfartsverket, Stockholms Sjöfartsinspektion. Senaste skrovmätningen gjordes 2008 av Djurgårdsvarvet, dokumentation finns. Som f.d. lastbåt har REX stora fina utrymmen ombord såväl som på däck. Den inredda ytan är ca 100 m2 och rymmer bl.a, styrhytt, bibliotek/tv-hifi rum, öppet kök mot stor salong (med 3 meter takhöjd) sovrum, walk in closet, master bedroom, hi-fi system i 4 av 6 rum, braskamin, bastu-utrymme, fast telefon och bredband etc. Maskinparken med septikpump, hydroforpump (marknadens tystaste), gråvattenpump, oljepanna, batterigrupp (24 V), kyl och frys är förnyade fram till 2010. Fartyget har ett rejält larm installerat med sensorer vid samtliga entréer (och rörelsedetektorer inne), brandvarnare och brandsläckare. Hon har torrsatts 3 gånger mellan(ca var 5:e år). 2008 helmålades REX exteriört inklusive botten och interiört helmålades samtliga vita ytor (tak och väggar). Gott om parkeringsplatser finns ca 60 meter från kajplatsen. Mer info på: http://msrex.blogspot.com/</w:t>
      </w:r>
    </w:p>
    <w:p>
      <w:r>
        <w:rPr>
          <w:b/>
          <w:color w:val="FF0000"/>
        </w:rPr>
        <w:t>id 140</w:t>
      </w:r>
    </w:p>
    <w:p>
      <w:r>
        <w:rPr>
          <w:b w:val="0"/>
        </w:rPr>
        <w:t>Beställningar skickas normalt sett i ett och samma paket, så länge det inte rör sig om stora beställningar eller våra adventskalendrar. Om det saknas produkter i ditt paket, kontakta oss på support@mymuesli.se med vad som var fel, så hjälper vi dig.</w:t>
      </w:r>
    </w:p>
    <w:p>
      <w:r>
        <w:rPr>
          <w:b/>
          <w:color w:val="FF0000"/>
        </w:rPr>
        <w:t>id 141</w:t>
      </w:r>
    </w:p>
    <w:p>
      <w:r>
        <w:rPr>
          <w:b w:val="0"/>
        </w:rPr>
        <w:t>Jaha, nu har Misstaget blivit verklighet med 10-års bygge och kaos. Känner nog att jag och några få andra har gjort vår tioåriga värnplikt i försöken att stoppa galna maktplaner från anonyma politiker och tjänstemän. Ungdommarna lyser med sin frånvaro, men det är klart att dom måste tänka på sig själva! Nya krafter behövs för att bevara och försvara våra kollektiva värden och kvaliteter (samt våra skattepengar)! UPPLAGT 8/1-2016 (OCH SKRIV PÅ UPPROPET, nu över 6000 namn) detta är från http://slussensframtid.se/ som vill bevara slussen Jag personligen delar inte uppfattningen att Slussen skall konserveras men nu måste i första hand galenskaperna stoppas! Slussen är i grunden en unik och vacker plats. - Det nuvarande Aprilförslaget är dålig. Om Stockholm och Stockholmarna har någon stolthet så gör något bra av denna fantastiska plats. Detta gäller både politiker, arkitekter, och medborgare, alla kan inte rita en bra lösning, men de flesta kan se om det är en dålig lösning och Aprilförslaget är en dålig lösning. Få vill erkänna ett misstag, men att göra det är stort. Nuvarande förslaget är ett misstag. Gör om Slussen! Nedan är samlade länkar om Slussen, tänkt att fyllia på med information om ombyggnaden av Slussen, mina kommetarer är kursiva, om du tycker Slussen är viktig, så hoppas jag att du klickar runt och att denna sida skall göra dej lite mer påläst om Slussen. Och min egen tanke/idé om Slussen, när jag trodde att det handlade om att skapa goda miljöer och funktion, Världens Vackraste T-banestation, finns längst ner. Hör gärna av dej till mailadressen (info - at - nyaslussen.se) med kommentarer, eller om det är något som inte stämmer. Biblioteket "Stockholm - stad vid berg och vatten. Med drag och minnen från ett länge förflutet, med ett intensivt liv i nuet, med ett målmedvetet arbete för framtiden. Allt måst förenas, det bästa av det gamla sparas, leva i nuet, bevaras för framtiden. Samtidigt som en stad aldrig får bli ett museum utan måste vara ett ändamålsenligt, tryggt och vackert hem för levande människor." Från boken: Stockholm av Per Anders Fogelström ( 1983 isbn 91-85500-11-9 sidan 23) Låna en bok, hoppas att våra makthavaren kan läsa, allt är visst redan skrivet, kloka ord. Och jag hoppas att våra barn kan checka av ovan vad det gäller Nya Slussen UPPLAGT 15/7-2014 Slussen.nu Påminner om en bra, kanske bättre, sida om Slussen. UPPLAGT 26/11-2012 Facebook sida om Slussen "Varför hänger det rött tyg från fönstren i Gamla stan och på Södermalm" Med massor av bilder, för den som vill skaffa sig en uppfattning av vad som håller på att ske på Slussen. UPPLAGT 23/11-2012 En bild säger mer än tusen ord Stockholm stads reklambilder för Nya Slussen, ur broschyren "Nya Slussen, för ett Stockholm i världsklass". Med korrigeringarna, då vissa byggnader/volymer har blivit bortglömmda av staden..! Fantastiskt, om man visar ett hus (en byggnadsvolym) i glas, så finns den inte! Får mig att tänk på Kjesaren nya kläder (fast omvänt). Ovan, mot N, med huskroppar för vanliga mäniskor som inte kan se runt hörn. Ovan, mot N, en drömbild med snabbväxande träd som staden beskriver framtiden, den som lever får se. Ovan, N, en drömbild men med huskroppar. Ovan, mot Söder. Ovan, mot Söder. Det här ser ju trevligt ut, glashus finns ju inte på riktigt.. Ovan, mot Söder. Eller gör de, glashusen? "Varför hänger det rött tyg från fönstren i Gamla stan och på Södermalm" Med massor av bilder, för den som vill skaffa sig en uppfattning av vad som håller på att ske på Slussen. UPPLAGT 23/11-2012 DN Stockholm Debatt 23/11 -2012 , Stefan F Hamrin (V) och Per Johansson (FP) Högre havsnivå kan sänka Slussenprojektet "Därför gäller det att trycka på stoppknappen för Slussenprojektet, ta en tankepaus och sedan börja om på nytt" Håll</w:t>
      </w:r>
    </w:p>
    <w:p>
      <w:r>
        <w:rPr>
          <w:b/>
          <w:color w:val="FF0000"/>
        </w:rPr>
        <w:t>id 142</w:t>
      </w:r>
    </w:p>
    <w:p>
      <w:r>
        <w:rPr>
          <w:b w:val="0"/>
        </w:rPr>
        <w:t>I vår integritetspolicy hittar du information om hur vi behandlar dina personliga information och vilka cookies som finns på hemsidan Integritetspolicy Generellt sett så har inte vi något intresse av att hantera personuppgifter via denna hemsida. Kort sagt går vår integritetspolicy ut på att spara så lite integritetskänslig data som möjligt. Besökare För besökare kan vi komma att samla in IP-adresser samt data om användarens webbläsare så som operativsystem och webbläsarversion som en normal del av ett loggningsförfarande. Dessa data kan användas för eventuell felsökning samt för diagnos och undersökning av trafikmönster. När det kommer till IP-adress så använder vi anonymeringsfunktionen (_anonymizelp ) i Google Analytics. Kortfattat innebär det att IP-adressens sista siffror tas bort. Du kan läsa mer om den funktionen här. Ett verktyg som vi kan rekommendera om du helt vill välja bort prestanda cookies är Google Analytics Opt-out Browser Add-on Google Analytics med anonymisering av IP Vi använder Google Analytics, en webbanalystjänst som tillhandahålls av Google, Inc. (”Google”). Google använder de uppgifter som samlats in för att spåra och undersöka användningen av den här applikationen, för att förbereda rapporter om sina aktiviteter och dela dem med andra Google-tjänster. Google kan använda data som samlats in för att kontextualisera och anpassa annonserna i sitt eget annonsnätverk. Denna integration av Google Analytics anonymiserar din IP-adress. Det fungerar genom att förkorta användarnas IP-adresser i EUs medlemsstater eller i andra avtalsslutande stater till avtalet om Europeiska ekonomiska samarbetsområdet. Endast i undantagsfall kommer den fullständiga IP-adressen att skickas till en Google-server och förkortas i USA. Bearbetningsplats: USA Sekretesspolicy https://www.google.se/intl/sv/policies/privacy/ Innehåll från externa plattformar Med denna typ av tjänst kan du se innehåll som finns på externa plattformar direkt från sidorna på den här webbplatsen och interagera med dem. Denna typ av tjänst kan fortfarande hämta webbtrafikdata för de sidor där tjänsten är installerad, även när användarna inte använder den. Google-teckensnitt (Google Inc.) Google Fonts är en typvisuell visualiseringstjänst som tillhandahålls av Google Inc., som tillåter att denna webbplats innehåller innehåll av detta slag på sina sidor. Personuppgifter som samlats in: Användningsdata och olika typer av data som anges i tjänstens integritetspolicy. Behandlingsplats : USA Sekretesspolicy: https://www.google.se/intl/sv/policies/privacy/ Google Maps-widget (Google Inc.) Google Maps är en kartvisualiseringstjänst som tillhandahålls av Google Inc. som tillåter att detta program innehåller innehåll av detta slag på sina sidor. Personuppgifter samlade: Cookies och användningsdata. Behandlingsplats : USA Sekretesspolicy: https://www.google.se/intl/sv/policies/privacy/ Facebook Analytics for Apps är en analystjänst som tillhandahålls av Facebook, Inc. Personuppgifter som samlats in: Användningsdata och olika typer av data som anges i tjänstens integritetspolicy. Bearbetningsplats: USA Sekretesspolicy: https://www.facebook.com/about/privacy/ Genom att fylla i kontaktformulären med deras data tillåter användaren denna webbplats att använda dessa uppgifter för att svara på förfrågningar om information, citat eller någon annan typ av förfrågan som anges av formulärets rubrik. Personuppgifter som samlats in: namn, e-postadress och telefonnummer. Bearbetningsplats: Sverige Denna typ av tjänst analyserar trafiken på denna webbplats, eventuellt innehållande användarnas personuppgifter, med syftet att filtrera den från delar av trafik, meddelanden och innehåll som är erkända som SPAM. Google reCAPTCHA (Google Inc.) Google reCAPTCHA är en SPAM-skyddstjänst som tillhandahålls av Google Inc. Användningen av reCAPTCHA omfattas av Googles integritetspolicy och användarvillkor. Personuppgifter som samlas in: Cookies och användningsdata. Bearbetningsplats: USA Sekretesspolicy: https://www.google.com/intl/policies/integritet/ Retentionstid Personuppgifter ska behandlas och lagras så länge som krävs enligt det syfte de har samlats in för. Därför: - Personuppgifter som samlats in i samband med utförandet av kontrakt mellan ägaren och användaren ska behållas tills ett sådant avtal har fullgjorts. -</w:t>
      </w:r>
    </w:p>
    <w:p>
      <w:r>
        <w:rPr>
          <w:b/>
          <w:color w:val="FF0000"/>
        </w:rPr>
        <w:t>id 143</w:t>
      </w:r>
    </w:p>
    <w:p>
      <w:r>
        <w:rPr>
          <w:b w:val="0"/>
        </w:rPr>
        <w:t>"En av världens mest formidabla orkestrar" skrev The Guardian om Göteborgs Symfoniker som har turnerat i USA, Europa, Japan och Fjärran östern samt gästspelat i de viktigaste konserthusen och på de stora festivalerna runt om i världen. Från och med hösten 2017 är Santtu-Matias Rouvali orkesterns chefdirigent. Han ledde nyligen orkestern på en framgångsrik turné till fyra nordiska länder. 2019 får han sällskap av två förste gästdirigenter: Barbara Hannigan och Christoph Eschenbach. 2015 gjorde Göteborgs Symfoniker framgångsrika turnéer till Kina och Tyskland med förste gästdirigenten Kent Nagano och 2017 en Europa-turné med Marc Soustrot. Orkestern ger varje år 100-talet konserter i Göteborgs Konserthus, berömt för sin fina akustik, och erbjuder digitala livekonserter på gsoplay.se samt via appar. Göteborgs Symfoniker är en del av Västra Götalandsregionen och ger varje år 100-talet konserter i Göteborgs Konserthus som är berömt för sin fina akustik. Orkestern bildades 1905 och består idag av 109 musiker. Wilhelm Stenhammar, landets store tonsättare under 1900-talets början, var orkesterns chefdirigent 1907-1922. Han gav tidigt orkestern en stark nordisk profil och bjöd in kollegerna Carl Nielsen och Jean Sibelius till Göteborgs Symfoniker. Efter Stenhammar kom viktiga chefdirigenter som Tor Mann, Sergiu Comissiona, Sixten Ehrling och Charles Dutoit. Under dirigenten Neeme Järvis ledning 1982-2004 gjorde Symfonikerna en rad internationella turnéer samt ett 100-tal skivinspelningar och etablerade sig bland Europas främsta orkestrar. Detta ledde till att Göteborgs Symfoniker 1997 utsågs till Sveriges Nationalorkester. Under fem år som orkesterns chefdirigent 2007-2012 framträdde Gustavo Dudamel med Göteborgs Symfoniker bland annat vid BBC Proms och i Musikverein i Wien. Långvariga samarbeten med skivbolagen Deutsche Grammophon och svenska BIS har resulterat i fler än hundra skivor. Under senare tid har Göteborgs Symfoniker gjort ett flertal inspelningar för Chandos, bland annat en cykel med Kurt Atterbergs samlade symfonier med Neeme Järvi som dirigent. Flera av Richard Strauss stora orkesterverk har spelats in med Kent Nagano och givits ut på Farao Classics: Ein Heldenleben, Tod und Verklärung och En alpsymfoni.</w:t>
      </w:r>
    </w:p>
    <w:p>
      <w:r>
        <w:rPr>
          <w:b/>
          <w:color w:val="FF0000"/>
        </w:rPr>
        <w:t>id 144</w:t>
      </w:r>
    </w:p>
    <w:p>
      <w:r>
        <w:rPr>
          <w:b w:val="0"/>
        </w:rPr>
        <w:t>Kaprifolväxter Kaprifolväxter (Caprifoliaceae) är en växtfamilj i klassen trikolpater. Den innefattar buskar, som ofta är slingrande eller krypande och har sambladig, vanligen mer eller mindre tydligt tvåläppig krona, fäst ovanpå fruktämnet. Familjen, som inte är särskilt artrik, tillhör den norra tempererade zonen och bergstrakterna av den heta. Innehåll - 1 Arter - 2 Tidigare släkten - 3 Referenser - 3.1 Noter - 4 Externa länkar Arter[redigera | redigera wikitext] I Sverige finns ett släkte som ursprungligt, men flera arter odlas och har förvildats. Vanligast i odling är vildkaprifol (Lonicera periclymenum) och snöbärsbuske (Symphoricarpos albus). Denna ska ej förväxlas med snöbollsbuske, som är en odlad, steril variant av olvon (Viburnum opulus 'sterile').[1] Tidigare släkten[redigera | redigera wikitext] Flera släkten som tidigare ingick i kaprifolväxterna har numera flyttats till andra familjer, exempelvis linneasläktet (Linnaea) och paradisbusksläktet (Kolkwitzia) som numera ingår i linneaväxter samt getrissläktet (Diervilla) och prakttrysläktet (Weigela) som ingår i getrisväxter. Noter[redigera | redigera wikitext] - ^ http://linnaeus.nrm.se/flora/di/caprifolia/vibur/vibuopu.html Externa länkar[redigera | redigera wikitext] - Den virtuella floran - Kaprifolväxter - Angiosperm Phylogeny Website - Wikimedia Commons har media som rör Kaprifolväxter.</w:t>
      </w:r>
    </w:p>
    <w:p>
      <w:r>
        <w:rPr>
          <w:b/>
          <w:color w:val="FF0000"/>
        </w:rPr>
        <w:t>id 145</w:t>
      </w:r>
    </w:p>
    <w:p>
      <w:r>
        <w:rPr>
          <w:b w:val="0"/>
        </w:rPr>
        <w:t>I samband med att vi renoverar hallen och målar klart fasaden på huset ska vi byta ut två av fönstren på ena gaveln. Vi passar även på att byta vår gamla ytterdörr som verkligen sett sina bästa dagar:) Den nya dörren blir i den här modellen med fönster upptill. Vi har anlitat en lokal snickerifirma som tidigare gjort fönstren till den utbyggda delen av vårt hus. (bilden lånad på nätet) Vi funderade ett tag på vilken färg dörren ska ha och bestämde oss till slut för NCS S 5030 G50Y, en grön nyans. Det blir nog fint mot de faluröda väggarna och vita knutarna på huset:) Visar er fler bilder sen när dörren är på plats. Ha en trevlig helg allihopa! Kraam Jenny 33 kommentarer: Ah, det kommer att bli super!!! Så fint med fönstret. Ha det gott Jenny!!! Kram AC Å så spännande, det kommer att bli jättefint tror jag! Kul! Önskar dig en fin helg, kram! Aaaah, det kommer bli superfint!! Ha en mysig helg, så hoppas vi på trädgårdsväder på söndag, kram Jenny Dörren ser jättefin ut ,kommer säkert att passa jättebra med den gröna nyansen Ha en skön helg Den kommer att bli tiptop! kram o trevlig helg God morgon...hittade hoppandes hit via blogg via blogg....;)kikat runt hos dig...så trevligt med åkturen för barnen,kan tänka att de tycker det är spännande att åka med på bondens släp! Mycket att göra med ett gammalt hus,men med lusten blir det enkelt. Blir jättefint! Kramen Lisbeth Nya dörren kommer bli som ett smycke på huset, så fin modell ni hittat. Och grönt kommer bli fint. Ha en mysig lördag Kramar AnnaMaria En dörr gör stor skillnad, vi bytte från en brun till en vit och OJ vilket lyft! Ska bli skoj att se er då den är på plats :-D KRAM Wow,vilken snygg dörr,det kommer bli supersnyggt.Kram Ulrika Vilken jättefin vinst, grattis till den! Vi har ju också bytt ytterdörr, valde en grön vi med från snickeriet och blev så himla nöjda. Den gamla sitter tyvärr kvar på förra stället, men vi är i startgroparna för att byta ut den mot ett fönster. Trevlig helg! Kram, Jenny Hej vännen!! Vilken snygg dörr, kommer ju bli jättesnyggt och grönt blir bra, har vi med ;)) Vi skulle dock också gärna vilja byta dörr! Ha en bra dag kram susanne Sååååå himla fin dörr!!! Tänk vilken skillnad det kommer att bli jämfört med den slitna dörr ni har just nu, wow!!!!! Önskar dig en finfin helg! Kraaaaaaaaaaaaaaam aka Hej SUPERDUPERJENNYPENNY Ni e då för duktiga :) men visst e de kul att greja nu när de e våååår :) å missa nu inte,,,, de e kul att vara med :) VÄLKOMMEN Håkan Halloj! Att byta fönster och dörrar gör mkt för huset! Vi bytte ut några fönster förra sensommaren och ska fortsätta även i år - plus att vi kommer att sätta in en dubbeldörr! Kramen jenny Hej Jenny! Vilken snygg ytterdörr ni "ritat". Och färgen ja den lät ju bra...vilket roligt namn NCS S 5030 G50Y, lätt att komma ihåg "fniss". Om du är intresserad så kan jag spela in den där "döspännande" reklamfilmen jag skrev om i mitt inlägg ;) Ha en härlig helg! Kram Anette :-) Hejsan Jenny! Vilken fin förebild till dörr ni hittat, kommer göra sig bra på ert hus. Är det samma gröna färg som du har på fönsterbågarna? Ha en fortsatt bra helg, kram Ing-Britt Fint med grön ytterdörr! Och vilken vacker modell ni hittat! Ska bli jättekul att se bilder sedan! Trevlig helg Kram Anncathrine Vad trevligt med en ny ytterdörr. Ha en fin helg. Kram Mimmi Det kommer att bli jättefint. Vi har gröna dörrar till rött hus med vita knutar :O Ha en fin kväll vännen Kram Agneta Ja, de där gamla dörrarna saknar charm, vi har också en sån! Kommer att bli ett helt annat hus med den nya</w:t>
      </w:r>
    </w:p>
    <w:p>
      <w:r>
        <w:rPr>
          <w:b/>
          <w:color w:val="FF0000"/>
        </w:rPr>
        <w:t>id 146</w:t>
      </w:r>
    </w:p>
    <w:p>
      <w:r>
        <w:rPr>
          <w:b w:val="0"/>
        </w:rPr>
        <w:t>Vänsterpartiet aktivast i riksdagen Jag tog och räknade hur många interpellationer jag själv har gjort, 17 stycken och antalet skriftliga frågor; 36. Snäppet mer än riksdagssnittet skulle man kunna säga… Nu invänder kanske vän av ordning; men är det verkligen så att man ska räkna riksdagsaktiviteten t ex utifrån antalet interpellationer och skriftliga frågor? Nej, det är förstås inte det enda måttet. Men det är en klar indikator på vad man gör. Skriftliga frågor och interpellationer är enligt mig ett av de viktigast verktygen för riksdagen att utöva sin kontrollfunktion. Därför tycker jag att det är viktigt att lägga en del fokus på detta. Mina frågor leder sedan väldigt ofta till debattartiklar och att jag kan fortsätta att utkräva ansvar från regeringen. Precis som det ska fungera i en parlamentarisk demokrati. Man kan inte låta bli att fråga sig vad de borgerliga ledamöterna egentligen gör? Vad det gäller frågor och IPs är svaret: de gör ingenting. Angående interpellationerna har KD lagt 0,2, C 0,1 och FP och M inte en enda (!) under den undersökta perioden. Det kan också vara värt att påpeka att RoD också har räknat hur många s k enskilda motioner som har lagts. Där ligger V däremot i botten. Det är bra tycker jag. Enskilda motioner skrivs under av en enda riksdagsledamot och klubbas i princip aldrig igenom i riksdagen. Därför försöker vi i Vänsterpartiet så ofta som möjligt få igenom gemensamma partimotioner. Tidningen konstaterar också att Sverigedemokraterna är det minst aktiva oppositionspartiet. Ja, det visste jag redan.</w:t>
      </w:r>
    </w:p>
    <w:p>
      <w:r>
        <w:rPr>
          <w:b/>
          <w:color w:val="FF0000"/>
        </w:rPr>
        <w:t>id 147</w:t>
      </w:r>
    </w:p>
    <w:p>
      <w:r>
        <w:rPr>
          <w:b w:val="0"/>
        </w:rPr>
        <w:t>Sköldkörtelföreningen har uppmärksammat att behandlingsråd för T3-preparatet Liothyronin uppdaterats på www.viss.nu i Stockholms läns landsting. Den gamla informationen löd: Behandling med liothyronin, T3, kan övervägas i särskilda fall men bör inte användas i primärvården. KOMMENTAR: Det är bra att man nu ändå ser att detta alternativ kan användas även om de hänvisar till att det […]</w:t>
      </w:r>
    </w:p>
    <w:p>
      <w:r>
        <w:rPr>
          <w:b/>
          <w:color w:val="FF0000"/>
        </w:rPr>
        <w:t>id 148</w:t>
      </w:r>
    </w:p>
    <w:p>
      <w:r>
        <w:rPr>
          <w:b w:val="0"/>
        </w:rPr>
        <w:t>Vi förutsätter av den sökande: - Kommunicerar på finska och svenska, engelska ses som en merit Vi erbjuder dig ett intressant och mångsidigt arbete i ett innovativt, växande och globalt företag. Du ansöker genom att fylla i ansökningsblanketten på Mirkas webplats. Skicka även en fritt formulerad ansökan, med CV och löneanspråk till jobs@mirka.com, senast 25.4.2018. Mer information ger Warehouse Supervisor Jarmo Saviaro, tel. 020 7602 342.</w:t>
      </w:r>
    </w:p>
    <w:p>
      <w:r>
        <w:rPr>
          <w:b/>
          <w:color w:val="FF0000"/>
        </w:rPr>
        <w:t>id 149</w:t>
      </w:r>
    </w:p>
    <w:p>
      <w:r>
        <w:rPr>
          <w:b w:val="0"/>
        </w:rPr>
        <w:t>/ Besöksinformation Ulriksdals slott2 maj–21 juni: lör–sön vid guidad visning kl. 12, 13, 14 och 1522 juni–16 augusti: dagligen kl. 12.00–16.00, egen rundvandring och guidade visningar22 augusti–1 november: guidad visning kl. 12, 13, 14 och 15Orangerimuseet2 maj–21 juni: lördagar och söndagar, visning kl. 13.00, 30 min. Biljett säljs i slottets entré.22 juni–16 augusti: dagligen kl. 12.00-16.00, fri rundvandring.Guidad visning kl. 13.00, 30 min. 22 augusti–30 september: lördagar och söndagar, visning kl. 13.00, 30 min. Biljett säljs i slottets entré.1 oktober–1 november: lördagar och söndagar, visning kl. 13.00, 30 min. Biljett säljs i Orangeriets entré.HöstmarknadSlottet och Orangerimuseet är även öppet under Ulriksdals årliga Höstmarknad under Allhelgonahelgen, med utökade guidade visningar. Under Höstmarknaden visas även Slottsteatern Confidencen, drottning Kristinas kröningsvagn och Slottskapellet.Helgdagar Nationaldagen – öppet Midsommarafton – stängtMidsommardagen – öppet Allhelgonahelgen – öppetGuidade visningarFri rundvandring</w:t>
      </w:r>
    </w:p>
    <w:p>
      <w:r>
        <w:rPr>
          <w:b/>
          <w:color w:val="FF0000"/>
        </w:rPr>
        <w:t>id 150</w:t>
      </w:r>
    </w:p>
    <w:p>
      <w:r>
        <w:rPr>
          <w:b w:val="0"/>
        </w:rPr>
        <w:t>Jag heter Maria, kallas Mia av de allra flesta. Är 37 år gammal och flyttade till hus sommaren 2013 med min man och lilla dotter på 4 år. Vi bor nu på landet, nära både hav och skog och renoverar vårt hus för fullt till en lantlig vit dröm. Följ gärna med på vår resa, familjeliv och kika gärna in i min butik som finns både på nätet och som gårdsbutik här hemma!</w:t>
      </w:r>
    </w:p>
    <w:p>
      <w:r>
        <w:rPr>
          <w:b/>
          <w:color w:val="FF0000"/>
        </w:rPr>
        <w:t>id 151</w:t>
      </w:r>
    </w:p>
    <w:p>
      <w:r>
        <w:rPr>
          <w:b w:val="0"/>
        </w:rPr>
        <w:t>Sverige Ã¤r underbart, fantastiskt och vackert pÃ¥ alla sÃ¤tt, men kanske Ã¤r sÃ¶dra Sverige om sommaren det allra vackraste omrÃ¥det att besÃ¶ka. I SkÃ¥ne finns flera mysiga och trevliga orter att besÃ¶ka sÃ¥som Lund och MalmÃ¶ eller lite mindre platser som Tomelilla och SkanÃ¶r. Det finns belÃ¤gg Ã¤nda ifrÃ¥n 1200-talet om att SkanÃ¶r var en viktig handelsplats pÃ¥ grund av fisket och det berodde pÃ¥ att handelsmÃ¤n frÃ¥n Hansan gÃ¤rna skÃ¶tte sina affÃ¤rer hÃ¤r. Vid en period var SkanÃ¶r en av Europas viktigaste handelsplatser under fiskesÃ¤songen. Det kunde dock vara ganska ensligt under resten av Ã¥ret. Ãr man intresserad av byggnader och historia finns till exempel Sankt Olofs kyrka vid torget. Denna byggnad Ã¤r frÃ¥n 1200-talet som sÃ¥ mycket annat i omrÃ¥det. Kyrkan byggdes i etapper och har Ã¤ven restaurerats. Den allra Ã¤ldsta delen sÃ¤gs vara Ã¤ndÃ¥ ifrÃ¥n 1100-talet. Ytterligare en historisk byggnad Ã¤r SkanÃ¶rs borg. Ãven den byggdes pÃ¥ 1200-talet men revs sedan pÃ¥ 1700-talet. Idag kan man beskÃ¥da ruinerna och vallgraven. FÃ¶r dig som nyligen flyttat eller Ã¤r pÃ¥ vÃ¤g till SkanÃ¶r fÃ¶r att bosÃ¤tta dig och sÃ¶ker jobb finns hÃ¤r flera yrken att vÃ¤lja mellan. PÃ¥ jobbskane.nu hittar du alla lediga jobb i SkÃ¥ne just nu, och kan dÃ¤r sortera dig fram till enbart SkanÃ¶r. Lycka till! Under sommarmÃ¥naderna Ã¶kar befolkningen markant i SkanÃ¶r och andra liknande smÃ¥ orter pÃ¥ kusten. MÃ¥nga kÃ¶per fritidshus i detta paradis, men det gÃ¥r ocksÃ¥ lika bra att bara turista och boka in sig pÃ¥ ett vandrarhem eller ett hotell. HÃ¤r finns flera mysiga gÃ¤stgiverier som har behÃ¥llit atmosfÃ¤ren och interiÃ¶ren ifrÃ¥n fÃ¶rr. VÃ¤lj mellan att bo lantligt, modernt, enklast eller lyxigare. Lite kuriosa kan vara att omrÃ¥det Ã¤r mycket populÃ¤rt bland fÃ¥gelskÃ¥dare, dÃ¥ miljoner flyttfÃ¥glar tar sig precis den hÃ¤r vÃ¤gen bÃ¥de nÃ¤r de flyger sÃ¶derut pÃ¥ hÃ¶sten och nÃ¤r de Ã¥tervÃ¤nder pÃ¥ vÃ¥ren. Sedan fÃ¥r man inte glÃ¶mma tvillingen Falsterbo med sin Ã¥rliga vÃ¤rldsberÃ¶mda Falsterbo Horse Show. Detta Ã¤r ett av de stÃ¶rsta eventen i Sverige inom hÃ¤stbranschen. Vad du Ã¤n Ã¶nskar av en sommarupplevelse, kan du fÃ¥ den om du besÃ¶ker SkanÃ¶r med omnejd. Det skÃ¥nska gemytet i kombination med god mat, salta hav och varma vita sandstrÃ¤nder fÃ¥r vem som helst att lÃ¤ngta dit.</w:t>
      </w:r>
    </w:p>
    <w:p>
      <w:r>
        <w:rPr>
          <w:b/>
          <w:color w:val="FF0000"/>
        </w:rPr>
        <w:t>id 152</w:t>
      </w:r>
    </w:p>
    <w:p>
      <w:r>
        <w:rPr>
          <w:b w:val="0"/>
        </w:rPr>
        <w:t>liberalism liberalism (av liberal), samhällsåskådning och politisk ideologi med den enskilda människans frihet i centrum. Liberalismen urskiljer två huvudvarianter av frihetsbegreppet: frihet från tvång respektive valfrihet. Den förstnämnda avser rätten till politisk frihet, frihet från förtryck, tortyr och censur samt rörelsefrihet. Valfriheten avser människors rätt att fritt välja arbete, bostadsort och fritidssysselsättning, liksom konsumenternas rätt att fritt välja varor och tjänster samt rätten till etablering av företag (näringsfrihet). - Författare: - Björn Molin Huvuddrag i liberalismens utveckling Liberalismen var ursprungligen förknippad med revolt mot överhet av olika slag; mot kyrkan, kungadömet, statsmakten och de privilegierade klasserna. Den betonade alla människors lika värde och motsatte sig därför olika former av privilegier. Tankegångar av detta slag fanns redan hos Cromwells independenter i England på 1600-talet och uppträdde tydligt i samband med franska revolutionen i slutet av 1700-talet. Den tidiga industriella revolutionen i Storbritannien gav särskild tyngd åt de liberala idéerna och kraven på avreglering och tullfrihet. Liberalismen och den klassiska nationalekonomins framväxt är nära förknippade med varandra; se vidare nedan (Ekonomisk liberalism). Det var emellertid först på 1800-talet som liberala idéer fick någon större spridning. Liberala strömningar gick då hand i hand med strävandena efter nationell frigörelse, inskränkning av privilegiesamhället och ökad jämlikhet. I den praktiska politiken fick liberalismen på allvar sitt genomslag i västvärlden mot slutet av 1800-talet och i än högre grad i början av 1900-talet. Tanken var att när adelns, kyrkans och aristokratins privilegier raserats skulle initiativkraften och arbetslusten växa hos människorna. När det gamla skråväsendet avskaffades och tullarna sänktes steg också produktion och levnadsstandard. Industrialismens framväxt sågs av liberalerna som liberalismens förtjänst. Samtidigt framstod en total ekonomisk frihet, som lämnade samhällets svaga utan skydd, som oacceptabel för många liberaler. Den mer industriellt inriktade ekonomiska liberalismen, stundtals betecknad ”manchesterliberalism”, ersattes successivt med en mera socialt inriktad variant (se nedan). Införandet av allmän rösträtt liksom den utvidgade yttrandefriheten gav de liberala partierna vind i seglen och ökad representation i parlamenten. I många västliga stater nådde man regeringsställning och kunde därmed påverka samhällsutvecklingen i liberal riktning – särskilt påtagligt i de anglosaxiska länderna. Redan i början av 1900-talet kom dock en tillbakagång för liberalismen i samband med att olika typer av socialistiska idéer vann terräng. Liberalismen har visserligen kunnat bevara en stark ställning på grund av sin position i mitten av den politiska skalan, men har inte på långt när nått upp till den väljarandel man hade i början av seklet. Samtidigt har liberala idéer i hög grad trängt in i tidigare föga liberala partier och därigenom fortsatt att påverka samhällsutvecklingen. De flesta partier i västliga demokratier kan vid 1900-talets slut sägas mer eller mindre stå på liberal grund. Liberalismen har alltså haft stor betydelse för samhällsutvecklingen utan att de liberala partierna för den skull haft en dominerande maktposition. Under senare decennier har det förekommit debatt mellan företrädare för olika liberala synsätt om vilken grad av socialt ansvar och inblandning som staten bör svara för. Innebörden av liberalism är därför inte helt entydig. Ändå kan sägas att samhället i hög grad har blivit liberalt, och liberalism har blivit ett värdeord också för dem som har en annan grundåskådning. Liberalismen har därutöver spelat en viktig roll i avslöjandet och bekämpandet av totalitära politiska läror och rörelser liksom av olika rasistiska regimer. Demokratiseringen och frigörelsen i Östeuropa under åren 1989–92 bär också en tydlig liberal prägel. - Författare: - Björn Molin Sverige I Sverige började ordet liberal användas som politisk term 1809. Så småningom växte en borgerlig liberalism fram, baserad på företrädare för handel, bruksdrift och jordbruk. Kritik riktades mot Karl XIV Johans konservativa</w:t>
      </w:r>
    </w:p>
    <w:p>
      <w:r>
        <w:rPr>
          <w:b/>
          <w:color w:val="FF0000"/>
        </w:rPr>
        <w:t>id 153</w:t>
      </w:r>
    </w:p>
    <w:p>
      <w:r>
        <w:rPr>
          <w:b w:val="0"/>
        </w:rPr>
        <w:t>KitchenTime är köksredskapsbutiken på nätet där du hittar allt för ditt kök till bra priser. Tack vare att vi har Sveriges största sortiment av köksprodukter online kan du välja mellan massor av populära och välkända varumärken. Vi tycker att köket är hemmets hjärta och fascineras av de underverk som kan uppstå där. Vi vill erbjuda dig fantastiska köksredskap som gör att du både lyckas och trivs i köket. Oavsett om du är amatör eller proffs finns något för dig och vi hjälper dig gärna att hitta exakt vad du söker. Här köper du köksredskap, köksutrustning, köksmaskiner, serveringsprodukter och allt du kan tänka dig till ditt kök. Vi erbjuder ett stort sortiment av produkter för matlagning, bakning, servering, hem &amp; hushåll samt utomhusmatlagning till rätt pris. Bland våra köksredskap kan du välja mellan allt från stekpanna, gryta, kastrull och svamptork till kökskniv och kockkniv från välkända varumärken. Dessutom erbjuder vi ett stort sortiment inom servering och porslin som glas, tallrikar, bestick, kaffekoppar och muggar från klassiska varumärken som Iittala, Orrefors och Rörstrand. Vi har även ett stort sortiment inom inredning och möbler för hela hemmet som lampor, belysning, textilier, vinställ, köksbord och stolar från populära varumärken som Nordal, Bloomingville och House Doctor. På KitchenTime tycker vi mycket om utomhusmatlagning varför vi har många alternativ när det kommer till grill och stekhäll. Vi erbjuder produkter från många kända varumärken som KitchenAid, Le Creuset, Muurikka, Gense, Landmann, Eva Solo, Fiskars och Global. Oavsett vad du har för tidigare erfarenheter av matlagning och olika kökstillbehör vill vi ge dig möjligheten att hitta de köksprodukter och kökstillbehör som gör din tid i köket både roligare och enklare!</w:t>
      </w:r>
    </w:p>
    <w:p>
      <w:r>
        <w:rPr>
          <w:b/>
          <w:color w:val="FF0000"/>
        </w:rPr>
        <w:t>id 154</w:t>
      </w:r>
    </w:p>
    <w:p>
      <w:r>
        <w:rPr>
          <w:b w:val="0"/>
        </w:rPr>
        <w:t xml:space="preserve">Kondomer är a och o för att ha ett säkert sexliv och går även utmärkt att använda med dina sexleksaker eller när du onanerar. Här på More Than Love har vi ett stort urval för dig att välja mellan, såsom smaksatta alternativ och ett flertal olika storlekar för att passa alla. Om man bortser från avhållsamhet är kondomer det bästa sättet att förhindra oönskade graviditeter och sexuellt överförbara sjukdomar. Vi rekommenderar att de bärs under all sexuell aktivitet, inklusive oral - och analsex. Om du är bekymrad över minskad känslighet när du bär en kondom har vi kondomer i tunnare material för att det ska kännas som att du inte bär någon alls. För en sexig twist, prova gärna en kondom med räfflad eller knottrig yta och både du och din partner kommer känna hur texturen stimulerar er. </w:t>
      </w:r>
    </w:p>
    <w:p>
      <w:r>
        <w:rPr>
          <w:b/>
          <w:color w:val="FF0000"/>
        </w:rPr>
        <w:t>id 155</w:t>
      </w:r>
    </w:p>
    <w:p>
      <w:r>
        <w:rPr>
          <w:b w:val="0"/>
        </w:rPr>
        <w:t>Vad är Voltaren och Voltaren T? Voltaren och Voltaren T är läkemedel som lindrar smärta, dämpar inflammation och sänker feber. Voltaren används för att behandla smärta och inflammation vid reumatiska sjukdomar. Medicinen kan också användas för att lindra tillfällig smärta, till exempel mensvärk. Voltaren T används mot tillfällig smärta, till exempel mensvärk, huvudvärk, tandvärk och migrän. Den kan också användas vid feber i samband med infektion, till exempel förkylning. Feber är ett av kroppens sätt att bekämpa infektioner och därför behöver man inte alltid ta medicinen om man bara har lätt eller måttlig feber. Voltaren gel och plåster kan användas för att lindra lätta smärtor i muskler eller leder i samband med till exempel en sportskada. Medicinen tillhör en grupp läkemedel som kallas för cox-hämmare, även kallade NSAID. Det verksamma ämnet i medicinen är diklofenak. Recept och högkostnadsskydd Voltaren kapslar finns i styrkan 25 milligram, Voltaren enterotabletter och Voltaren T tabletter finns i styrkorna 25 och 50 milligram. Små förpackningar av Voltaren T i styrkan 25 milligram kan köpas receptfritt medan de övriga är receptbelagda. Voltaren finns även som stolpiller som man för in i ändtarmen i styrkorna 25, 50 och 100 milligram. Stolpillren är receptbelagda. Voltaren finns dessutom som gel som man smörjer på huden och som plåster. Båda dessa kan köpas receptfritt. Ibland ingår medicinen i högkostnadsskyddet för läkemedel. Man kan fråga sin läkare eller på ett apotek vad som gäller. Högkostnadsskyddet innebär att den kostnad man har för läkemedel som man får på recept minskar stegvis under en tolvmånadersperiod tills man har betalat ett maxbelopp. Det verksamma ämnet i medicinen hämmar ett ämne i kroppen som kallas cyklooxygenas, cox. När cox hämmas minskar även bildningen av prostaglandiner, som är ämnen som kan framkalla smärta och inflammation. Det leder till att både smärta och inflammation dämpas. Medicinen sänker febern genom att påverka det område i hjärnan som reglerar temperaturen. Voltaren T lindrar oftast smärta inom 30 minuter och effekten varar i cirka sex timmar. Voltaren enterotabletter ska sväljas hela tillsammans med vätska. Enterotabletter har en tunn hinna som gör att de inte löses upp förrän de har nått tarmen. Då minskar risken för magbiverkningar som beror på att det verksamma ämnet verkar irriterande på magens slemhinnor. Om tabletten krossas eller tuggas förstörs den skyddande hinnan. För att få så bra effekt som möjligt bör man inte ta enterotabletterna med mat. Vid mensvärk bör man ta medicinen så snabbt som möjligt när man känner att besvären är på väg. Voltaren kapslar ska sväljas hela med vätska och får inte delas eller tuggas. Vid mensvärk bör man ta medicinen så snabbt som möjligt när man känner att besvären är på väg. Voltaren T ska sväljas hela tillsammans med vätska. Voltaren T är konstruerad så att tabletten löser sig snabbare i mag-tarmkanalen än Voltaren enterotabletter. Detta leder till att man får en snabbare effekt av medicinen. Om man använder medicinen mot migrän är det viktigt att man tar den vid de allra första tecknen på att man ska få en migränattack. Även vid mensvärk bör man ta medicinen så snabbt som möjligt när man känner att besvären är på väg. Stolpiller ska föras i i ändtarmen. Om man doppar stolpillret hastigt i ljummet vatten går det lättare att föra in. Vid mensvärk bör man ta medicinen så snabbt som möjligt när man känner att besvären är på väg. Gelen masseras in i huden, på den plats där man har ont, under några minuter. Man kan uppleva en svagt kylande känsla när gelen masseras in. Man ska tvätta händerna efteråt eftersom gelen verkar irriterande på ögon och slemhinnor. När man använder gelen ska man undvika direkt solljus och solarium genom att till exempel täcka det område som behandlas</w:t>
      </w:r>
    </w:p>
    <w:p>
      <w:r>
        <w:rPr>
          <w:b/>
          <w:color w:val="FF0000"/>
        </w:rPr>
        <w:t>id 156</w:t>
      </w:r>
    </w:p>
    <w:p>
      <w:r>
        <w:rPr>
          <w:b w:val="0"/>
        </w:rPr>
        <w:t>Grymma godsaker Det är fullt möjligt att avnjuta godsaker med det goda samvetet i behåll. Till och med i diettider. Det gäller bara att välja de rätta varianterna. Smaklig diet! Vi kan utan omsvep konstatera att proteindrinkar alltid kommer ha en given plats i en sann muskelbyggares kostplan. Men om du inte hoppar jämfota av tanken på en plastshaker med pulver och vatten kan vi härmed fresta med några pimpade varianter, mer passande en fredagskväll. Fram med finmixern och sväng ihop en kulinarisk prottehit! MTV:s serie MADE handlar om personer som får remakes för att förverkliga sina drömmar; en överviktig soffpotatis blir modell, en scifinörd blir rappare, etc. I elfte säsongens tjugonde avsnitt är det Kylee som med hjälp av coachen Amy Schmid görs om till hälsosam träningstjej som tävlar i figure. Du är vad du äter. Det ligger en stor sanning i detta välanvända uttryck. Lever du på sparris kommer du med största sannolikhet att förr eller senare se ut som en. Och äter du kött så... Ja, du förstår säkert. Nej, du blir inte en ko. För ungefär två veckor sedan lade jag tillfälligt ned den konceptuella pennan för att ge mig ut i den verkliga världen. Jag hade förmånen att få hålla ett föredrag för ett av världens större IT-företag, här i Sverige beläget strax norr om Stockholm. Mitt anspråkslösa lilla anförande ingick i företagets hälsosatsning, där alla i personalen under en veckas tid fick bli ivrigt uppvaktade av både gympersonal, kostrådgivare, hälsoterapeuter, massörer och liknande. 2010-10-26 00:00 I tävlingen Sveriges Starkaste Bonddräng fick Sebastian Davidsson se sig besegrad av David Nyström, Vaggeryd, med en poäng - tävlingen var spännande in i det sista. Simon Axell från Dalsjöfors tog hem juniorklassen och Sveriges Starkaste Piga kommer från Färgelanda och heter återigen Marthina Hansson. 2010-10-25 16:34 Nu på torsdag den 28 oktober öppnar en Fairing Concept Store på Hornsgatan 124 på Södermalm i Stockholm. Butiken har Fairing och Kolozzeum Nutritions sortiment, plus kläder och träningstillbehör. Erbjudanden och kampanjpriser gäller fram till lördag 30 oktober. Öppettiderna är 10-18 på vardagar samt 10-14 på lördagar. Om du verkligen vill lyckas med träningen måste du vara villig att satsa allt. Inte minst ekonomiskt! En stor del av lönekuvertet går direkt till träningskläder, gymkort, kosttillskott, böcker, tidningar, videofilmer och sist, men inte minst, mat. Den sistnämnda posten går dock att göra något åt. För den som behöver massor av energi och protein varje dag rusar kostnaden iväg om maten baseras på oxfilé, gravad lax och färsk pasta. Med rätt livsmedel kan dock matkostnaden minskas med över 50%! 2010-10-25 00:00 I en tid när bollar börjar bli vanligare än skivstänger på gymmen, när Fågelhunden snart går om böj i popularitet och när folk tror att yogainstruktörer har bättre bålstyrka än styrkelyftare - då är det dags att någon sätter ner den stora byggarfoten. BODY tar fram storsläggan och slår hål på myterna kring en av det här millenniets mest hypade gymflugor: Coreträningen. Demo för Ove, Anders och Henrik. 2010-10-24 12:53 Styrketräning är ingen lätt grej. Det kräver mer ansträngning, engagemang och kunskap än man förmodligen tror. BODYs uppgift är att varje månad ge dig all inspiration och kunskap du behöver för att lyckas med din träning. För att ytterligare öka trycket på kunskapssidan, så har du här en artikelserie vi kallar Träningsskolan. Georg "Fever" Hällstorp är alltid kvickt ute med bilder från tävlingar. Här en av flera färskproducerade "quick-and-dirty" videos från Nordiska Mästerskapen: 2010-10-23 23:23 Läs vidare för resultaten från Helsingfors. Overallsegrarna är Body Fitness: Cecilia Benjaminson, Sverige. Classic Bodybuilding Herrar: Imre Vähi, Estland. Body</w:t>
      </w:r>
    </w:p>
    <w:p>
      <w:r>
        <w:rPr>
          <w:b/>
          <w:color w:val="FF0000"/>
        </w:rPr>
        <w:t>id 157</w:t>
      </w:r>
    </w:p>
    <w:p>
      <w:r>
        <w:rPr>
          <w:b w:val="0"/>
        </w:rPr>
        <w:t>Reseförsäkringar Den som har tecknat hemförsäkring förfogar vanligen också över en grundläggande variant av reseförsäkring för resor runt hela världen. Detta reseskydd gäller dock under en begränsad tid – vanligen i 45 dagar. Den som har en hemförsäkring har i regel också ett grundläggande reseskydd som omfattar kostnader till följd av akut insjuknande, olycksfallsskada, stölder, skador som uppstår på incheckat bagage samt flygplansförseningar mm. Utökat reseskydd – med eller utan hemförsäkring Den som har behov av ett utökat reseskydd kan köpa en tilläggsförsäkring till hemförsäkringen – alternativt betala sin resa med ett kreditkort som erbjuder följande reseskydd, som vanligen inte ingår i hemförsäkringen: Avbeställningsskydd vid akut sjukdom – oavsett vilket bolag som anordnar resan. Ersättningsresa – bra skydd för den som blir sjuk under mer än halva resan (tänk på att ordna läkarintyg!). Bagageförsäkring som även omfattar bagagestölder från hotellrummet mm. Startskydd som går in och täcker resor du missat till följd av exempelvis trafikolycka eller trafikstockningar på väg till flygplatsen. En reseförsäkring gäller i normalfallet för resor i hela världen – det krävs således inte särskilda tilläggsförsäkringar för att skyddet ska gälla i länder som i försäkringssammanhang brukar klassas som riskfyllda. Däremot kan det vara klokt att se över skyddet en extra gång innan resa till vissa resmål; på somliga platser är det nämligen extra viktigt att ha ett försäkringsskydd som täcker stölder och försenade anslutningsbussar.</w:t>
      </w:r>
    </w:p>
    <w:p>
      <w:r>
        <w:rPr>
          <w:b/>
          <w:color w:val="FF0000"/>
        </w:rPr>
        <w:t>id 158</w:t>
      </w:r>
    </w:p>
    <w:p>
      <w:r>
        <w:rPr>
          <w:b w:val="0"/>
        </w:rPr>
        <w:t>Du kan välja att se material från en specifik vattenförvaltningscykel via ”Val av förvaltningscykel” ovanför denna ruta. Om du inte gör något val visas ”Senaste bedömning”, den mest aktuella informationen oavsett vilken förvaltningscykel den är inlagd i. I förvaltningscykel 1, 2 och ”Förlängning av cykel 2” ser du det som var aktuellt när cykeln avslutades. I den pågående ”Förvaltningscykel 3” ser du det som hittills har lagts in i den cykeln.</w:t>
      </w:r>
    </w:p>
    <w:p>
      <w:r>
        <w:rPr>
          <w:b/>
          <w:color w:val="FF0000"/>
        </w:rPr>
        <w:t>id 159</w:t>
      </w:r>
    </w:p>
    <w:p>
      <w:r>
        <w:rPr>
          <w:b w:val="0"/>
        </w:rPr>
        <w:t>För användning av ekonomiverktyget Zlantar (”Ekonomiverktyget”) ska vid var tid gällande version av dessa Användarvillkor gälla. Denna version är gällande från och med 2019-12-04 (se punkt 7 nedan om förändringar av Användarvillkor). För användning av Ekonomiverktyget måste Användaren vara över 18 år. 1. DEFINITIONER I dessa Användarvillkor ska nedanstående termer ha följande betydelse: “Användaren” betyder den fysiska person som genom dessa Användarvillkor uprättar ett Avtal med Bolaget om tillgång till Ekonomiverktyget. “Användaruppgifterna” betyder de uppgifter som Användaren nyttjar för att logga in i Ekonomiverktyget. “Användarvillkor” betyder vid var tid gällande version av dessa villkor, vilka utgör avtalsinnehållet i det Avtal som upprättas mellan Bolaget och Användaren. "Avtalet" betyder vid var tid gällande version av dessa Användarvillkor samt i förekommande fall övriga mellan Bolaget och Användaren särskilt ingångna avtal rörande Ekonomiverktyget. “Bolaget” betyder Zlantar of Sweden AB, organisationsnummer 559080-6286. ”Appen” betyder den mobila tjänst, webbtjänst eller andra tekniska medel via vilka Bolaget från tid till annan tillgängliggör åt Användaren och som Användaren väljer att använda för att få tillgång till Ekonomiverktyget. ”Ekonomiverktyget” betyder de funktioner, tjänster och Material som görs tillgängliga för Användaren av Bolaget genom Avtalet. “Information” betyder de uppgifter och information om Användaren som Användaren vid var tid har registrerat i Ekonomiverktyget och som i förekommande fall Bolaget har inhämtat om användaren. Detta innefattar, men är ej begränsat till, Användarens inloggningsuppgifter och abonnemangsuppgifter hos tredje part, banktransaktioner och transaktionsdata, avtal, avtalstider, uppsägningstider, förbrukningsdata, kostnader, avgifter, premier samt i förekommande fall övriga personuppgifter. “Integritetspolicyn” betyder den vid var tid gällande policy som beskriver och ligger till grund för Bolagets behandling av personuppgifter. Integritetspolicyn finns tillgänglig på www.zlantar.se/integritetspolicy. ”Materialet” betyder Webbsidan och Appen inklusive allt innehåll och annat material och information som Användaren får tillgång till genom Ekonomiverktyget. ”Tredjepartsleverantör” betyder tredje part som är tjänsteleverantör, exempelvis men ej uttömmande, elleverantör, försäkringsbolag, internetleverantör m.m. ”Webbsidan” betyder Bolaget webbsida, www.zlantar.se 2. KONTOINFORMATIONSTJÄNST Kontoinformationstjänsten som erbjuds i Ekonomiverktyget aktiveras genom att Användaren skapar ett konto enligt anvisningarna i Appen och ger Bolaget via Mobilt BankID tillgång till Användarens inloggningsuppgifter hos berörda banker och betaltjänstleverantörer. När Användaren skapat ett konto enligt anvisningarna i Appen har denne lämnat sitt uttryckliga samtycke till att Bolaget inhämtar Användarens transaktioner från berörda banker och betaltjänstleverantörer som Användaren lagt till i Appen med hjälp av Användarens inloggningsuppgifter och att dessa banker/betaltjänstleverantörer lämnar ut informationen till Bolaget i enlighet med dessa Användarvillkor. Användaren ansvarar för att denne har rätt att använda sig av de angivna inloggningsuppgifterna. Om Användaren lagt till ett eller flera gemensamma betalkonton är det Användarens ansvar att denne inhämtat ett godkännande från samtliga kontohavare. Efter att Användaren godkänt att Bolaget inhämtar transaktioner skickas en förfrågan omgående till berörda banker/betaltjänstleverantörer. Tiden för inhämtandet av transaktionerna varierar baserat på identifieringen gentemot banken/betaltjänstleverantören och mängden information som ska inhämtas. Kontoinformationstjänsten ger Användaren en sammanställning och kategorisering över dennes transaktioner från berörda banker/betaltjänstleverantörer. Transaktioner från tillagda betalkonton kan komma att uppdateras automatiskt upp till fyra gånger per dag. Automatisk uppdatering kan ske i upp till 90 dagar, efter det måste Användaren aktivt lämna ett nytt samtycke. 3. OM EKONOMIVERKTYGET Bolaget har utvecklat Ekonomiverktyget för användning via webb eller app. Ekonomiverktyget är tillgängligt för användning efter att dessa Användarvillkor accepterats av abonnemangsinnehavaren ("Användaren") i samband</w:t>
      </w:r>
    </w:p>
    <w:p>
      <w:r>
        <w:rPr>
          <w:b/>
          <w:color w:val="FF0000"/>
        </w:rPr>
        <w:t>id 160</w:t>
      </w:r>
    </w:p>
    <w:p>
      <w:r>
        <w:rPr>
          <w:b w:val="0"/>
        </w:rPr>
        <w:t>Foto taget från frökens plats - Alex tycker absolut att han har fått bästa läget i rummet. Vardagen återgår alltmer till den välkända fyrkanten (kvadraten?). Idag var det dags för höstens första judoträning. Alex har avancerat från nybörjare till vitt bälte med gult streck och har nu två träningar i veckan att se fram emot. Nästa vecka drar Viktors handboll och jiu-jitsu igång och fyrkanten förstärks. Det blir träning måndag-torsdag och med största sannolikhet matcher minst varannan helg. Det blir till att pussla och planera för att inte glömma bort sig själv och sin egen träning av bara farten. Kan stolt säga att jag lyckats ganska bra med att hålla igång träningen på semestern. Det har blivit några joggingpass, några intervall i backe och ett gäng styrkepass. Har införskaffat ett TRX-band, vilket är klockrent att ha med på resa - tar liten plats och kräver endast en gren eller liknande för att många bra övningar ska kunna genomföras. Semestern (samt första veckorna efter arbetsstart) har dock även inneburit en hel del gottande, men det ska bli slut på det nu. Jag har länge varit sugen på att göra min egen müsli och idag var en passande dag för ett första försök. Det doftade ljuvligt och ser supersmarrigt ut...återstår att provsmaka i morgon. Mätte aldrig, men mixade havregryn, krossade cashewnötter och valnötter, pumpakärnor, kokosflingor, fun light (1 dl av den nya sorten sötad med stevia) och slutligen ca 1 msk flytande honung. Blanda allt och lägg ut på en långpanna. Värme ca 175 grader. Tid 25-30 min. Blanda var femte minut. Nu är det bäst att sova lite. Grannfrun och jag ska ut på morgonpromenad imorgon. Kl 06 ringer mobilen.</w:t>
      </w:r>
    </w:p>
    <w:p>
      <w:r>
        <w:rPr>
          <w:b/>
          <w:color w:val="FF0000"/>
        </w:rPr>
        <w:t>id 161</w:t>
      </w:r>
    </w:p>
    <w:p>
      <w:r>
        <w:rPr>
          <w:b w:val="0"/>
        </w:rPr>
        <w:t>Under sommaren 17/6-5/8 är det diakonal frukost utomhus varje onsdag 10.00-12.00 i Prästgården Plats: Prästgården, Kommunalvägen 29 Use Google to automatically translate this website. We take no responsibility for the accuracy of the translation. Varje onsdag klockan 10.00-12.00 är det frukost i Prästgården i Huddinge församling. För att minska smittspridningen fikar vi utomhus tillsvidare. Pedagog Anja Karloja, tel. 08-588 697 75</w:t>
      </w:r>
    </w:p>
    <w:p>
      <w:r>
        <w:rPr>
          <w:b/>
          <w:color w:val="FF0000"/>
        </w:rPr>
        <w:t>id 162</w:t>
      </w:r>
    </w:p>
    <w:p>
      <w:r>
        <w:rPr>
          <w:b w:val="0"/>
        </w:rPr>
        <w:t>Thorn lån, en jämförande studie (Nov 2017) Det här är den första av flera fördjupade jämförelsestudier som går ut på att syna olika låneprodukter som tillhandahålls av samma företag eller samma koncern. Thorn har nämligen flera olika låneprodukter och lånetjänster och fler verkar det komma allt eftersom. Det som är nytt är att villkoren för de olika produkterna börjar skilja sig en del från varandra, vilket är värdefullt att känna till eftersom man helst bör undvika att söka flera av Thorn's lånelösningar samtidigt. Thorn satsar hårt på att ta marknadsandelar när det gäller snabblån online och det borde också vara förklaringen till deras snabbt växande verksamhet inom lån som inte alls har något att göra med deras ursprungsidé om uthyrning av elektronik. Det senaste året har flera nya lånelösningar lanserats. Vi kan nog förvänta oss att Thorn Svenska AB tar sats för att antingen utveckla vidare de befintliga lånelösningarna eller lansera ännu fler nya. Men vad är då de viktigaste skillnaderna mellan alla lånelösningar som Thorn Svenska AB har i sitt "lånesortiment"? I låneprodukterna som ryms inom Thorn Svenska AB finns: Thorn Privat Finans - låna 100 000 kr i 72 månader Modus Finans - låna 50 000 kr i 78 månader Nordiclån - låna 50 000 kr i 80 månader Fokuslån - låna 75 000 kr i 80 månader LEASY - låna 50 000 kr i 72 månader Klicklån - låna 40 000 kr i 72 månader En helt befogad fråga är varför Thorn har alla dessa olika låneprodukter i sin "portfölj". Allt handlar förstås om konkurrens och marknadsandelar och eftersom produkterna skiljer sig väldigt lite från varandra, kanske man kan tycka att de borde sänka tempot i fråga om att utveckla och lansera ännu fler produkter. Man kan knappast påstå att det växande antalet olika lån är en fördel för oss lånekunder och det tillför inte heller något direkt mervärde att det lanseras flera olika men ändå helt likvärdiga lån hos ett och samma företag. Vilket är det bästa lånet hos Thorn, undrar du säkert nu. Vi tror att till att börja med bör ditt önskade lånebelopp i kombination med möjlig återbetalningstid och andra förmåner styra ditt val i första hand. Just nu är Modus Finans ett lockande alternativ om du behöver låna upp till 50 000 kr eftersom det är lång återbetalningstid med 2 betalningsfria månader per år. Men å andra sidan verkar Thorn satsa lika mycket på att utveckla produkterna inom Thorn Privat Finans och vi skulle inte bli förvånade om de modifierar sina lånevillkor för att ytterligare stärka just den delen av sina varumärken. Thorn SE bytte nyligen namn till Thorn Privat Finans och i samband med det lanserades nya produkter som dels höjde det tidigare max lånebeloppet från 50 000 kr till 100 000 kr men också på ett som vi anser, lite onödigt krångligt sätt delade upp lånet i 3 olika produkter. Likväl innebär förändringarna sammantaget en hel del nyheter. Privatlån Plus - låna upp till 100 000 kr Med Privatlån Plus får du ett lån som blir väl anpassat efter dina personliga behov. Även om du tillsammans med Thorn, från början har avtalat ett fast lågt månadsbelopp så bestämmer du själv avbetalningstiden genom flexibla extra inbetalningar. Finns det utrymme i din ekonomi kan du alltid lösa hela lånet i förtid, det kostar inget extra. Det är för övrigt en rättighet du har när det gäller alla lån utan säkerhet. Pauslån - låna upp till 100 000 kr Med Pauslån är den enda skillnaden i jämförelse med Privatlån Plus, att du kan begära 2 betalningsfria månader under lånets löptid. Max 1 betalningsfri månad per år är tillåtet så Pauslån kan inte konkurrera med andra bra lån som har betalningsfria månader. Tex är Thorn's egen produkt Modus Finans ett bättre alternativ i frågan om just betalningsfria månader. Trygglån - låna upp till 50 000 kr Med trygglån följer ett betalskydd som täcker dina månadsbelopp om du skulle förlora jobbet och stå utan inkomst. Max återbetalningstiden är 60 månader. Sammanfattningsvis kan man säga att de lånelösningar som finns inom Thorn Privat Finans egentligen skiljer sig väldigt lite åt. Det är små detaljer i lånevillkoren som utgör skillnaden. - Max lånebelopp - skiljer sig - Ålderskrav - detsamma mellan de olika</w:t>
      </w:r>
    </w:p>
    <w:p>
      <w:r>
        <w:rPr>
          <w:b/>
          <w:color w:val="FF0000"/>
        </w:rPr>
        <w:t>id 163</w:t>
      </w:r>
    </w:p>
    <w:p>
      <w:r>
        <w:rPr>
          <w:b w:val="0"/>
        </w:rPr>
        <w:t>3-rums-lägenhet 67 m2 på 2. våningen. Ljus, fullständigt renoverad år 2010, mycket komfortabelt och stiligt inredd: ingång. Vardags-/matrum med 1 bäddsoffa för 2 personer (140 cm), matbord, kabel-TV, flatscreen TV och DVD. 1 dubbelrum. 1 litet rum, utan fönster med 2 sängar. Kök (ugn, diskmaskin, 4 kokplattor - glaskeramikhäll, frys, elektrisk kaffemaskin). Dusch, sep. Toalett. Parkettgolv. Till ert förfogande: tvättmaskin, strykjärn, barnsäng, hårtork. Internet (Trådlös LAN [WLAN] , gratis). Beakta: lämplig för barnfamiljer. Rökfri lägenhet. 1 husdjur/hund tillåtet. 4. Bezirk: Vackert, historiskt flerfamiljshus "Wieden". På orten, centralt läge. I huset: cykelförråd. Tillfart ända fram till huset. Parkeringszon (kostnad). Stormarknad 100 m, restaurang 50 m, bagare, café 100 m, busshållplats 50 m, tunnelbanestation "U1 Südtiroler Platz" 20 m. Närbelägna sevärdheter: Schloß Belvedere, Oper. Beakta: Hiss saknas. På den här semesteranläggningen finns det fler lediga bostäder!. Mycket trevligt boende, bra planlösning och bra läge mellan de olika skidanläggningarna. Köket borde dock utrustas med bättre knivar, stekpanna och ugn. Fler bestick, tallrikar och glas hade också uppskattats. Lägenheten var fin och hade ett bra läge. Det enda negativa var att bäddsoffa och köksstolar var mycket slitna. Skulle gå tillbaka när som helst! Boende: som beskrivs, vackert komplex med pool, ren och mycket väl utrustade. Plats: 300 m till stranden, alla butiker Organisation: professionell och mycket vänlig Slutsats: 100% rekommenderas Super trevlig ägare. vacker utsikt med trädgård användning. Utan en bil rekommenderas inte. Bra utgångspunkt för att utforska ön och fastlandet upptäcktsfärder. Rymlig lägenhet belägen i den vackra trädgården och nature.Terrasse Les Isles de Sola ligger i Grand centralt av hamnen och nära havet, men det finns direkt tillgång till Meerf fortfarande en campingplats mellan. Personalen är mycket vänliga och hjälpsamma, i mitten av komplexet finns det en ganska liten pool som är uppvärmd, är tyvärr redan stängt klockan 18:00. Lägenheterna är ganska blygsamt möblerade, köket är mycket enkel, alla ställa upp tillsammans rättvist och rent. Vi säkerställer högsta kvalitet på fastigheter och tjänster</w:t>
      </w:r>
    </w:p>
    <w:p>
      <w:r>
        <w:rPr>
          <w:b/>
          <w:color w:val="FF0000"/>
        </w:rPr>
        <w:t>id 164</w:t>
      </w:r>
    </w:p>
    <w:p>
      <w:r>
        <w:rPr>
          <w:b w:val="0"/>
        </w:rPr>
        <w:t>Satsa på sig själv – ska man det? Att börja i terapi är att ta ett steg mot något man längtar efter. Må bättre, bli gladare, få lugn i relationen, slippa oro i vissa situationer… Heja dig som har kommit så långt att du faktiskt börjat leta efter någon du vill gå och prata med! Så hur funkar det, vad innebär det – egentligen? Gissningsvis har du, liksom större delen av mänskligheten, ett antal sidor av din personlighet som du inte tycker så mycket om och kanske även en del jobbiga känslor som dyker upp när du allra minst önskar det. Såsom att du blir sådär tvärarg när din chef ifrågasätter något du levererat och behöver be om ursäkt för ditt utbrott efteråt – kan ju vara pinsamt. Eller att du blir nästan knäsvag eller tappar kraft varje gång du träffar just en viss person i din kompisgrupp – inte heller något du gillar! Vår instinktiva reaktion vid sådana händelser är att vi vill ta bort, glömma och gå vidare, till och med radera de där känslorna, de där delarna i oss som överrumplar oss, eller som vi ogillar. För det är ju så obehagligt. Och ja känslor kan vara obehagliga, men oftast handlar det om kontexten, vad känslorna för med sig för tankar såsom ”vilken idiot jag var, nu reagerade jag sådär igen”, eller ”inte konstigt att de såg ut som frågetecken, jag är ju dum”, eller vad det nu är för tankar som far igenom huvudet, ofta jobbiga sådana. När vi väl insett att känslor inte är farliga, kan vi börja ta oss igenom dom och se dem för vad de är, en signal om något som finns inom oss och som längtar efter att få komma till uttryck. Som psykosyntesterapeut brukar jag fråga vilken DELPERSONLIGHET (Del av din personlighet) det var som kände sådär i den stunden. För de flesta är den frågan och insikten den för med sig lite av en befrielse. Det är som att vi får mer utrymme i oss själva när vi inser att det bara var EN del i oss som reagerade, att vi har även andra delar (den som reflekterar över händelsen efteråt till exempel). Och som vi kan vilja ge mindre (eller mer) utrymme framöver. Det kan också kännas ganska skönt när vi förstår att alla sidor i oss (delpersonligheter) faktiskt på något sätt har tjänat oss, hjälpt oss stå ut i en jobbig situation tidigt i livet till exempel. Man kan säga att terapi och att djupdyka i sin personlighet är lite som ett detektivarbete, fast i sig själv. Vad finns det där bakom den där jobbiga känslan egentligen? Och vad är det egentligen jag djupast inne försöker uttrycka och behöver? Att sitta tillsammans med någon och bli lyssnad på, bli hörd med vänlighet och intresse, kan i sig innebära läkning. Det är som att det faktum att vi säger orden inte i vakuum utan i relation med någon – i kontakt – samt igenkänningen – hjälper till att lägga skorpan på det där tidigare så nakna såret. Jag vet, för jag har varit där själv och jag har sett det hos hundratals personer som har kommit till mig för att prata, läka och ta sig vidare. Och ju mer man uttrycker, sätter ord på sina känslor, desto tryggare i sig själv blir man i och med att man utvidgar och blir kompis med sin person. Och ju mer man lärt sig att känna igen och acceptera sina delpersonligheter, desto mer kan man välja vilken delpersonlighet eller känsla man för tillfället vill ta fram. Var börjar man? Det viktiga är vad du vill och längtar efter Det viktiga är din önskan och att du vill något mer än det du för tillfället sitter fast i. Vi börjar där och så nystar vi vidare. Har du frågor? Kontakta mig här, på samma mejladress kan du också boka ditt första samtal. Det går också bra att ringa mig för en 15-20 minuters avstämning på 0709313302. Jag har tider på tisdagar och torsdagar och vissa fredagar i Stockholm Vasastan. I Täby onsdagar och i Heby vissa måndagar- tisdagar. Säkrast är att du hör av dig så hittar vi en tid. Välkommen att höra av dig! - Känslor är inte farliga, det är kontexten, dvs vilka tankar som vi knyter till känslan som skapar oro i oss</w:t>
      </w:r>
    </w:p>
    <w:p>
      <w:r>
        <w:rPr>
          <w:b/>
          <w:color w:val="FF0000"/>
        </w:rPr>
        <w:t>id 165</w:t>
      </w:r>
    </w:p>
    <w:p>
      <w:r>
        <w:rPr>
          <w:b w:val="0"/>
        </w:rPr>
        <w:t>Komplett leverans av byggställningar, väderskydd, bygghissar, bodar mm. Vi monterar byggställningen du behöver! Vi levererar rätt byggställning i rätt tid ABC Ställningar är ett modernt entreprenadföretag som är verksamt i stora delar av Mellansverige. Vår affärsidé är att erbjuda branschens bästa service för byggnadsställning och väderskydd. Tillsammans med våra kunder hittar vi helhetslösningar för byggentreprenader med byggställningar, bygghissar, arbetsbodar, avspärrningar och tillträden – till och med återvinning av ditt byggavfall tar vi hand om. För att snabbt kunna lösa behov och problem finns vi med kontor och materialupplag på 6 orter i Mellansverige. Vi tror att ställningsentreprenörer med lokalkännedom och engagemang helt enkelt gör ett bättre jobb. För oss är arbetet med kontinuerligt systematisk dokumentation, säkerhet, arbetsmiljö och service mycket viktigt. För att effektivisera våra processer har vi utvecklat ett eget it- och logistiksystem som är unikt för branschen. Det gör att vi ständigt höjer vår effektivitet samtidigt som vi sparar på miljön när vi optimerar våra transporter. Vårt fokus på effektivitet tjänar du som kund på genom att vi snabbt tar fram konkurrenskraftiga lösningar till både större och mindre projekt. Miljövinsterna delar vi alla på. Du som kund kan vara trygg med ABC Ställningar som leverantör av byggnadsställning. Vi är ett STIB-auktoriserat företag vilket innebär att vår erfarenhet och kompetens är dokumenterad. Samarbetet mellan ABC-enheterna gör att det alltid finns specialistkompetens och material för just ditt projekt. Vi på ABC Ställningar arbetar alltid utefter vår vision: Att skapa säkra byggnadsställningar, arbetsplattformar och arbetsmiljöer oavsett vilken höjd arbetet ska utföras på. Vi har vårt vårt huvudkontor och huvudlager i Jordbro i Stockholm. Härifrån går ca 100 ton med byggnadsställning ut till våra kunder i Stor-Stockholm varje dag. För att finnas nära våra kunder och ha hög lokalkännedom finns vi på 5 orter/enheter till i Mellansverige. På varje ort/enhet finns verksamhetsansvarig, projektledare och montörer. Med flexibelt IT-system så samarbetar enheterna effektivt. Vårt resursutnyttjande maximeras vilket gör att våra kunder får en säker byggställning till rätt pris. Alla projekt är unika. Därför har vi ett brett utbud av byggställningssystem för att matcha varje behov. Vi investerar i nytt material och växer tillsammans med våra kunder. Hos oss hittar du många olika byggställningar, allt ifrån den lilla hantverkarställningen till den stora bygghissen. Har ni ett unikt projekt? Låt oss titta på det! För oss är alla kunder viktiga. Vi ser det som en självklarhet att leverera rätt byggnadsställning, bygghiss, väderskydd eller någon av våra övriga produkter till ditt projekt. Litet eller stort spelar ingen roll. Ett arbete ska alltid ske från en säker och stabil arbetsplattform och vi hjälper er gärna med detta.</w:t>
      </w:r>
    </w:p>
    <w:p>
      <w:r>
        <w:rPr>
          <w:b/>
          <w:color w:val="FF0000"/>
        </w:rPr>
        <w:t>id 166</w:t>
      </w:r>
    </w:p>
    <w:p>
      <w:r>
        <w:rPr>
          <w:b w:val="0"/>
        </w:rPr>
        <w:t>Vill du debattera energipolitik? Välfärdsmarknaden är ingen försökskanin Ekonomi. Debatten om riskkapitalisternas vara eller icke vara inom välfärden lägger fokus på fel fråga. Det viktiga är istället kvaliteten på den välfärd som levereras, och frågan om hur marknaden fungerar. Att köpa välfärdstjänster är inte som att byta schampo. Ursula Berge , samhällspolitisk chef akademikerförbundet SSR Fler debattartiklar av författaren Publicerad: 16 april 2012 kl 12:01 Hur ska egentligen den skattefinansierade välfärden organiseras? Privat eller offentligt var debatten under 80- och 90-talet. De senaste åren har i stället handlat om vinst i välfärden eller inte. Det senaste i diskussionen handlar inte om vinstdrivande företag eller inte, utan strikt om det som kallas riskkapitalbolag. Jag tycker att riskkapital borde investeras i verksamheter med hög risk. För det borde de kunna få allsköns olika stöd. Riskkapitalister som går in och stödjer små innovationsintensiva företag inom medicinsk forskning, it eller något annat där det finns många idéer, men lite kapital, ska hyllas och stödjas. Men det intressanta är att Sveriges riskkapitalister inte satsar pengar i sådana företag, utan i det mycket mindre riskbenägna – skattefinansierade välfärdsföretag. Men sådana företag kan, per definition, inte kallas riskkapitalbolag, eftersom de INTE hanterar risk. Men, varken driftsformen, eventuellt vinstuttag eller företagsformen är egentligen det viktiga. Det viktiga är kvaliteten i den välfärd som ges. Och för att uppnå bättre kvalitet måste vi bli bättre på att veta vad vi vill ha, kunna mäta det och utvärdera. I alla fall om vi har att göra med utförare med fler mål än hög kvalitet i välfärden. Välfärdsmarknaderna är inga perfekta marknader för att citera nationalekonomerna. På sådana har vi full information om alla alternativ, priser och konsekvenser och har ett fritt val. I vård, skola och omsorg fungerar det inte så, varken i stora upphandlingar eller när du som förälder, anhörig eller för dig själv ska göra ett välfärdsval. En gammal senil mamma på ett äldreboende röstar inte så lätt med fötterna och väljer ett annat äldreboende när hon är missnöjd. Det är inte så lätt för dig som förälder att byta skola för ditt barn om den skola barnet går i är dålig. Att köpa välfärdstjänster är inte som att byta schampo. Det måste marknaden, eller regelsystemet, klara av att kompensera för. Så sker inte i dag. Offentlig verksamhet ska tänka efter före, använda sig av befintlig forskning och sedan sjösätta de reformer där man vet hur man ska hantera defekter i marknadens funktionssätt. Och om det inte går att kompensera för felaktiga incitament, deformerade preferenser, betygsinflation eller något liknande, ja då ska man avvakta tills man vet hur man bättre kan hantera de problemen i just den marknaden. Att förvalta offentlig sektor får aldrig vara trial and error. Det förtroende vi har gett politikerna är mycket större än så och vi förutsätter att det förvaltas bättre än så här. Fotnot: Artikeln är tidigare publicerad i Arbetarbladet. Ursula Berge, samhällspolitisk chef akademikerförbundet SSR</w:t>
      </w:r>
    </w:p>
    <w:p>
      <w:r>
        <w:rPr>
          <w:b/>
          <w:color w:val="FF0000"/>
        </w:rPr>
        <w:t>id 167</w:t>
      </w:r>
    </w:p>
    <w:p>
      <w:r>
        <w:rPr>
          <w:b w:val="0"/>
        </w:rPr>
        <w:t>Primera División de Chile 2010 Primera División de Chile 2010, eller Campeonato Nacional de Primera Divisíón 2010 de Fútbol Profesional (spanska, ungefär: Högstadivisionen i nationella mästerskapet för professionell fotboll 2010), officiellt kallad Campeonato Nacional Petrobras 2010 av sponsorskäl, var högstaligan i Chile säsongen 2010. Mästerskapet, som från början hette "Torneo Apertura", började den 23 januari (med vinsten för Unión San Felipe mot Colo-Colo i Duelo de Campeones, "mästarduellen", som spelas mellan mästaren av högstadivisionen och andradivisionen föregående år), och den sista matchen spelades 5 december och till slut stod Universidad Católica som mästare, vilket innebar den 10:e titeln för klubben. Tvåa kom Colo-Colo, som också vann den första rundan av mästerskapet. Hela säsongen slutade den 19 december då Unión Española tog den tredje och sista platsen till Copa Libertadores 2011 då man vann det så kallade Liguilla Pre-Libertadores, som var ett kval för att få spela Copa Libertadores. I kvalet spelade 4 lag som på plats 3 till 7 i serien. Mästerskapet skulle egentligen spelas med två separata turneringar, en Apertura och en Clausura, och därmed skulle det koras två mästare under säsongen samt en mästare av den sammanslagna tabellen när man slagit ihop Apertura och Clausura. Men efter den stora jordbävningen i början av året sköts ligan upp ett antal omgångar, vilket innebar att man inte skulle hinna med att spela två rundor och slutspel för båda, utan det bestämdes att mästerskapet skulle spelas över hela året, där alla lag möter alla två gånger. Detta innebar att mästerskapet bestod av 34 omgångar. Inget slutspel spelades. Efter halva serien spelats (efter 17 matcher) så kvalificerade sig det bäst placerade laget till Copa Libertadores 2011 samt till Copa Sudamericana 2010, medan det näst bäst placerade laget kvalificerade sig för att spela en avgörande matchomgång mot tvåan av Copa Chile 2009 om en plats i Copa Sudamericana 2010. Bäst placerad efter 17 omgångar var Colo-Colo, och tvåa låg Universidad de Chile. Detta innebar att Universidad de Chile fick spela mot CD Iquique, där Universidad de Chile vann och fick därmed spela Copa Sudamericana 2010. Innehåll - 1 Antal lag per region - 2 Tabell - 2.1 Tabellen efter båda rundorna - 2.2 Kvalifikationstabell efter första rundan - 3 Kvalificeringar för internationella turneringar - 3.1 Dubbelmötet för kvalificering till Copa Sudamericana 2010 - 4 Liguilla de Copa Libertadores - 4.1 Semifinaler - 4.1.1 Audax Italiano-Huachipato - 4.1.2 Universidad de Chile-Unión Española - 4.2 Final - 4.2.1 Audax Italiano-Unión Española - 5 Nedflyttningskval - 6 Se även Antal lag per region[redigera | redigera wikitext] Tabell[redigera | redigera wikitext] Tabellen efter båda rundorna[redigera | redigera wikitext] Kvalifikationstabell efter första rundan[redigera | redigera wikitext] De tre främsta lagen efter 17 omgångar och deras följaktliga kvalificeringar för internationella fotbollsturneringar. Kvalificeringar för internationella turneringar[redigera | redigera wikitext] Lagen som kvalificerade sig för Copa Libertadores 2011 var: - Chile 1: Universidad Católica, som vinnare av mästerskapet 2010 - Chile 2: Colo-Colo, som bäst placerade lag efter 17 omgångar av mästerskapet 2010 - Chile 3: Unión Española, som vinnare av Liguilla de Copa Libertadores Lagen som kvalificerade sig för Copa Sudamericana 2010 var: - Chile 1: Unión San Felipe, som vinnare av Copa Chile 2009 - Chile 2: Colo-Colo, som bäst placerade lag efter 17 omgångar av mästerskapet 2010 - Chile 3: Universidad de Chile, som tvåa efter 17 omgångar av mästerskapet 2010 och därefter vinnare av dubbelmötet mot Municipal Iquique Dubbelmötet för kvalificering till Copa Sudamericana 2010[redigera | redigera wikitext] För att bestämma "Chile 3" spelades ett dubbelmöte mellan tvåan efter 17 omgångar i mästerskapet och tvåan i Copa Chile 2009. Dubbelmötet avgjordes 12 och 18 augusti 2010, och</w:t>
      </w:r>
    </w:p>
    <w:p>
      <w:r>
        <w:rPr>
          <w:b/>
          <w:color w:val="FF0000"/>
        </w:rPr>
        <w:t>id 168</w:t>
      </w:r>
    </w:p>
    <w:p>
      <w:r>
        <w:rPr>
          <w:b w:val="0"/>
        </w:rPr>
        <w:t>(DE ESCHATOLOGIA) I detta avsnitt framställs 1. den timliga döden, 2. själarnas tillstånd mellan döden och uppståndelsen, 3. Kristi återkomst, 4. de dödas uppståndelse, 5. den yttersta domen, 6. världens undergång, 7. den eviga förtappelsen och 8. den eviga saligheten. 1. Den timliga döden Den timliga eller lekamliga dödens väsen består enligt Skriften inte i att människan förintas utan i att själen skiljs från kroppen (Matt. 10:28, Luk. 12:20, Matt. 27:50, Joh. 19:30). Dödens orsak skall inte sökas i något som hör till den mänskliga naturens ursprungliga beskaffenhet, vilket inte bara hävdats av hedningarna (jfr Seneca: ”Att du skall dö är människans natur och inte ett straff”)1) utan också inom den yttre kristenheten (så t.ex. pelagianerna, unitarierna,2) m.fl.). Skriften känner inte till någon annan orsak till döden än människans synd (1 Mos. 2:17, 3:17 ff, Rom. 5:12, 6:23). När det gäller tolkningen att döden fanns till redan före synden men efter syndafallet blev en särskild slags död, nämligen döden till dom, handlar det om att man läser in något i texten. Skriften känner endast den död som är en dom över synden. Alla andra orsaker till döden som nämns i Skriften är orsaker endast på grund av och till följd av synden. Således är Gud dödens orsak i den meningen att han i egenskap av rättfärdig domare i enlighet med sin straffande rättfärdighet (iustitia vindicativa) utmäter döden över syndaren som en ond straffpåföljd (malum poenae, Ps. 90:7-8). Djävulen är dödens orsak (Joh. 8:44, mandråpare) i den meningen att det är han som förfört människan till synd. Även Adam, den första människan, betecknas uttryckligen som dödens orsak (Rom. 5:15) därför att hans synd tillräknades ”de många” och har överförts genom fortplantning. Då sjukdomar, ålderdom, eld, vatten, svärdet m.m. uppges som dödens upphov, är dessa bara förmedlande orsaker som är beroende av den egentliga, slutgiltiga orsaken, nämligen det faktum att synden kommit in i världen och att alla människor blivit syndare. Att det inte är årens antal som förorsakar döden framgår av Ps. 90, där inte bara de dödsfall som vi betecknar som hastiga, utan även sådana som inträder då man är sjuttio eller åttio år gammal, återförs på Guds vrede över synden. Kristus själv förklarar i Luk. 13:1-5 att död genom olycksfall som drabbar bara några få är en följd av Guds vrede över alla människors synd. Åsikten att döden skulle ha inträtt i världen även om synden inte funnits har man främst sökt stöd för genom argumentet att den mänskliga kroppen med nödvändighet måste förfalla på grund av dess materiella beskaffenhet, eller genom att påstå att så heterogena element som den icke-materiella själen och den materiella kroppen i längden inte kan tåla varandra. Detta går tillbaka på hedniska filosofer.3) Att erkänna döden som syndens straff är emellertid en del av den vishet som alla människor behöver (Ps. 90:12). Om sådana som leder döden tillbaka till människans ursprungliga beskaffenhet och inte på syndens skuld kan man bara säga, att de inte alls förstår vad människans död är. Men de förstår inte heller Kristi död, därför att Kristi död är en försoningsdöd till lösen för människornas syndaskuld och därför är liv för människorna. Förnekelsen av att syndaskulden är den enda orsaken till döden är det underliggande skälet till att man också medvetet eller omedvetet förnekar Kristi satisfactio vicaria. Dödens subjekt är alla människor, därför att dödens orsak, synden, finns hos dem alla (Rom. 5:12). Påståendet, som då och då förs fram, att man upptäckt ett medel mot döden är ett bedrägeri och självbedrägeri och motbevisas också av erfarenheten (Ps. 89:49, Job</w:t>
      </w:r>
    </w:p>
    <w:p>
      <w:r>
        <w:rPr>
          <w:b/>
          <w:color w:val="FF0000"/>
        </w:rPr>
        <w:t>id 169</w:t>
      </w:r>
    </w:p>
    <w:p>
      <w:r>
        <w:rPr>
          <w:b w:val="0"/>
        </w:rPr>
        <w:t>November är föreläsningarnas månad. Vill du höra mig prata; trender, inredningsstilar och ljussättning ska du kolla hit! Har nämligen blivit anlitad av lite olika företag, banker och mäklare. Först ut, onsdag nästa vecka är Ekeby Möbler i Helsingborg -som tyvärr redan är fullbokat. Närmare tre hundra platser tog slut snabbt! På torsdag 7/11 är det ett event i Malmö tillsammans med JM som handlar om fördelarna med att köpa nytt. “Drömkväll på Dockan” är kvällen döp till. Letar du boende i Malmö och vill bli inspirerad? Maila liselotte.adilstam@jm.se för en plats. Veckan efter vankas ytterligare en stor sittning i Ystad (inbjudan ovan) i samarbete med Färs &amp; Frosta Sparbank i Ystad och Fastighetsbyrån i Ystad. Anmälan till denna kväll görs till kundcenter@fofspar.se. Sist ut i min lilla turné blir Fastighetsbyrån i Skurup den 20 november, kontakta sofie.stenervik@fastighetsbyran.se för mer info. Bild: via Färs &amp; Frosta Sparbank.</w:t>
      </w:r>
    </w:p>
    <w:p>
      <w:r>
        <w:rPr>
          <w:b/>
          <w:color w:val="FF0000"/>
        </w:rPr>
        <w:t>id 170</w:t>
      </w:r>
    </w:p>
    <w:p>
      <w:r>
        <w:rPr>
          <w:b w:val="0"/>
        </w:rPr>
        <w:t>Välkommen till Esos Bygg Vi är experter på utbyggnad, tillbyggnad och badrumsrenovering i Malmö Vi hjälper er med allt från rivning till nytt badrum med komplett inredning. Självklart har vi våtrumsbehörighet och är anslutna till BKR. Dags byta köks luckor eller sätta in helt nytt kök? Vi är specialiserade på kök och kan hjälpa dig med allt inom köksrenovering. Måleri Vi tar hand om det du behöver hjälp med inom måleri. Våra målare är experter och har en lång erfarenhet och strävar alltid efter att göra ett bra jobb. Snickeri Dags att bygga nytt? Eller renovera och fräscha upp? Våra snickare är specialister på sitt område och kan hjälpa dig med alla typer av snickeriarbeten, stora som små. Renoveringar Vi hjälper dig med alla sorters byggarbeten och renoveringar. Vi har lång erfarenhet och bred kunskap inom bygg och renovering. Takläggning Vi är experter på takläggning, vi hjälper dig att lägga nytt tak, renovera ditt gamla tak med mera. Våra takläggare ser till att du som kund blir nöjd. Golvet är en viktig del i ett rums design. Konsten ligger i att golvet ska tåla slitage samtidigt som det ska ge en skön känsla. Vi hjälper er att hitta rätt. Vi är specialister på alla former av utbyggnad och tillbyggnad när det gäller hus, gästrum, kontor, garage eller varför inte ett fräscht trädäck för större sällskapsyta utomhus? Ska ni bygga ut huset i Skåne? Eller bygga ut med ett nytt sovrum eller en altan? Då hjälper vi er från projektering till färdig tillbyggnad. Vi hjälper dig med ROT-avdraget som innebär att du som äger bostadsrätt eller småhus kan dra av 50% på arbetskostnaden. Esos Bygg AB är ett byggföretag beläget i Malmö. Vi utför alla sorters uppdrag inom renoverings/byggsektorn. Att ha en öppen dialog, utföra ett bra jobb med hög kvalité och att du som kund är nöjd är viktigt för oss. Genom våran erfarenhet och kunskap ska vi göra det bästa för just ditt projekt. Esos Bygg erbjuder följande tjänster: Företaget innehar F-skattsedel och jobbar med ROT-avdrag. Vi har även Kakel och klinkers lagerförsäljning i Malmö till konkurrenskraftiga priser Montering av byggställningar Ansvarsförsäkrade igenom Trygg Hansa så du som kund kan känna dig trygg. Certifierad Epoq kök montör SEO utförs av Act Local Går du i tankarna att renovera badrummet? Esosbygg AB utför badrumsrenovering i Malmö och resten av Skåne. Vi hjälper dig gärna med allt från planering och design till färdigt badrum. Det är givetvis alltid viktigt att välja hantverkare med omsorg, men när det gäller badrumsrenovering och renovering av övriga våtrum är det extra viktigt. Vi har mångårig erfarenhet inom badrumsrenovering i Skåne och har självklart alla nödvändiga behörigheter och certifikat som krävs för att få arbeta med och renovera våtrum i hela regionen. Vi har resurserna som behövs för att guida dig från början till slut när du renovera badrum i Malmö. På följande sida kan du läsa mer om hur du utformar en grundläggande designidé, tips på hur du (mot våra rekommendationer) kan renovera badrummet själv, inspiration inför arbetet samt en grundläggande genomgång av hur vi kan hjälpa dig med din badrumsrenovering Malmö. Idé och ritning inför din badrumsrenovering i Malmö Även om majoriteten av våra kunder vet ungefär vad de vill ha, är det väldigt få kunder som har en färdig ritning och plan inför sin badrumsrenovering i Malmö. Men oroa dig inte – vi hjälper dig med allt från idé till ritning och så småningom hela vägen till ett färdigt badrum som renoverats enligt konstens alla regler. I samarbete med dig skapar våra arkitekter kompletta ritningar baserat på dina behov; inga önskemål är för stora och inga krav för krångliga. Internt har vi all kompetens som krävs för att ta fram en fackmannamässig ritning och därefter genomföra en komplett renovering av badrum i Malmö, givetvis i högsta kvalitet och alltid med full garanti. Med andra ord förlitar vi oss inte på tredje parter utan utför hela renoveringsarbetet inom företaget från början till slut. Av erfarenhet vet vi att denna lösning fungerar bäst för alla inblandade parter, dvs. både du som ska renovera badrum i Malmö och oss på Esos Bygg, eftersom vi tillsammans har full kontroll och överblick på hela processen. Kan jag renovera badrummet i Malmö på egen hand? Vi anser att det aldrig är v</w:t>
      </w:r>
    </w:p>
    <w:p>
      <w:r>
        <w:rPr>
          <w:b/>
          <w:color w:val="FF0000"/>
        </w:rPr>
        <w:t>id 171</w:t>
      </w:r>
    </w:p>
    <w:p>
      <w:r>
        <w:rPr>
          <w:b w:val="0"/>
        </w:rPr>
        <w:t>Reftele Anderstorp Fiberförening Ekonomisk Förening verkar för utbyggnad av fiber till fastigheter på landsbygden inom område enligt karta. Vårt mål är att så många som möjligt i området skall få möjlighet att koppla upp sig med en snabb anslutning och därmed framtidssäkra möjligheten till attraktivt boende på landsbygden! 201118 Hej alla medlemmar! Styrelsen vill på detta sätt skicka en hälsning och informera er om hur projektet fortskridit. Anläggningen är ju i full gång sedan en tid. Däremot är inte projektet avslutat. Dels ska en process så kommer att ta flera månader till att genomföras. Föreningen söker ledningsrätt på de slangar och ledningar som grävts ner, det säkerställer föreningens rätt att behålla ledningsnätet även när fastigheter till exempel byter ägare. Det är samma rättigheter som elbolagen och telekablarna har. Vi äger inte marken som kabeln ligger i men vi äger kabeln och rätten att ha den där även om till exempel en fastighet säljs. Ännu så är inte slutnotan som vi ska betala till IP-Only för att de grävt ner kablarna och satt anläggningen i drift slutligt reglerad. Tack ock lov har vi ett i vårt tycke tydligt köpeavtal som gör att vi i styrelsen är trygga med det belopp som ska betalas. Godkänd besiktning och omfattande dokumentation över nätet har ännu inte levererats till oss. Därför har ansvaret för drift och underhåll av anläggningen har ännu inte överförts till oss. Sammantaget så kan vi se fram emot ett avslut som blir en bra affär för föreningen och i förlängningen er medlemmar. Vi vill samtidigt be er medlemmar om att se över om något hänt där entreprenören varit och grävt. Det finns några exempel på att vägtrummor blivit skadade och åtgärdade. Kolla gärna och se om ni blir nöjda med åtgärden. Vad gäller tjänsteutbudet så distribuerar IP-Only bredbandet från den bredbandsleverantör som ni önskar. Ett så kallat öppet nät. En bra lösning för oss som konsument. I köpeavtalet så ingår fem års leveranser till oss. I god tid före att dessa fem åt gått så vill styrelsen erbjuda även andra företag att sköta nätet och leverera bredbandet till er. Vi är tillräckligt stora så vi är intressanta för att göra affärer med. Till sist en varm hälsning till er medlemmar från oss i styrelsen. Vi räknar med att återkomma med nyhetsbrev med några månaders mellanrum eller när något viktigt händer. Styrelsen för Reftele-Anderstorp Fiberförening. 200704 Årsmötet. Här kommer en kort rapport från föreningens årsmöte och lite om hur det går med framtida ev, gruppavtal . 8. Beslut om ansvarsfrihet för styrelseledamöterna. Mötet beviljade styrelsen ansvarsfrihet för det gångna året. 11. Val av styrelseledamöter och eventuella styrelsesuppleanter. Valberedningens förslag är att styrelsen ska innehålla 7 st ledamöter, detta godkände mötet. 11 a Val av ordförande Till ordförande valdes Nils-Gunnar Pettersson på 1 år. 12. Val av revisorer och eventuella revisorssuppleanter Till revisor väljs Magnus Mårtensson, Ernst Young på 1 år // Styrelsen Gruppavtal. Det första försöket havererade då det var alldeles för få medlemmar som hängde på. Jag håller på att filar på lite rekommendationer som vägledning. Hade tänkt att det skulle vara färdigt nu men marknaden är rörig. Men en sak är given. Ta inga långa bindningstider. Helst max en månad. Speciellt på TV kommer det att hända mycket framöver. Därför erbjuds en massa med långa bindningstider. Jag återkommer. // Åke Friden 200607 Årsstämma Inbjudan till årstämma med Reftele-Anderstorp Fiberförening Efter att tidigare ha ställt in planerad årsstämma så gör vi nu ett nytt försök. Måndag 22 Juni 18.00 i Föreningsgården i Reftele. Då vi på grund av pågående pandemi inte får samla fler än max 50 personer så behöver vi anmälan från er som vill närvara. Blir vi fler än 50 så får vi se om vi kan hitta en annan lösning. Av samma skäl så inskränker vi årsstämman till förhandlingar. Så inget fika eller annat program denna gång. Anmälan senast 15 Juni till: ann.lovas@hotmail.com 200312 Glöm inte vårt årsmöte Onsdagen den 25/3 klockan 18.00 i Föreningsgården i Reftele. 200226</w:t>
      </w:r>
    </w:p>
    <w:p>
      <w:r>
        <w:rPr>
          <w:b/>
          <w:color w:val="FF0000"/>
        </w:rPr>
        <w:t>id 172</w:t>
      </w:r>
    </w:p>
    <w:p>
      <w:r>
        <w:rPr>
          <w:b w:val="0"/>
        </w:rPr>
        <w:t>Handdukstork Solliden är en elegant handdukstork från Nordhem som har en enkel och tidlös design med vikten lagd på estetik. Konstruktionen av eleganta vågräta och lodräta rör i borstat rostfritt stål ger ett raffinerat uttryck. I krom skapar det högblanka utseendet en spännande lyster till varje badrum eller gästtoalett. Denna tork är vackert avslutad i toppen utan synliga avluftningsventiler. Det fulländar på ett smakfullt vis helhetsintrycket. En handdukstork från Nordhem i elegant och tidlös design fulländar upplevelsen i badrummet, gästtoaletten, entrén, köket eller tvättstugan. En skön värmekälla som samtidigt ger behagligt varma handdukar. Nordhem handdukstorkar är av hög kvalitet och specialkonstruerade för att fördela värmen över hela ytan, precis som traditionella radiatorer. De ger inte bara en snabb och effektiv torkning av handdukarna utan även uppvärmning av hela rummet. Handdukstork el: - Levereras monteringsklar med steglös elpatron och är fabriksfylld med glykol. Detta medför att Nordhem står för fyllningsgaranti.- Elpatronen ansluts som standard på höger undersida på handdukstorken.- Med elpatron bygger höjden 120 mm extra. Handdukstork centralvärme (el &amp; vatten): - Köp till ventil och elpatron. Dessa ingår ej. Genom att ansluta handdukstorken till både vattenventil och elpatron får man det bästa av två världar. På vinterhalvåret nyttjar man centralvärmen och på sommarhalvåret när luftfuktigheten är som högst så använder man elpatronen för att få sköna, torra handdukar.- Nordhems handdukstorkar för centralvärme bör endast kopplas in i ett slutet vattensystem, ej *VVC *VVC: Varmvattencirkulation är ett sätt att reducera tiden det tar att få varmt vatten till ett tappställe genom att installera en cirkulationsledning för varmvatten.</w:t>
      </w:r>
    </w:p>
    <w:p>
      <w:r>
        <w:rPr>
          <w:b/>
          <w:color w:val="FF0000"/>
        </w:rPr>
        <w:t>id 173</w:t>
      </w:r>
    </w:p>
    <w:p>
      <w:r>
        <w:rPr>
          <w:b w:val="0"/>
        </w:rPr>
        <w:t xml:space="preserve">12 0 Annat ord för invandrare. Användes nog mest på 70-talet och en bit in på 80-talet. Det har flyttat många kanackas till vårt område. invandrare 1 1 Innebär att man är redigt full, går på öronen Hej Olivia, Björnen, och Cass! är ni redigt fulla? - asså ja! vi är riktigt kanackas!! </w:t>
      </w:r>
    </w:p>
    <w:p>
      <w:r>
        <w:rPr>
          <w:b/>
          <w:color w:val="FF0000"/>
        </w:rPr>
        <w:t>id 174</w:t>
      </w:r>
    </w:p>
    <w:p>
      <w:r>
        <w:rPr>
          <w:b w:val="0"/>
        </w:rPr>
        <w:t>Europaparlamentsvalet i Italien 2009 ägde rum lördagen den 6 juni 2009 och söndagen den 7 juni 2009. Drygt 50 miljoner personer var röstberättigade i valet om de 72 mandat som Italien hade tilldelats innan valet. I valet tillämpade landet ett valsystem med partilistor, Hares metod och en spärr på 4 % för småpartier. Italien var uppdelat i fem valkretsar. Innan valet skedde flera stora förändringar i det italienska partisystemet. För det första infördes en fyraprocentsspärr av Italiens parlament med syfte att minska antalet partier i de folkvalda församlingarna. Samtidigt konsoliderades två stora politiska partier; Frihetens folk bestående av de två tidigare partierna Forza Italia och Nationella alliansen, respektive Demokratiska partiet, bestående av en blandning av partier som motsatte sig Silvio Berlusconi och hans allierade. För att locka röster och höja valdeltagandet, ställde premiärminister Silvio Berlusconi själv upp som förstanamn för Frihetens folk. Även om han inte upptog sitt mandat, så var han den ende regeringschefen i unionen som själv ställde upp som kandidat.[1] Den nyinförda spärren mot småpartier hade stor effekt på valutgången. Från att vara den medlemsstat med flest partier representerade i Europaparlamentet, gick Italien till att endast ha sex partier med representation.[2] Valet var en framgång för Silvio Berlusconi. Frihetens folk ökade något jämfört med Forza Italia och Nationella alliansen i valet 2004. På grund av Italiens förhållandevis höga valdeltagande, var Frihetens folk det parti i hela unionen som fick flest röster i Europaparlamentsvalet 2009. Den största framgången stod dock Berlusconis allierade för; Lega Nord mer än fördubblade sin väljarandel och sitt antal mandat. Även det liberala partiet Italia dei Valori lyckades väl i valet.[2] Mindre bra gick det för Demokratiska partiet, som backade med nära fem procentenheter jämfört med vad dess föregångare erhöll 2004.[2] Efter valet var Demokratiska partiet drivande i bildandet av Gruppen Progressiva förbundet av socialdemokrater i Europaparlamentet. Valdeltagandet uppgick till 65,14 procent, en kraftig minskning jämfört med valet 2004.[3] Även om valdeltagandet var högt i jämförelse med andra medlemsstater, var det mycket lågt för att vara ett italienskt val.</w:t>
      </w:r>
    </w:p>
    <w:p>
      <w:r>
        <w:rPr>
          <w:b/>
          <w:color w:val="FF0000"/>
        </w:rPr>
        <w:t>id 175</w:t>
      </w:r>
    </w:p>
    <w:p>
      <w:r>
        <w:rPr>
          <w:b w:val="0"/>
        </w:rPr>
        <w:t>Fråga: Har en kollega som nyss har börjat på salongen där jag jobbar. Hon har tidigare jobbat på en annan salong, där hon har fotat sina jobb på olika hår, publicerat dom på sin egna instagram samt den dåvarande salongen. I och med uppsägning så tvingade salongsägaren henne att radera alla bilder, samt kräver henne på pengar. Hon har inte skrivit under något avtal eller policypapper vad gällande fotografering. Inte heller syns det någonstans på bilden vart den är tagen. Kan han kräva pengar av hennes för hennes egna bild? Signatur : Tobbe Etiskt tveksamt Ur upphovsrättslig synpunkt går det ej att kräva pengar från fotografen/frisören. Men arbetsgivaren kan säkert tycka att den anställde utan tillstånd överträtt sina befogenheter och fotograferat salongens kunder. Om ägaren av salongen kan begära skadestånd för detta blir en sak för domstol att pröva. Fråga: Hej Har genomfört en bröstförstorings operation och har inte gett samtycke till att vara med på deras hemsida på bild varken innan eller efter. Är enbart på brösten. Men vill inte ha det så känns förnedrande att dom ligger där. När jag påpekar detta för dem så säger dom att det inte är Mina bröst vilket jag ser att det är. Så bilderna ligger kvar och det känns skit. Kan inte vara möjligt att det får gå till så? Och vad kan jag göra? Signatur : S Polisanmälan möjlig Om du är säker på att bilderna är av dig och din kropp har du en möjlighet att anmäla de som utför operationerna till polisen. Tillstånd fordras för den här typen av fotografering. Du kan också vända dig till Datainspektionen. Fråga: Hej! Om jag raderar en bild från Instagram respektive Facebook, blir Instagram och Facebook då av med rättigheterna de har att använda och sälja bilden? Signatur : Hanna Läs igenom avtalet Instagram och Facebook har omfattande avtal med den som blir medlem där. Dessa avtal kan vara till fotografens nackdel så att det är tveksamt att lägga ut bilder på dessa plattformar. Vill du inte acceptera avtalen som du träffar som medlem bör du inte heller lägga ut bilder. Fråga: Hej! Kan jag publicera en bild på en känd person tillsammans med information om personen på mitt företags facebook-sida i informationssyfte. Vilka bilder kan jag i så fall använda? Hur vet jag att jag kan använda dem? Hälsningar Magdalena Signatur : Magdalena Beror på Är det en bild som du har rättigheterna til och den kände personen är tagen på allmän plats kan det gå. Det beror dock på om bilden används kommersiellt ller inte. I kommersiella sammanhang går det inte. Då gäller lagen om namn och bild i reklam. En bild är också en personuppgift så invändningar kan göras i det avseendet Fråga: Hej! Jag ska skriva korta texter om kända svenskar och publicera på mitt företags facebook sida. Syftet är att ge dem som följer sidan intressant läsning och information om Sverige. Får Jag använda ett foto jag hittar på personen på nätet till texten om jag anger fotografens namn? Signatur : Magdalena Lilly Nej Fotografen som tagit bilden äger upphovsrätten till den Du måste ha fotografens tillstånd. Dessutom om bilden används i reklamsammanhang är det inte tillåtet då lagen om namn och bild i reklam gör att man inte fr använda personbilder utan tillstånd av den som är avfotograferad. Fråga: Hej Jag badade näck på/från min privata strand när en oinbjuden mobilfilmade mig, Trots att jag frågade ilsket (tre gånger!) om han "verkligen filmade när jag (nu) kommer upp från vattnet"? Han svarade "jag ska visa hur jävligt det är här" men slutade inte filma förrän jag var helt uppe! Jag och min sambo, som satt vid sidan om mig, tappade helt hakan över fräckheten och min sambo röt "det är ingen som har bett dig komma" Allt detta skedde utan att frun till filmaren sa ett ljud! Hon var antagligen van hans beteende!? Vi tog bilnummer och vet således vem och vart de bor. Vad kan jag göra åt en person som totalt saknar folkskick? Tacksam för tips! Mvh EK Signatur : ek Hemfridsbrott Du skriver privata strand. Om personen ifråga trängt sig in på ditt privata område kan du stämma för hemfridsbrott. Hade det däremot varit en allmän plats hade det varit svårare att angripa. Fråga: Hej,</w:t>
      </w:r>
    </w:p>
    <w:p>
      <w:r>
        <w:rPr>
          <w:b/>
          <w:color w:val="FF0000"/>
        </w:rPr>
        <w:t>id 176</w:t>
      </w:r>
    </w:p>
    <w:p>
      <w:r>
        <w:rPr>
          <w:b w:val="0"/>
        </w:rPr>
        <w:t>shahryarsstories asked:Hey, I'm starting a conlang for a book I'm writing, any advice on where to start? I already have a lot of words and sayings but I doubt there's any shred of consistency because I was having fun just making up words. I'd love to know if I should start over or if I should just go with it and make a grammar system to make the words and sayings make sense grammatically 😂 Well, that’s really good! Nothing better than the thrill of creating new words. Okay, if you are looking for consistency that’s easy enough. You already have a certain corpus (words, phrases, names, etc); the thing now is to see whether some patterns emerge, whether the words kind of look like coming from the same place. For instance: even if you are not very linguistically inclined you will note that Erik and Amadeo come from two very different languages. The idea is that all your words look either “Erik” or “Amadeo” but that they follow a pattern. The pattern doesn’t have to be those two, I’m just giving an example there. This is called yourphonotactics, and it’s the make-up of the conlang. So, how are your words? Do they tend to end mostly on vowel or consonant? If consonant, which ones? Always the same or pretty much any of them. This will all inform you of how your conlang will look like. When you move onto the grammar you will be able to make small words based on this pattern not to disrupt the general “feel” of the language. Or maybe you discover you have two very different (even if related) languages! That’s even more fun! Play with it, have fun, and remember you can ask me anything! 😊 thanks for this ask! Hope to have helped you! Miljoner människor i galaxen är i dagarna mycket frustrerade. Den första Star Wars tv-serien (förutom de animerade) har haft premiär och är tydligen en succé. Men den går inte att se utanför Nordamerika och Nederländerna(!). Författaren till Liftarens parlör till galaxen hoppas att The Mandalorian kan leverera det första ordentligt utvecklade Star Wars-språket. Disneys nya strömningstjänst lanseras av någon outgrundlig anledning inte i Europa förrän i mars 2020. Undrar hur Disney tänkte där?! Det mullras i Star Wars-leden utanför USA när fans försöker blunda för alla spoilers i sociala meder, och sannolikt dröjer det inte länge tills de goda rebellerna förvandlats till pirater … Jag menar, vem skulle inte riskera böter för den här lilla gullungen? The Mandalorian heter serien och är en rymdspagettivästern, eller kanske mer en rymdsamurajserie, med en kringströvande ensam, fåordig antihjälte. (Av det skvaller som nått över Atlanten finns det vissa likheter med den klassiska mangaserien Lone Wolf and Cub.) Huvudkaraktären – the Mandalorian – är som man kan gissa från Mandalore, precis som Jango och Boba Fett, en planet som befolkas av ett hårdkokt krigarfolk. De mandalorianer vi mött hittills i Star Wars har alla varit prisjägare och så är också seriens huvudperson. Serien utspelar sig efter rymdimperiet fall och före the First Order. Så det är i en värld som är hårt drabbad av krig och som knappt har börjat byggas upp. Av de korta glimtar jag sett av de två första avsnitten verkar serien bjuda på både hårdkokt aktion och nostalgiska blinkningar och referenser till tidigare scener i Star Wars. Den svenske kompositören Ludwig Göransson har tagit över dirigentpinnen från John Williams (som skrivit den klassiska musiken till rymdäventyret) i The Mandalorian och bjuder på musik som en modern Ennio Morricone. Linköpingssonen Göransson belönades ju som bekant med en Oscar för filmmusiken till Black Panther – en annan film som är intressant ur en rekvisitaspråklig synvinkel – med det spännande språket wakandiska (ett av de nya språken i den uppdaterade Liftarens parlör till galaxen). Det finns redan ett välutvecklat språk för mandalorianerna På språkfronten verkar den nya serien också lovande, då en buse på en bar har en hy</w:t>
      </w:r>
    </w:p>
    <w:p>
      <w:r>
        <w:rPr>
          <w:b/>
          <w:color w:val="FF0000"/>
        </w:rPr>
        <w:t>id 177</w:t>
      </w:r>
    </w:p>
    <w:p>
      <w:r>
        <w:rPr>
          <w:b w:val="0"/>
        </w:rPr>
        <w:t>Närvarande: Rebecca, Matilda, Leffe, Sofia, Karin &amp; Emma Johanna joinade under punkt 10 Verksamhetsplan - Mötet öppnas 18.15 - Dagordningens godkännande Styrelsen beslutar att slå ihop punkt 9+10+11+12 till en punkt. att godkänna dagordningen efter den ändringen. - Val av mötesordförande Styrelsen valde Rebecca till mötesordförande - Val av mötessekreterare Styrelsen valde Leffe till mötessekreterare - Val av justerare Styrelsen valde Karin och Matilda till justerare. - Adjungerande Ingen som behöver adjungeras finns på mötet. - Verksamhetsberättelse Styrelsen diskuterade förslaget till verksamhetsberättelse för 2015 som inkommit. Styrelsen ville se ändringar på följande sätt: – Lägga till att styrelsen haft sex styrelsemöten över året. – Ta bort kommentaren om att vi kan lägga till mer text. – Lägga till om flyers som Elyon skapade. Är 1a5 med reklam för både SH och Kvastskaft. – Lägga till om Karlstads Spelkonvent. http://karlstadspelkulturforening.blogspot.se/2015/04/karlstad-spelkonvent-2015.html Mässan: stod på en brädspelsbar, delade ut flyers och fick bra respons på den flyer som delades ut. 123 personer på mässan. – Skriva att likabehdnlingsplansjobbet har påbörjats. – Fylla på om de handlingarna som skulle in på det här mötet (info om föreningen, styrelseguid och hemsida) Styrelsen beslutar: att anta Verksamhetsberättelsen med ändringarna som föreslagits att uppdra åt Leffe att göra ändringarna. - Ekonomisk berättelse, Ekonomisk berättelse för 2014, Revisionsberättelse , Revisionsberättelse för 2014. Styrelsen konstaterar att det inte inkommit något underlag och väljer att bordlägga frågan tills vidare. - Verksamhetsplan Styrelsen diskuterade förslaget till verksamhetsplan för 2016 som inkommit. Styrelsen valde att gör en ändring i förslaget och att lägga till ytterligare punkter: – Stödja och främja rollspelande i Harry Potter-miljö. – Aktivt göra reklam för föreningen när tillfälle ges genom att t.ex. vara med på möjliga event och/eller dela ut reklamlappar. – Uppmuntra och hjälpa till att arrangera mini-träffar runt om i landet för medlemmar. – Utforma en likabehandlingsplan för föreningen. – Arrangera SHiRL 2016 som är föreningens sjätte stora rollspelsträff. – Ha regelbundna styrelsemöten över året. – Aktivt leta efter andra rollspel som skulle kunna tänka sig att samarbeta med Kvastskaft. – Ta fram en officiell logga till föreningen. – Undersöka om det finns andra typer av bidrag som föreningen kan få som både kan vara inom Sverok eller utanför. – Värva fler medlemmar, speciellt de som är i bidragsgrundande ålder – Undersöka samarbete med SH om att försöka öka spelaktiviteten under 2016, då det släpps en teaterpjäs, en ny bok (teatermanuskript) och en ny film och det därför borde finnas underlag för att SHs aktivitet ska kunna öka under året. Styrelsen beslutar att godkänna verksamhetsplanen ovan med de föreslagna ändringarna. Mötet ajourneras i 3 minuter - Föreningsguide Styrelsen diskuterade den föreningsguide som inkommit. Styrelsen ville se ändringar på följande sätt: Rätta några grammatiska fel och stavfel Styrelsen beslutar att gå igenom stavning och grammatik i dokumentet att lägga till kort beskrivning av föreningens roller i föreningsguiden att godkänna Föreningsguiden med följande ändringar att uppdra åt Rebecca att göra dessa ändringar - Styrelseguide Styrelsen diskuterade de styrelseguider som inkommit. Styrelsen ville se ändringar på följande sätt: Ordföranderollen: Bra guide, några grammatiska ändringar, lägga till om vice ordförande Kassörsrollen: Bra guide, några grammatiska ändringar. Ledamotsrollen: Bra guide, kort och koncist, skriva den så att den är skriven mot den som blivit invald som ledamot, fylla ut den lite. Styrelsen beslutar att uppdra åt Rebecca att göra de få ändringarna som behövs i ordförandeguiden och vice ordförande att godkänna ordförandeguiden med de få ändringarna som togs upp på mötet. att uppdra åt Leffe att göra de få ändringarna som behövs i kassörsguiden. att godkänna kassörsguiden med de få ändringarna som togs upp på mötet. att uppdra åt Matilda att göra</w:t>
      </w:r>
    </w:p>
    <w:p>
      <w:r>
        <w:rPr>
          <w:b/>
          <w:color w:val="FF0000"/>
        </w:rPr>
        <w:t>id 178</w:t>
      </w:r>
    </w:p>
    <w:p>
      <w:r>
        <w:rPr>
          <w:b w:val="0"/>
        </w:rPr>
        <w:t>Eye Cream More med Nyponfröolja, Havtornsolja och extrakt av Persiskt Silkesträd ger en utslätande och uppstramande effekt på huden kring ögonen. Produkten har en dränerande effekt på svullnader och motverkar mörka ringar under ögonen. Kombinationen Sheasmör, kallpressad Jojobaolja och olika örtsalter höjer fukthalten i huden, vilket bidrar till den utslätande effekten. Nyponfröoljan i Eye Cream More utvinns ur nyponrosens frön. Oljan innehåller A-vitamin, som hjälper huden att nyskapas. Extraktet av det Persiska Silkesträdets bark har en lyftande effekt på huden, vilket ger denna ögoncreme dess fantastiska lyftande, utslätande och dränerande egenskaper. Ta varsamt bort ögonmakeup innan Eye Cream More appliceras. Använd smink som är vattenlösligt, rengöringen kan annars bli påfrestande för den känsliga ögonhuden. Fördela Eye Cream More från yttre ögonvrån, under och runt hela ögat. Dra eller slit inte i huden, och använd inte mer ögoncreme än vad som absorberas direkt. Använd Eye Cream More på dagen och/eller natten från cirka 40 års ålder, eller när huden runt ögonen börjar förlora sin fasthet.</w:t>
      </w:r>
    </w:p>
    <w:p>
      <w:r>
        <w:rPr>
          <w:b/>
          <w:color w:val="FF0000"/>
        </w:rPr>
        <w:t>id 179</w:t>
      </w:r>
    </w:p>
    <w:p>
      <w:r>
        <w:rPr>
          <w:b w:val="0"/>
        </w:rPr>
        <w:t>Den femte och sista delen i Gefle Dagblads släktberättelser tar upp den föräldralösa flickan Johanna Arvida Paulinas liv på barnhemmet Källbäck. Om hur det kom sig att hon så småningom kom att dela grav med en adelsman. Berättelsen kommer att finnas i sin helhet i häftet Anor från Gästrikland som Sveriges Släktforskarförbund kommer att släppa på Släktforskardagarna.</w:t>
      </w:r>
    </w:p>
    <w:p>
      <w:r>
        <w:rPr>
          <w:b/>
          <w:color w:val="FF0000"/>
        </w:rPr>
        <w:t>id 180</w:t>
      </w:r>
    </w:p>
    <w:p>
      <w:r>
        <w:rPr>
          <w:b w:val="0"/>
        </w:rPr>
        <w:t>Menyn präglas av traditionell libanesisk mat med en lyxig touch som för tankarna tillbaka till hemmet med dess smältdegel av smaker och dofter. Under luncherna kommer en fusion av svensk och libanesisk buffé att erbjudas, medan vi under middagarna bjuder på både traditionella libanesiska rätter, så som kalla och varma smårätter (så kallade meza), men även á la carte mm. Som komplement till maten erbjuds en noga utvald dryckesmeny med viner från orienten. Halloumi Stekt kryddig lammkorv toppas med lök, paprika och persilja Fool Mdammas Shish Taouk är smarrig kycklingkebab som grillas på spett. Goda och kryddiga kycklingbitar som blir otroligt möra av marinaden. Shish Khanzir Fläskfilén är den möraste biten på grisen och passar utmärkt för grillen som spett. 275:- Grillad oxfilé på spett och goda tillbehör är en riktig festmåltid! Vill Ni uppleva grillad oxfilé med perfektion – då har Ni kommit till rätt ställe! 255:- Underbara timjan marinerade grillade lammracks kan omvända även de värsta lammskeptikerna. 215:- Smörstekt filé serveras med grönsaker samt en krämig senapssås Som tillägg kan du välja mellan klyftpotatis, ris, bulgur, eller färska grönsaker 179:- Mindre avsmakningsmeny för en person, får du 8 kalla &amp; varma smårätter av kockens val 145:- Smakfull, perfekt grillad kycklingfilé i skivor serveras i bröd med klyftpotatis &amp; inlagda grönsaker Såklart så ska barnen också få välja mellan olika specialiteter i rätt portion. Alla våra barnrätter innehåller det barnen behöver för att bli mätta &amp; belåtna! Serveras med klyftpotatis, färska grönsaker samt två supergoda dippsåser. Välj mellan: Hos oss kan ni välja mellan två olika avsmakningsmenyer, classic och grand. I båda ingår 16 små kalla och varma smårätter. Om ni vill avnjuta av grillmix på kycklingfilé, nöt, fläskfilé och lammracks, så är Grand rätta valet för er! Labneh M´hammara Halloumi Valnötsfyllda smördegskakor serveras varm med vaniljglass Friterade valnötsfyllda knyten i sockerlag serveras med vaniljglass Medelfylligt vin med inslag av mörka bär, örter &amp; kryddiga toner, fruktigt med bra balans &amp; lång eftersmak 490:- Kryddig, fruktig, aningen bränd smak med inslag av fat, svarta vinbär, slånbär, kryddnejlika &amp; vanilj. 780:- Inbjudande doft av solmogen frukt, kryddor &amp; fat. Fyllig generös, fruktig smak med toner av plommon, choklad &amp; lång, kryddig eftersmak 890:- Chateau Musar består av druvorna Cabernet Sauvignon, Cinsault &amp; Carignan i ungefär samma proportioner. Vinet har en djupt röd färg med en doft av mörka &amp; röda frukter, körsbär, kaffe, läder &amp; kryddnejlika Torr, fruktig smak med inslag av fat, krusbär, bivax, örter &amp; vanilj. Mycket komplext &amp; välbalanserat vin med härlig frisk syra, toner av citrus, mineral, grapefrukt &amp; en lång eftersmak. 300:- Frisk, &amp; fruktig smak av gröna äpplen, mogna päron &amp; med aromatiska inslag. Varma citrustoner med en pigg syra som avslut. 300:- Medelstor fräsch smak av melon, päron, persika, citrus, örter &amp; mineral. Fruktig &amp; kryddig, lång eftersmak med inslag av örter. 340:- Medelstor fruktig smak av gula frukter som persika &amp; nektariner med fin balanserad örtighet. 340:- Torr, fruktig &amp; frisk med toner av ananas, citrusfrukt, grapefrukt, persika &amp; melon. Bra mineralitet som ger ett fräscht avslut. 360:- Torr, frisk &amp; ungdomlig smak med inslag av torkade krusbär &amp; citrus Frisk &amp; druvig med inslag av citrus, päron &amp; honung. Härligt krispig syra. Mjuk, fyllig,</w:t>
      </w:r>
    </w:p>
    <w:p>
      <w:r>
        <w:rPr>
          <w:b/>
          <w:color w:val="FF0000"/>
        </w:rPr>
        <w:t>id 181</w:t>
      </w:r>
    </w:p>
    <w:p>
      <w:r>
        <w:rPr>
          <w:b w:val="0"/>
        </w:rPr>
        <w:t>Moderaterna har styrt Värmdö i 12 år. Nu går det sämre och sämre för barnen i Värmdös skolor, gamla människor får för lite hjälp och det är svårt att hitta lediga lägenheter att bo i. Det vill socialdemokraterna i Värmdö ändra på. Vi vill göra Värmdö till Sveriges bästa plats att leva på, med bra skolor, trygg hjälp för gamla och fler lägenheter som unga människor kan flytta till. Den 9 september är det val. Då kan du rösta på oss för att vara med och förändra. Vi kan göra Värmdö bättre tillsammans! kan du läsa mer om vad Socialdemokraterna i Värmdö tycker och vad vi vill ändra på om vi vinner valet. Fler lärare i skolan och lugnare klassrum Skolan ska lära alla barn samma saker så att barnen kan välja själva vad de ska jobba med när de blir vuxna. Alla skolor ska vara lika bra. Men så är det inte i Värmdö idag. Istället går det sämre och sämre för många skolbarn i årskurs 6. Många barn känner sig otrygga och har svårt att göra skolarbetet på lektionerna. Socialdemokraterna i Värmdö tycker att det är viktigare att barnen får lära sig saker än att de som äger skolorna tjänar mycket pengar. DET HÄR VILL VI GÖRA OM VI VINNER VALET: Då blir skolklasserna mindre och det blir lättare för barnen att klara av skolan. och psykologer. Då kan de barn som mår dåligt snabbt få hjälp av en vuxen. till skolan. Det är säkrare för barnen att åka bus än att gå eller cykla. för varje barn som går i skolan. Då har skolorna råd med fler lärare och lärarna kommer att trivas bättre på jobbet. Tryggare hjälp för gamla människor att gamla människor i Värmdö ibland har fått för lite mat, för lite hjälp och för lite sällskap. Det tycker socialdemokraterna i Värmdö är fel. Vi vill att gamla människor ska bo bra, få bra hjälp och äta god mat. Vi vill också att gamla människor ska få bestämma mer själva vilken hjälp de vill ha. DET HÄR VILL VI GÖRA OM VI VINNER VALET: som är till för bara gamla människor. Då kan de gamla få mer hjälp och slippa vara ensamma. ska få det bättre på jobbet. Då behöver personalen inte skynda sig utan hinner hjälpa de gamla med till exempel god mat. så att de kan känna sig trygga. ska vara gratis. Fler lägenheter och bättre trafik Värmdö behöver fler lägenheter som unga människor kan flytta till. Unga människor har ofta för lite pengar för att kunna köpa en egen lägenhet. Därför vill socialdemokraterna i Värmdö bygga fler lägenheter som man hyr. Hälften av alla nya lägenheter i Värmdö ska vara hyreslägenheter som vanliga människor har råd med. DET HÄR VILL VI GÖRA OM VI VINNER VALET: att alla Värmdöbor som är mellan 18 och 25 år gamla kan få en egen lägenhet inom 5 år. så att det blir lättare för människor som redan bor i Värmdö att få en lägenhet här. så att människor kan bo i de nya husen även om de inte har en egen bil. och det ska bli fler parkeringar nära bussarna. Då kan människor enkelt byta från bil till buss när de ska åka någonstans. Många personer som bor i Värmdö måste resa långt varje dag för att komma till sina jobb. Om det fanns fler jobb i Värmdö skulle Värmdö växa och bli ännu bättre att bo i. DET HÄR VILL VI GÖRA OM VI VINNER VALET: som inte får ett vanligt jobb annars. där företag kan ligga så att Värmdös företag kan växa och bli fler. till fler av öarna i Värmdö. som är mellan 15 och 17 år gamla ska få hjälp att hitta sommarjobb. Alla som bor i Värmdö ska kunna idrotta, sporta och motionera om de vill. Det ska vara lika enkelt för alla att komma ut och röra på sig oavsett var de bor, hur mycket pengar de har, om de är kvinnor eller män eller om de har en funktionsnedsättning. DET HÄR VILL VI GÖRA OM VI VINNER VALET: och platser att motionera på i hela Värmdö. till idrottsföreningar och sportklubbar och hjälpa dem att bli större och bättre. Bättre liv för människor med funktionsnedsättning Alla människor har samma rätt att bestämma över sig själva och må bra. Men många människor som har en funktionsnedsättning har svårt att leva som de själva vill. Det vill socialdemokraterna i Värmdö ändra på. DET H</w:t>
      </w:r>
    </w:p>
    <w:p>
      <w:r>
        <w:rPr>
          <w:b/>
          <w:color w:val="FF0000"/>
        </w:rPr>
        <w:t>id 182</w:t>
      </w:r>
    </w:p>
    <w:p>
      <w:r>
        <w:rPr>
          <w:b w:val="0"/>
        </w:rPr>
        <w:t>Alla pratar om coronaviruset. Många människor i hela världen har blivit sjuka, och många är rädda. Vad ska vi göra, för att stoppa viruset? Det är viktigt att ha rätt information. Här är några frågor och svar om coronaviruset. Obs! Texten skrev den 11 mars. Det finns också en text från den 18 maj med ny information. Vad är corona och covid-19? Det är ett virus. Viruset kan göra så att man blir sjuk. Sjukdomen heter covid-19. Många människor blir bara lite sjuka, men andra människor blir mycket sjuka och dör. Viruset smittar lätt mellan människor. Viruset kommer från Wuhan i Kina, men nu finns det i många länder. Det finns i Sverige. Det sprider sig snabbt. Hur smittar det? Viruset smittar från människa till människa. Det smittar lätt, när en sjuk person nyser eller hostar. Smittan kommer med små, små droppar. Det smittar ofta inom familjen. En person som bara är lite sjuk kan också smitta. Det är lätt att få virus på händerna. Sedan tar man i ansiktet med händerna, och då blir man smittad. Vilka symptom ger covid-19? Man kan få hosta. Man kan få problem att andas. Man kan få feber. Vad ska man göra för att inte bli sjuk? 1. Man ska tvätta händerna noga och ofta. Här är en film om hur man ska tvätta händerna, för att vara säker. 2. Man ska inte ta i hand eller kramas när man träffar sjuka människor. Just nu vill många människor inte ta i hand, även om man är frisk. Man vill vara säker. 3. Man ska försöka att inte ta med händerna i ansiktet. 4. Man ska inte vara i stora folksamlingar. En folksamling är en grupp med många personer. 5. Man ska inte resa till platser där många människor har covid-19. Till exempel Kina, Hongkong, Iran, Sydkorea, norra Italien eller Tyrolen i Österrike. Vad ska man göra om man är sjuk? Om du blir lite sjuk: Stanna hemma! Till exempel om du har lite hosta, lite feber eller snuva. Du kanske bara är lite sjuk, men du kan smitta någon annan, som blir jättesjuk. Stanna hemma från jobbet! Stanna hemma från skolan! Träffa inte andra människor. Vänta tills du blir frisk, och vänta sedan två dagar till. Alla människor måste göra det, just nu. Om alla stannar hemma, när de är sjuka, så kan inte viruset smitta så många människor. Om det är stor risk att du har covid-19, ska du ringa telefonnumret 1177 om du blir sjuk. Det är stor risk, om du har varit i Kina, Hongkong, Iran, Sydkorea, norra Italien eller Tyrolen i Österrike de senaste 14 dagarna. Det är också stor risk om du har haft kontakt med en person som har sjukdomen covid-19. Om du blir mycket sjuk, ska du också ringa 1177. Åk inte direkt till sjukhuset! Ring 1177 först! Om du behöver ambulans, ring 112. Om du hostar eller nyser, gör det i armvecket! Inte i handen, och inte rakt ut. Hur stor är risken att man dör av covid-19? Risken är liten, om man är ung och frisk. Risken är större, om man är gammal eller har en annan sjukdom. Gamla och sjuka kan bli mycket sjuka i covid-19, och då kan man dö. Experterna tror att 1-2 av hundra smittade personer (1-2%) dör av covid-19. Det är viktigt att unga och friska människor inte sprider viruset. Så kan man skydda gamla och sjuka, och få mindre problem på sjukhusen. Finns det medicin eller vaccin mot covid-19? Nej, det finns ingen bra medicin och det finns inget vaccin. Därför måste vi stoppa smittan mellan människor. Vi måste sluta sprida viruset. Är det bra att använda ansiktsmask? Om du är frisk kan du inte skydda dig med ansiktsmask från apoteket. Det hjälper inte. Om du är sjuk kan du skydda andra människor med ansiktsmask. Om du hostar eller nyser, stoppas de små dropparna lite av ansiktsmasken.</w:t>
      </w:r>
    </w:p>
    <w:p>
      <w:r>
        <w:rPr>
          <w:b/>
          <w:color w:val="FF0000"/>
        </w:rPr>
        <w:t>id 183</w:t>
      </w:r>
    </w:p>
    <w:p>
      <w:r>
        <w:rPr>
          <w:b w:val="0"/>
        </w:rPr>
        <w:t>Sammanställt från gamla protokoll av Sandra Andersson Här kan du läsa ett axplock från förbundets hundra år. Mycket har hänt under åren och självklart kan jag inte skriva om allt. Jag kan ha missat någon stor händelse och jag kan ha skrivit om någon liten, men jag hoppas att du ändå ska finna något intressant. Vid 1900-talets början ”Skomakeriarbetarna hava, som deras rätt varit och i likhet med arbetare inom andra yrken, sammanslutit sig till en stark organisation. Såsom en följd av och för jämviktens upprätthållande borde även skomakarna på samma sätt som arbetsgivare inom andra yrken sammansluta sig, organiseras. Ett ypperligt tillfälle att rådgöra om denna, ej mindre för dem själva än för allmänheten högst viktiga fråga, vars uppskjutande torde medföra allt större olägenheter, erbjudes vid den stora utställningen i Gävle i sommar.” Så löd en del i kallelsen som Gävle skomakarmästarförening med ordförande August Ericsson i spetsen, skickade ut till alla landets skomakare 1901. I dessa rader kan vi klart se att syftet med mötet var att bilda en ren yrkesorganisation, som hade till uppgift att ta tillvara medlemmarnas intressen och att värna om yrket. Till mötet den 15 juni 1901 på Gävle Stadshus kom trettiosex skomakare och lade grunden till Sveriges Skomakarmästarförbund. Föreningen fick namnet Centralstyrelsen för Sveriges Sko-makeriidkareföreningar. Interimsstyrelsen som valdes fick i uppdrag att verka för sammanslutning av yrkesmännen, utarbeta stadgeförslag och att förbereda ett möte till januari 1902. Interimsstyrelsen skickade information till 1200 oorganiserade skomakare runt om i landet för att förklara betydelsen av organisationens fortsatta urveckling. Skrev stadgeförslag och arbetade på så som endast sanna pionjärer kan. Tyvärr gav allt deras arbete inte utdelning på mötet i april 1902. Deltagarna var färre än på mötet året innan. Stadgeförslaget var välarbetat och godkändes med några få ändringar. Viktiga delar i stadgarna var de fackliga delarna och de ekonomiska problemen. Bland de fackliga frågorna var lärlingsfrågan den främsta. Bland de ekonomiska frågorna kan nämnas ett kollektivt uppträdande vid kreditinskränkning och ömsesidighetsförsäkran vid fall av arbetsnedläggelse. Styrelsen insåg snart att en egen tidning, där förbundet kunde lägga fram sina åsikter och över huvud taget användas som ett språkrör behövdes. Förbundet hade inte eget kapital för att kunna starta tidningen. Några medlemmar gick in med eget kapital och såg till att svensk Skomakeritidning, som den hette då kunde komma ut med sitt första nummer 1 februari 1902. Lika svårt då som nu att engagera i föreningslivet Till årsmötet 1903 kom endast sex lokalföreningar och styrelsen insåg att något måste göras. Yrkeskåren minskade dels på grund av att en del gick över till skoindustrin och dels att endel blev skohandlare. På årsmötet fans en motion, som innebar att även skohandlare skulle kunna vara medlemmar i förbundet. Många skomakare sålde också skor och därmed borde flera gemensamma intressen finnas. Trots att motionen stred lite mot de ursprungliga tankarna med förbundet blev den godkänd. Intresset bland skohandlarna var relativt stort och många gick med i förbundet. På årsmötet 1908 valdes en skohandlare till ordförande och förslag på namn byte till Sveriges Skomakares och Skohandlares Centralförening lades fram. 1909 blev det konfirmerat på årsmötet att föreningen bytte namn. Skomakarna började tycka att förbundet hade kommit att få lite fel inriktning, skohandlarna höll på att ta över. Skomakamästarföreningen i Stockholm begärde 1910 utträde ur förbundet på grund av detta. Under årsmötet 1915 var det åter dags för namnbyte. Det nya namnet på förbundet blev Sveriges Skomakeriidkares och Skohandlares Riksförbund. Efter 15 år, 1916 hade förbundet fortfarande inte fått det fäste bland yrkesmännen som var tanken när förbundet bildades. Medlemsantalet var 227, skohandlarna var 222 stycken och skomakarna bara 5, fördelade på 19 föreningar. Styrelsen förstod att något var tvunget att göras för att stabilisera organisationen och den första ombudsmannen tillsattes. Han började genast med att resa runt i landet för att värva medlemmar. Detta höll han på med fram till 1921 och varje år</w:t>
      </w:r>
    </w:p>
    <w:p>
      <w:r>
        <w:rPr>
          <w:b/>
          <w:color w:val="FF0000"/>
        </w:rPr>
        <w:t>id 184</w:t>
      </w:r>
    </w:p>
    <w:p>
      <w:r>
        <w:rPr>
          <w:b w:val="0"/>
        </w:rPr>
        <w:t>Despaigne representerade Kuba i World Baseball Classic 2009 och 2013. 2009 spelade han fem matcher och hade ett slaggenomsnitt på 0,235, en homerun och två inslagna poäng (RBI:s)[2] och 2013 spelade han sex matcher och hade ett slaggenomsnitt på 0,389, tre homeruns och åtta RBI:s.[3] Despaigne har de senaste åren ansetts vara en av de bästa spelarna i den kubanska ligan.[4] Säsongen 2008/09 satte han nytt ligarekord med 32 homeruns.[5] Rekordet slogs senare, men säsongen 2011/12 återtog Despaigne rekordet genom att slå 36 homeruns.[6] Sommaren 2013 tilläts Despaigne spela professionell baseboll i Liga Mexicana de Béisbol. Det ansågs vara låg risk för att han skulle hoppa av, och det gjorde han inte heller utan återvände till Kuba efter 33 matcher för</w:t>
      </w:r>
    </w:p>
    <w:p>
      <w:r>
        <w:rPr>
          <w:b/>
          <w:color w:val="FF0000"/>
        </w:rPr>
        <w:t>id 185</w:t>
      </w:r>
    </w:p>
    <w:p>
      <w:r>
        <w:rPr>
          <w:b w:val="0"/>
        </w:rPr>
        <w:t>Artilleribrigaden (finska: Tykistöprikaati) är en finsk artilleribrigad inom Finlands försvarsmakt som verkat i olika former sedan 1918. Brigaden är en del av Björneborgs brigad och har sin stab förlagd i Niinisalo i Kankaanpää. Historik[redigera | redigera wikitext] Artilleribrigaden bildades 1918 som Första fältartilleriregementet. 1952 byttes namnet till enbart Fältartilleriregementet och fem år senare 1957 tilldelades förbandet namnet Satakunta artilleriregemente. 1992 ombildades regementet till brigad och fick sitt nuvarande namn, Artilleribrigaden. Brigaden har sina traditioner och ser sig som en efterträdare till det tidigare Finska artilleriregementet, vilket upplöstes och 1811 uppgick i Svea artilleriregemente och Wendes artilleriregemente. Från och med den 1 januari 2015 uppgick reg</w:t>
      </w:r>
    </w:p>
    <w:p>
      <w:r>
        <w:rPr>
          <w:b/>
          <w:color w:val="FF0000"/>
        </w:rPr>
        <w:t>id 186</w:t>
      </w:r>
    </w:p>
    <w:p>
      <w:r>
        <w:rPr>
          <w:b w:val="0"/>
        </w:rPr>
        <w:t>I början av varje läsår så packar hela BF-programmet in sig i bussar och styr kosan mot Gullbrannagården för en heldag med aktiviteter. Dagens syfte är dels att eleverna på programmet ska lära känna varandra och personalen, dels att treorna ska få öva på att hålla aktiviteter för jämnåriga. På schemat stod musikquiz, tipspromenad, sandslottstävling, poängjakt, stafett, korvgrillning och tacosbuffé (och lite fika). BF17 skötte sina ledaruppdrag galant, deltagarna likaså och det blev en väldigt härlig dag i solen! Mobilerna samlades in vid dagens början, och när abstinensen blev för stor så fick det duga med en plastspade.</w:t>
      </w:r>
    </w:p>
    <w:p>
      <w:r>
        <w:rPr>
          <w:b/>
          <w:color w:val="FF0000"/>
        </w:rPr>
        <w:t>id 187</w:t>
      </w:r>
    </w:p>
    <w:p>
      <w:r>
        <w:rPr>
          <w:b w:val="0"/>
        </w:rPr>
        <w:t>Great Yarmouth Great Yarmouth, ofta kallat Yarmouth, är en kuststad i Norfolk i England. Den är huvudort i distriktet med samma namn. Great Yarmouth har 47 288 invånare (2002). Staden ligger vid mynningen av floden Yare, drygt 30 km öster om Norwich. Den har varit en badort sedan 1760, och är Norfolk Broads öppning mot havet. Under flera hundra år har den varit en hamn för sillfiske, och idag är den en serviceort för naturgasplattformar till havs. Redan före den normandiska erövringen av England hade Great Yarmouth 70 borgare, och Johan utan land gav staden omfattande privilegier. Trots flygbombningar under första och andra världskrigen finns många gamla byggnader bevarade.</w:t>
      </w:r>
    </w:p>
    <w:p>
      <w:r>
        <w:rPr>
          <w:b/>
          <w:color w:val="FF0000"/>
        </w:rPr>
        <w:t>id 188</w:t>
      </w:r>
    </w:p>
    <w:p>
      <w:r>
        <w:rPr>
          <w:b w:val="0"/>
        </w:rPr>
        <w:t>Centralmassivet fr. Massif central är ett höglandsområde i mellersta Sydfrankrike. I området, som är beläget väster om floden Rhône, finns slocknade vulkaner bl. a. den 1 856 m höga Cantal, och varma källor, där kurorter som Vichy vuxit upp. Områdets högsta topp är Puy de Sancy, som uppnår en höjd av 1 885 m. Centralmassivet är förhållandevis glest befolkat och består av bl.a. omfattande skogar och hedar. I området bedrivs boskapsskötsel och mejeriproduktion. De största städerna i området är Saint-Etienne och Clermont-Ferrand.</w:t>
      </w:r>
    </w:p>
    <w:p>
      <w:r>
        <w:rPr>
          <w:b/>
          <w:color w:val="FF0000"/>
        </w:rPr>
        <w:t>id 189</w:t>
      </w:r>
    </w:p>
    <w:p>
      <w:r>
        <w:rPr>
          <w:b w:val="0"/>
        </w:rPr>
        <w:t>Nytt kapitel kräver nya kooperativa övningar. Eleverna uppskattar verkligen när de får möjlighet att arbeta tillsammans. Dessutom är lärandet i matematiken på topp och de använder flera förmågor för att lösa uppgifterna. Vi har tränat på talen 9 och 10 samt de kombinationer i addition som hör ihop med talen. Givetvis fick de också se om de hittade sanna och falska uppgifter, en mycket uppskattad övning. Vad är väl roligare än att inse att ”fröken” faktiskt har gjort fel. Till detta kapitel testade vi även att genomföra en para ihop övning med matteorden. Här nedan kan ni ladda ner övningarna. (Sant eller falskt lappar hittar ni i förra inlägget.) Lärande sker på så många olika sätt och när man har ett läromedel som stöttar i det mesta kan man fokusera mer på undervisningsupplägget. Vi har tagit oss igenom ytterligare ett kapitel och det har handlat om talen 6, 7 och 8 samt addition och subtraktion med tre termer, kommutativa lagen, kontrollera subtraktion med addition och talfamiljer – sambandet mellan addition och subtraktion. Det är intressant att lyssna på elever som löser problemlösning och diskuterar mattebegrepp tillsammans. vilka förklaringar de ger och hur de övertygar varandra. Vi har det bästa jobbet helt klart! Under första delen av höstterminen har vi varit arbetat mycket med hur man använder fingrarna som stöd vid addition och subtraktion. Eleverna har verkligen tagit det till sig och kan nu bara titta på sina fingrar och se svaren. Jag tror på att ju fler representationer vi ger eleverna desto större möjlighet till automatisering får de. För att utmana eleverna använder vi oss av kooperativa övningar. Sant eller falskt har varit populärt tidigare och nu var det dags för våra nya åk1 elever att prova på detta. Det var så kul att se dem lösa uppgifterna tillsammans och hur misstänksamma några var mot hela uppgifterna först och sedan glädjen att de kunde ”rätta” tal själva. Här hittar ni våra ”sant eller falskt”-kort anpassade till Mera Favorit Matematik 1A kapitel 3. Wow, vilken härlig känsla! Undervisning som innehöll så mycket lärande på flera olika sätt! Givetvis var det nästan en hel dag fylld med matematiklektioner. (De är såklart mina favoriter!) Dagens matematikinnehåll var problemlösning kopplat till multiplikation och upprepad addition. Jag använde mig av problemlösningen kopplad till vårt läromedel ”Mera Favorit Matematik” från Studentlitteratur. Jag tog skärmdumpar på flera av problemen i kapitel 4 och gjorde snabbt och enkelt halva A4-papper med 2 problem på varje. Problemlösnings-uppgifterna i den digitala lärarhandledningen är oftast 2 stycken tillsammans och problemen är av liknande karaktär. Har du löst det ena så kan du använda samma metod för att lösa det andra problemet. Detta gör att eleverna först kan klura och prova sig fram för att sedan hitta en strategi/metod som fungerar och då testa denna direkt på det andra problemet och lösa det rätt enkelt. Problemlösningen var nu elevernas utmaning och skulle användas för att både lösa men också för att kommunicera lösningar till kompisar som sedan skulle prova på att lösa liknande problem. Som alltid startar lektionen med att eleverna får veta målet med lektionen, idag handlade det om resonemang och kommunikation för att gemensamt kunna lösa problem tillsammans. Vi gick igenom hur man löser problem och använder oss då av strukturen som Ingrid Olsson lärt mig på sina föreläsningar. (Ingrid Olsson har bl a skrivit ”Alla kan lära sig räkna”.) Med stöd av handens 5 fingrar så lär sig barnen de olika stegen: LÄS, FÖRSTÅ, RITA, MATTESPRÅKET, RIMLIGT SVAR. Jag genomförde idag 3 lektioner med samma innehåll men på olika sätt efter snabb utvärdering efter varje pass. Att få den möjligheten är fantastisk och ger mig som lärare en chans att utveckla min undervisning. Snabba beslut och funderingar blev det eftersom lektionerna nästan går i varandra med endast kortare paus då elever går på idrott eller kommer tillbaka från idrott och sedan en lunch innan sista passet. Att ha kort om tid för analyser är inte alltid tokigt utan kan även vara bra, man vill ju inte förändra för mycket av inlärningen när det inte är samma elever, önskan är ju att de ska få samma innehåll även om jag förändrar något tills nästa grupp kommer. Lektion 1 i halvklass(ca 10 elever): Eleverna fick par</w:t>
      </w:r>
    </w:p>
    <w:p>
      <w:r>
        <w:rPr>
          <w:b/>
          <w:color w:val="FF0000"/>
        </w:rPr>
        <w:t>id 190</w:t>
      </w:r>
    </w:p>
    <w:p>
      <w:r>
        <w:rPr>
          <w:b w:val="0"/>
        </w:rPr>
        <w:t>v. 3 tema! Nästa vecka är vi olika yrken! mån på MTV news finns det ju programledare som är så himla moderna hela tiden...Vet ni vad vi menar? på måndag ska vi i alla fall vara lika trendiga och moderna som Shire, som då är programledare på mtv! tis då är vi ryttare, som malin bayard (stavas det så?). Då ska vi ha ridstövar och ridbyxor! (nääästan...) ons fröken ur! ni vet hon som ropar tider i telefonen. Fast vi vet inte hur hon ser ut egentligen, men vi tänker oss väldigt ordentlig, med tjocka glasögon och egenstickad kofta. fast sen kommer vi inte på något mera... så ni får se till att ge oss förslag om yrken innan torsdag! Nu ska vi gå hem till Ella, hon ska barnvakta Alice och hennes brorsa! ses!/ utterungarna! Mina förslag är brevbärare och president. intressant... Bra förslag, vi får väl se på onsdag... President var verkligen ett jättebra förslag. Det vill jag också göra! du får väl göra som oss och vara president på fredag!!! Ja, jag får väl helt enkelt göra det! :)</w:t>
      </w:r>
    </w:p>
    <w:p>
      <w:r>
        <w:rPr>
          <w:b/>
          <w:color w:val="FF0000"/>
        </w:rPr>
        <w:t>id 191</w:t>
      </w:r>
    </w:p>
    <w:p>
      <w:r>
        <w:rPr>
          <w:b w:val="0"/>
        </w:rPr>
        <w:t>Jag har gjort tre olika rundresor med Tss i Turkiet. Det är ett stort nöje att för en mycket billig peng få uppleva så.mycket historia på dessa rundresor. Man åker runt i bekväma bussar och bor på riktiga lyxhotell som är rena och trivsamma Maten går ej att beskriva, jag anser att det Turkiska köket är ett av de bästa i Europa. All mat bjuds på överfulla buffeer, även delikatessbordet är fyllt m läckerheter, jag har vid alla mina 3 resor gått upp i vikt under veckan. Jag har haft turen att få ha med turkiska guider som pratar norsksvenska som är lätt att förstå, kunskapen hos dessa guider oerhört pålästa. Turkiet är ett mycket intressant historiskt land att resa runt i. Jag rekommenderar verkligen dessa resor med TSS. Jag instämmer nästan helt med dig. Maten på hotellen var fantastiska, men däremot luncherna var inte fantastiska. Vår guide hette Rami han var turk men bott i Sverige i ett år, talade mycket bra svenska. Han var också påläst om både Sverige och Turkiet och jämförde länderna sinsemellan. Jag gör nog fler resor med TSS. Jag har åkt med TSS resor till Kappadokien och till Efesos och Troja. Fantastiskt fina resor och det är inga överord. Boendet, maten, chauffören och mycket bra guider båda resorna. Deras engelska var mycket bra. Jag var glad att jag fick öva upp min engelska under en vecka. Hög kompetens och god service. Guiderna hette Ayse och Volkan. Vill gärna åka med TSS resor igen. Jag har rest med TSS til Turkiet två gånger. Förra året till Kappadokien och nu i oktober på en kombinerad studie och semesterresa till Turkiet och Rhodos. Många intressanta upplevelser både i Turkiet och på Rhodos. Toppenguiden Utko ledde den kombinerade resan. Vi resenärer togs omhand mycket väl. Jättefina lyxhotell, god mat i mängder och trevliga medresenärer. Jag uppskattar verkligen dessa mycket prisvärda resor. Jag kommer säkerligen att resa med TSS flera gånger till Turkiet. Marianne Högberg, helnöjd resenär. Hösten 2014 kom ett erbjudande om resa till Turkiet och Efesus bl.a. Priset var så billigt att vi ville testa om det verkligen fungerade! Men det gjorde det med besked! Och nu i okt 2015 gjorde vi nästa resa – till Kappadokien. Vi är mer än nöjda – allt fungerade toppen. Man bör naturligtvis köpa till ”matpaketet” resp ”utflyktspaketet” – det är genom dessa paket man får information och kunskap om landet, folket, historien etc. Rekommenderas på det varmaste. Bra guider och bra chaufförer. Barbro &amp; Jahn Lindman, Getinge Det är bara att hålla med er – och många andra. Har rest till västra Turkiet och till Cypern med TSS. Absolut ska man lägga till mat- och utflyktspaketet. Det är ändå billiga resor i förhållande till vad man får ut av dem. Priene, Miletos och Efesos glömmer jag aldrig, heller inte Pergamon. Och som ni säger; guiderna kan så mycket att man alltid lär sig mycket nytt även om man ”läst på” i förväg. Den på Turkiet-resan hade pluggat religionshistoria i Norge (!) och han kunde belysa islam på ett spännande och nytt sätt. Den som guidade min grupp på Cypern heter Erdal och var väldigt skicklig, stolt över sitt norra Cypern men aldrig onödig propaganda. Cypern är varken Turkiet eller Grekland förstod vi; de som bor där är cyprioter och det är en smula annorlunda. Men de har sällan fått sköta sig själva; många olika stormakter har lagt sig i deras affärer… Mikael S, Halmstad PS: BoÖrjan ska ha mycket beröm för att han håller igång den här bloggen! Jag och min dotter har gjort två resor med TSS till Turkit och är mycket nöjda. Man får se mycket som jag inte visste att det fanns. Hotellen fina och maten mycket god och det Turkiska köket bättre än vad jag trodde. Bra och trevliga guider och chaufförer. Allt detta mycket billigt. Vi kan varmt rekommendera dessa resor. Ingegerd och Lena Furen Katrineholm Resan Istanbul, Ankara, Kappadokien, Antalaya i Turkiet gjorde vi första gången med TSS. Mycket fin resa, Kappadokien en stor positiv</w:t>
      </w:r>
    </w:p>
    <w:p>
      <w:r>
        <w:rPr>
          <w:b/>
          <w:color w:val="FF0000"/>
        </w:rPr>
        <w:t>id 192</w:t>
      </w:r>
    </w:p>
    <w:p>
      <w:r>
        <w:rPr>
          <w:b w:val="0"/>
        </w:rPr>
        <w:t>Vårt ryttarsällskap grundades i årsskiftet 2004-2005 av Lars-Erik och Britta Karlsson, systrarna Berith Ivarsson Alexandersson och Annika Andersson, Kristin Larsson, Maria Malm och Ann-Christin Elmhäll. Vi består av en styrelse, vars ordförande 2004 och 2005 var Lars-Erik Karlsson och därefter Annika Andersson 2006, en tävlingssektion och en ungdomssektion. Det anordnas tävlingar, träningar, ridläger, kurser mm. Eftersom flera av medlemmarna hade sina hästar uppstallade i Tollsbo och det var där vi hade träningar blev namnet Tollsbo Ryttarsällskap. Läget förändrades dock då en av medlemmarna, Gustaf Johansson duktig dressyrryttare och tränare, skulle starta ett företag på samma plats. Ett namnbyte skedde alltså till Eksätra Ryttarsällskap efter allas vår ”moster Bellas” ställe som ligger i metropolen Drängsered strax intill tävlingsbanan. Ryttarsällskapet består främst av privatryttare. Vi hoppas att alla ska känna sig välkomna hos oss oavsett ålder, kön, kunskapsnivå, härstamning osv. – detta gäller hela ekipaget! Välkomna till Eksätra Ryttarsällskap!!!</w:t>
      </w:r>
    </w:p>
    <w:p>
      <w:r>
        <w:rPr>
          <w:b/>
          <w:color w:val="FF0000"/>
        </w:rPr>
        <w:t>id 193</w:t>
      </w:r>
    </w:p>
    <w:p>
      <w:r>
        <w:rPr>
          <w:b w:val="0"/>
        </w:rPr>
        <w:t>Sjuttis på Rizzo...Du har med all säkerhet redan plockat russinen ur kakan :)/My Mind (former Peace in Mind) mm: jag har ju varit i linköping för böfvelen!carina: hej! och oj vad spännande. jag mailar :)</w:t>
      </w:r>
    </w:p>
    <w:p>
      <w:r>
        <w:rPr>
          <w:b/>
          <w:color w:val="FF0000"/>
        </w:rPr>
        <w:t>id 194</w:t>
      </w:r>
    </w:p>
    <w:p>
      <w:r>
        <w:rPr>
          <w:b w:val="0"/>
        </w:rPr>
        <w:t>Inom kategorin kompaktkameror kan du läsa tester på mindre digitalkameror som ofta ryms i en ficka eller handväska. Du kan hitta såväl äldre produkttester utförda av Smartson som sammanställningar av andra testkällor. Panasonic Lumix DMC-LZ10 Testarna menar att denna kamera inte har den allra vassaste bildkvaliteten men den erbjuder flera inställningsmöjligheter och passar bra för såväl nybörjare som lite mer krävande hobbyfotografer. 2009-09-24 Panasonic Lumix DMC-TZ5 En till synes stor kamera fullspäckad med funktioner utöver det som ärvts från föregångaren. Den tar bilder och kan filma i HD och den breda zoomen gör denna kamera till en perfekt reskamrat. 2008-08-20 Olympus Mju 1200 Olympus Mju 1200 passar för den som föredrar automatiska inställningar framför manuella sådana. Kameran fungerar överlag bra även om den inte är alltför stabil vid inomhusfotografering. 2008-06-13 Sony Cybershot DSC-W200 Erbjuder bland annat 12,1 megapixel, optisk sökare och ansiktsigenkänningsfunktion. Enligt de flesta testare är det en snabb kamera med bra bildkvalitet och bra funktioner. 2008-05-07 Nikon Coolpix S700 För den inte så krävande hobbyfotografen kan denna kamera vara ett bra val, andra göre sig icke besvär. 2008-03-26 Nikon Coolpix S200 Testarna tycker att kameran är liten, smidig och enkel att använda. Dock har bildkvaliteten vissa brister enligt två testare. 2007-11-15 Samsung L74 Wide Den tryckkänsliga skärmen imponerar inte på testarna och kameran arbetar också långsamt enligt vissa. Bildkvaliteten anses annars ganska genomsnittlig. 2007-08-13 Sony DSC-W55 Kameran ligger fint i handen samtidigt som den är riktigt snygg att titta på. Överlag en kompaktkamera som presterar bra i förhållande till priset. 2007-06-14 Smartson testar Nikon Coolpix S7c Kameran har en mängd specialfunktioner för att vara en kompaktkamera. Bland nyheterna finns till exempel "Coolpix Connect" där man kostnadsfritt kan e-posta sina bilder direkt från kameran. Detta är en funktion som följer av att kameran har wifi. 2007-01-04 Nikon Coolpix P4 Denna digitalkamera ger bilder med mycket bra kvalitet, speciellt i detaljåtergivningen. 2006-11-29 Olympus SP-320 Olympus SP-320 är en liten och kompakt digitalkamera med massor av förinställda program samt en hel del manuella inställningar. 2006-11-15 Sony DSC-S600 En lättanvänd och smidig kamera som passar bra för nybörjare. 2006-08-30 Ricoh Caplio R30 Med 28 millimeters vidvinkel och 5,7x optisk zoom imponerar denna kamera på sina testare. Men bildkvaliteten är inte så bra. 2006-06-09 Olympus SP-350 Vill man ha en prisvärd kamera som tar bra bilder både inom- och utomhus så är Olympus SP-350 ett bra val så länge man inte är lättstressad. 2006-05-04 Konica Minolta Dynax 7D Den första digitala systemkameran från Konica är värd att vänta på. Mycket bra bildkvalitet, stabil och ergonomisk utformning, inbyggd bildstabilisator m.m. gör att testarna ger den höga betyg. 2005-02-15 Kodak CX7530 Denna digitalkamera är en bra allroundmodell som är relativt enkel att använda och som ligger bra i handen. Omdömet om bildkvaliteten och värde för pengarna är delat bland testarna. 2005-01-12 Canon Powershot A85 En digitalkamera med utmärkt bildkvalitet, mängder med manuella funktioner och ett lagom stort format. 2004-12-21 Canon Powershot Pro1 En kamera med 8 megapixels upplösning. Testarna gillar bildkvaliteten men klagar på brus vid höga ISO-tal. 2004-05-04 Nikon Coolpix 3700 Nikon Coolpix 3700 är först med röststyrd självutlösare. 2004-03-29 Panasonic Lumix DMC-LC20 Liten och funktionell digitalkamera som passar familjen och semesterfotografen, med möjlighet att spela in rörliga bilder och ljud. 2002-11-26 - 2 - 3 - 4 - 5 - 6 - 7 - 8 - 9 - 10 - 11 - 12 - 13 - 14 - 15 - 16 - 17 - 18 - 19 - 20 - 21 - 22 - 23 - 24 - 25 - 26 - 27 - 28 - 29 - 30 - 31 - 32</w:t>
      </w:r>
    </w:p>
    <w:p>
      <w:r>
        <w:rPr>
          <w:b/>
          <w:color w:val="FF0000"/>
        </w:rPr>
        <w:t>id 195</w:t>
      </w:r>
    </w:p>
    <w:p>
      <w:r>
        <w:rPr>
          <w:b w:val="0"/>
        </w:rPr>
        <w:t>Alldeles inpå det nya året deklarerade Trump-administrationen ut sitt nya ödesdigra ställningstagande kring Palestinakonflikten. Det amerikanska stödet till UNRWA (United Nations Relief and Works Agency for the Palestine Refugees in the Near East) som sedan 1950 varit det FN-organ som undsatt de palestinska flyktingarna ska minska eller upphöra. UNRWAs roll i Palestinakonfliktens historia är långt ifrån oproblematisk, men att dra tillbaka stödet är som att i ett enda penndrag faktiskt omintetgöra det humanitära såväl som det mer långsiktiga utvecklingsbiståndet till världens största och äldsta flyktingbefolkning, samt att signalera till den palestinska befolkningen världen över att flyktingfrågan är oviktig. Utspelet är ett utslag av en sällan skådad världspolitisk och historisk naivitet. Ursprunget till den palestinska flyktingsituationen står att finna i det första arabisk-israeliska kriget 1948 och den skräck och de våldsamheter som befolkningen utsattes för. Sammanlagt flydde ca 750,000 människor från det landområde som skulle bli Israel. De flydde till Västbanken (dåförtiden under jordansk administration), Gazaremsan (under egyptisk kontroll) och de kringliggande arabiska staterna. UNRWA inrättades 1950 och har allt sedan dess varit verksam i Västbanken, Gaza, Jordanien, Libanon och Syrien. Idag lever 5,3 miljoner palestinska flyktingar i 58 sådana läger . Flyktingläger som sedermera kommit att utvecklas till ibland små städer, slumområden eller bostadsområden som växt samman med närliggande platser, som tex det stora lägret Yarmouk utanför Damaskus. UNRWA har alltsedan dess utgjort den största aktören vad gäller organisation av hälsovård, utbildning, infrastruktur och humanitärt bistånd i form av tex matransoner. Endast i Jordanien har de palestinska flyktingarna erhållit medborgarskap. I tex Syrien har flyktingarna haft långtgående rättigheter, men ändå varit statslösa. I Libanon har flyktingarna under de senaste decennierna och sedan PLOs evakuering från Beirut i början av 80-talet blivit alltmer marginaliserade och exkluderade. De definieras som utlänningar och antalet professioner där utlänningar tillåts arbeta är starkt begränsade liksom möjligheten att äga jord. Flyktingskapet erkänns genom registrering hos UNRWA och genom denna registrering går flyktingskapet i arv; generation efter generation. Möjligheten att återvända till det forna hemlandet saknas helt för palestinierna trots att rätten att återvända slås fast i en resolution av FNs generalförsamling från 1948 vars innehåll slås fast på nytt gång på gång, senast i juni 2017. ‘Flyktingfrågan’ är 70 år efter dess upprinnelse inte ett steg närmre en lösning än 1948. Samtidigt är det den enskilt viktigaste frågan för palestinierna. Åtminstone ett erkännande av denna historiska rätt är av avgörande betydelse. Samtidigt har det palestinska flyktingskapet återupprepats många gånger under historien. I Libanon uppstod en flyktingvåg efter den israeliska invasionen 1982 och den efterföljande massakern i flyktinglägren Sabra och Shatila. Många av de som då lämnade Libanon tog sig till Sverige. I Libanon finns fortfarande ca 450,000 palestinska flyktingar. Libanon är därtill värdland för i officiella siffror ca 1,2 miljoner syriska flyktingar . Bland dessa finns också statslösa palestinier som flytt Syrien under fruktansvärda omständigheter. Under Gulf-kriget 1990-91 deporterades och flydde hundratusentals statslösa palestinska gästarbetare i tex Kuwait till Jordanien, Västbanken, USA och Europa, pga trakasserier och förföljelser. Efter den amerikanska invasionen i Irak har palestinier likaledes utsatts för övergrepp och förföljelser, efter det att Saddam Hussein-regimens stöd föll bort och palestinierna sågs som syndabockar av både civilbefolkning och olika militior. Den islamiska statens brutala framfart i Irak har inneburit en särskild sårbarhet för palestinier som saknar skydd av medborgarskap. Från Libyen har palestinier blivit deporterade ett flertal gånger och under den arabiska våren utsatta för konspirationsteorier. Det pågående kriget i Syrien har påverkat den palestinska befolkningen i oproportionerligt</w:t>
      </w:r>
    </w:p>
    <w:p>
      <w:r>
        <w:rPr>
          <w:b/>
          <w:color w:val="FF0000"/>
        </w:rPr>
        <w:t>id 196</w:t>
      </w:r>
    </w:p>
    <w:p>
      <w:r>
        <w:rPr>
          <w:b w:val="0"/>
        </w:rPr>
        <w:t>Carin Gerhardsen har satt sitt namn på deckarkartan med sina smarta Hammarbydeckare. Samhällsnära ämnen och ett realistiskt persongalleri kombinerat med andlös bladvändarspänning gör hennes deckare till ett måste för alla spänningsjunkies. Nu kommer den sjunde, fristående boken i serien. Tjockare än vatten är en hisnande thriller som bottnar i det omöjliga i att göra sig fri från det förflutna. Carin Gerhardsen är från början utbildad matematiker, hon debuterade som kriminalförfattare 2008 med Pepparkakshuset , sedan dess har hon givit ut Mamma, pappa, barn, Vyssan lull, Helgonet, Gideons ring och senast Hennes iskalla ögon . De finns att köpa i pocket från 49 kr/st!</w:t>
      </w:r>
    </w:p>
    <w:p>
      <w:r>
        <w:rPr>
          <w:b/>
          <w:color w:val="FF0000"/>
        </w:rPr>
        <w:t>id 197</w:t>
      </w:r>
    </w:p>
    <w:p>
      <w:r>
        <w:rPr>
          <w:b w:val="0"/>
        </w:rPr>
        <w:t>Härlig och mjuk kofta i en klassisk lättsam modell med knappar. Denna kofta är kanon för de som är känsliga mot fårull, då den är väldigt len och finstickad.</w:t>
      </w:r>
    </w:p>
    <w:p>
      <w:r>
        <w:rPr>
          <w:b/>
          <w:color w:val="FF0000"/>
        </w:rPr>
        <w:t>id 198</w:t>
      </w:r>
    </w:p>
    <w:p>
      <w:r>
        <w:rPr>
          <w:b w:val="0"/>
        </w:rPr>
        <w:t>Undersköterska som ser till att våra äldres vardag få en mening! |Sista ansökningsdag||2020-08-06 | Har du ett stort hjärta och ett genuint intresse för andra människor? Vill du göra samhällsnytta? Är du både en lagspelare och självgående i ditt arbete? Då har du ett jobb att söka på Bruksgatans äldreboende! Som undersköterska har du en betydelsefull roll där du arbetar med att ge individanpassad vård och omsorg och social stimulans- alltid med individen i fokus. Tillsammans med dina kollegor bidrar du till att skapa en värdefull vardag för våra äldre med en hög servicenivå. Dina arbetsuppgifter innebär personlig omvårdnad, vardagliga sysslor som städ och tvätt, sociala aktiviteter, läkemedelshantering och diverse ansvarsområden. Du kommer att lägga stor vikt vid medborgarnas integritet och arbeta utefter den värdegrund som bygger på individens önskan, behov och förmåga. Ditt uppdrag är att vara professionell yrkesutövare som arbetar utifrån att stärka den enskildes förmågor och resurser så att denne upplever sin vardag begriplig, hanterbar och meningsfull. Du arbetar även aktivt med kontaktmannaskap, genomförandeplaner och social dokumentation. Du utgår även ifrån ett salutogent förhållningssätt som innebär att du ser till det friska och de möjligheter och resurser som finns hos varje person. Bruksgatans äldreboende är beläget i nya fräscha lokaler på Torpa i Jönköping med goda bussförbindelser. Vi har 58 lägenheter fördelat på tre plan med vanligt äldreboende, boende för personer med demenssjukdom samt en korttidsenhet inklusive lägenheter för personer med särskilda behov. På korttidsenheten är vi ett team som är vana vid snabba förändringar. Vi har några fasta hyresgäster och övriga lägenheter är korttidsenheter. Beroende på behov varierar antalet hyresgäster och korttidsgäster. Det gör att vi behöver vara flexibla och omställningsbara för att möta de behov som finns. Våra lokaler är bra att både bo och arbeta i med goda möjligheter till återhämtning. Medborgare som bor på Bruksgatans äldreboende har omfattande behov av stöd i sin dagliga livsföring. Vi söker nu nya medarbetare till som vill utvecklas tillsammans med oss, är det du? - Du är utbildad undersköterska och har tidigare erfarenhet från vård- och omsorg. - Du kan snabbt ändra ditt synsätt och förhållningssätt, är anpassningsbar och ser möjligheterna i förändringar. - Du arbetar bra med andra människor genom lyhördhet, kommunikation och ett konstruktivt förhållningssätt. Självklart har du ett genuint intresse för människor och drivs av att motivera och utveckla andra. Du bör behärska svenska i tal, skrift och läsförståelse då det förekommer kontakt med medborgaren, anhöriga, dokumentation och inläsning på information som berör arbetet. Vi värderar även god datavana. Vi lägger stor vikt vid personlig lämplighet! Vad erbjuder vi? - Träning en gång i veckan på kommunens badanläggningar under ett år med en startsumma på 100 kr Rekryteringen avser tillsvidaretjänster som undersköterska där arbetet är förlagt till dag och kväll, såväl vardag som helg. Vi arbetar med samplanering vilket innebär att arbete på flera enheter kommer att vara aktuellt. Jönköpings kommun stävar efter heltid som norm och erbjuder alltid 100% sysselsättningsgrad. Vi tillämpar löpande urval och intervjuer, så välkommen att söka redan idag! Kontakt Tillsammans gör vi Jönköpings kommun bättre – för alla. Välkommen att söka tjänsten som undersköterska på Bruksgatans äldreboende äldreboende! https://www.jonkoping.se/ Jönköpings kommun är landets åttonde största arbetsmarknadsregion, med närmre 140 000 invånare. Dessutom ett av Nordens ledande transport- och logistikcentrum. Här finns en internationell högskola och ett starkt föreningsliv. Var du än väljer att bosätta dig är det nära till natur och vatten. Vi är en stor arbetsgivare, cirka 12 000 anställda med 300 yrkesroller. Vi växer och är alltid på jakt efter ny kompetens, med olika bakgrunder och erfarenheter – men med den gemensamma</w:t>
      </w:r>
    </w:p>
    <w:p>
      <w:r>
        <w:rPr>
          <w:b/>
          <w:color w:val="FF0000"/>
        </w:rPr>
        <w:t>id 199</w:t>
      </w:r>
    </w:p>
    <w:p>
      <w:r>
        <w:rPr>
          <w:b w:val="0"/>
        </w:rPr>
        <w:t>Daniel Gunnarsson ansluter till KHK Idag berättar sportchef Micke Sundlöv att Daniel Gunnarsson ansluter till klubben. KHK hyr den 23-åriga backen från Färjestad för resten av säsongen. FBK har ingen möjlighet att kalla tillbaka Daniel.Daniel har gjort 241 matcher i SHL såhär långt och har även spelat i svenska landslaget. Micke Sundlöv om Daniel Gunnarsson som spelare:- Vi får in en spelare med bra erfarenhet från den här nivån. Han har även erfarenheter från landslagsspel.Daniel är en stor back med bra räckvidd, svår att passera och han är bra med pucken. Han kommer kunna bidra offensivt med ett bra skott. Daniel Gunnarsson på Eliteprospect: http://www.eliteprospects.com/player.php?player=13319 Vi hälsar Daniel Gunnarsson välkommen till Karlskrona HK!</w:t>
      </w:r>
    </w:p>
    <w:p>
      <w:r>
        <w:rPr>
          <w:b/>
          <w:color w:val="FF0000"/>
        </w:rPr>
        <w:t>id 200</w:t>
      </w:r>
    </w:p>
    <w:p>
      <w:r>
        <w:rPr>
          <w:b w:val="0"/>
        </w:rPr>
        <w:t>Övningsuppgifter är skriven av en västerlänning som åkte till Hanoi och insåg att han aldrig lärt sig andas. Övningsuppgifter är ett instuderingshäfte enligt pedagogiska principer: teori tillägnas bäst genom praktisk tillämpning. Följ varje instruktion till punkt och pricka och ni kommer garanterat att ha insett meningen med livet. Läs de första sidorna ur boken. Recensioner: Svenska Dagbladet: Med buddhistisk svartsyn Helsingborgs Dagblad: Elak mindfulnessparodi Dagens Nyheter: Kristoffer Leandoer: ”Övningsuppgifter” bernur: Övningsuppgifter, Kristoffer Leandoer Expressen: Kristoffer Leandoer: Övningsuppgifter Sydsvenskan: Kristoffer Leandoer: Utsikten från ingenstans GöteborgsPosten: Perfekt dosering av både löje och allvar Kristianstadsbladet: Roande allvar Populär Poesi: Kristoffer Leandoer – Övningsuppgifter Upsala Nya Tidning: Uppmärksam på skriftens fara Utgivningsår: 2012. 80 sidor, häftad. Pris: 140,00 SEK</w:t>
      </w:r>
    </w:p>
    <w:p>
      <w:r>
        <w:rPr>
          <w:b/>
          <w:color w:val="FF0000"/>
        </w:rPr>
        <w:t>id 201</w:t>
      </w:r>
    </w:p>
    <w:p>
      <w:r>
        <w:rPr>
          <w:b w:val="0"/>
        </w:rPr>
        <w:t>Malaysia. Kristna förbjuds att använda ordet Allah Malaysia. Kristna förbjuds att använda ordet Allah (24.06.2014)Förbudet mot kristna att använda ordet Allah, som betyder Gud, i Malaysia har definitivt fastställts av domstol. Detta enligt det lokala katolska veckobladet Herald. Fallet som öppnades år 2009 har blivit en symbol för kampen för respekt för religiösa minoriteter. Men den lokala kyrkan i Malaysia kommer att överklaga säger fader Lawrence Andrew och han tror att det finns en möjlighet att domstolen kan upphäva domen. Han säger att beslutet visar på en växande intolerans mot icke-muslimer och inte bara i Malaysia. Det finns också tecken på växande intolerans i Indonesien, Irak och på andra håll i Mellanöstern säger han och berättar vidare att denna typ av utestänging pågått under en lång tid genom att katolska skolor har stängts och svårigheten att bygga kyrkor. Han säger att i och med beslutet att ordet Allah inte får användas av dem, som betyder just Gud, innebär att det blir svårt att importera böcker eller något material som innehåller ordet Allah.</w:t>
      </w:r>
    </w:p>
    <w:p>
      <w:r>
        <w:rPr>
          <w:b/>
          <w:color w:val="FF0000"/>
        </w:rPr>
        <w:t>id 202</w:t>
      </w:r>
    </w:p>
    <w:p>
      <w:r>
        <w:rPr>
          <w:b w:val="0"/>
        </w:rPr>
        <w:t>Tighta eller mjuka lockar, vågigt hår – lockar är fantastiska. Och det bästa är att de är smickrande för alla hårtyper och alla längder. Det är dock inte alla som har turen att ha naturligt lockigt hår. Det finns flera fördelar med lockigt hår: - Ger extra mycket volym i ditt hår med enkla lockar och vågor. - Du behöver inte styla det så mycket då vågor och lockar lägger sig och ger dig en fräsch och ny look. - Piffar upp ens look lite extra om man vanligtvis inte har lockigt hår Om man inte har turen med medfödda lockar - hur gör man då? Att använda en locktång kan verka självklart, men hur man använder den är lite svårare. Att locka håret utan värme för att slippa skada på håret, är det möjligt? Och hur lockar man egentligen håret med en ghd plattång? Här kommer åtta tips på hur du kan åstadkomma drömsvallet, med och utan locktång och värme! 1. LOCKTÅNG - Välj en locktång som är keramisk yta eftersom de ger minimal slitage på hårstråna. - Använd alltid en värmespray innan som lägger sig som ett skyddshölje. - Fördela håret innan du börjar lockningen för att öka effektiviteten. - Håll locktången vertikalt och snurra från topparna mot hårbotten. - Håret och värmen ska inte vara i kontakt längre än 5-7 sekunder. - Krama om locken i handflatan innan du släpper ut den. - Spänn fast locken med en klämma mot hårbotten och låt sitta så länge du tycker behövs. Ju längre tid desto tydligare lock. - Om din hårkvalié är svårlockad, använd en styling kräm för lockigt hår. 2. PLATTÅNG - Precis som med locktång är det viktigt att du använder en värmespray innan du börjar för att skydda håret. - Använd en ghd plattång med keramiska plattor för att vara skonsam mot ditt hår. - Dela upp håret i två delar och sätt upp den övre delen av håret i en knut på huvudet så det inte är i vägen. - Ta en bit av hår och sätt plattången högst upp vid hårfästet. - Vinkla plattången ett halvt varv medan den fortfarande är fäst vid håret så att hårslingan automatiskt snurras runt plattången. - Dra sedan försiktigt ut plattången bort från dig. - Så fort du släpper plattången snurrar du hårslingan tight och släpp sedan. - När du gjort detta i hela håret kan du välja att behålla lockarna som de är eller borsta ut de för en lösare look. - Använd en hårspray för att se till att lockarna håller ordentligt. 3. GAMMAL T-SHIRT TILL NYA LOCKAR - Tvätta ditt hår som du brukar. Låt vattnet varsamt absorberas med hjälp av en handduk. - Klipp en t-shirt i långa remsor från halsen till fållan - Ju tunnare remsa, desto tightare lockar. - Ta en liten hårsektion och rulla remsan och håret uppåt mot din hårbotten (eller så långt upp du önskar). Rulla inåt så att lockarna vänds mot din nacke. - Knyt fast remsans ände för att hålla håret på plats. - Upprepa detta på hela håret. - Låt ditt hår torka helt innan du tar bort remsorna. 4. PANNBAND FÖR RETROLOCKAR - Tvätta ditt hår som du brukar. Låt vattnet varsamt absorberas med hjälp av en handduk. - Trä ett pannband runt ditt huvud. - Ta hårsektioner och vira runt hårbandet tills allt hår är invirat runt bandet. - Fäst lösa toppar med hårnålar. - Låt ditt hår torka helt. - Avlägsna varsamt pannbandet samt hårnålar och släpp ut dina lockar. Sov med pannbandet om du vill. 5. FLÄTNING FÖR NATURLIGA VÅGOR - Tvätta ditt hår som du brukar. Låt vattnet varsamt absorberas med hjälp av en handduk. - Gör en mittbena och sätt upp två hästsvansar. - Fläta de två hästsvansarna och fäst med ett hårband vid topparna. - För att få tighta lockar, gör</w:t>
      </w:r>
    </w:p>
    <w:p>
      <w:r>
        <w:rPr>
          <w:b/>
          <w:color w:val="FF0000"/>
        </w:rPr>
        <w:t>id 203</w:t>
      </w:r>
    </w:p>
    <w:p>
      <w:r>
        <w:rPr>
          <w:b w:val="0"/>
        </w:rPr>
        <w:t>Care Professionals Sjuksköterskekompetens AB behövde med kort varsel ett VD-porträtt. Situationen löstes med hjälp av den portabla studioutrustningen och en lånad lokal i Solna. Tydligen nöjda med resultatet ringde företaget upp igen och bad omHela inlägget » Ännu en kul liten familje- och bebisfotografering när arbetskollegan Olle med Sara och sin Leon kom förbi en söndag förmiddag. Innan vi diskuterade upplägget för fotografering av deras kommande bröllop på Gotland i sommar passade vi samtidigt på attHela inlägget » Snart nalkas nytt år, 2015, med nya spännande händelser och utmaningar. Tänkte att jag skulle försöka sammanfatta bilderna från året som varit…Hela inlägget » Under hösten och vintern har Babystudion i samarbete med Lasse Kühlers dansskola haft barn- och familjefotograferingar vid ett antal “Babyluncher med knattedans”. Säsongsfinalen avlöpte jättebra, med en hel massa guldkorn iHela inlägget » Under hösten har jag för Babystudion haft den stora förmånen att få fotografera några dansklasser på Lasse Kühlers dansskola, både gruppbilder och mer koreograferade singelbilder av alla fantastiska barn och ungdomar.Hela inlägget » Ett roligt och utmanande uppdrag i april, där Gandomani sökte både fotograf, makeup artist och modeller för lansering av sina klockor i Sverige. Två nya modeller av klockor skulle fotograferas i ett par teman utomhus, bland annat nere vid kajen vidHela inlägget » Såg att jag använde samma sorts Sekonicmätare som den ytterst fascinerande fotografen Frank Doorhof använder. Titta gärna in på hans hemsida och låt dig inspireras av hans enkla men genialt dramatiska och stämningsfulla bruk av ljusmätningen. VadHela inlägget »</w:t>
      </w:r>
    </w:p>
    <w:p>
      <w:r>
        <w:rPr>
          <w:b/>
          <w:color w:val="FF0000"/>
        </w:rPr>
        <w:t>id 204</w:t>
      </w:r>
    </w:p>
    <w:p>
      <w:r>
        <w:rPr>
          <w:b w:val="0"/>
        </w:rPr>
        <w:t>Mareld Mareld är ett fenomen som orsakar ett turkost sken i havsvatten. Mareld orsakas av flera arter i olika organismgrupper, bland annat av planktonet dinoflagellat. Mareld är ett exempel på bioluminiscens. Dinoflagellater lyser upp när de känner sig hotade av till exempel småfisk, detta för att locka till sig rovfiskar som undsätter dem. Om man nattetid badar när dessa organismgrupper finns i vattnet upplever man att vattnet lyser upp omkring en själv. Vanligast under sensommaren. Den vanligaste orsaken till mareld är mareldsflagellaten Noctiluca scintillans, som ingår i gruppen dinoflagellater, som i sin tur ingår i gruppen protister.[1] Mareldsflagellater förekommer oftast i den övre delen av havet som är solbelyst.[1] Etymologi[redigera | redigera wikitext] Termen mareld härstammar från fornnordiska, där mar betyder hav. Den är besläktad med danska och norska morild, engelska mareel (Shetlandsdialekt), isländska maurildi och finska merituli. Utseende[redigera | redigera wikitext] De största mareldsflagellaterna är 2 mm i diameter, men i Sverige förekommer sällan storlekar större än 1 mm.[1] Mareldsflagellaterna är genomskinliga och nästan helt utan färg, men då de driver ihop i stora mängder blir vattenfärgen ljusbrun eller rosa och ger ett såsigt intryck.[1] Cellen är tämligen stor och rundad.[1] Cellen har tre utskott, två små och otydliga, varför man tror att de är motsvarigheten till andra dinoflagellaters två rörliga cellutskott. Det tredje utskottet, som är unikt för mareldsflagellaten och kallas tentakel, är randigt och syns tydligare än de andra. Alla cellutskotten finns i en stor och djup fåra på cellens undersida. Med hjälp av tentakeln samlar mareldsflagellaten in föda - som kan vara lika stor som den själv - och för den till cellmunnen längst ner i fåran. Färgade partiklar i cellen är ofta matrester eller små fotosyntetiserande organismer som lever tillsammans med flagellaten. Mareldsflagellaten erhåller sin stora storlek genom att med vatten pumpa upp sig själv.[1] Den kan påverka sin flytkraft genom att reglera mängden joner och de brukar samlas i vattenytan vid slutet av sin blomning.[1] Det kan bildas tusentals små rörliga förökningskroppar i de stora cellerna.[1] Källor[redigera | redigera wikitext] - ^ [a b c d e f g h] ”Mareldsflagellat”. Vattenkikaren. Tjärnö marinbiologiska laboratorium. http://www.vattenkikaren.gu.se/fakta/arter/algae/mikroalg/noctscin/noctsc.html. Läst 19 november 2008.</w:t>
      </w:r>
    </w:p>
    <w:p>
      <w:r>
        <w:rPr>
          <w:b/>
          <w:color w:val="FF0000"/>
        </w:rPr>
        <w:t>id 205</w:t>
      </w:r>
    </w:p>
    <w:p>
      <w:r>
        <w:rPr>
          <w:b w:val="0"/>
        </w:rPr>
        <w:t>Bobby Hebb (Robert Von Hebb) var en amerikansk sångare, musiker och låtskrivare, född 26 juli 1938 i Nashville, Tennessee, död 3 augusti 2010 i samma stad. Både hans mor och far var blinda musiker. Hans debutsingel "Sunny" som lanserades 1966 blev en mycket stor hit samma år, både med Hebb själv, men även i coverversioner av andra artister. Låten blev fortsatt en mycket populär cover. Även uppföljarsingeln "A Satisfied Mind" blev en mindre hit samma år, och han fick 1967 en mindre listnotering med "Love Me" som nådde plats 84 på Billboard Hot 100. 1972 hade han mindre framgång med låten "Love Love Love" i Storbritannien. Han avled 2010 till följd av lungcancer[1]</w:t>
      </w:r>
    </w:p>
    <w:p>
      <w:r>
        <w:rPr>
          <w:b/>
          <w:color w:val="FF0000"/>
        </w:rPr>
        <w:t>id 206</w:t>
      </w:r>
    </w:p>
    <w:p>
      <w:r>
        <w:rPr>
          <w:b w:val="0"/>
        </w:rPr>
        <w:t>Kopparberg gin strawberry &amp; lime är en riktigt somrig nyhet i ginhyllan. Drycken lanserades faktiskt i England redan förra året och blev en stor succé – så pass att för att möta efterfrågan där fick man skjuta på lanseringen på övriga marknader, inklusive Sverige. Men nu är den alltså äntligen här. Just jordgubb och lime är en av företagets mest uppskattade smaker, och därför var det ett naturligt steg att utveckla sortimentet med en ny, starkare variant av denna favorit. Kopparberg gin strawberry &amp; lime beskrivs som vågad, balanserad och torr, och utöver jordgubb och lime så kan man även ana toner av enbär, citronzest och koriander. Alkoholhalten är 37,5 procent och den är vegansk, glutenfri och gjord på naturliga fruktsmaker. Även på ciderfronten lanserar företaget nyheter inför sommaren, nämligen en ny variant av rosécider. Äpple står för den tongivande smaken, vilket tillsammans med en minskad sockerhalt ger ett mer uppfriskande och komplext bett än i traditionell fruktcider. Kopparbergs rosécider finns både med och utan alkohol. Den alkoholhaltiga varianten innehåller fyra procent alkohol. – Kort och gott så möter Kopparberg rosé alla konsumenter som tycker att cider är för sött, oavsett om det önskar ett alkoholfritt eller alkoholhaltigt alternativ, säger Sarah Bronsman, marknadschef på Kopparbergs bryggeri. Både Kopparberg rosécider och Kopparberg gin strawberry &amp; lime finns redan nu att köpa på Systembolaget samt i deras beställningssortiment. Kopparberg rosécider utan alkohol finns också att köpas i dagligvaruhandeln. Och ska släppen följa tågordningen, kan vi se fram emot Kopparberg gin med smak av passionsfrukt och apelsin nästa år – det är nämligen årets nyhet i Storbritannien. Bjud på glitterdrinkar i sommar – så gör du!</w:t>
      </w:r>
    </w:p>
    <w:p>
      <w:r>
        <w:rPr>
          <w:b/>
          <w:color w:val="FF0000"/>
        </w:rPr>
        <w:t>id 207</w:t>
      </w:r>
    </w:p>
    <w:p>
      <w:r>
        <w:rPr>
          <w:b w:val="0"/>
        </w:rPr>
        <w:t>ANVÄNDARVILLKOR ÖVERSIKT Genom att besöka vår webbplats och / eller köpa något från oss, deltar du i vår "tjänst" och samtycker till att vara bunden av följande villkor ("användarvillkor", "villkor"), inklusive dessa ytterligare villkor och policyer som refereras häri och / eller är tillgängliga via hyperlänk. Dessa användarvillkor gäller för alla användare på webbplatsen, inklusive utan begränsning användare som är webbläsare, leverantörer, kunder, säljare och / eller bidragsgivare till innehåll. Läs dessa användarvillkor noggrant innan du öppnar eller använder vår webbplats. Genom att komma åt eller använda någon del av webbplatsen samtycker du till att vara bunden av dessa användarvillkor. Om du inte godkänner alla villkor i detta avtal kan du inte komma åt webbplatsen eller använda några tjänster. Om dessa användarvillkor betraktas som ett erbjudande är acceptansen uttryckligen begränsad till dessa användarvillkor. Alla nya funktioner eller verktyg som läggs till i den aktuella butiken omfattas också av användarvillkoren. Du kan när som helst granska den senaste versionen av användarvillkoren på den här sidan. Vi förbehåller oss rätten att uppdatera, ändra eller ersätta någon del av dessa användarvillkor genom att lägga upp uppdateringar och / eller ändringar på vår webbplats. Det är ditt ansvar att kontrollera denna sida med jämna mellanrum för ändringar. Din fortsatta användning av eller åtkomst till webbplatsen efter publicering av eventuella ändringar utgör godkännande av dessa ändringar. Vår butik finns på Shopify Inc. De förser oss med e-handelsplattformen online som gör att vi kan sälja våra produkter och tjänster till dig. AVSNITT 1 - ONLINE BUTIKVILLKOR Genom att godkänna dessa användarvillkor förklarar du att du är minst ålder i ditt land eller din provins där du är bosatt, eller att du är ålder för majoritet i ditt land eller din provins där du har gett oss ditt samtycke till tillåt någon av dina mindre anhöriga att använda den här webbplatsen. Du får inte använda våra produkter för något olagligt eller obehörigt ändamål, och du får inte heller vid användning av Tjänsten bryta mot lagar i din jurisdiktion (inklusive men inte begränsat till upphovsrättslagar). Du får inte överföra maskar eller virus eller någon kod av destruktiv natur. Brott mot eller överträdelse av någon av villkoren kommer att resultera i en omedelbar uppsägning av dina tjänster. AVSNITT 2 - ALLMÄNNA VILLKOR Vi förbehåller oss rätten att neka någon att av någon anledning när som helst. Du förstår att ditt innehåll (exklusive kreditkortsinformation) kan överföras okrypterat och involverar (a) överföringar över olika nätverk; och (b) ändringar för att anpassa och anpassa sig till tekniska krav för anslutande nätverk eller enheter. Kreditkortsinformation krypteras alltid vid överföring via nätverk. Du samtycker till att inte reproducera, duplicera, kopiera, sälja, sälja eller utnyttja någon del av tjänsten, användning av tjänsten eller tillgång till tjänsten eller någon kontakt på webbplatsen genom vilken tjänsten tillhandahålls utan uttryckligt skriftligt tillstånd från oss . Rubrikerna som används i detta avtal ingår endast för enkelhets skull och kommer inte att begränsa eller på annat sätt påverka dessa villkor. AVSNITT 3 - NÖJAKTIGHET, FULLFÄRDIGHET OCH TIDLIGHET AV INFORMATION Vi ansvarar inte om information som görs tillgänglig på denna webbplats inte är korrekt, fullständig eller aktuell. Materialet på denna webbplats tillhandahålls endast för allmän information och bör inte förlitas eller användas som enda grund för att fatta beslut utan att konsultera primära, mer exakta, mer fullständiga eller mer aktuella informationskällor. Varje beroende av materialet på denna webbplats sker på egen risk. Denna webbplats kan innehålla viss historisk information. Historisk information är nödvändigtvis inte aktuell och tillhandahålls endast som referens. Vi förbehåller oss rätten att ändra innehållet på denna webbplats när som helst, men vi har ingen skyldighet att uppdatera någon information på vår webbplats. Du samtycker till att det är ditt ansvar att övervaka ändringar på vår webbplats. AVSNITT 4 - ÄNDRINGAR AV TJÄNSTEN OCH PRISER Priserna för våra produkter kan ändras utan föregående meddelande. Vi förbehåller oss rätten när som helst att ändra eller avbryta tjänsten (eller någon del eller innehåll därav) utan föregående meddelande när som helst. Vi är inte ansvariga gentemot dig</w:t>
      </w:r>
    </w:p>
    <w:p>
      <w:r>
        <w:rPr>
          <w:b/>
          <w:color w:val="FF0000"/>
        </w:rPr>
        <w:t>id 208</w:t>
      </w:r>
    </w:p>
    <w:p>
      <w:r>
        <w:rPr>
          <w:b w:val="0"/>
        </w:rPr>
        <w:t>Vad är Svenska från dag 1? - Kurs i svenska för 12-14 personer - För dig som är asylsökande i Sverige - För dig som har permanent uppehållstillstånd i Sverige och bor kvar på Migrationsverkets anläggningsboende. Plats: Löftadalens folkhögskola Datum: Löpande start. Löftadalens folkhögskola bjuder på lunch. Välkommen med din anmälan till: Kristina Wik, projektledare på Löftadalens folkhögskola E-mail: kristina.wik@regionhalland.se I din anmälan önskar vi följande information: Namn LMA-nummer/personnummer Adress Telefonnummer Personal som arbetar på kursen Peter Davidsson Svenska från dag 1 för bättre etablering (Källa: Regeringskansliet) Regeringen har i dag tagit beslut om en satsning som syftar till att asylsökande och nyanlända på anläggningsboende ska få möjlighet att lära sig svenska och få kunskap om det svenska samhället från dag ett i Sverige. Satsningen innebär att studieförbunden tillförs särskilda medel för att asylsökande och personer som fått uppehållstillstånd men som fortfarande bor kvar på anläggningsboende ska få möjlighet att läsa svenska och andra kurser för att stärka sina kunskaper om det svenska samhället samt delta i verksamheter som främjar deltagande i samhällslivet. – Vårt mål är att människor som kommer till Sverige ska få en bra språkundervisning och så snabbt som möjligt kunna etablera sig på arbetsmarknaden och i samhället i stort. Därför tycker vi att det är viktigt att börja så tidigt som möjligt efter att personer anlänt till Sverige, säger gymnasie- och kunskapslyftsminister Aida Hadzialic. Allt fler människor flyr till Sverige från krig och förtryck. Det gör att det finns ett stort behov av fler och mer effektiva insatser för att nyanlända ska kunna etablera sig på arbetsmarknaden. Regeringen har därför ett etableringspaket med insatser inom en rad olika områden. Språket är en mycket viktig del som behövs för vägen in i samhället och arbetslivet. För denna investering avsätter regeringen 30 miljoner under 2015 som ska fördelas av Folkbildningsrådet till studieförbunden.</w:t>
      </w:r>
    </w:p>
    <w:p>
      <w:r>
        <w:rPr>
          <w:b/>
          <w:color w:val="FF0000"/>
        </w:rPr>
        <w:t>id 209</w:t>
      </w:r>
    </w:p>
    <w:p>
      <w:r>
        <w:rPr>
          <w:b w:val="0"/>
        </w:rPr>
        <w:t>Är Kokosolja Nyttigt? 16 Hälsofördelar, Användningsområden, Tips och Mer. För dom som spenderar mycket tid i köket läggs ofta en stor vikt vid valet av matolja. Medan vissa gillar solros-, raps- eller olivolja, använder andra smör eller margarin. Under de senaste åren har kokosolja varit mycket positivt omtalad. Men är kokosolja verkligen så hälsosamt? Och är det lämpligt för matlagning och bakning? Innehåll - 1 16 fördelar med kokosolja - 2 1. Kokosolja hjälper till i kampen mot diabetes - 3 2. Kokosolja sänker effektivt kolesterolet - 4 3. Hjälper mot bukfetma - 5 4. Kokosolja hjälper din hud att se yngre och fräschare ut - 6 5. Kan hålla hungerkänslan under kontroll - 7 6. Det är supernyttigt - 8 7. Har en hög kokpunkt - 9 8. Stärker immunförsvaret - 10 9. Stödjer en hälsosam hormonproduktion - 11 10. Förhindrar slitet hår - 12 11. Skyddar mot solskador - 13 12. Kokosolja i kaffe och te - 14 13. En fantastisk energikälla - 15 14. Vitare tänder - 16 15. Hemmagjord tvål - 17 16. Kokosolja som glidmedel - 18 Nackdelar med kokosolja - 19 Kan kokosolja hjälpa dig att gå ner i vikt? - 20 Näringsinnehåll - 21 Mättat fett - 22 Kokosolja i köket - 23 Tips för att använda kokosolja i matlagning - 24 Organiskt eller inte? - 25 Raffinerad eller oraffinerad? - 26 Jungfru eller extra jungfru? - 27 Kallpressad eller centrifugerad kokosolja? 16 fördelar med kokosolja 1. Kokosolja hjälper till i kampen mot diabetes Kokosolja är rik på mellanlånga fettsyror som kroppen drar nytta av genom att skicka det vidare till levern för energiproduktion. De stora mängderna av mellanlånga fettsyror gör kokosolja till en rik energikälla. Kroppen smälter fett snabbt. Fett absorberas som regel genom kolhydrater, men med kokosolja kan du få omedelbar energi från en hälsosam källa. Så vad är den största skillnaden mellan kokosolja och kolhydrater? Kokosolja får inte blodsockret att stiga onödigt högt och höjer således inte din insulinnivå. På detta sätt kan du därför njuta av alla de fördelar som vanligtvis kommer från kolhydrater, men du behöver inte oroa dig för de negativa konsekvenser som följer med överdrivet intag av kolhydrater eller socker. En snabbverkande, långvarig energikälla, som inte orsakar högt blodsocker, är mycket användbart för både diabetiker och för hälsomedvetna personer som vill undvika diabetes. Kokosolja har visat sig minska viktökning hos personer med diabetes och de som börjat uppleva symptom av diabetes (s.k. prediabetes). Detta bidrar nämligen mycket till att förhindra utvecklingen av typ 2-diabetes. Slutsats: Kokosolja är ett kraftfullt hjälpmedel för diabetiker, prediabetiker och de som i allmänhet vill hålla koll på sitt blodsocker. Det kan förhindra diabetiker att utveckla typ 2-diabetes genom att stabilisera vikt och kan förhindra uppkomsten av diabetes hos personer med prediabetes samt förhindra högt blodsocker. 2. Kokosolja sänker effektivt kolesterolet I en studie på kokosoljans effekt på kolesterol med 40 försökspersoner gavs en grupp två matskedar av kokosolja medans en annan grupp gavs två matskedar sojaolja dagligen under tolv veckor. I gruppen som tog sojaolja fann man en ökning av LDL-kolesterol – alltså inte den typ du vill ha – och en minskning av HDL-kolesterol. I motsats såg den grupp som gavs kokosolja en ökning av HDL. HDL-kolesterol kan hjälpa kroppen att bli av med LDL-kolesterol. HDL (high density lipoprotein) kolesterol är, som namnet antyder, tät och kan "tvätta" LDL-kolesterol av väggarna i kärlen och artärerna. Detta förhindrar överflöd av kolesterol från att ackumuleras, vilket är en av huvudorsakerna till hjärt- och kärlsjukdomar. Slutsats: Kokosolja hjälper kroppen att bli av med LDL-kolesterol, vilket i stora mängder kan orsaka en rad hälsoproblem. 3. Hjälper mot bukfetma Övervikt är ett erkänt växande problem i västvärlden på grund av de många hälsoproblemen som följer med det. Men det är mindre känt att</w:t>
      </w:r>
    </w:p>
    <w:p>
      <w:r>
        <w:rPr>
          <w:b/>
          <w:color w:val="FF0000"/>
        </w:rPr>
        <w:t>id 210</w:t>
      </w:r>
    </w:p>
    <w:p>
      <w:r>
        <w:rPr>
          <w:b w:val="0"/>
        </w:rPr>
        <w:t>Jönköpings OK - Orientering och Skidåkning i Taberg/Norrahammar utanför Jönköping 23FEB/153Tiomila-Jukola upptaktstr�ffTisdagen den 3 mars s� k�r vi en tr�ff f�r planering av v�rens viktigaste stafetter.Vi börjar med träning kl. 18 sedan planeringsträff kl. 19.30.L�s mer och diskutera (3 kommentarer)21FEB/150Organisation Vilden X-trail 2015Ta en titt i den bifogade filen!Här är årets organisationsförslag till Vilden X-trail. Alla grönmarkerade namn har tackat Ja tll att hjälpa till. Är du inte grönmarkerad, hör av dig snarast till crew@vildenxtrail.se eller via telefon 0706-806215/036-164221 och meddela om du har mö...L�s mer och diskutera (0 kommentarer)22FEB/150Infom�te Vilden X-trail 11 mars- 18.30 S�rg�rdenOnsdagen 11 mars kl. 18.30 i Sörgården kör vi ett första infomöta för alla huvudansvariga i vildenorganisationen. Övriga är mer än välkomna också att deltaga, för att alla ska få en helhetsbild av arrangemanget. Ju fler dessto...L�s mer och diskutera (0 kommentarer)26FEB/154L�ngpasset p� l�rdag 28/2P� l�rdag blir det ett annorlunda l�ngpass.Då det är många som är på resande fot(bla tjej-vasan) och jag själv har haft svårt att komma på en träning så förlägger jag den till Bankeryds-leden. Den är 24.5km lång men kan kortas av på flertalet ställen efte...L�s mer och diskutera (4 kommentarer)25FEB/150Medlems och t�vlingsavgifter 2015�rsm�tet tog beslut att avgifter f�r medlems och t�vlingsavgifter blir of�r�ndrade 2015.Familj med barn under 21 år 600kr Enskilda personer 21 år och äldre 300kr Ungdomar 20 år och yngre &amp;nbs...L�s mer och diskutera (0 kommentarer)23FEB/150Intresseanm�lan JukolaOm du vill vara med, intresseanm�l p� Eventor senast 10 mars.L�s mer och diskutera (0 kommentarer)6JAN/150Tr�ningsprogram jan-marsEfter n�gra veckors uppeh�ll startar de organiserade tr�ningarna igen - h�rligt! I bifogad fil finns tr�ningsprogrammet med ansvariga f�r januari-mars. Tisdagar: distansträning kl 18.00, samling Sörgården Lördagar: långpass kl 10.00, samling se månadsbladet 3/9JOK-l�ger3/7Resultat, midsommar-OL3/7Tre sk�ningar och en dansk8/6Medaljregn i Sprint-DM20/10Juniorernas reserapport7/10V�gen till USM-guldet5/10Provloppet en succ�29/7NM RPO-OL 26-28/7 20138/7Tjoget 20133/7Jukola 2013 Uppdaterades: 2015-03-03 22:52:2320/2Fler medlemmar och t�vlingsa17/12Dags att nominera �rets orien13/10Debatt: O-ringen i Stockholm 9/10O-ringen 2016 tillbaka i Dalarn28/9O-ringengate - 32 fr�gor som Vilden X-TRAIL</w:t>
      </w:r>
    </w:p>
    <w:p>
      <w:r>
        <w:rPr>
          <w:b/>
          <w:color w:val="FF0000"/>
        </w:rPr>
        <w:t>id 211</w:t>
      </w:r>
    </w:p>
    <w:p>
      <w:r>
        <w:rPr>
          <w:b w:val="0"/>
        </w:rPr>
        <w:t>Kan Java-nedladdningar vara drabbade av virus? SYMTOM Enligt antivirusklienten verkar ett skadligt virus ha laddats ned med Java-filerna från java.com. eller Under installationsprocessen kan användaren få ett meddelande som säger att ett virus har hittats i javaw.exe. ORSAK Om du har en äldre version av en signaturfil för antivirusklientprogrammet eller om leverantören av antivirusklientprogrammet, i sin senaste signaturfil, inte har angett att den aktuella Java-versionen inte är ett virus, kan det resultera i ett felaktigt meddelande där du förleds att tro att du kan ha laddat ned ett virus tillsammans med den senaste versionen av Java-programvaran. LÖSNING Alla versioner av Java-program har genomsökts med flera olika antivirusprodukter i varje utvecklingsfas och innan de publiceras för allmänheten. Vi har vidtagit omfattande åtgärder för att säkerställa att våra program inte innehåller några virus. Vi rekommenderar att du uppdaterar signaturfilen för antivirusprogrammet eller kontaktar leverantören av antivirusklientprogrammet och informerar denne om det falska meddelandet från antivirusklientprogrammet.</w:t>
      </w:r>
    </w:p>
    <w:p>
      <w:r>
        <w:rPr>
          <w:b/>
          <w:color w:val="FF0000"/>
        </w:rPr>
        <w:t>id 212</w:t>
      </w:r>
    </w:p>
    <w:p>
      <w:r>
        <w:rPr>
          <w:b w:val="0"/>
        </w:rPr>
        <w:t>Den förre WEC-mästaren och BJJ-specialisten Paulo Filho (23-4) har snappats upp av MMA-organisationen The World Series of Fighting (WSOF), avslöjar MMAweekly.com. Filho har flera tunga titlar bakom sig i både BJJ och MMA. Mest känd är kanske brassen för sin rivalitet med Chael Sonnen under WEC-tiden. De båda herrarna möttes två gånger med en seger var som resultat. Förutom WEC har Filho även fightats för organisationer som Pride och Dream. Men 36-åringen har genom åren haft personliga problem med missbruk. och många har ställt sig frågan hur bra han kunde ha blivit om det inte vore för dessa. Senast Filho gick match var i september 2012, då han vann via TKO mot Murilo Rua i första ronden på brasilianska galan Best of the Best (BOTB). WSOF är en ny organisation som leds av kickboxaren och MMA-fightern Ray Sefo. De hade sin första gala i november och förfogar över namn som Andrei Arlovski, Anthony Johnson och Miguel Torres. Nästa gala är planerad till någon gång under februari. Vem Filho får möta då är ännu inte fastställt.</w:t>
      </w:r>
    </w:p>
    <w:p>
      <w:r>
        <w:rPr>
          <w:b/>
          <w:color w:val="FF0000"/>
        </w:rPr>
        <w:t>id 213</w:t>
      </w:r>
    </w:p>
    <w:p>
      <w:r>
        <w:rPr>
          <w:b w:val="0"/>
        </w:rPr>
        <w:t>Lilla huset på prärien är den andra boken i en serie på tio av den amerikanska författaren Laura Ingalls Wilder, där första delen heter Lilla huset i stora skogen. Serien är delvis självbiografisk och beskriver Laura Ingalls uppväxt, dock med modifikationer för handlingens skull. En av böckerna, Farmarpojken, handlar om Laura Ingalls blivande man Almanzo Wilder. Resten handlar om henne själv och hennes familj. 1971 gavs ytterligare en bok, De första fyra åren, ut i USA. Den baseras på ett manuskript hon skrev om sin första tid som gift. Den sista boken, På väg hem baseras på dagboksanteckningar och kommentarer av hennes dotter Rose som var 7 år när familjen Wilder reste med häst och vagn till den plats där de sedan slog sig ner för gott. Några personer i Lilla huset-serien[redigera | redigera wikitext] Laura - huvudpersonen ur vars synvinkel historien berättas, dock ej som "berättarjag". Storasyster Mary, som senare blir blind. Nellie Oleson, en flicka i Lauras skola som är elak mot Laura. Alla personer har funnits i verkligheten utom Nellie Oleson som är en blandning av olika personer författaren stötte på i barndomen. Wilders Lilla huset-böcker[redigera | redigera wikitext] Externa länkar[redigera | redigera wikitext]</w:t>
      </w:r>
    </w:p>
    <w:p>
      <w:r>
        <w:rPr>
          <w:b/>
          <w:color w:val="FF0000"/>
        </w:rPr>
        <w:t>id 214</w:t>
      </w:r>
    </w:p>
    <w:p>
      <w:r>
        <w:rPr>
          <w:b w:val="0"/>
        </w:rPr>
        <w:t>Aduro braskaminer i dansk design När du köper en braskamin från Aduro får du inte bara en braskamin. Med din braskamin får du bland annat användarvänlighet, miljövänlig förbränning och många andra fördelar, som: - Lättskötta braskaminer - Dansk design och teknik - Upp till fem års garanti - Mindre vedåtgång med Aduro-tronic - Intelligent fyring med Aduro Smart Response Kika på vårt breda utbud av braskaminer nedanför för att hitta en kamin som passar dig eller rulla nedåt för att läsa mer om våra braskaminer. - Aduro 22 - NYHET rund, sidoglas, eleganta handtak, extern lufttillförsel - Aduro 22.1 Lux - NYHET rund, svart glaslucka, smal kamin, extern lufttillförsel - Aduro 22.3 Lux - NYHET rund, sidoglas, svart glaslucka, på piedestal, extern lufttillförsel - Aduro 22.5 Lux - NYHET rund, sidoglas, svart glaslucka, hög kamin, extern lufttillförsel - Aduro 9 - bestseller rund, sidoglas - Aduro 9 air rund, sidoglas, extern lufttillförsel - Aduro 9 Lux Beton rund, svart glaslucka, beklädd med betongsten, extern lufttillförsel - Aduro 9.1 rund kamin, mycket insyn till lågorna - Aduro 9.3 rund kamin, sidoglas, på piedestal - Aduro 9.3 Lux rund, sidoglas, svart glaslucka, på piedestal, extern lufttillförsel - Aduro 9.4 rund kamin, sidoglas, vägghängd - Aduro 9.5 rund och hög kamin, sidoglas - Aduro 9.5 Lux rund kamin, sidoglas, svart glaslucka, extern lufttillförsel - Aduro 9.7 rund och hög, sidoglas, med värmeackumulerande sten - Aduro 1.1 rund kamin, stort glas, integrerade handtak, låda - Aduro 1.1SK Täljsten rund kamin, stort glas, integrerade handtak, klädd med täljsten - Aduro 1.1SK Limestone rund kamin, stort glas, integrerade handtak, klädd med limestone - Aduro 1.4 rund kamin, stort glas, integrerade handtak, utrymme till ved - Aduro 15 ellipsformad, bred brännkammare, integrerade handtak - Aduro 15 Lux ellipsformad, bred, svart glaslucka, ekstern lufttilførsel - Aduro 15SK Limestone ellipsformad, bred brännkammare, klädd med limestone - Aduro 15.2 ellipsformad, bred brännkammare, integrerade handtak, utrymme - Aduro 15.3 ellipsformad, bred brännkammare, integrerade handtak, vägghängd - Aduro 17 - EXKLUSIV rund kamin, sidoglas, integrerade handtak, fina detaljer - Aduro 17.1 Lux - EXKLUSIV rund och vit kamin, integrerade handtak, fina detaljer - Aduro 12 kubisk, hörnglas, den idealiska hörnmodellen, extern lufttillförsel - Aduro 12 wood rack tilläggsmodul för förvaring av ved - Aduro 14 kubisk kamin, gjutjärnslucka, förvaringsutrymme med lucka - Aduro 18 braskamin i gjutjärn, bred lågbild, förvaringsutrymme - Aduro 19 plan front, avrundade sidor, utrymme till ved - Aduro 20 stort glas, gjutjärnslucka, utrymme till ved - Aduro 5.1 Stilren kamininsats med stor glaslucka - Aduro 9.6 vacker vy över lågorna, förvaringsfack - Aduro 16 miljövänlig och effektiv värmekälla</w:t>
      </w:r>
    </w:p>
    <w:p>
      <w:r>
        <w:rPr>
          <w:b/>
          <w:color w:val="FF0000"/>
        </w:rPr>
        <w:t>id 215</w:t>
      </w:r>
    </w:p>
    <w:p>
      <w:r>
        <w:rPr>
          <w:b w:val="0"/>
        </w:rPr>
        <w:t>Victor Mullers kompanjon i Saab – den ryske finansmannen Vladimir Antonov – är efterlyst för ekobrott efter misstankar om bankplundring i Baltikum. Räcker det för att de mest naiva Saabkramarna ska förstå varför han inte fick köpa Saab? Jag kräver inte dumstrut på för Antonovs svenska supporterklubb, men hoppas på en något mer seriös diskussion framöver om Saabs framtid. Jag har många gånger förvånats över naivitet i fallet Saab. Även om jag kan förstå att anställda, fack och regionen desperat greppat varje halmstrå i Victor Mullers cirkusföreställning borde alla ha tjänat på att hålla huvudet kallt. Socialdemokrater och flera medier med Aftonbladet i spetsen har lanserat Antonov som Saabs räddare och anklagat regeringen för att vara för kallsinnig till honom. I Aftonbladet har också Antonovs ombud anklagat regeringen för att ha haft en hemlig agenda för att driva Saab mot undergång. Metallbasen Stefan Löfven har också varit ute och krävt att Antonov ska släppas in i Saab. – Vad tusan är problemet, har han sagt till nyhetsbyrån TT apropå Antonov. Det har funnits konkreta varningsklockor: # Antonovs svenska ombud, som kommit med fräna utspel mot regeringen, är dömd för ekobrott och har tidigare figurerat i tveksamma affärer. # Antonovs far sköts ned i en misstänkt maffiauppgörelse. # Antonov påstods i samband med att ombudet anställdes och hans Sverigekontor öppnades vara god för 40 miljarder kronor. Trots det kunde han inte lösa EIB-lånet på två miljarder – varför gjorde han inte det om han trodde så mycket på Saab som han sagt? EIB hade inte kunnat hindra honom från att köpa Saab då. Varför var EIB-lånen så intressanta? Nu vet vi mer. Regeringen och Riksgälden spelade frågan om Antonov vidare till Europeiska investeringsbanken, EIB, som vägrade godkänna Antonov som ägare av Saab så länge företaget lånade miljarder av EIB. Riksgälden och regeringen hade inte samma beslutsunderlag som EIB och godkände därför Antonov. Jag vet att regeringen varit splittrad i frågan och att moderater runt Fredrik Reinfeldt men framförallt på Anders Borgs finansdepartement hela tiden varit tveksamma till Antonov – och ex-näringsministern Maud Olofssons uttalande om Antonov. – Affärsman, entreprenöriell och trevlig, sammanfattade hon sina intryck av Antonov efter ett möte tidigare i år. Jag har tidigare konstaterat att EIB måste haft skäl för sin tvekan, men att det kanske inte är så enkelt att förklara med tanke på banksekretessen även om jag hört att EIB:s beslut kom efter varningar från baltiska centralbanker (läs mitt reportage från i september i GT/Expressen). I efterhand har det nu visat sig vara rätt. Antonov efterlystes i går och är misstänkt för plundring inom den baltiska bankgruppen. Misstankarna gäller både bedrägeri och penningtvätt. 1,3 miljarder saknas. Och för de stackars Saabanställda fortsätter helvetet med ett nytt besked om att lönen kommer dröja på grund av att de före detta ägarna GM vägrar godkänna kinesiska Pang Da och Youngman som ägare. Därmed är Saab fortfarande i händerna på Victor Muller, och hans kompanjon Vladimir Antonov som backat upp Saabköpet med ett lån.</w:t>
      </w:r>
    </w:p>
    <w:p>
      <w:r>
        <w:rPr>
          <w:b/>
          <w:color w:val="FF0000"/>
        </w:rPr>
        <w:t>id 216</w:t>
      </w:r>
    </w:p>
    <w:p>
      <w:r>
        <w:rPr>
          <w:b w:val="0"/>
        </w:rPr>
        <w:t>Är jag den enda som har åkt i bilen när en mindre behaglig lukt sprider sig och det är dags att pausa? Ofta har jag hittat ett ställe att byta på, men inte alla motorvägsrastplatser har lika inbjudande skötbords-möjligheter och vissa ställe har inget alls, så det händer att vi får bytta i bilen – känner ni igen det? Så här är mina bästa “byta- blöja-i-bilen” tips - pack blöjor, tvättlappar, alcogel och plastpåse i handsfacket. Då är de lätta att få tag i vid framsätes byten - ha en filt, handduk eller underlag tillgängligt så du skyddar sätet. ett vanligt kissunderlag som man använder till sängen fungerar bra - ha en störra plaståse till använda blöjor om du inte är nära en soptunna. - tvätta händerna med alcogel Trevlig åktur! |« Korkad av socker?! Blogg Giftiga blommor och nyfiken baby »Tips till blöjbyte på bilturen 1 kommentar till Tips till blöjbyte på bilturen FInns också såna där påsar som luktar i fall det blir en bajsblöja ^^ Funkade fintfint när jag var tvingen att byta blöjor på pojkarna förut + att när den hände en liten spyolycka Slipper man ju lukten!</w:t>
      </w:r>
    </w:p>
    <w:p>
      <w:r>
        <w:rPr>
          <w:b/>
          <w:color w:val="FF0000"/>
        </w:rPr>
        <w:t>id 217</w:t>
      </w:r>
    </w:p>
    <w:p>
      <w:r>
        <w:rPr>
          <w:b w:val="0"/>
        </w:rPr>
        <w:t>Posted on augusti 2, 2012 by Susanne När vi planerade elen i huset försökte jag verkligen tänka på hur vi lever och vad vi har för behov. Det kan te sig enkelt men det är inte lätt att täcka in allt, det ska rymmas inom budgeten och man ska komma överens med elektrikern, men jag tycker att vi har lyckats rätt bra. När det gäller belysning försökte jag tillgodose behoven för både allmänbelysning, arbetsbelysning och stämningsbelysning. Dimmer var ett självklart val. En ljusstyrka som är helt rätt när man städar känns ju helt fel till fredagsmyset. Hur ofta har man inte varit tvungen att dra förlängningssladdar? När man bygger nytt har man verkligen chansen att sätta in tillräckligt med uttag för att slippa just det. Visst kan man lägga till uttag i efterhand men det blir aldrig lika snyggt som att dra allt i väggarna från början. Jag har tidigare visat vår tv-vägg med inbyggd sladdgömma som ett exempel på hur man kan slippa synliga sladdar. I köket har vi sett till att vi har tillräcklig arbetsbelysning ovanför bänkarna och gott om uttag till kaffebryggare, vattenkokare, våffeljärn, elvisp och andra köksmaskiner. Vid köksbordet finns uttag i bekväm höjd till exempelvis brödrost. Även uttag till strykbräda och centraldammsugare sitter i hög höjd vilket förenklar arbetet och även i klädkammaren sitter eluttag till fön, plattång, etc i bra höjd vid spegeln. Då vi redan från början planerade att använda ett av rummen till arbetsrum lade vi där till extra uttag med tanke på datorer, skrivare, skanner och allehanda apparater man kan tänkas använda. Utomhus har vi förberett för spotar i takfoten och till annan utebelysning på tomten ligger kabel i marken. De råd jag sammanfattningsvis kan ge är väl just det, att fundera på hur just du lever och försöka planera därefter. Det är svårt att ändra något under byggets gång och irriterande att i efterhand upptäcka att något fattas. Är ni fler som planerar och bygger råder jag er att prata med varandra om minsta lilla detalj. Det som är självklart för den ena är kanske inte alls lika självklart för den andra. (Se t.ex vår miss i klädkammaren). Klädkammare med sminkhörna Jag fortsätter att berätta om husplaneringen och detaljer som jag i slutänden blev extra nöjd med. Förra inlägget handlade om tv-väggen med inbyggd sladdgömma. Nu har turen kommit till min klädkammare. Jag är så glad att jag vid planeringen av huset propsade på att ta yta från det svarta badrummet till den yttepyttelilla klädkammaren och göra den tillräckligt stor för att rymma alla kläder och skor och dessutom ge plats åt sminkbord och smyckesförvaring. Som jag skrev i inlägget om vårt sovrum tycker jag att det är väldigt praktiskt och smidigt att ha klädkammare och badrum i direkt anslutning till sovrummet. Jag är även glad att jag, trots trilsken elektriker, var envis vid elplaneringen och därmed fick tillräcklig belysning och eluttag till fön och plattång i bekväm höjd vid spegeln. TV-vägg med inbyggd sladdgömma När man planerar ett hus från grunden har man världens chans att påverka allt det där som man vanligtvis gått och stört sig på i tidigare boenden, både stort och smått. Vi försökte verkligen tänka efter – hur lever vi, hur rör vi oss, vilka saker har vi, vad behöver vi förvara, vad är det viktigaste för oss, hur kan vi underlätta det vardagliga livet på ett smart sätt? Det är omöjligt att tänka på allt. I efterhand kommer man alltid att komma på saker man kunde ha gjort bättre men jag tycker i alla fall att vi har lyckats med många bra lösningar. Jag tänker berätta om några av dem som jag är mest nöjd med och vi börjar med TV-väggen. Att väggen finns där beror på att kökets vitvaror är placerade mot den på andra sidan. Varken Henrik eller jag tycker att TV:n är en särskilt snygg detalj och ville undvika att möblera efter den och allra helst gömma undan den. Anledningen till att väggen är svart beror dels på de svarta vitvarorna men tanken var även att ta bort fokus från tv’n</w:t>
      </w:r>
    </w:p>
    <w:p>
      <w:r>
        <w:rPr>
          <w:b/>
          <w:color w:val="FF0000"/>
        </w:rPr>
        <w:t>id 218</w:t>
      </w:r>
    </w:p>
    <w:p>
      <w:r>
        <w:rPr>
          <w:b w:val="0"/>
        </w:rPr>
        <w:t>VI SKAPAR DIN APP F�R iPHONE, iPAD, ANDROID MOBILER &amp; PLATTOR ELLER SURFA TILL DEN SOM WEBB APP ELLER P� DATORN! EN APP - ALLA PLATTFORMAR! { DU UPPDATERAR ENKELT DIN APP PRECIS N�R DU VILL MED V�RT ADMINSYSTEM } SKOL APPEN Skol appen med bla scheman fr�n Novaschem eller pdf scheman, pdf menyer, pdf dokument, nyheter, bloggar, veckokalendrar, lunchguide, personalinfo, telefonlista, sjukanm�lan, studiedagar/lov, sociala media, Youtube, gallerier, moodboard, Pinterest, Instagram, Facebook, Twitter, automatiska emailutskick vid nyhets och blogg uppdateringar, push notiser, app notiser, l�nkar, karta, klasslistor, maila från appen, köp/sälj böcker mm! Ni väljer själva vad ni vill ha med i er app. Surfa med din mobil, platta eller dator till Skol appen demo En app f�r alla typer av skolor, fr�n f�rskolor till h�gskolor!</w:t>
      </w:r>
    </w:p>
    <w:p>
      <w:r>
        <w:rPr>
          <w:b/>
          <w:color w:val="FF0000"/>
        </w:rPr>
        <w:t>id 219</w:t>
      </w:r>
    </w:p>
    <w:p>
      <w:r>
        <w:rPr>
          <w:b w:val="0"/>
        </w:rPr>
        <w:t>Är du intresserad av en figurtårta är du välkommen att kontakta oss, då kan vi tillsammans komma fram till hur din tårta ska se ut. Våra firgurtårtor görs som minst till 10 personer. så många beställningar som möjligt, så var ute i god tid! så svarar vi så fort vi kan!</w:t>
      </w:r>
    </w:p>
    <w:p>
      <w:r>
        <w:rPr>
          <w:b/>
          <w:color w:val="FF0000"/>
        </w:rPr>
        <w:t>id 220</w:t>
      </w:r>
    </w:p>
    <w:p>
      <w:r>
        <w:rPr>
          <w:b w:val="0"/>
        </w:rPr>
        <w:t>Skrämmande låg kunskap om kemikalier i arbetsmiljön Nya kemiregler gäller från 1 juli. Företagen måste nu skärpa sig på många punkter. Samtidigt konstaterar lungläkare i Lund att det saknas kunskap om sjukdomar orsakade av farliga ämnen i arbetsmiljön även inom vården. Kemiska bovarna är tillbaka igen Hörseln slås ut av gifter och buller Arbetsmiljöverket blundar för höga halter av styren Forskare vid Arbets- och miljömedicin i Lund oroas över läkarkårens bristande kunskap om arbetsrelaterade luftvägssjukdomar. Få tänker tanken att besvären kan ha med arbetsmiljön att göra, vilket innebär att patienterna jobbar kvar i en miljö som är skadlig för deras hälsa. Enligt överläkaren Jörn Nielsen finns det ett stort behov av forskning inom området. Kontrollen av nya kemiska ämnen är otillräcklig. Under åren 2000 till 2010 har 41 ämnen som utlöser astma kommit in på svenska arbetsplatser. Nanopartiklar är ett annat exempel, menar lungforskaren Jörn Nielsen i Lund. Plötsligt används nanopartiklar på arbetsplatser trots att ingen vet hur de påverkar personalens hälsa.I Arbetsmiljöverkets</w:t>
      </w:r>
    </w:p>
    <w:p>
      <w:r>
        <w:rPr>
          <w:b/>
          <w:color w:val="FF0000"/>
        </w:rPr>
        <w:t>id 221</w:t>
      </w:r>
    </w:p>
    <w:p>
      <w:r>
        <w:rPr>
          <w:b w:val="0"/>
        </w:rPr>
        <w:t>Stranden. Foto: Anders Good, IBL Bildbyrå Kustberg Östra huvudet med utsikt över heden och kusten söder om nationalparken. Foto: Henrik Malmqvist Sandödla. Foto: Johan Hammar / Johnér Stenshuvud nationalpark En bit magi på Österlen Kustberg, lummiga ädellövskogar, pastorala hedar och vackra stränder förenas i ett storslaget landskap på Skånska Österlen. Nationalparken har en sydlig exotisk karaktär och stor biologisk mångfald värd att bevara och besöka. Fakta om Stenshuvud nationalpark Sevärdheter: Sandstranden, toppen Stenshuvud, fornborgsmuren, orkidéängen, naturum. Unikt: Ädellövskog, vita sandstränder, sandhed, artrik flora. Bildad: 1986 Kommun och län: Simrishamn kommun i Skåne län. Fakta om Stenshuvud nationalpark Sevärdheter: Sandstranden, toppen Stenshuvud, fornborgsmuren, orkidéängen, naturum. Unikt: Ädellövskog, vita sandstränder, sandhed, artrik flora. Bildad: 1986 Kommun och län: Simrishamn kommun i Skåne län. Besöksinformation Här kan du läsa om allt du behöver veta inför ett besök i Stenshuvuds nationalpark. När det är bäst att besöka nationalparken, hur du hittar hit och om vilka regler som gäller i området. Upplevelser i Stenshuvuds nationalpark I Stenshuvud nationalpark kan du bada på den långa sandstranden, beskåda utsikten från toppen, få en guidad tur i området och mycket mer!</w:t>
      </w:r>
    </w:p>
    <w:p>
      <w:r>
        <w:rPr>
          <w:b/>
          <w:color w:val="FF0000"/>
        </w:rPr>
        <w:t>id 222</w:t>
      </w:r>
    </w:p>
    <w:p>
      <w:r>
        <w:rPr>
          <w:b w:val="0"/>
        </w:rPr>
        <w:t>2020-03-20 Komm. från oss Vindkraftsbranschens budskap till energiministern i tider av Coronavirus Med anledning av Coronaviruset är det många som har frågor kring vindkraftsbranschens förutsättningar och prioriteringar. Svensk Vindenergi gjort följande inspel till energiminister Anders Ygeman: 1. Klimatkrisen löper parallellt med Coronakrisen – energiomställningen får inte bromsas!... 2020-03-20 Komm. från oss Regeringens förslag till stoppmekanism – bättre, men inte tillräckligt bra I veckan presenterade regeringen ett förslag till en så kallad stoppmekanism i elcertifikatsystemet. Förslaget utgör ett tidsstopp den 31 december år 2021. Efter detta datum kan anläggningar för förnybar elproduktion som byggs i Sverige inte... 2020-03-19 Aktuellt Svensk Vindenergis mötespolicy: COVID-19 Svensk Vindenergi inför försiktighetsåtgärder mot bakgrund av risk för smittspridning av COVID-19. Vi följer mynidgheternas rekommendationer om att arbeta hemifrån i största möjliga mån och strävar efter att delta vid möten digitalt/via telefon istället för...</w:t>
      </w:r>
    </w:p>
    <w:p>
      <w:r>
        <w:rPr>
          <w:b/>
          <w:color w:val="FF0000"/>
        </w:rPr>
        <w:t>id 223</w:t>
      </w:r>
    </w:p>
    <w:p>
      <w:r>
        <w:rPr>
          <w:b w:val="0"/>
        </w:rPr>
        <w:t>Ett namn möter perspektiv | Hülya En fråga. Funderingar. Reflektion. Grammatik. Lärande. Jag: Kan du skriva mitt namn på ditt modersmål? Eleven: Hur stavas det? Jag: Jag vet inte. Det vet du. Jag kan inte ditt modersmål. Skriv som det låter! Eleven uttalar mitt namn högt. Upprepar det flera gånger. Eleven: Är det långt u eller långt a? Jag: Varför undrar du det? Eleven: Jag måste skriva, det är olika. Jag: Hur menar du! Berätta! Ett namn, den här gången mitt namn inleder en diskussion om språk, stavning och grammatik. Eleven berättar och förklarar, pekar på sin skrift. Jag lär mig vad jag ska fokusera på, skillnaderna och likheterna. Det blir ett kontrastivt perspektiv- grammatik. Vi fortsätter med att jämföra språkstrukturer. Inga läromedel, inga fylleriuppgifter. Det är på riktigt. Publicerad i Alla inlägg, Modersmål och märkt grammatik, kontrastivt, lärande. Det är alltid lika roligt att läsa dina inlägg för dom är så annorlunda o udda :) Allt lika spännande att titta in till din blogg. Tack! Jag är glad över att jag har läsare :-) Hej Hulya! Det du skriver och jobbar med är mycket spännande att läsa. Jag jobbar med liknande arbete men jag använder synonym ordboken. Det går ut från min erfarenhet eftersom tallar jag tolv olika språk flyttande. Jag har använt synonymer under min lärlingstid och lyckades. Svenska språket är rik med synonymer. Det finns synonym man använder men när man hör ett anat ord som är synonym till ordet man tror att han har inte lärt sig och talar fel. Jag visar om att det är synonymen till ordet så blir man lugn och kan enklare fortsätta lärlingen. Du gör det bättre men ändå jag föreslår ett tips. Hälsningar Daver. Att se flerspråkighet som en rikedom!</w:t>
      </w:r>
    </w:p>
    <w:p>
      <w:r>
        <w:rPr>
          <w:b/>
          <w:color w:val="FF0000"/>
        </w:rPr>
        <w:t>id 224</w:t>
      </w:r>
    </w:p>
    <w:p>
      <w:r>
        <w:rPr>
          <w:b w:val="0"/>
        </w:rPr>
        <w:t>Storbritanniens kungliga vapensköld sedan drottning Viktorias tillträde (1837), innehållande Englands kungliga vapen i första och fjärde fältet, Skottlands i det andra och Irlands i det tredje. I Skottland används en separat version (visad till höger), där Skottlands vapensköld har företräde.[1] Orden på Englands sköld (Dieu et mon droit) är franska och betyder "Gud och min rätt", medan orden på Skottlands (Nemo me impune lacessit) är latin och betyder "Ingen anfaller mig ostraffat". Lista över Storbritanniens regenter omfattar de hittills 12 personer, varav tre kvinnor och nio män, som har varit monark över Storbritannien. Kungariket Storbritannien grundades den 1 maj 1707 genom sammanslagning av kungariket England och kungariket Skottland, som hade varit i personalunion under ätten Stuart sedan 24 mars 1603. Den 1 januari 1801 sammanslogs Storbritannien med kungariket Irland och bildade därmed Förenade kungariket Storbritannien och Irland. Sedan det mesta av Irland hade lämnat unionen den 6 december 1922 ändrades namnet den 12 april 1927 till Förenade kungariket Storbritannien och Nordirland. Ätten Stuart[redigera | redigera wikitext] Trots att monarkin återupprättades 1660 visade det sig att någon stabil uppgörelse inte var möjlig innan den ärorika revolutionen 1688, då parlamentet slutligen erhöll rätten att utse vem man ville till monark. dotter till Jakob II av England Regerande drottning 1 maj 1707 efter att tidigare ha varit regerande drottning av England och Skottland Den hannoverska tronföljden tillkom genom den så kallade Uppgörelseakten (1701), antagen av Englands parlament. I utbyte mot tillgång till de engelska plantagerna i Nordamerika, ratificerades den hannoverska tronföljden och unionen av Skottlands parlament 1707. Sedan Anna hade dött utan några levande arvingar var Georg I, som var son till Sofia av Pfalz, som i sin tur var dotterdotter till Jakob I av England/Jakob VI av Skottland genom dennes dotter Elisabet Stuart, den närmaste protestantiske arvingen till tronen. vid Annas död son till Georg I vid Georg I:s död son till Georg II:s son Fredrik vid Georg II:s död son till Georg III vid Georg III:s död son till Georg III vid Georg IV:s död dotter till Georg III:s son Edvard Regerande drottning 20 juni 1837 vid Vilhelm IV:s död Trots att Edvard VII var Viktorias son och tronarvinge ärvde han sin fars namn och räknas därför som grundare av en ny kungaätt. son till drottning Viktoria vid Viktorias död Ätten Windsor[redigera | redigera wikitext] Ättenamnet Windsor antogs 1917 under första världskriget. Det ändrades från Sachsen-Coburg-Gotha på grund av de antityska stämningarna i Storbritannien under kriget. av en överdos av morfin och kokain son till Georg V vid Georg V:s död abdikerad för att kunna gifta sig med Wallis Simpson son till Georg V dotter till Georg VI Regerande drottning 6 februari 1952 vid Georg VI:s död Grafisk tidsaxel över Storbritanniens regenter[redigera | redigera wikitext] Externa länkar[redigera | redigera wikitext] Archontology (engelska)</w:t>
      </w:r>
    </w:p>
    <w:p>
      <w:r>
        <w:rPr>
          <w:b/>
          <w:color w:val="FF0000"/>
        </w:rPr>
        <w:t>id 225</w:t>
      </w:r>
    </w:p>
    <w:p>
      <w:r>
        <w:rPr>
          <w:b w:val="0"/>
        </w:rPr>
        <w:t>Grupper 2020 Mån 17-18: Junior 05-06 Mån 18-19: Runner Up Tis 17-18 Junior 00-02 Ons 17-18: Handi golf Ons 18-19: Elitjuniorer Sön kl 13-14: Junior 09-11 Träningsavgift 2020 Bas 450:-/termin (då ingår fria rangebollar) Runner Up 550:-/termin (då ingår fria rangebollar) Elit 650:-/termin (då ingår fria rangebollar) Om ni är intresserade av att vara med och träna får ni gärna höra av er till K-A. pro@oskarshamnsgk.com Gruppindelning 2020. |3||Hugo Ek||050324-008| |4||Philip Ekblad||050315-016| |4||Edvin Björstrand||050430-008| |5||Oliwer Westerling||070405-010| |4||Fredrik Blomberg||000103-016| |5||Stina Mohs||021128-005| |6||David Karlsson||020401-005| |4||Filip Berg||100502-009| |10||Viktor Karlsson||100922| Vinterträning 2019/2020 Vi har fortfarande golfhallen (gamla biografen) inne i Oskarshamn på frejagatan, vi kommer köra öppet hus för alla juniorer på klubben nästa vecka Torsdag 19/12 från klockan 17:00. Vid intresse kan juniorer köpa en nyckel till hallen för 100 kr. Vi ses, Välkomna! Anmälan till juniorträning sker via mail, pro@oskarshamnsgk.com ange barnens namn, födelsedatum och ett telefonnummer. ange barnens namn, födelsedatum och ett telefonnummer. Gå till fliken medlem, och sedan under junior för att se mer information om juniorträning Är du intresserad av att vara med och träna golf? Kontakta K-A pro@oskarshamnsgk.com, 070-6941818</w:t>
      </w:r>
    </w:p>
    <w:p>
      <w:r>
        <w:rPr>
          <w:b/>
          <w:color w:val="FF0000"/>
        </w:rPr>
        <w:t>id 226</w:t>
      </w:r>
    </w:p>
    <w:p>
      <w:r>
        <w:rPr>
          <w:b w:val="0"/>
        </w:rPr>
        <w:t>Publicerad måndag, 02 maj 2016 19:06 52 gratissidor för släktforskare Det är dyrt att släktforska menar många. Men med lite kreativitet och nyfikenhet kan man komma långt, även om det dammar i plånboken. I årets andra nummer av Släkthistoriskt Forum, som precis kommit till de flesta av prenumeranterna hittar du en special om vilka gratis källor på nätet som är mest populära bland släktforskare. Köp senaste numret här! Husmoderns dygder hyllades ofta i äldre skrifter men begreppet döljer ofta kvinnan bakom. Vem var egentligen husmodern och vad finns att berätta om henne? Den frågan utgör temat för det här numret av Släkthistoriskt Forum. I Mats Karlssons artikel Husmodern – ett modernt påfund kan vi läsa om äldre tiders husmödrar på landet, som utöver alla sina egna sysslor även skulle kunna rycka ut och göra mannens arbete om så krävdes. Den nya husmodern däremot, som växte fram som ett borgerligt ideal, hade en helt annan, mycket snävare roll. Vingklippt påfågel Intressant nog speglar sig samhällsförändringarna mycket tydligt i 1800-talets mode. 1700-talets pråliga mansmode, med högklackat och byxor som smet tajt om benen (så tajt att de mest moderiktiga männen undvek att sätta sig ned på bjudningar, av rädsla för att spräcka byxorna) ersattes av en alltmer likriktad, praktisk och myndig klädsel, som i stället för rikedom skulle manifestera de nya demokratiska principerna och ett medborgerligt broderskap. För kvinnornas del gick klädedräkten i en motsatt riktning – den så opraktiska krinolinen blev under mitten av århundradet i stort sett obligatorisk för alla kvinnor som hade råd att klä sig moderiktigt och korsetten blev allt hårdare snörd mot 1800-talets slut. Spetsar, tyll, volanger och de nya klara syntetiska färgerna gjorde borgarhustrun till en vingklippt påfågel intill sin myndige make. Om det och mycket mer kan du läsa i Släkthistoriskt Forum nr 2 2016. Självklart vill du också läsa Släkthistoriskt Forum – tidningen med nyheter, inspiration och kunskap till dig älskar släktforskning. Sedan 1982 har tidningen givits ut av Sveriges Släktforskarförbund. Den utkommer med fem nummer per år och en prenumeration kostar blygsamma 250 kronor. Skeppsbrott och Vasaättlingar2016-08-26 15:20Snart landar Släkthistoriskt Forum nummer fyra i prenumeranternas brevlådor. Nytecknar du din prenumeration under helgen (till och med onsdagen 31 augusti) så hinner du få nästa nummer som kommer ut den 19 september. Läs merVictor Örnbergs hederspris till Anna-Lena Hultman2016-08-26 11:18I år gick Victor Örnbergs hederspris till en engagerad projektledare och utbildare som på fler än ett sätt gjort sig förtjänt av utmärkelsen: Anna-Lena Hultman är en av våra främsta experter på emigrantforskning och hon har hjälpt åtskilliga... Under Släktforskardagarna i Umeå hölls Sveriges Släktforskarförbunds årliga riksstämma och för tredje året i rad filmades den, så att alla kan ta del av det som beslutades. Filmen är nu publicerad på Sveriges Släktforskarförbunds egen... Läs merDags för Hembygdens helg2016-08-24 10:00Hembygdens helg står för dörren. Totalt 21 av landets av landets 26 regionala hembygdsförbund deltar i evenemanget som går av stapeln 27-28 augusti på Skansen i Stockholm. På programmet står allt ifrån musik och dans till demontrationer av... Läs merGlada pristagare under Släktforskardagarna2016-08-21 16:15En emigrantexpert med engagemang på många fronter och en entusiast som fått med ungdomen på tåget. Anna-Lena Hultman från Ulricehamn och Donald Freij från Värnamo var två av dem som mottog fina utmärkelser under Släktforskardagarna i... Läs merArrangörerna nöjda efter första dagen2016-08-21 11:33Släktforskardagarna i Umeå är nu inne på sin sista dag. Anna Nyberg, ordförande i värdföreningen Södra Västerbottens Släktforskare, är nöjd med hur mässan gestaltat sig hittills. – Det känns</w:t>
      </w:r>
    </w:p>
    <w:p>
      <w:r>
        <w:rPr>
          <w:b/>
          <w:color w:val="FF0000"/>
        </w:rPr>
        <w:t>id 227</w:t>
      </w:r>
    </w:p>
    <w:p>
      <w:r>
        <w:rPr>
          <w:b w:val="0"/>
        </w:rPr>
        <w:t>Frilansjournalist Varför krisar Ekot? Tidningsbranschen befinner sig i fritt fall, pengarna sinar, likriktningen ökar, den redaktionella kulturen eroderar.Men varför har public service-radion också hoppat på kriståget, utan att någon direkt har tvingat dem? Jag förstår att radion måste ändra sina format kontinuerligt. Det kan ju inte alltid låta som i utsändningarna från Radiotjänst 1925. Sveriges Radio är inte något lättskött pastorat. Lisa Söderberg, radiochef på nittiotalet suckade ofta: ”Radiolyssnarnas starka kärlek är ett problem. Rör inte min radio är en ryggmärgsreflex.” Det är begripligt att allas – inte bara ungdomens – förändrade medievanor påverkar en radiokanal som P1. I en belysande artikel på SRs hemsida skriver biträdande programdirektören Martin Jönsson om den mobila utvecklingen. Fler människor (49 procent) använder sociala medier som Facebook flera gånger i veckan, än de som lyssnar på SRs program flera gånger i veckan. Inte så uppseendeväckande kanske, med tanke på att sociala medier fyller många fler personliga behov än ren nyhets- och kulturförmedling. Det är förstås viktigt att Sveriges Radio bevakar och uppträder på sociala medier. Men – till vilket pris? Jag hoppas att radioledningen är medveten om priset. Vissa kvalitetsförsämringar i vardagsflödet börjar nu märkas lite för mycket. Intervjutekniken lider av bristen på följdfrågor. Ett färskt exempel från måndagen den 18 maj: KU föreslår nya regler för presstödet. Tidningar och post skulle samdistribueras, tyckte KU. Det vore ju en sensationell förändring av många människors vardagsrutiner! Är det posten som ska delas ut i gryningen, en dag senare än förut, eller morgontidningen som ska komma rasslande på eftermiddagen? Ingen brydde sig om att fråga – på hela dagen. Ekot följer alltför sällan upp nyheter under dagen, med nya vinklar och kommentarer. Det är också glesare mellan de egenproducerade nyheterna. Om SvD skrivit om saltkonsumtionen eller DN om skatt på socker, nog blir det stora inslag i Ekot och Studio Ett samma dag. Oavsett nyhetsvärdet. Och hur slaviskt bör radion följa twitterflöden och Facebook? Borde verkligen rättegången mot förövaren av de tragiska morden i Dalby grustag i Lund ha varit en huvudnyhet? Enligt Martin Jönsson är svenskarna världsmästare i podcast. 17 procent av oss lyssnar gärna på poddar. Men många med mig börjar nog också tröttna en smula, när konceptet är allt och idéerna tryter. Och varför ska public service-medarbetarna låna poddarnas utspädda idiom? Nu skall de också podda själva, vilket gärna och omständligt görs reklam för i sändning. Kanske bör vi påminna oss hur professionella komiker jobbar. De förkastar 99 skämt, för att komma fram till det roligaste. Alla utkasten behöver ju inte sändas. Men allt fler program hänvisar allt oftare till extramaterial, långa intervjuer – och bilder! – på webben, medan själva sändningarna blir glesare, pratigare och mindre angelägna. Det är som att själva sändningen långsamt förvandlats till en reklamslinga för den stora, skimrande webbvärld som ligger därute och väntar på vår nyfikenhet, bortom själva radiodagen. Allt fler program låter också som desperata infångare för ovana radiolyssnare. Man kan ju hoppas att någon fångas av själva radiomediet. Men vi andra undrar ibland när de riktiga programmen egentligen ska börja. Läs även tf Ekochefen Michael Österlunds inlägg på Debatt samt Ulrika Knutsons svar. Kommentarer på Journalisten är till för yrkesdebatt och är förhandsmodererade. Det innebär att de inte kommer att publiceras direkt. Kommentarer som innehåller hat, hot eller personpåhopp kommer inte att publiceras. Journalistens ansvariga utgivare ansvarar även för kommentarsfältet. Programtablåerna i P1 är rätt hisnande som public service i en nation som kallar sig sekulariserad. Det är Jesus varenda dag i veckan och moltyst i saken, P1 börjar dagen kl 05.45 med MORGONANDAKT varje dag i veckan utom till helgen. Då är det HELGSMÅL kl 18 med Jesusbetraktelse. Sen är det GUDSTJÄNST varje söndag med repris. Gudstjänsten</w:t>
      </w:r>
    </w:p>
    <w:p>
      <w:r>
        <w:rPr>
          <w:b/>
          <w:color w:val="FF0000"/>
        </w:rPr>
        <w:t>id 228</w:t>
      </w:r>
    </w:p>
    <w:p>
      <w:r>
        <w:rPr>
          <w:b w:val="0"/>
        </w:rPr>
        <w:t>Den som är anställd riskerar att bli uppsagd om han eller hon bryter mot någon av de skyldigheter som följer av anställningsavtalet. I anställningen har arbetstagaren åtagit sig att utföra vissa arbetsuppgifter, att följa ordningsregler, att respektera arbetsmiljöregler, att samarbeta och att vara lojal. I boken Uppsägning av personliga skäl, som nu föreligger i en nionde upplaga, behandlas de juridiska spelregler som gäller när en arbetsgivare vill säga upp ett anställningsavtal av skäl som hänför sig till arbetstagaren personligen eller avskeda arbetstagaren. Den nya upplagan har tillförts ett nytt kapitel om uppsägning vid uppnådd LAS-ålder. Dessutom har ny rättspraxis inarbetats och samtliga kapitel uppdaterats. Innehållsförteckning Arbetstagaren lämnar sin anställning och visar genom sitt beteende att han eller hon inte längre vill ha ett anställningsförhållande med arbetsgivaren Arbetsgivaren behandlar arbetstagaren på ett sådant sätt att arbetstagaren med fog uppfattar sig som uppsagd eller avskedad Arbetstagaren tror sig vara uppsagd (utan att vara det och utan att ha fog för att tro så) och arbets- givaren får klart för sig att arbetstagaren tror sig vara uppsagd</w:t>
      </w:r>
    </w:p>
    <w:p>
      <w:r>
        <w:rPr>
          <w:b/>
          <w:color w:val="FF0000"/>
        </w:rPr>
        <w:t>id 229</w:t>
      </w:r>
    </w:p>
    <w:p>
      <w:r>
        <w:rPr>
          <w:b w:val="0"/>
        </w:rPr>
        <w:t>Varför ska vi ryttare tryckas ner? Graffitis Clara Szolnoky ifrågasätter varför ryttare så ofta får höra nedsättande kommentarer. "Jag skulle aldrig kränka någon som spelar fotboll på sin fritid eller brinner för pingis. Så varför ska vi ryttare kränkas här och där, eller bli utsatta för någonting vi brinner för?" Graffitis Siri Fritsch reflekterar över de olika stadierna man genomgår i livet. "Jag vet att det är asjobbigt när man är där, men jag vet också att det blir bättre." Därför älskar vi Twilight Vad är det som är bra med Twilight? – Det är en bra kärlekshistoria som innehåller allt. Är det bra att åldersgränsen sänktes? – Ja, för att de tidigare filmerna har varit från elva år. Varför tillhör du Team Edward? – För att jag tycker att han är snyggare än Jacob. Är det bra att åldersgränsen sänktes? – Nej, jag trodde att man skulle slippa fjortisarna. Vad är det som är bra med Twilight? – Jag behövde se filmen två gånger för att riktigt fastna för den. Även fast jag inte är en vampyr så känner jag igen mig. – Han är mycket snyggare. Jag fattar inte att man kan tycka om Edward mer. Varför gillar du Twilight? – Filmerna är spännande och romantiska, men det kan bli för mycket ibland. Vad är det som är bra med Twilight? – Jag fastnade för romantiken. Är det bra att åldersgränsen sänktes? – Det var bra med 15-årsgräns, fast det är ju kul för de som är lite yngre att det ändrats. Vad är det som är bra med Twilight? – Kärleken till odödligheten. Är det bra att åldersgränsen sänktes? – Det borde vara 15-årsgräns, man kanske inte förstår vad som försiggår om man är yngre. Sanna Boström Nytt Zelda med fantastiska miljöer Twilight Princess är det bästa Zelda-spelet som har gjorts, enlitgt Graffitis Nils Jutblad. Fråga Graffiti. Signaturen Måns har svårt att känna sig sexuellt upphetsad och har problem med att snoppen slaknar vid sex. Vad kan det bero på? Graffitis experter ger svar.</w:t>
      </w:r>
    </w:p>
    <w:p>
      <w:r>
        <w:rPr>
          <w:b/>
          <w:color w:val="FF0000"/>
        </w:rPr>
        <w:t>id 230</w:t>
      </w:r>
    </w:p>
    <w:p>
      <w:r>
        <w:rPr>
          <w:b w:val="0"/>
        </w:rPr>
        <w:t>Våra gästers trygghet är det viktigaste för oss och vi tar Coronaviruset (COVID-19) på största allvar. Vi följer och agerar utifrån direktiven från regeringen och Folkhälsomyndigheten och håller oss ständigt uppdaterade om det rådande läget och utvecklingen. Sedan vi på Svenska Semesterhem AB tog över som ägare 2016, har vi bl.a. satt upp 80 toppmoderna stugor. Inför säsongen 2020 renoverar vi servicehuset och bygger nytt receptionshus med butik, servering och konferensrum. Vårt mål är att du ska känna dig som hemma hos oss. Sedan vi på Svenska Semesterhem AB tog över som ägare 2016, har vi bland annat satt upp 80 toppmoderna stugor. Inför säsongen 2020 renoverar vi servicehuset och bygger nytt receptionshus med butik, servering och konferensrum. Vårt mål är att du ska känna dig som hemma hos oss. Modernt boende vid havet, nära centrum Moderna, fullutrustade stugor för ett bekvämt åretruntboende. Camping för husvagn, husbil eller tält med nyrenoverat servicehus. 17 km till centrala Göteborg, med busshållplats direkt vid campingen. 250 m till en av Göteborgs mest attraktiva badstränder. Blåflaggat! I våra bekväma, åretruntöppna stugor rår du dig själv och har samtidigt tillgång till all service på campingen. Välj mellan sex stugmodeller i olika storlek, utförande och prisklass. I våra bekväma, åretruntöppna stugor rår du dig själv och har samtidigt tillgång till all service på campingen. Välj mellan sex stugmodeller i olika storlek, utförande och prisklass. Havsnära och naturskön camping för husvagn, husbil eller tält . Platser med eller utan el. Tillgång till nyrenoverat och fräscht servicehus med WC, dusch och tvättstuga. Vid Säve Flygplats på Hisingen iordningsställer vi just nu upp 218 rum. Vi vänder oss i första hand mot arbetsplatser som söker ett prisvärt boende, nära Göteborgs centrum för sin personal. Mobile Hotel Göteborg Vid Säve Flygplats på Hisingen iordningsställer vi just nu upp 218 rum. Vi vänder oss i första hand mot arbetsplatser som söker ett prisvärt boende, nära Göteborgs centrum för sin personal. Prisvärt, modernt boende för yrkespersonal Åretruntboende med 218 rum. Varje rum är utrustat med egen WC och dusch. Delat kök och sällskapsrum med TV. Beläget vid Säve Flygplats på Hisingen, ca. 30 minuter till Nordstan. Till sommarsäsongen juni till september söker vi fler medarbetare. Allt från energiska ungdomar till pigga pensionärer. Är du serviceinriktad, engagerad och gillar att jobba med människor? Då vill vi komma i kontakt med dig! Med bussförbindelse direkt vid Göteborgs camping är du nära Göteborgs stora utbud av nöjen, shopping, restauranger och storstadspuls. Efter en hektisk dag i händelsernas centrum kan du vila ut på klipporna eller sandstranden och ta ett dopp i havet. Ta bussen från Göteborgs Camping till Göteborgs centrum Här finns Liseberg, Nordens största nöjespark Storstadspuls med oslagbar shopping och mycket, mycket mer! En blandning mellan stadspuls och salta bad Med bussförbindelse direkt vid Göteborgs camping är du nära Göteborgs stora utbud av nöjen, shopping, restauranger och storstadspuls. Efter en hektisk dag i händelsernas centrum kan du vila ut på klipporna eller sandstranden och ta ett dopp i havet. Ta bussen från Göteborgs Camping till Göteborgs centrum Här finns Liseberg som är Nordens största nöjespark, vetenskapscentrumet Universeum och Världskulturmuseet. Stadspuls med oslagbar shopping, mysiga caféer och välrenommerade restauranger. Nattklubbar, diskotek och pubar.</w:t>
      </w:r>
    </w:p>
    <w:p>
      <w:r>
        <w:rPr>
          <w:b/>
          <w:color w:val="FF0000"/>
        </w:rPr>
        <w:t>id 231</w:t>
      </w:r>
    </w:p>
    <w:p>
      <w:r>
        <w:rPr>
          <w:b w:val="0"/>
        </w:rPr>
        <w:t>Välkommen till snabbfinans.nu! Här ger vi dig information om snabblån och om lånegivaren Snabbfinans som är en av Sveriges största lånegivare av snabblån. Få snabba pengar genom snabblån Snabblån är utan tvekan det smidigaste och enklaste sättet att få ett extra tillskott med pengar när man behöver det snabbt, just därför kallas det snabblån. Tanken är att du ska kunna ansöka och få dina pengar så snabbt som möjligt när en olycka är framme eller något oförutsett inträffar. Du kanske står på nattklubben och råkat få slut på pengar eller kanske du vill köpa något lite dyrare som du vet att du kan betala om ett par löner. Det är i dess tillfällen som ett snabblån är helt perfekt. Själva ansökan är väldigt enkel, du besöker bara lånegivarens hemsida och fyller i ett formulär där du får ange dina personuppgifter och ofta även ett mobilnummer. Anledningen till att du måste ha ett mobilnummer är för att lånegivaren ofta skickar en kod till dig via sms som du sedan ska ange efter ansökan, för att legitimera dig och bevisa att du inte försöker begå ett bedrägeri. Detta är ett mycket säkert och smidigt sätt att låna snabba pengar på. Snabbfinans – Det billigaste snabblånet Snabbfinans är ett av Sveriges största lånegivare av snabblån på nätet. Företaget verkligen blomstrar och fler svenskar väljer att ansöka hos denna smått unika lånegivare. Det som skiljer Snabbfinans mest mot övriga kreditbolag är framför allt deras exceptionellt låga lånekostnader. Om du är en ny kund så lånar du upp till 1000kr helt gratis och om du väljer att låna maxbeloppet på 6000kr så betalar du endast 995kr i kostnad. Detta gör Snabbfinans till ett av sveriges absolut bästa alternativ när du ska ansöka om ett snabblån. Sverigekredit är den största portalen i sverige som jämför snabblån på nätet. Där kan du läsa en fullständig recension av Snabbfinans som ger dig alla information du kan behöva inför din ansökan. Snabblån ska nyttjas med ansvar Innan du ansöker om ett snabblån så måste du vara säker på att du kan återbetala hela lånet inom den återbetalningstid som angetts. Om du av någon anledning skulle missa att betala tillbaks lånet eller om du råkar ta dra på dig för mycket skulder, så kommer kostnaderna att öka drastiskt för lånet. Du blir belastad med högre ränta och avgifter ända tills dess att hela skulden är betalad. Snabblån är smidigt och bra på alla sätt så länge du har kontroll på din ekonomi. Det som kan inträffa om du inte betalar tillbaka din skuld till långivaren är att ditt ärende skickas vidare till ett så kallat inkassoföretag. Inkassoföretaget försöker sedan i sin tur driva in din skuld. Även i det här skedet tillkommer det kostnader i form av dröjsmålsränta och administrativa avgifter. Det är dock väldigt viktigt att du betalar av din skuld i det här skedet i och med att konsekvenserna riskerar att bli än värre. Betalar du inte till inkassoföretaget heller kommer nämligen Kronofogdemyndigheten kopplas in och försöka få in din skuld. Kronofogdemyndigheten, eller Kronofogden som den också kallas, är den myndighet med ansvar för skulder. De har även befogenheter samt behörigheter som den ursprungliga borgenären samt inkassoföretagen saknar. För att driva in din skuld kan de därför konfiskera och sälja av dina tillgångar för att på så sätt få in pengar och reglera skulden. Det är inte alla som är medvetna om allvaret som är förenat med att inte betala sina räkningar, men det är viktigt att känna till detta. Är du i behov av ett snabblån, och har de ekonomiska förutsättningarna för att klara av ett sådant åtagande, bör du använda dig av de olika tjänsterna som finns för att optimera dina lånevillkor. Jämför fler här om du vill leta efter ett snabblån som passar just dig och dina önskemål. Gör även upp en budget innan du ansöker så att du vet hur mycket pengar du kommer ha över på din lön framöver. Då får du samtidigt veta hur stort snabblån du kan ansöka om utan att försätta dig i en ekonomisk knipa. Jämför räntor innan du ansöker Jämför räntor mellan långivare av snabblån samt andra låneformer genom att klicka på denna länken http://www.ränta.com. Det ger dig en bra bild av räntorna på snabblån i förhållande till andra lån och om låneformen är passande för lånets ändamål</w:t>
      </w:r>
    </w:p>
    <w:p>
      <w:r>
        <w:rPr>
          <w:b/>
          <w:color w:val="FF0000"/>
        </w:rPr>
        <w:t>id 232</w:t>
      </w:r>
    </w:p>
    <w:p>
      <w:r>
        <w:rPr>
          <w:b w:val="0"/>
        </w:rPr>
        <w:t>Är norr eller söder bäst i bandy? Det är en fråga som alltid kittlar. En titt på dagens elitserietabell visar att det är klar fördel förr norrlagen. Söderlagen sladdar betänkligt. De sex sista platserna i tabellen innehas av genuina söderlag. Det är länge sen söder var så illa ute. Men i ett bandyhistoriskt perspektiv är det betydligt jämnare. Bandyallsvenskan hade premiär vintern 1931. Med en norr- och en södergrupp. Så har det nästan alltid sett ut. Det var först i fjol vi fick en elitserie med 14 lag. Den högsta serien har också i några vintrar på 30-och 40-talen varit uppdelad på fyra geografiska grupper. Vintrarna 1964 och 1965 bestod allsvenskan av tre grupper, norr, söder och centrala. I övrigt har det alltid handlat om en allsvensk norr- och södergrupp. I begynnelsen möttes alltid de båda gruppsegrarna i SM-finalen. 1963 infördes slutspelet. Sen dess har flera lag fått chansen att tävla om SM-guldet. Vilken grupp har då varit mest framgångsrik? Norr eller söder? Om vi räknar bort åren 1907-30, då SM avgjordes i cupform, visar statistiken att det är oerhört jämnt mellan de båda landsdelarna. Norr toppar med 40 SM-guld mot söders 38. Flera lag har genom åren växlat mellan spel i norr- och södergruppen, t ex stockholmslagen AIK och Hammarby. Men även Västerås och Sirius har hoppat mellan grupperna. Edsbyn och Boltic i topp Nedanstående statistik baseras helt på vilket lag som vunnit SM-finalen. Ett lag från norr- eller från södergruppen? Då ser det ut så här med start från vintern 1931: 2, IK Sirius 2, Falu BS 2, AIK 1, IFK Uppsala 1, Västanfors IF 1, Ljusdals BK 1 gång. Det blir totalt 40 norrguld. Noteras bör att Edsbyns nionde SM-guld vann klubben år 2008 efter spel i elitserien. Självklart måste detta guld bokföras på norrgruppen. IF Boltic 9, Västerås SK 8, Örebro SK 5, Slottsbrons IF 4, IF Karlstad-Göta 3, Katrineholms SK 3, Vetlanda BK 3, Nässjö IF 1, IK Sirius 1, IFK Motala 1 gång. Det ger summa 38 söderguld. Observera att Västerås och Sirius vunnit SM både som norr- och söderlag. Den nordligaste klubben som vunnit SM är Ljusdals BK 1975. Sydligast Vetlanda BK 3 gånger (1986, 91, 92). Åren 1907-1929 vanns SM enbart av klubbar från Uppsala, Stockholm och Västerås. Första SM-vinnare utanför denna triangel var SK Tirfing från Harnäs, Skutskär 1930. Men den vintern bojkottade storklubbarna SM, varför Karlstads-Götas SM-guld från 1932 smäller högre.</w:t>
      </w:r>
    </w:p>
    <w:p>
      <w:r>
        <w:rPr>
          <w:b/>
          <w:color w:val="FF0000"/>
        </w:rPr>
        <w:t>id 233</w:t>
      </w:r>
    </w:p>
    <w:p>
      <w:r>
        <w:rPr>
          <w:b w:val="0"/>
        </w:rPr>
        <w:t>Fastighet Fast egendom i form av ett särskilt bestämt jordområde som registrerats i fastighetsregistret. Till skillnad från lös egendom är alla fastigheter registrerade. Det ska vara möjligt för envar att ta reda på vem som äger ett visst landområde (publicitetsprincipen). Varje fastighet har en viss registerbeteckning, exv "Stenvreten 1:3". Fastigheter kan delas upp, slås ihop och ändras genom fastighetsbildning.</w:t>
      </w:r>
    </w:p>
    <w:p>
      <w:r>
        <w:rPr>
          <w:b/>
          <w:color w:val="FF0000"/>
        </w:rPr>
        <w:t>id 234</w:t>
      </w:r>
    </w:p>
    <w:p>
      <w:r>
        <w:rPr>
          <w:b w:val="0"/>
        </w:rPr>
        <w:t>Velebit slutade tvåa 2018 och föll sedan i kvalet till trean. Inför i år har de rustat ordentligt under nya tränare Boris Skokic. Laget har plockat in trion Ahrun Cicek, Berahman Gholamreza och Rany Younan från division 2-klubben Assyriska BK där alla tre spelade en hel del under förra säsongen. Dessutom har även pålitlige målskytten Kassim Coaney värvats in från Kozara. Lägg till att Velebit har en stabil trupp sedan innan som nästan är intakt. Emilio Rossi tog bland annat precis SM-guld i futsal med sitt IFK Uddevalla. Visserligen har man tappat lite mål i och med att Adam Reggiani lämnade men nyförvärven lär täcka de målen. Resultatmässigt har det sett bra ut under försäsongen också. Laget vann Hisingsmästerskapen där de på vägen bland annat besegrade division 3-laget Hisingsbacka FC både i gruppen och i slutspelet. Avslutade försäsongen med att besegra förra årets 4B-segrare Dalen/KFF med 3-0. Svårt att se vilket lag som skulle kunna hota Velebit över 22 omgångar? Ö-laget slutade femma i 4B 2018 men var bara fyra poäng från kvalplatsen. Laget har sett riktigt stabila ut under försäsongen och har fyllt på truppen med unga spelare, bland annat giftiga anfallaren Carl Wiklander (senast i ÖIS U19). Truppen i övrigt verkar intakt och laget har knappt förlorat några träningsmatcher. I Västra Cupen blev det bland annat storsegrar mot både Näsets SK (5B) med 7-2 och mot mot Björkö (4B) med 4-0 och det tog inte stopp förrän i finalen där laget pressade division 2-laget Assyriska BK men föll med 4-5. Har dessutom slagit 4A-topplaget Guldheden med 3-1. Föll med 0-2 mot Komarken (4A) men vann sitt genrep mot Lunden Överås (4A) med 2-1. Både Wiklander och Daniel DD Larsson har visat fin målform under försäsongen. Bloggen tror att ÖIF tar ett kliv närmare toppen i år! Har etablerat sig riktigt fint i fyran och gör sin tredje säsong. Blev trea 2017 och fyra förra säsongen men slutade faktiskt på fler poäng (40 mot säsongen 2017:s 32). Intakt trupp som är kryddad med offensive Gustav Bye. Tränare Jonathan Gerth har en ung trupp som fortsätter att utvecklas med spelare som Marcus Vogel och Markus Landén och fortsätter även plocka upp spelare från de egna leden. Har även nyttig rutin i bland annat Sudo Sulejmanovic. Känslan är att MIF fortsätter att utvecklas men att de inte riktigt är redo för nästa kliv. Stabila resultat på försäsongen med bland annat segrar mot 4A-laget Nol (4-0), 5B-topplaget Balltorp (4-2) och kryss mot division 3-laget Kållered. Avslutade med 1-0 mot Kungsladugårds BK (5B) och även 1-0 mot Näset (5B). Fortsätter att hugga bakom den absoluta toppen! Stabilt topplag i 4B med missat kval till trean 2017 och en tredjeplats förra säsongen. Kommer helt klart att fightas med Öckerö och Mölnlycke IF bakom favoriten Velebit. Offensivt kommer det som vanligt handla mycket om Teodor Nastevski Lindström (17 mål 2018) men även Jonas Tingberg och Charles Palmborg. Tog sig igenom gruppspelet i Västra Cupen med tre raka segrar mot Hovås Billdal (3-0), Kungsladugård (2-1) och Hönö (3-2). Föll dock lite oväntat i kvartsfinalen mot Näset (0-1). Avslutade försäsongen med fina 2-1 mot division 3-laget Landvetter men föll mot IK Zenith (4A) med 1-3. I genrepet mot Gårda BK (division 3) blev det förlust 1-4. Peter Fekete är ny tränare med Richard Schöndell som assisterande. Kommer vara i toppen men i skrivande stund känns både Öckerö och Mölnlycke IF som hetare utmanare till Velebit. Brukar hålla sig på den nedre halvan av 4B och var sjua förra säsongen men höll sig ifrån den riktiga bottenstriden. Josip Barics mannar har gjort en riktigt inspirerande försäsong där laget bland annat gick hela vägen till final i Hisingsmästerskapen, där det dock blev förlust</w:t>
      </w:r>
    </w:p>
    <w:p>
      <w:r>
        <w:rPr>
          <w:b/>
          <w:color w:val="FF0000"/>
        </w:rPr>
        <w:t>id 235</w:t>
      </w:r>
    </w:p>
    <w:p>
      <w:r>
        <w:rPr>
          <w:b w:val="0"/>
        </w:rPr>
        <w:t>McCulloch har en lång historia av att utveckla högpresterande trädgårdsverktyg som är robusta, tillförlitliga och, framför allt, som har kraft nog att få jobbet gjort. Du får inte bara det tråkiga trädgårdsarbetet gjort snabbt, du ser även bra ut under tiden, med McCullochs snygga design.</w:t>
      </w:r>
    </w:p>
    <w:p>
      <w:r>
        <w:rPr>
          <w:b/>
          <w:color w:val="FF0000"/>
        </w:rPr>
        <w:t>id 236</w:t>
      </w:r>
    </w:p>
    <w:p>
      <w:r>
        <w:rPr>
          <w:b w:val="0"/>
        </w:rPr>
        <w:t>Det svenska varumärket Twist &amp; Tango har blivit väldigt populära tack vare sin stilrena och samtidigt feminina design. Förutom ett stort utbud av trendiga kläder erbjuder Twist &amp; Tango riktigt snygga skor. Här kan du hitta feminina skor som både känns stilrena men samtidigt kreativa. Det är inte svårt att skapa din alldeles egen och personliga stil med ett par Twist &amp; Tango på fötterna. Att Twist &amp; Tango är ett svenskt modeföretag märks tydligt i den stilrena och skandinaviska designen. Skorna tillverkas av bra material som äkta skinn och mocka. Under mitten av 90-talet grundades det idag så populära varumärket Twist &amp; Tango. Med visionen om att skapa skor och kläder i en enkel och samtidigt modern design, tog varumärkets historia fart. För att kunna uttrycka sin alldeles personliga stil krävs plagg och skor som är ganska enkla, men som tillsammans skapar något unikt. Några av ledorden som Twist &amp; Tango följer är ""roligt, enkelt och feminint"". Förutom att Twist &amp; Tango riktar in sig på en bred publik, kvinnor som älskar mode, kämpar företaget även hårt för en hållbar tillverkning där man tar hänsyn till miljön och det sociala ansvaret. En stor fördel med skor från Twist &amp; Tango är att du enkelt kan skapa din individuella stil. Genom att välja ut ett par snygga, moderna och samtidigt stilrena skor från varumärket, kan du sedan själv addera personliga komponenter i form av smycken, plagg och accessoarer. Hos oss kan du välja bland olika skomodeller som passar din personliga stil och smak. Materialen som ofta används i Twist &amp; Tango skor är äkta läder och mocka, material som åldras med karaktär och som du enkelt kan vårda med hjälp av impregneringsspray och skoborste. Är du på jakt efter ett par snygga och trendiga skor av hög kvalitet? Då har du hittat rätt. Hos oss på Footway kan du på ett smidigt och bekvämt sätt shoppa nya Twist &amp; Tango skor online. Genom att handla på nätet får du en tydligare överblick över skorna samt priserna. Vi har tagit hem flera olika skomodeller från Twist &amp; Tango för att du ska kunna hitta ett par som känns precis rätt. Har du några frågor? Hör gärna av dig till oss så hjälper vi gärna till.</w:t>
      </w:r>
    </w:p>
    <w:p>
      <w:r>
        <w:rPr>
          <w:b/>
          <w:color w:val="FF0000"/>
        </w:rPr>
        <w:t>id 237</w:t>
      </w:r>
    </w:p>
    <w:p>
      <w:r>
        <w:rPr>
          <w:b w:val="0"/>
        </w:rPr>
        <w:t>Uppdaterad och fastställd av UVB årsmöte 14 februari 2019. Ändamål § 1 Upplands Väsby Båtsällskap, ursprungligen bildat 1949, är en ideell förening. Den har som målsättning att genom åtgärder för att främja intresse och kunskap om sjö- och båtliv, motivera och stimulera vuxna, ungdomar och barn till ett aktivt båtliv. Sällskapet har vidare som målsättning att tills att en väl organiserad hamn och lämpliga uppläggningsplatser finns tillgängliga för medlemmarna. Föreningen skall aktivt följa utvecklingen av båtlivets miljöfrågor och sträva efter att vidta erforderliga åtgärder med anledning av detta. Medlemskap § 2 Medlemskap kan vinnas efter skriftlig ansökan på av styrelsen fastställt formulär varvid den sökande härigenom accepterar sällskapets stadgar och ordningsregler. Medlem inväljs av styrelsen, som även beslutar om uteslutning av medlem. Medlemskap gäller under förutsättning att medlemsavgift erläggs i föreskriven ordning. Medlemmar kan indelas i följande kategorier: 1. Enskilda vuxna medlemmar 2. Enskilda ungdomsmedlemmar 3. Familjemedlem 4. Jollemedlem 5. Hedersmedlem Ansökan om medlemskap görs till kategorierna 1 – 4. Kategori familjemedlem är ej berättigad till båtplats och har ej rösträtt men har i övrigt samma förmåner och skyldigheter som övriga medlemskategorier. Kategori jollemedlemskap är enbart till för icke UVB medlemmar som ska gå kurs som Jollesektionen anordnar, är ej berättigad till båtplats, ej ha båt i hamnen, ej berättigad till grindnyckel och har ej rösträtt. Hedersmedlem är den som sällskapet därtill utser. Avgifter § 3 Avgifter utgörs av årlig medlemsavgift, båtplatsavgift och i förekommande fall särskild utdebitering och pliktavgift. Samtliga avgifter beslutas av årsmöte. Medlem skall, inom tid och på sätt som styrelsen anger, erlägga beslutade avgifter. Om så ej sker skall medlemskapet anses förverkat. Erlagd avgift återbetalas inte vid utträde eller uteslutning ur sällskapet. Eventuellt krav på medlem kvarstår efter utträde/uteslutning. Styrelsen § 4 Styrelsen skall verka för klubbens utveckling samt tillvarata och utveckla sällskapets och medlemmarnas gemensamma intressen och aktiviteter inom verksamhetsområdet. § 5 Val av styrelse och funktionärer skall förberedas av en valberedning. Styrelsen skall bestå av ordförande, kassör, sekreterare, klubbmästare, ledare för hamnsektion (en hamnkapten) och två ledare till varvssektionen (en varvschef och en småbåtsansvarig, underställd varvschefen). Dessa ledamöter väljs var för sig av årsmötet för en tid av två år så att årligen hälften av styrelsens ledamöter väljs. Årsmötet väljer vidare tre suppleanter för en tid av ett år. Härutöver ger årsmötet styrelsen mandat att välja de funktionärer, som styrelsen med hänsyn till för verksamhetsåret vald organisation och planerad verksamhet anser vara lämpligt. Dessa funktionärer väljs var för sig för en tid av ett år. Meddelande om vilka ledamöter som skall väljas och vilka funktionärer som erfordras och uppgifter för dessa skall senast 2 månader innan ordinarie årsmöte lämnas till valberedningen. Avgår styrelsemedlem före mandattidens utgång inträder suppleant i den turordning som beslutats om vid styrelsens konstituerande möte. Avgår funktionär före mandattidens utgång skall styrelsens, efter förslag av valberedningen, snarast besluta om tillsättning av ny funktionär på uppträdd vakans. Styrelsen väljer inom sig vice ordförande och kan ålägga suppleant särskilt uppgift. § 6 Styrelsen sammanträder på kallelse av ordföranden. Styrelsen skall därutöver sammanträda när minst tre ledamöter gör framställning därom. Suppleanter skall alltid kallas till styrelsesammanträde. Styrelsen är beslutsmässig då minst hälften av ledamöterna är närvarande. Vid förfall för ledamot inträder suppleant i ledamots ställe i enlighet med den turordning som beslutas om enligt § 5. Vid lika röstetal i styrelsen skall ordföranden ha utslagsröst. Beslut inom styrelsen fattas genom öppen omröstning. Styrelsens sammanträden skall protokollföras. Talan mot styrelsebeslut kan väckas hos revisorerna inom 30 dagar efter delgivandet av detta. § 7 Ordföranden är sällskapets officiella representant, leder styrelsens förhandlingar</w:t>
      </w:r>
    </w:p>
    <w:p>
      <w:r>
        <w:rPr>
          <w:b/>
          <w:color w:val="FF0000"/>
        </w:rPr>
        <w:t>id 238</w:t>
      </w:r>
    </w:p>
    <w:p>
      <w:r>
        <w:rPr>
          <w:b w:val="0"/>
        </w:rPr>
        <w:t>Den vägen är smal Den vägen är smal, som två har att gå, omänskligt smal, kan det tyckas ibland, och är väl en människors väg ändå. Ur det begravnas urtidsslam reser sig vidunder, väckta av värmen, och spärrar vägen där du vill fram. Ingen flykt kan göra dig fri. De möter på nytt vid nya vägar. Du har inget val. Du måste förbi. -- -- -- -- -- -- -- -- -- -- -- -- Den vägen är brant, som två har att gå, förnedringsväg, kan det tyckas ibland, och är väl en segerns väg ändå. Ensam stig går runt i en ring, samma hägring i samma sand, samma törst efter fjärran ting. För två som strävar en vinning jag vet, fastare, tyngre än enslingens drömmar: den svåra växten till verklighet, ja ända in i den innersta märg, där människan växer ur splittrade tågor och blir sig själv en rot och ett berg. -- -- -- -- -- -- -- -- -- -- -- -- Den vägen är lång, som två har att gå, vilseväg, kan det tyckas ibland, och har sina märken och mål ändå. Har sina änglar i ljungeldsdräkt. De rör vid stoftet med brinnande hand, och tunga kedjor blir dimma och fläkt. De rör vid jorden med brinnande fot och skapar den ny i morgonglöden och full av hälsa och tröst och bot och full av makt över mötande öden och innerligt ljus, som två tar emot. - Kerub</w:t>
      </w:r>
    </w:p>
    <w:p>
      <w:r>
        <w:rPr>
          <w:b/>
          <w:color w:val="FF0000"/>
        </w:rPr>
        <w:t>id 239</w:t>
      </w:r>
    </w:p>
    <w:p>
      <w:r>
        <w:rPr>
          <w:b w:val="0"/>
        </w:rPr>
        <w:t>Vi är ett genuint familjeföretag, idag i andra och tredje generationen. Under våra snart 70 verksamhetsår har vi samlat på oss en unik erfarenhet och kunskap, vilken vi gärna delar med oss av till våra kunder. Hos Hestra Markis ska kunden känna sig trygg och säker i sin beställning.</w:t>
      </w:r>
    </w:p>
    <w:p>
      <w:r>
        <w:rPr>
          <w:b/>
          <w:color w:val="FF0000"/>
        </w:rPr>
        <w:t>id 240</w:t>
      </w:r>
    </w:p>
    <w:p>
      <w:r>
        <w:rPr>
          <w:b w:val="0"/>
        </w:rPr>
        <w:t>Gerlesborgsskolan är en fristående eftergymnasial konstskola i Gerlesborg i Bohuslän, med filial i Stockholm, som grundades 1944 av Arne Isacsson. Skolan erbjuder en tvåårig grundläggande konstutbildning, inriktad mot fri konst.[1][2] Den ursprungliga Gerlesborgsskolan Bohuslän är belägen vid Bottnafjordens strand i Tanums kommun. Filialen Gerlesborgsskolan Stockholm, som grundades 1958, är inhyst i gamla Hjorthagens skola i Hjorthagen, Stockholm.[3]</w:t>
      </w:r>
    </w:p>
    <w:p>
      <w:r>
        <w:rPr>
          <w:b/>
          <w:color w:val="FF0000"/>
        </w:rPr>
        <w:t>id 241</w:t>
      </w:r>
    </w:p>
    <w:p>
      <w:r>
        <w:rPr>
          <w:b w:val="0"/>
        </w:rPr>
        <w:t>Senast jag skrev här var någon gång i oktober. Jag har haft ambition att skriva mer och jag har påbörjat en och ett annat inlägg. Jag har ju dock inte tid på samma sätt längre. Men mycket har hänt och detta är mycket för att uppdatera min omgivning om vad som händer. Jag ska hålla mig kort för jag vill gärna skriva klart detta innan Aaron vaknar 😀 Vi har äntligen flyttat in i vårt fina radhus på Tavleliden och saker och ting börjar falla på plats. Vi har inte satt upp allt eller gjort iordning allt som vi vill men det får ta sin tid. Prioriteringar måste göras och det kommer sakta men säkert med tiden. Det känns fantastiskt att äntligen flytta in i det hus som vi gått och väntat på i, ja säker ett och ett halvt år. Aaron trivs bra här för han har mycket mer utrymme att springa på och han har dessutom ett eget rum. Nu har vi precis också fått en stor altan på baksidan att springa på. Han är en glad pojke för det mesta och han blir gladare då han har utrymme att springa på 🙂 Men största anledningen och fokuset för det här inlägget är Ida. Min älskade. Den människa jag ser upp till mest av alla. Ofta känner jag mig helt ovärdig henne för hon är det bästa som hänt mig, hon har koll på allt och tänker på allt. Jag är på tok för disträ och för seg för att hinna med att hantera allt som hon gör. Det är inte det att jag släpper saker och förlitar mig på henne, utan hon har helt enkelt tänkt på det redan och planerat det. Sedan hon agerade superhjälte och gav liv till vår son så har hon tappat mycket i vikt. Hon gick ned lite för mycket och för snabbt. Kvinnan som älskar tacos på fredagar nästan lika mycket som mig och Aaron, hon som kunde trycka i sig två överfyllda bröd, började helt plötsligt må illa av att bara äta en. Det var aldrig så att hon inte ville äta eller vägra mat. Hon kunde inte äta. Hon började må fysiskt riktigt illa så pass att man kunde nästan ta på hennes illamående. Här började vi ju förstå att något är fel så hon sökte hjälp hos Mariehems hälsocentral. Ida misstänkte tidigt att det var glutenintolerans och trots att de tidiga blodproven visade på viss näringsbrist så fick hon aldrig träffa en läkare. För läkaren som fick henne som patient, gick bara in och läste hennes journal – gick tillbaka långt i tiden och svarade kort att patientens problem är psykiska. Ida krigade på. Hon fortsatte att jobba heltid och kriga med och mot hälsocentralen och hon fortsatte att gå ned i vikt. Jag såg på och min oro växte bortom allt vad som är rimligt. Jag ville bara hjälpa men och har under tiden verkligen försökt men inte dugt till. När hon vissa dagar mådde som sämst så började jag i tanke planera en framtid utan henne. Inte för att jag skulle lämna henne för att jag inte orkade, jag skulle aldrig kunna lämna denna kvinna. Hon är som sagt det största som hänt mig. Hon har gett mitt liv mening och ett syfte. Men jag började vänja mina tankar vid en framtid utan henne för att hon fick inte hjälp och hon mådde så dåligt så jag var orolig att hon helt enkelt skulle gå bort. Hon är 162 lång och vägde som minst kring 40-41kg. Ida anmälde till slut hälsocentralen. Chefs-överläkaren där ringde Ida och pratade med henne och hon sade då att hon har gått igenom journalen och kunde bara konstatera det att Ida har blivit felbehandlad och försummad. Hon beklagade men sade samtidigt att ”det hjälper ju inte dig nu” men.. Hursomhelst så sade Ida till henne att min sambo har varit orolig att jag ska dö varpå chefs-överläkaren svarade: ”Ja, har du gått en månad till såhär och inte fått hjälp så har det varit verklighet” Så. Läkaren som läser idas journal och dömer ut hennes problem som ”psykiskt”. Han vägrade träffa henne under tiden hon krigade för hjälp, detta var för övrigt en period på nio månader. Han lovade att höra av sig men kunde ringa en vecka senare efter bokat telefonmöte och svara något i stil med ”Ja du kan ju gå och köpa ett gör-det-själv-test på apoteket”. Ja jag vänder mig till dig. Läkarjävel. Är du less på ditt jobb, byt jobb. Om du inte vill hjälpa människor så ta då ett annat jobb där du inte ansvar</w:t>
      </w:r>
    </w:p>
    <w:p>
      <w:r>
        <w:rPr>
          <w:b/>
          <w:color w:val="FF0000"/>
        </w:rPr>
        <w:t>id 242</w:t>
      </w:r>
    </w:p>
    <w:p>
      <w:r>
        <w:rPr>
          <w:b w:val="0"/>
        </w:rPr>
        <w:t>Lithobates sphenocephalus Lithobates sphenocephalus[2][3] är en groddjursart som först beskrevs av Cope 1886. Lithobates sphenocephalus ingår i släktet Lithobates och familjen egentliga grodor.[4][5] IUCN kategoriserar arten globalt som livskraftig.[1] Underarter[redigera | redigera wikitext] Arten delas in i följande underarter:[4] - L. s. sphenocephalus - L. s. utricularius Källor[redigera | redigera wikitext] - ^ [a b] 2004 Lithobates sphenocephalus Från: IUCN 2012. IUCN Red List of Threatened Species. Version 2012.2 &lt;www.iucnredlist.org&gt;. Läst 24 oktober 2012. - ^ Frost, Darrel R. (2009) , database. Amphibian Species of the World: an Online Reference v5.3 - ^ Crother, Brian I., Jeff Boundy, Frank T. Burbrink, et al. / Moriarty, John J., ed. (2008) Scientific and Standard English Names of Amphibians and Reptiles of North America North of Mexico, With Comments Regarding Confidence in Our Understanding, Sixth Ed., Herpetological Circular No. 37 - ^ [a b] Bisby F.A., Roskov Y.R., Orrell T.M., Nicolson D., Paglinawan L.E., Bailly N., Kirk P.M., Bourgoin T., Baillargeon G., Ouvrard D. (red.) (21 mars 2011). ”Species 2000 &amp; ITIS Catalogue of Life: 2011 Annual Checklist.”. Species 2000: Reading, UK. http://www.catalogueoflife.org/annual-checklist/2011/search/all/key/lithobates+sphenocephalus/match/1. Läst 24 september 2012. - ^ ITIS: The Integrated Taxonomic Information System. Orrell T. (custodian), 2011-04-26 Externa länkar[redigera | redigera wikitext] - Wikimedia Commons har media som rör Lithobates sphenocephalus. - Wikispecies har information om Lithobates sphenocephalus.</w:t>
      </w:r>
    </w:p>
    <w:p>
      <w:r>
        <w:rPr>
          <w:b/>
          <w:color w:val="FF0000"/>
        </w:rPr>
        <w:t>id 243</w:t>
      </w:r>
    </w:p>
    <w:p>
      <w:r>
        <w:rPr>
          <w:b w:val="0"/>
        </w:rPr>
        <w:t>En enkel och klassisk sweatshirt är en essentiell del av garderoben. Våra sweatshirts har en stilren design med minimalistiska detaljer så de passar till alla tillfällen. Materialen är lätta och behagliga att ha på och de behåller sin passform hela dagen. Crewneck Black Inverno Sweatshirt Dark Green Inverno Sweatshirt Brown 830.00 kr Tillgänglig i 9 färger Inverno Half Zip Black 975.00 kr Crewneck Dark Grey Melange 830.00 kr Tillgänglig i 3 färger Sweatshirts för herrar Sweatshirts är härliga basplagg som fungerar oavsett årstid och oavsett tillfälle. Med en eller ett par eleganta sweatshirts har du alltid ett plagg att bära när du vill känna dig både bekväm och välklädd, vår som vinter och höst. De är otroligt mjuka och skräddarsydda för att falla ledigt över kroppen för en bekväm känsla. Välj en favorit och beställ nu med gratis frakt. Hos oss på SHAPING NEW TOMORROW finner du flera modeller av sweatshirts att välja mellan - alla av högsta kvalitet. Materialen är noga utvalda för att ge dig den mjukaste känslan mot kroppen och ett snyggt fall över överkroppen. Vi har också sett till att designa våra sweatshirts för att kroppen ska kunna andas. Läs mer om våra sweatshirts nedan eller klicka hem din favorit direkt! Fördelar med våra sweatshirts Av tradition är sweatshirts av det tjockare slaget. Inte sällan har de huvor och vanligtvis är passformen av det mycket lediga slaget. Vi på SHAPING NEW TOMORROW har ett lite annorlunda sätt att se på sweatshirts. Vi designar i stället långärmade tröjor med en kroppsnära passform för en betydligt mer tidlös och elegant stil. Några fördelar med våra sweatshirts är: • Unika materialval för en otroligt mjuk kvalitet • Passform som faller fint över kroppen • Stilren och klassisk look som kan kombineras med både chinos, kostymbyxor och shorts • Andningsbara material så att tröjorna håller sig fräscha längre Hos SHAPING NEW TOMORROW hittar du ett stort utbud av tunna och tjockare tröjor till män. Alla våra tröjor är otroligt mjuka, mycket behagliga att ha på sig och har en passform som vi betecknar som ”the perfect fit”. Alla tröjor sitter som de ska och förlorar inte sin form ens efter lång tids användning. Du kan använda dessa tröjor hela året om men de är särskilt användbara när vädret börjar bli lite kallare. En snygg tröja är självklart även värd att användas till de lite kyligare kvällarna under sommaren. Att kunna klä sig med tidlös elegans även när solen går ner är inte alls dumt! Snygga sweatshirts för herr Vi har sett till att hålla alla tröjor i en klassisk design med få detaljer, så du kan använda dem till alla tillfällen. Om du är på jakt efter en klassisk sweatshirt, som kan användas på arbetet, på fritiden eller till fest så är våra sweatshirts till män ett säkert val. Alla våra herr tröjor är tillverkade i lätta och sköna material, och de är dessutom en optimal matchning till dina Perfect Pants. Alla tröjor från SHAPING NEW TOMORROW är utvecklade i härliga material, så du får möjligheten att använda din favorittröja året runt utan att bekymra dig för att det ska bli för varmt eller kallt. Dessa enkla SNT Sweatshirts är tillverkade i 75% bomull och 25% polyester. Denna sammansättning är vårt recept på ren komfort, och tröjorna är perfekta för dig som föredrar en stilren och klassisk look. Utsidan är mjuk och materialet är lätt och luftigt. Våra nya SNT Inverno Sweatshirts är det senaste tillskottet i sortimentet, och här får du en sweatshirt i finaste ull i kombination med mjuk bambu. Materialet består av 46% ull, 46% bambu och 8% polyamid, och denna kombination ger en exceptionellt mjuk tröja med naturlig temperaturreglering. Vi väljer alltid våra material med omsorg. Vi har därför prioriterat mjuka och slitstarka material som håller till flitig och daglig användning och tvätt. Vilka färger kan du då välja mellan? Vi har valt att fokusera på de mest klassiska och neutrala färgerna. Sweatshirts i svart, grått i olika nyanser och marinblå ingår i vårt sortiment. Kanske väljer du just en favorit? Kanske väljer du fler färger för att få större variation i din garderob? Titta gärna in i vårt sortiment med jämna mellanrum för att upptäcka våra nyheter! Herr</w:t>
      </w:r>
    </w:p>
    <w:p>
      <w:r>
        <w:rPr>
          <w:b/>
          <w:color w:val="FF0000"/>
        </w:rPr>
        <w:t>id 244</w:t>
      </w:r>
    </w:p>
    <w:p>
      <w:r>
        <w:rPr>
          <w:b w:val="0"/>
        </w:rPr>
        <w:t>Ferries.se har alla de viktigaste rederierna på Hull till Rotterdam överfarten. Vi erbjuder fantastiska erbjudanden på alla Färjor från Hull till Rotterdam på Ferries.se kommer man inte bli besviken! För att hitta mer info om Hull Rotterdam färjor som tidtabeller, priser och information om hur man bokar Hull Rotterdam färjor välj önskad rutt, antal passagerare och sedan klicka på sök. Om ni föredrar att få en offert eller boka på en annan överfart, vänligen klicka på en av Hull Rotterdam länkarna nedan.</w:t>
      </w:r>
    </w:p>
    <w:p>
      <w:r>
        <w:rPr>
          <w:b/>
          <w:color w:val="FF0000"/>
        </w:rPr>
        <w:t>id 245</w:t>
      </w:r>
    </w:p>
    <w:p>
      <w:r>
        <w:rPr>
          <w:b w:val="0"/>
        </w:rPr>
        <w:t>Malmölycka: Apelsinblomsmarmelad Jag har nästan alltid ett par burkar fin marmelad i skafferiet. Oöppnade. Anledningen är att jag tycker bättre om att köpa marmelad än att äta den, jag är nu en gång för alla ingen gottegris. Lyckligtvis är det en perfekt gåbortpresent. Apelsinblomsmarmelad är extra tillfredsställande att köpa. Egentligen är den lite för sliskig,för att passa min gom alla dagar. Den här är köpt på Möllevångstorget en sådan där grå dag då soltung doft från främmande land fångad på burk var det enda som hjälpte. Fast nörden inom mig misstänker att det precis som när det gäller apelsinblomsvatten egentligen är pomeransblommor som är råvara. Blombladen är distinkta i marmeladen tack vare att de först behandlats med sodalösning som får dem att svullna upp och bli möra. Ringla över yoghurt eller ät på pannkakor och kanske rostat bröd med gott franskt smör. Den milda parfymen hittar också smakkamrater i choklad, earl grey-te, kanel, mandel och kardemumma. Inte dum alls i en tårta. Etiketter: apelsinblomsmarmelad, köptips, möllevångstorget Åh, jag har samma märke fast rosenblomsmarmelad. Det är jättegott att ringla lite, lite över en smörgås med fetaost! Jag trodde inte mina ... öh ... näsor, första gången jag stod framför ett blommande apelsinträd och kände all doften. Det är vid den här tiden. Jag undrar om det finns i den marmeladen. Var får man tag på sån i Stockholm? Nej men det här var nog det dummaste jag gjort på länge. Gå in på en blog som handlar om fantastisk mat när man inte ätit på alldeles för många timmar och det är för sent att gå och handla och det finns nog inget som är ens i närheten av att vara så fantastiskt gott som apelsinblomsmarmelad eller choklad eller pannkakor eller ens rostbröd hemma hos mig. Måste genast avlägsna mig. Ahhhh. Som sagt, går det här att få tag på i Stockholm. Marmeladburkarna blir lite hyllvärmare men också hjärtevärmare när man kikar in i sitt kylskåp. =) Men vilken fin duk! Vad kan man få tag på en sån, måntro?</w:t>
      </w:r>
    </w:p>
    <w:p>
      <w:r>
        <w:rPr>
          <w:b/>
          <w:color w:val="FF0000"/>
        </w:rPr>
        <w:t>id 246</w:t>
      </w:r>
    </w:p>
    <w:p>
      <w:r>
        <w:rPr>
          <w:b w:val="0"/>
        </w:rPr>
        <w:t>Det är polisen som kräver att femtillstånden skall slopas. Det hävdar i alla fall Anders Nilsson, Stadssekreterare för Socialdemokraterna i Göteborg. Samtidigt skyller han över skulden på polisstyrelsen – där kommunalråd Dario Espiga (S) sitter som vice ordförande – men där det finns borgerlig majoritet. – Enda sättet att få en annan utgång i frågan än att femtillstånden dras in är att moderaterna och folkpartiet i polisstyrelsen, där de borgerliga är i majoritet, driver fram en förändrad hållning hos polisen. Nilsson uppger själv, såsom representant för resursnämndens ordförande, att de själva inte kan finna något entydigt stöd för våldsbrottens koppling till just femtiderna, men fortsätter: – Men så länge polisen driver frågan som de gör är det faktiskt omöjligt för staden att behålla femtiderna, oavsett vad man tycker. Staden får nämligen inte bryta mot lagar. Svaren är en del av en privat brevväxling mellan en källa samt Stadssekreterare Anders Nilsson. Göteborg nonstop tycker att den är relevant då den ger hel ny vinkling på beslutsprocessen. Kommentarer på Stadssekreterare Anders Nilsson skyller ifrån sig: Krogbeslutet Moderaternas och Polisens fel 16 februari, 2012 Detta var mycket intressant, vad händer? Är det ett politiskt rävspel som krogen hamnat i kläm mellan? JT 16 februari, 2012 Klicka på taggen ”femtillstånd” så har du i princip hela nonstops inställning i frågan via olika artiklar. Vi hävdar att detta mer eller mindre är ett beställningsverk från polisen och att den till syvende og sidst bottnar i Polisens interna budgeteringsproblem. 17 februari, 2012 Är det polisen som bestämmer över staden eller staden som bestämmer över polisen? 24 februari, 2012 Hur kan Herr Nilsson påstå att polisen bestämmer i frågan och hänvisa till att Göteborgs stad inte kan bryta mot lagen ? Mig veterligen har endast riksdagen möjlighet att stifta lagar. Pingbacks på Stadssekreterare Anders Nilsson skyller ifrån sig: Krogbeslutet Moderaternas och Polisens fel</w:t>
      </w:r>
    </w:p>
    <w:p>
      <w:r>
        <w:rPr>
          <w:b/>
          <w:color w:val="FF0000"/>
        </w:rPr>
        <w:t>id 247</w:t>
      </w:r>
    </w:p>
    <w:p>
      <w:r>
        <w:rPr>
          <w:b w:val="0"/>
        </w:rPr>
        <w:t>Åh, hon är lika fin som min HM klänning. ;-)</w:t>
      </w:r>
    </w:p>
    <w:p>
      <w:r>
        <w:rPr>
          <w:b/>
          <w:color w:val="FF0000"/>
        </w:rPr>
        <w:t>id 248</w:t>
      </w:r>
    </w:p>
    <w:p>
      <w:r>
        <w:rPr>
          <w:b w:val="0"/>
        </w:rPr>
        <w:t>Välkommen till den förnyade Suomi.fi! Den förnyade Suomi.fi nättjänsten samlar ihop tjänster för medborgare, företag och myndigheter. I Suomi.fi hittar du enkelt myndigheters tjänster och anvisningar för olika livssituationer och företagande i samma adress. Suomi.fi har ersatt den tidigare medborgarportalen Suomi.fi och webbplatsen Suomi.fi:s Arbetsrum som var riktad till myndigheter samt Företagsfinland.fi-webbplatsen som samlar ihop tjänster för företag. Söker du en e-tjänst eller en blankett? Om du letar efter en viss e-tjänst eller blankett, så sök med sökfunktionen på övre kanten av sidan till exempel med blankettens namn. Om du inte hittar med sökfunktionen, så lönar det sig att ta kontakt med den organisation som ansvarar för tjänsten eller blanketten i fråga. Suomi.fi innehåller mycket information om den offentliga förvaltningens tjänster. Beskrivandet av serviceinformationen pågår och ansvaret för att producera och uppehålla information hör till vardera organisation som bjuder tjänsten. Uppgifterna av tjänsten innehåller information om till vem tjänsten är riktad, vem som ansvarar för den och varifrån och hur man kan få tjänsten (t.ex. e-tjänst, utskrivbara blanketter, telefonservice och lokala serviceställen). Söker du webblanketterna som du har lagrat? Gå till sidan Utskrivbara blanketter och identifiera dig genom att välja organisationen vars blankett du har lagrat. Söker du teckenspråkigt material? Gå till det teckenspråkiga innehållet Söker du innehåll på webbplatsen Suomi.fi Arbetsrum? Om du letar efter en e-tjänst eller en blankett i myndighetens roll, så sök med sökfunktionen på övre kanten av sidan till exempel med blankettens namn och avgränsa sökningen med målgruppen myndigheter. Kvalitetskriterierna för offentliga webbtjänster har inte publicerats i den nya nättjänsten eftersom de är redan föråldrade. Söker du information om statens och kommunernas verksamhet? Den tidigare sektionen Staten och kommunerna finns inte i den förnyade Suomi.fi. Samma information finns dock till exempel under ämnet Rättigheter och skyldigheter i medborgarens innehållet.</w:t>
      </w:r>
    </w:p>
    <w:p>
      <w:r>
        <w:rPr>
          <w:b/>
          <w:color w:val="FF0000"/>
        </w:rPr>
        <w:t>id 249</w:t>
      </w:r>
    </w:p>
    <w:p>
      <w:r>
        <w:rPr>
          <w:b w:val="0"/>
        </w:rPr>
        <w:t>30 september 2007 Tidigare i år arrangerade UD i samarbete med bl a German Marshall Foundation det första s k Stockholm China Forum. Och redan nu är det dags för det andra mötet. Jag kommer att tillbringa en betydande del av måndagen tillsammans med de olika Kina-kännare som nu åter begett sig till Stockholm för att diskutera hur såväl Europas som USA:s förbindelser med den växande jätten skall gestalta sig. Att det råkar vara den kinesiska folkrepublikens 58:e nationaldag i morgon är mer en tillfällighet. Sverige tillhörde de som var allra först med att erkänna den nya folkrepubliken när den bildades. Och ett konkret uttryck för den goda och öppna relationen var ju president Hu Jintaos besök statsbesök här i våras. Till ämnena som kommer att diskuteras på Stockholm China Forum i morgon hör självfallet också Kinas nya roll på den internationella scenen. Dess förbindelser med Afrika utvecklas starkt, och just nu är det naturligt att dess förbindelser med Burma och den roll Kina spelar i förhållande till utvecklingen där kommer att stå i fokus för diskussionerna. 30 september 2007 Denna septembers sista söndag går Ukraina åter till parlamentsval. Det sker efter en valrörelse som präglats av ett relativt lugn och i en atmosfär av demokratisk öppenhet som kontrasterar påtagligt mot vad ett större land längre österut i dag uppvisar. Vikten av detta för framtiden kan knappast underskattas. Ett Ukraina som går en tydligt demokratiskt väg – fria partier, fria media, fria och rättvisa val – är en viktig signal till hela östra Europa. Vad Ukraina behöver efter dessa val är en handlingskraftig regering och en författning som också gör detta möjligt. Det är viktigt att både den kommande regeringen och parlamentet nu fokuserar på det viktiga reformarbetet framöver. Viktiga frågor på dagordningen är bl a att ratificera viseringsförenklingsavtalet med EU, att slutföra processen med Ukrainas medlemskap i världshandelsorganisationen WTO och att därmed bereda vägen för ett frihandelsavtal mellan EU och Ukraina. För oss är relationerna med Ukraina viktiga. Jag var där i våras, och när jag i New York i veckan mötte utrikesminister Arseniy Yatsenyuk – han var där på snabbesök mitt i sin valrörelse – hade vi mycket att prata om. I mina planer nu ligger ett snabbesök i Kiev när valresultatet har resulterat i en klar regering. Inom EU tillhör vi de länder som tydligt vill hålla medlemskapsperspektivet för Ukraina öppet. Vägen dit är förvisso lång – men det gör den inte mindre viktig. Även om opinionsundersökningarna varit rätt tydliga i sina prognoser kommer jag att invänta valresultatet med viss spänning. 29 september 2007 Att det kom att bli många samtal om situationen i Sudan och Tchad under min vecka i New York är inte så märkvärdigt. Den 27 oktober inleds i Tripoli försöken att få till stånd ett förnyat fredsavtal om Darfur under ledning av Jan Eliasson och Salim Salim. Betydelsen av de ansträngningarna är uppenbara. Men samtidigt tilltar min oro för att det stora fredsavtalet mellan landets norra och södra delar – det s k Comprehensive Peace Agreement – håller på att börja erodera. Det siktade bl a på fria val i landet i dess helhet 2009 och en folkomröstning i landets södra delar 2011 om de vill vara en del av Sudan eller ej. De olika steg som skulle tas i genomförandet av CPA förefaller att gå allt trögare. Och uppbyggnaden av en fungerande administration och ekonomi södra Sudan går – trots nya oljemiljarder – utomordentligt långsamt. I detta ligger mycket betydande risker för landet och regionen i dess helhet, vilket jag gav uttryck för i en radiointervju i New York i dagarna. I diskussioner både inom EU och med FN har jag sagt hur viktigt det är att vi ägnar uppmärksamhet åt Sudan i dess helhet – och trots nödvändig koncentration på Darfur-förhandlingarna nu också tydligt sätter upp ptoblemen med förverkligandet av CPA på agendan. Sudan är Afrikas största land – men är ett utomordentligt sammansatt sådant. Skulle landet börja att brytas ner i olika delar skulle konsekvenserna – humanitära lika väl som politiska – för denna del av Afrika riskera att bli mycket omfattande. I tidningarna läser vi om dagens kriser – men mer sällan om det som riskerar att bli morgondagens. Sudan illustrerar väl den tesen.</w:t>
      </w:r>
    </w:p>
    <w:p>
      <w:r>
        <w:rPr>
          <w:b/>
          <w:color w:val="FF0000"/>
        </w:rPr>
        <w:t>id 250</w:t>
      </w:r>
    </w:p>
    <w:p>
      <w:r>
        <w:rPr>
          <w:b w:val="0"/>
        </w:rPr>
        <w:t>Hebeloma victoriense Hebeloma victoriense är en svampart[2] som beskrevs av A.A. Holland &amp; Pegler 1983. Hebeloma victoriense ingår i släktet fränskivlingar och familjen Strophariaceae.[3][4] Inga underarter finns listade i Catalogue of Life.[3] Källor[redigera | redigera wikitext] - ^ sensu Soop; fide Segedin &amp; Pennycook (2001) ”CABI databases”. http://www.speciesfungorum.org. Läst 24 januari 2013. - ^ A.A. Holland &amp; Pegler (1983) , In: Trans. Br. mycol. Soc. 80(1):157 - ^ [a b] Bisby F.A., Roskov Y.R., Orrell T.M., Nicolson D., Paglinawan L.E., Bailly N., Kirk P.M., Bourgoin T., Baillargeon G., Ouvrard D. (red.) (21 mars 2011). ”Species 2000 &amp; ITIS Catalogue of Life: 2011 Annual Checklist.”. Species 2000: Reading, UK. http://www.catalogueoflife.org/annual-checklist/2011/search/all/key/hebeloma+victoriense/match/1. Läst 24 september 2012. - ^ Species Fungorum. Kirk P.M., 2010-11-23 - Wikimedia Commons har media som rör Hebeloma victoriense.</w:t>
      </w:r>
    </w:p>
    <w:p>
      <w:r>
        <w:rPr>
          <w:b/>
          <w:color w:val="FF0000"/>
        </w:rPr>
        <w:t>id 251</w:t>
      </w:r>
    </w:p>
    <w:p>
      <w:r>
        <w:rPr>
          <w:b w:val="0"/>
        </w:rPr>
        <w:t>Bestämmelserna i 2001 års InfoSoc-direktiv har inte kunnat hänga med den banbrytande inter-kulturella utvecklingen som Internet stått för. De nuvarande upphovsrättsreglerna hindrar utbytet av gränsöverskridande utbyte av kunskap och kultur. De nuvarande utmaningarna kräver en uppdatering av lagstiftningarna och vidare harmonisering. Brett stöd Rapportens utkast fick brett stöd för sitt kulturarv av kulturarvsföreningarna IABD och EBLIDA samt av industrigrupperna Copyright4Creativity, EDiMA, CCIA, SFIB, ASIC och BITKOM men även digitala rättighetsorganisationer så som La Quadrature du Net, Digitale Gesellschaft och OpenForum Europe. Rapporten möttes av positiva uttalanden från författarförbund så som Initiative Urheberrecht och industri media så som ActuaLitté. Paragraf för paragraf 3. Stärk författarens rättigheter 4. En enskild europeisk upphovstitel 5. Offentliga verk tillhör alla 6. Säkerställ den offentliga domänen 7. Harmonisera upphovsrättens villkor 8. Balansera intressen 9. Lika rättigheter online som offline 10. Inverkan på gränsöverskridande utbyte 11. Gör undantag obligatoriska 12. Välkomna transformativt användande 13. Lägg till en framtids-säker öppen norm 14. Tillåt audiovisuella citat 15. Tillåt länkning 16. Upphovsrättsfritt allmänt utrymme 17. Tillåt karikatyrer och parodier 18. Tillåt text och data mining 19. Stärk forskningen och utbildning 20. Tillåt E-utlåning 21. Inga nationella avgifter på lagligt användande 22. Transparens kring privatkopieringsavgifter 23./24. Teknologiskt skydd 1./2. Upphovsrättskonsulation Ett deltagande som är bland de högsta någonsin visar att en upphovsrättsreform är viktigt för de som röstar. De kräver överväldigande att problemet löses på EU-nivå och att man når en gränsöverskridande och rättssäker överenskommelse. 3. Stärk författarens rättigheter En av de största utmaningarna för författare i det förändrade online-samhället är att förhandla fram rättvisa kontrakt med rättighetsinnehavare och mellanhänder. Här kan EU göra mer för att skydda författarnas rättigheter. Ett bestämt ställningstagande för de kreativas sida som […] bara kan stödjas från de kreativas sida. —Tyska artist koalitionen Initiative Urheberrecht angående rapporten De flesta artister som ämnar att försörja sig på sin artistiska talang måste förhandla upphovsrättslicensiering med företag för att sprida sin kultur kommersiellt. De avtalsutbytena påverkas ofta av en obalans vad gäller makt mellan artist och skivbolag. Företagen kan nyttja en starkare förhandlingsposition för att behålla största delen av vinsten, vilket minskar fördelarna för artister. Upphovsrättspolicy kan skydda artister från att hamna i en sådan utsatt situation. […] Stater borde skydda artisterna mot exploatering vad gäller upphovslicenser och royaltys […] genom lagbaserade skydd som inte kan avfärdas med kontrakt. —FN rapport Copyright Policy och rätten till vetenskap och kultur En viss oro har yttrats kring tvångsmässiga kontrakt som författare och artister har uppget vara det största hindret mot skälig ersättning. Under sådana kontrakt, som används frekvent, skriver kreatörer skrivit bort alla rättigheter till sina verk för att kunna få ersättning för skapandet av ett verk. De förlorar därmed kontrollen över sina verk och de kan användas i syften som motgår skaparens vision. […] Artisterna är motvilliga till att ge sig in i långa och kostsamma rättsliga tvister mot storföretagen, och det kan i slutändan leda till minskad kreativitet. —FN rapport Rätten till frihet för artistiskt uttryckande och kreativitet 4. En enskild europeisk upphovstitel Den minst trassliga lösningen på EU:s fragmenterade upphovsrätt är en introduktion av en enskild Europeisk titel likt det Europeiska patentsystemet och det Europeiska varumärkessystemet (men som ersättning för nationella titlar). Detta långsiktiga mål skulle gynna både rättighetsinnehavare samt användarna: När den förstnämnda har mer enigt skydd har den sistnämnda, användaren, mer rättslig visshet i det gränsöverskridande användandet. Den stora majoriteten av slutanvändare/konsumenter anser att EU borde utöva [denna] idé [som] skulle öka den rättsliga vissheten och transparensen för rättighetsinne</w:t>
      </w:r>
    </w:p>
    <w:p>
      <w:r>
        <w:rPr>
          <w:b/>
          <w:color w:val="FF0000"/>
        </w:rPr>
        <w:t>id 252</w:t>
      </w:r>
    </w:p>
    <w:p>
      <w:r>
        <w:rPr>
          <w:b w:val="0"/>
        </w:rPr>
        <w:t>Kul i Malmö är en sajt med gratisaktiviteter för barn och unga! Aktiviteterna arrangeras av Malmös föreningsliv och av Malmö stad. Det finns massa kul att göra året runt och malmöbor prioriteras som deltagare. Har du frågor om aktiviteter? Maila till arrangören av aktiviteten.</w:t>
      </w:r>
    </w:p>
    <w:p>
      <w:r>
        <w:rPr>
          <w:b/>
          <w:color w:val="FF0000"/>
        </w:rPr>
        <w:t>id 253</w:t>
      </w:r>
    </w:p>
    <w:p>
      <w:r>
        <w:rPr>
          <w:b w:val="0"/>
        </w:rPr>
        <w:t>Modell nr: HD-5017 Form: Fyrkant Strukturera: Fritstående badkar Sätt att kontrollera: Handkontroll Material: Akryl Fungera: SPA badkar certifiering: CE, ISO9001 1700*750*410mm: Material:LUCITE Acrylic Additional Info Förpackning: polyfilm + bubbla + kartong eller yokewooden kartong Produktivitet: 5000pcs/month Märke: Nej Transportfordon: Ocean,Air Hemorten: Kina Supply Förmåga: 5000pcs/month Certifikat: CE,cUPC HS-nummer: 3922100000 Hamn: SHENZHEN,GUANGZHOU,Hongkong Produktbeskrivning Horizon drop i badkar, Tillverkad av akryl och förstärkt med glasfiber och hartsmaterial, detta badkar är 50% lättare än traditionellt gjutjärnsmaterial. Elegant utformad från ett hållbart 3 till 5 millimeter akrylmaterial, är detta bubbelpooldrink i badkar med ett påfogat förkläde perfekt för att förvandla ett vanligt badrum till ett överflödigt spa. Medan denna jacuzzi faller i badkaret är droppe i golvet, ser ditt badrum lyx som 5 stjärnor hotell badrum. Material: 1 ) 3,5 mm LUCITE akryl; 2 ) 2-3 lager av glasfiberförstärkt; 3 ) med popupdränering. Funktioner: 1 ) Sömlös ansluten akryl frittstående badkar; 2 ) starkt stärkt stödram 3 ) Inbyggda ben för horisontell inställning; 4 ) Kran säljs separat. Alternativ: 1 ) Fristående kran; 2 ) Drainer med överflöde. Förpackning: 1set / polyfilm + bubbelförpackning + kartong med handtag Bruttovikt: 58,0kgs / 52,0kgs; Kub: 0.91 / 0.8cbm Laddar: 40'HQ-73sets Valfritt: Kartong med skum och bubbla Observera - kranar, badpaneler och avfall som inte ingår (säljs separat) Aquabela badkar har: 1) Känn varm med bra renhet, ser elegant ut. 2) Extremt hård och fast, oförstörbar. 4) Ej porös och resistent mot fläckar, värme och bakterier. Syra, alkali och föroreningsresistent. 5) Smidig, solid, ogenomskinlig söm. 6) Överlägsen fläck / bakterier / kemisk resistans. 7) Lätt att upprätthålla och reparera. Mr. Ryan</w:t>
      </w:r>
    </w:p>
    <w:p>
      <w:r>
        <w:rPr>
          <w:b/>
          <w:color w:val="FF0000"/>
        </w:rPr>
        <w:t>id 254</w:t>
      </w:r>
    </w:p>
    <w:p>
      <w:r>
        <w:rPr>
          <w:b w:val="0"/>
        </w:rPr>
        <w:t>Borg vidhåller jobbskatteavdragens effekter Finansminister Anders Borg står fast vid regeringens bedömning att jobbskatteavdragen haft stor effekt. Enligt honom är det inget konstigt att Arbetsmarknadsdepartementets institut för arbetsmarknadspolitisk utvärdering, IFAU, gör en annan bedömning. – Vi har många forskningsinstitut och de allra flesta är betalda av regeringen. Vi ber dem inte göra forskning med någon speciell inriktning. IFAU gör den här typen av studier ibland och det är bra; det finns många andra olika. Men den grundläggande utvärderingen måste alltid vara hur verkligheten fungerar, säger Borg. Regeringens egen bedömning har varit att jobbskatteavdragen skapat uppemot 120 000 årsarbeten. Enligt IFAU, kan man egentligen inte dra några sådana slutsatser alls. Det har helt enkelt inträffat alldeles för mycket annat, under samma tid, för att man ska kunna veta vad som beror på just jobbskatteavdraget, är rapportens slutsats. Anders Borg konstaterar att bedömningar från flera andra organisationer säger något annat: Att jobbskatteavdraget bidragit till att Sverige har en av Europas bästa arbetsmarknader just nu. – De allra flesta landar I att jobbskatteavdraget har stora effekter, och när också verkligheten så tydligt pekar i den riktningen tyder det här på att man ska fortsätta, säger Anders Borg.</w:t>
      </w:r>
    </w:p>
    <w:p>
      <w:r>
        <w:rPr>
          <w:b/>
          <w:color w:val="FF0000"/>
        </w:rPr>
        <w:t>id 255</w:t>
      </w:r>
    </w:p>
    <w:p>
      <w:r>
        <w:rPr>
          <w:b w:val="0"/>
        </w:rPr>
        <w:t>Classic Hoang Long Hotel - Hai Phong Enligt gästrecensioner har hotellet rankats som Använd utmärkelsen Classic Hoang Long Hotell, som har ångrum, bubbelpool och bastu, erbjuder boende i Hai Phong. Det här familjevänliga hotellet, som öppnades år 2010, är känt för sin historisk arkitektur. Läge Yen Tu Mountain är 33 km från boendet, medan Pelican Cave är ca 4,6 km bort. Tack vare hamnen är det lätt att nå olika delar av Hai Phong från Classic Hoang Long Hotell. Hai Phongs kyrkor, katedralen och operahuset är inom gångavstånd. 15 minuters bilfärd tar gäster till Catbi flygplatsen. Rum Varje rum har luftkonditionering, mikrovågsugn, kylskåp, soffa och IDD-telefon. Privata badrum är utrustade med dusch, hårtork och handdukar. Äta och Dricka Gäster erbjuds en buffé frukost i baren. Det erbjuder inomhus belägna restaurangen samt cafébaren på plats. Baren erbjuder ett brett utbud av kaffe och te. Phono Box och Texas BBQ, som ligger 400 meter från hotellet, serverar olika mexikanska rätter. Tjänster Bagageförvaring, rökområde och hiss tillsammans med datorer, mötesrum och faxmaskin är också till gästernas förfogande. Aktiviteter Ångbastu, turkiskt bad och massage kommer att säkerställa en avkopplande vistelse. Classic Hoang Long Hotell har också inomhusbassäng och gemensam lounge. Classic betekend in dit geval zeker classic. In de entee stond een auto geparkeerd en brommers reden er in en uit. Een draaitrap naar boven ( geen lift ) bracht je naar de daadwerkelijke lobby die op foto's geweldig overkomt maar in werkelijk heid een kale bende is. maar ik kwam niet voor de lobby maar om te slapen. Kamer is klein, vochtplekken op de muren en het bed zo hard als de stenen vloer. Meteen de volgende dag uitgecheckt om in een ander hotel te verblijven wat beter beviel. Ook de zg kluis op de kamer was nergens te vinden. Bij navraag wilden ze die wel voor me boven brengen.....Dus als ze m om hoog kunnen brengen kunnen ze m dus met inhoud ook zo weer wegtillen.Ontbijt stelde niks voor ,Weinig keuze en bij binnenkomst al meteen een smerige vislucht.Koffie tyisch Vietnamese teer, niet door je keel te krijgen. Ik heb een aantal Hotels gehad in Vietnam die zeer betaalbaar, zegmaar goedkoop waren te noemen maar dit was waardeloos. Absoluut geen aanrader. la gentillesse du personnel, leur disponibilité, la qualité des prestations et la situation géographique La situation géographique de l'hôtel en centre ville de Haiphong. Facile d'accès. Calme, pas de bruit en provenance des chambres voisines, très peu de bruit en provenance de la rue. Office du tourisme à 2 pas de l'hôtel pour avoir un plan de la ville. Nous avons voulu avoir des infos sur les sites à visiter en ville mais comme dans d'autres endroits au Viet Nam, le personnel manque de connaissances de leur propre ville. Pas de plan de la ville dispo directement à l'hôtel. Heureusement, nous avons demandé s'il y avait un office du tourisme, et oui, il y en a 1 à Haiphong, à 2 pas de l'hôtel ! Chambre trop petite et pas vraiment de chambre triple:juste ajout d'un lit ajoute. Assez bruyant 夕方遅く着き、次の日の朝早く(4時45分)出発したが、朝食をサンドイッチにして提供してくれた。部屋もきれいだし、マッサージも気持ちがよかったです。</w:t>
      </w:r>
    </w:p>
    <w:p>
      <w:r>
        <w:rPr>
          <w:b/>
          <w:color w:val="FF0000"/>
        </w:rPr>
        <w:t>id 256</w:t>
      </w:r>
    </w:p>
    <w:p>
      <w:r>
        <w:rPr>
          <w:b w:val="0"/>
        </w:rPr>
        <w:t>Team Concentra sammanlagt mer än 100 års erfarenhet Mail: lena.gustafsson@concentra.se Telefon: 0520-42 25 44 Mobil: 0730-899 570 Lena Gustafsson En av anledningarna till att jag arbetat inom revisionsbyrå under många år, är att arbetet med revision och rådgivning inom redovisnings- och skattefrågor är varierande och utvecklande. Erfarenhetsutbyte med kollegor och i olika nätverk samt inte minst kontakterna med kunderna är andra viktiga skäl till att jag trivs med mitt arbete. Sedan min auktorisation som revisor 1998 arbetar jag med revision i såväl egna uppdrag som i andra revisionsuppdrag på byrån. Jag arbetar även med kvalificerade boksluts- och redovisningsfrågor och konsultationer mot såväl mindre som större företag, företrädesvis ägarledda företag. Född 1967 Auktoriserad revisor 1998, medlem i Far E-postadress: lena.gustafsson@concentra.se Telefon: 0520-42 25 44 Mail: maria.billfeldt@concentra.se Telefon: 0520-42 25 46 Född 1969 E-postadress: maria.billfeldt@concentra.se Telefon: 0520-42 25 46 Mobiltelefon: 0730-899 500 Marie Lind Auktoriserad redovisningskonsult Mail: marie.lind@concentra.se Telefon: 0520-42 25 41 Mobil: 0730-899 571 Marie Lind Jag trivs med att ha många trådar i luften, att få arbeta med många olika sorters företag i olika situationer och brancher är utvecklande och engagerande. Jag älskar variationen som vardagen på en revisionsbyrå innebär.Med en magisterexamen i bagaget har jag sedan några år tillbaka arbetat med revisioner i små och medelstora främst ägarledda företag. Att genom mina kollegor få tillgång till ett stort nätverk av kunskap och erfarenheter är en viktig ingrediens för att själv en dag bli en fullfjädrad rådgivare.Jag delar min arbetstid med till hälften själv upprätta bokslut, årsredovisningar och deklarationer för att resterande tid granska och utföra revisioner. Variationen mellan att både skapa och granska ser jag som mycket givande och ger mig möjlighet att ytterligare utvecklas på flera plan.Det roligaste med den här branchen, som jag ser det, är att den ständigt förändras. Man måste hela tiden hålla sig ”up to date” och det finns alltid mer att lära och upptäcka. Att genom mig själv vara uppdaterad och på det sättet finna lösningar för kundernas olika behov finner jag som mycket tillfredställande.Född 1980 Auktoriserad revisor, medlem i FAR Auktoriserad redovisningskonsult E-postadress: marie.lind@concentra.se Telefon: 0520-42 25 41 Mobiltelefon: 0730-899 571 Mari Stockman Auktoriserad redovisningskonsult Mail: mari.stockman@concentra.se Telefon: 0520-42 25 47 Mobil: 0708-899 550 Mari Stockman Jag har arbetat på redovisningsbyrå sedan 1998, vilket har varit både nyttigt och givande. Jag tycker det är stimulerande att i min yrkesroll få möjlighet att träffa många intressanta människor som kunder, medarbetare och andra personer i olika nätverk. Som redovsingskonsult får man hjälpa kunder inom intressanta och roliga branscher. Det gäller allt ifrån löpande bokföring, upprätta bokslut och årsredovisning till inkomstdeklaration för bolag och dess ägare. Det är varierande och roligt och en härlig mix som tilltalar mig mycket. Född: 1973 Auktoriserad redovisningskonsult E-postadress: mari.stockman@concentra.se Telefon: 0520-42 25 47 Mail: anna.soderberg@concentra.se Telefon: 0520-211 270 Mail: anna.soderberg@concentra.se Tel : 0520-211270 Mail: joakim.andersson@concentra.se Mail: joakim.andersson@concentra.se Tel : 0520-21 12 71 Mail: maria.petersson@concentra.se Telefon: 0520-211 273 Mail: maria.petersson@concentra.se Tel : 0520-211 273 Mail: minna.puro@concentra.se Mail: minna.puro@concentra.se Tel : 0520-211 277</w:t>
      </w:r>
    </w:p>
    <w:p>
      <w:r>
        <w:rPr>
          <w:b/>
          <w:color w:val="FF0000"/>
        </w:rPr>
        <w:t>id 257</w:t>
      </w:r>
    </w:p>
    <w:p>
      <w:r>
        <w:rPr>
          <w:b w:val="0"/>
        </w:rPr>
        <w:t>Apple släpper Imac 21,5 tum med 4K-skärm – 27-tumsmodellen får Skylake Med nya processorgenerationer från Intel ute uppdaterar Apple utbudet Imac, där 21,5-tummaren går upp till 4K och 27-tumsmodellen bestyckas med Intel Skylake och AMD Radeon 300-serien. Deus Ex: Mankind Divideds utvecklingschef: "Konsolportar till PC är respektlöst" Under en frågepanel berättar en utvecklingschef för Deus Ex: Mankind Divided att konsolportar är "respektlöst" och att PC-versionen kommer få plattformsexklusiva finesser. Huawei och NTT Docomo gör fälttest på fungerande 5G-nät Utvecklingen med efterträdaren till 4G/LTE pågår för fullt. Nu tillkännager Huawei tillsammans med japanska teleoperatören NTT Docomo att de utfört ett första fälttest av 5G, med hastigheter på uppemot 3,6 Gbps. EK lanserar vattenkylare för Intel SSD 750 Bättre kylprestanda är inte den enda motiveringen för att vilja vattenkyla alla komponenter i ett system, någonting EK Water Blocks bejakar med ett vattenblock för Intel SSD 750. Asus släpper ROG Maximus VIII Impact – påkostat Mini ITX för Intel Skylake Med upphöjd spänningsdel och dedikerat ljudkort tar sig Asus åter an formfaktorn Mini ITX med den påkostade ROG Maximus Impact-serien. Äntligen har det blivit dags att lyfta på skynket för SweClockers vinterdator, där Emil och Jonas väljer ut komponenter för ett riktigt välbalanserat kraftpaket i sitt segment. Asus ROG Swift PG27AQ med 4K-upplösning och G-Sync på väg till svenska butiker Skärmar Det blir hög upplösning, IPS-panel och Nvidia G-Sync med Asus ROG Swift PG27AQ, som inom de närmsta veckorna hittar ut på svenska butikshyllor.</w:t>
      </w:r>
    </w:p>
    <w:p>
      <w:r>
        <w:rPr>
          <w:b/>
          <w:color w:val="FF0000"/>
        </w:rPr>
        <w:t>id 258</w:t>
      </w:r>
    </w:p>
    <w:p>
      <w:r>
        <w:rPr>
          <w:b w:val="0"/>
        </w:rPr>
        <w:t>April månadsmöte har hållits.Mötet inleddes med sedvanliga mötesförhandlingar.Ordförande Berith Pagels hälsade ett 50-tal medlemmar välkomna.En ny medlem kunde vi även hälsa välkommen.Information gavs om inkomna skrivelser och rapporter.Nämnas kan att fler deltagare önskas till regionens sommarmöte i Vetlanda 15 augusti.Bangolfen vid Dragsö och Naturpromenaderna börjar första veckan i maj.John Wijk berättade från sina resor som han gjort i Y?s mens regi som är en hjälporganisation för behövande ungdomar.Vi fick med hjälp av vackra bilder besöka Los Angeles, San Francisco, Fidjiöarna och operahuset i Sidney där fasaden täcks av mer än miljon kakelplattor som är tillverkade i Höganäs.God måltid serverades och lotteri avslutade mötet. sydostran.se är skyddat enligt upphovsrättslagen.</w:t>
      </w:r>
    </w:p>
    <w:p>
      <w:r>
        <w:rPr>
          <w:b/>
          <w:color w:val="FF0000"/>
        </w:rPr>
        <w:t>id 259</w:t>
      </w:r>
    </w:p>
    <w:p>
      <w:r>
        <w:rPr>
          <w:b w:val="0"/>
        </w:rPr>
        <w:t>Nu kan du se på Fass om ett läkemedel är restnoterat, alltså tillfälligt slut hos tillverkaren. Du får också information om vad du kan göra när ett läkemedel är restnoterat. På Fass.se kan du snabbt se vilka apotek som har ett visst läkemedel på lager. Klicka här för att se vår instruktionsfilm. covid-19 är en infektionssjukdom som orsakas av coronavirus. Mer information finns hos ansvariga myndigheter och 1177. Nu publicerar vi mer produktinformation på Fass. Se filmen om vilken information du hittar var.</w:t>
      </w:r>
    </w:p>
    <w:p>
      <w:r>
        <w:rPr>
          <w:b/>
          <w:color w:val="FF0000"/>
        </w:rPr>
        <w:t>id 260</w:t>
      </w:r>
    </w:p>
    <w:p>
      <w:r>
        <w:rPr>
          <w:b w:val="0"/>
        </w:rPr>
        <w:t>Statliga SBAB sänker sina boräntor med mellan 0,02 och 0,25 procentenheter. Ett tvåårigt lån får en ränta på 3,63 procent och ett femårigt lån en ränta på 3,83 procent. Tremånadersräntan blir 3,95 procent. De angivna räntorna är så kallade listräntor, som ofta är högre än de faktiska räntorna. Ränteändringen gäller även Ica-banken och Ikano Bank, som samarbetar med SBAB.</w:t>
      </w:r>
    </w:p>
    <w:p>
      <w:r>
        <w:rPr>
          <w:b/>
          <w:color w:val="FF0000"/>
        </w:rPr>
        <w:t>id 261</w:t>
      </w:r>
    </w:p>
    <w:p>
      <w:r>
        <w:rPr>
          <w:b w:val="0"/>
        </w:rPr>
        <w:t>Jag har nog skrivit mer än hundra hemma-hos-reportage från andra personers trädgårdar. Tycker alltid det är lika roligt att få tjuvtitta hur andra har det och höra hur de tänker om trädgård och varför det ser ut som det gör just hos dem. Nu är det min tur att visa hur jag har det. I senaste numret av Drömhem och Trädgård finns ett reportage om min trädgård. (Tur att det är bilder från mars-april förra året för just nu ser det inte mycket ut för världen.) Välkomna in! Några har efterlyst en skiss över min trädgård - jag gör ju sådana hos andra. Men det var inte förrän nu som jag blev färdig att göra en skiss över min egen trädgård. Egentligen ligger den upp och ner eftersom norr är neråt på skissen, men det kan ni säkert tänka förbi. Ytan är knappt 800 kvm varav huset tar upp en stor del. Må gott! Eva 14 kommentarer: Fantastisk tulipan billede Eva......og din have ser jo helt fantastisk ud også på papiret ;0) Knus Dorthe Tulpanernas olika nyanser med inslag av creme förhöjer känslan. Ser att stäpplök sen tar över i rabatten. Helt enkelt en snygg färgsättning. Ha en skön helg! Zinnia Vilka fina former i trädgården! Fantastiskt fin tulpanbild! De där mörka, vinröda sorterna gillar jag väldigt mycket! Kommer detta tillbaka i flera år, eller sätter du nya lökar varje höst? Grattis! Tydligen har jag det gamla numret här... Hej Duktiga Eva A A Aaaaaaah så kul :) Hoppas du njuter av Våren :) å missa nu inte...... S T U R D Y S H O W O F F de e kul att vara med :) VÄLK Kul att se din trädgård med massa fina tulpaner.Det lilla fröet vi fick av dig som växte i dina äppelträd kom jag att tänka på här om dagen...har inte sett att det har grott någonstans. Ken Det var jätte kul att få se lite mer av din fina trädgård i tidningen!!! Mariana Godt billede fra din smukke have af de fine tulipaner. Tak for kigget. Ja, och sååå roligt det var att läsa artikeln om dig Eva! Lite som "bakom kulisssen";) Kram! Skønne tulipaner... nu varer det ikke længe før de kommer tilbage:) Tegningen over din have see spændende ud, det er så inspirerende at studere haveplaner. Det ser jättefint ut hos dig, jag är speciellt förtjust i vita stenhus så du kan förstå...Vet du vilka tulpaner det är?Snygga färger! Så glad man blir av tulpanerna! Får nog ta och tjuvkika i en Drömhem &amp; Trädgård hos svärmor:) Ha en finfin söndageftermiddag, Rebecca Väldigt snygga tulpaner! Har vikt ett hörn i tidningen så att jag snabbt ska få en tulpanboost när det behövs. Hoppas på fler glädjefoton!</w:t>
      </w:r>
    </w:p>
    <w:p>
      <w:r>
        <w:rPr>
          <w:b/>
          <w:color w:val="FF0000"/>
        </w:rPr>
        <w:t>id 262</w:t>
      </w:r>
    </w:p>
    <w:p>
      <w:r>
        <w:rPr>
          <w:b w:val="0"/>
        </w:rPr>
        <w:t>Plötsligt betyder allt som S-männen slogs för ingenting Som 12-åring fick Jan Emanuel Johansson provsitta en av vår tids mest löjeväckande bilar, en italiensk Lamborghini i tvåmiljonersklassen. Då föddes en dröm. Det kan man kanske inte kritisera en 12-åring för. Men vägen till en vit Lamborghini Gallardo Spyder blev inte bara finurlig utan också oroväckande tidstypisk. Första etappen var att vinna ”Robinson”. Andra etappen var att exploatera den plötsliga berömmelsen för att bli invald i riksdagen. Tredje etappen var att exploatera riksdagsmannens samhälleliga prestige till att börja dribbla med privat vårdverksamhet, exempelvis Folkhemmet Integration AB som drev hem för ensamkommande flyktingbarn. Och slutligen kunde Jan Emanuel sälja sina olika vårdprojekt till riskkapitalister för närmare en kvarts miljard. Lamborghinin var i hamn, eller snarare i garage. I hamn var däremot en leksaksbåt av samma typ som bilen. Detta vore inte mycket att säga om i fall Jan Emanuels politiska karriär gått via Moderaterna. Enligt moderat världsbild är det rätt och sunt att smarta klippare berikar sig på skattebetalarnas pengar, eller att man som politiker säljer sig till kapitalet, som Carl Bildt när han trodde att den politiska karriären var över. Men nu är det så att Jan Emanuel fick sin politiska biljett av Socialdemokraterna. Och det var förre finansministern Pär Nuder som fixade affären med riskkapitalisterna, för en blygsam provision om 12 miljoner. Och när Jan Emanuel nu föga överraskande är misstänkt för smart skattefusk så heter hans advokat Thomas Bodström. I senaste numret av den socialdemokratiska idétidskriften Tiden redovisar Daniel Suhonen och Felix Antman Debels en uppseendeväckande namnlista på socialdemokrater som sålt sig till storkapitalet. Göran Persson har blivit ”konsult” på ett utländskt företag, Pär Nuder på Wallenbergföretaget EQT, Björn Rosengren på Stenbeckföretagen, Erik Åsbrink på Goldman Sachs, Thomas Östros har blivit vd på Bankföreningen. Mona Sahlins förre stabschef har hoppat av till privatvården och så vidare. Från Göran Perssons ministärer 1995 till 2006 har inte mindre än 13 av 44 ministrar hoppat av till storföretag och riskkapitalister. Affärsidén är till synes enkel. Politikerna får miljonlöner för att sälja sig till den förre motståndaren. Och det är en billig penning för kapitalet när det gäller att köpa socialdemokratiskt inflytande. Mycket står på spel. Förra året gjorde riskkapitalisterna en vinst på 9 miljarder i våra privatiserade grenar av vård, skola och omsorg. Vid nästa socialdemokratiska partikongress 2013 väntas en hård uppgörelse om vinsterna i den privatiserade välfärdsmarknaden. Att idén om ”valfrihet” förvandlades till ett starkt samband mellan kissblöjor på ålderdomshem och vinst smugglad till riskkapitalisternas skatteparadis tycks nu stå klart för de flesta medborgare. Liksom att en raserad skolundervisning är mycket vinstgivande, som sagt 9 miljarder på ett enda år. I rasande takt pågår överföringen av medborgarnas skattepengar till smarta riskkapitalister och detta missförhållande är de flesta medborgare starkt emot. Kapitalet härjar friare på denna välfärdsmarknad än i något annat land på jorden. Utgången i striden på den socialdemokratiska partikongressen borde med den utgångspunkten vara självklar. Men det har visat sig att det är den inte. Köpta socialdemokrater som exempelvis Widar Andersson (Akademedia) driver ursinnig agitation för att bevara vinstsystemet i välfärden. Utgången är oviss. Det är inte unikt för Sverige att kapitalet köper politiker. Förre tyske förbundskanslern Gerhard Schröder har exempelvis sålt sig till ryska Gazprom. Vilket fick chefredaktören för den ansedda tidskriften Der Spiegel att retoriskt fråga om någon skulle kunnat föreställa sig Willy Brandt sälja sig på det viset. Den frågan kan lika gärna ställas i Sverige. Vem av Göran Perssons företrädare skulle vi kunna föreställa oss som köpt av kapitalet? Olof Palme, Ingvar Carlsson eller Tage Erlander? Nej, just det. Fenomenet är alltså ganska nytt.</w:t>
      </w:r>
    </w:p>
    <w:p>
      <w:r>
        <w:rPr>
          <w:b/>
          <w:color w:val="FF0000"/>
        </w:rPr>
        <w:t>id 263</w:t>
      </w:r>
    </w:p>
    <w:p>
      <w:r>
        <w:rPr>
          <w:b w:val="0"/>
        </w:rPr>
        <w:t>Att hålla sitt system uppdaterat är A och O för en systemadministratör, speciellt om systemet går att nå via Internet. I denna artikel beskrivs hur man kan gå till väga för att uppdatera sitt OpenBSD-system med de senaste säkerhetspatcharna. 2.1 Ta hem källkoden 2.2 Uppdatera ports 2.3 Kompilera systemet En utgåva av OpenBSD är i bästa fall fri från allvarliga säkerhetsluckor när den släpps. Men om man installerar t.ex. OpenBSD 3.2 i februari 2003 (3.2 släpptes i november 2002) så har det med största säkerhet hittats några allvarliga säkerhetsluckor under dessa sex månader som utgåvan funnits tillgänglig. Därför rekommenderar jag att man direkt efter att ha installerat OpenBSD tar hem källkoden, och uppdatera den med de senaste patcharna. Innan jag förklarar hur man gör detta tänkte jag berätta lite om hur OpenBSDs grenar och utgåvor hänger ihop. Var 6:e månad kommer det en ny utgåva av OpenBSD, den nyaste av dessa kallas "release". När det kommer viktiga säkerhetspatchar till en utgåva, läggs dessa till i grenen "stable", som alltså är "release" plus säkerhetspatchar. Dessa patchar finns även tillgängliga för nerladdning via http://www.openbsd.org/errata.html, men som vi ser senare kommer vi att ta hem dem på ett smidigare sätt. Det ska nämnas att det även finns mindre viktiga uppdateringar som kan hamna i stable-grenen, men som inte finns med i erratan. Efter att en utgåva släppts fortsätter utvecklingen i grenen "current" tills nästa utgåva släpps, som då blir "release". Dessa konstiga benämningar är kopplade till olika "taggar" i versionhanteringssystemet CVS som OpenBSD-projektet använder. Detta ska vi senare utnyttja. I OpenBSDs FAQ finns en bild som beskriver detta bättre än ord, ta en kik på den så kanske det klarnar: OpenBSDs Flavors Eftersom det finns information i CVS som talar om vilken källkod som hör till vilken gren, kan vi på ett enkelt sätt ta hem källkoden som tillhör t.ex. stable-grenen. Det är precis detta vi ska börja med att göra. Alla kommandon som följer är lättast att utföra om man är root. # cd /usr Till att börja med ställer vi oss i katalogen /usr, där man brukar förvara källkoden för systemet i en underkatalog, som kommer att skapas av cvs-kommandot. # export CVSROOT="anoncvs@anoncvs.se.openbsd.org:/cvs" alternativt: # setenv CVSROOT anoncvs@anoncvs.se.openbsd.org:/cvs CVS måste veta varifrån den ska hämta källkoden, därför exporterar vi en variabel i skalet, CVSROOT, som ger cvs just denna information. Export ska du använda om du har ett bourne-kompatibelt skal (ksh/bash t.ex.). Setenv använder du om du kör tcsh/csh. I vårt fall använder vi en svensk spegel, fler speglar finns att hitta på OpenBSDs hemsida # cvs -z5 -q get -rOPENBSD_3_7 -P src Till slut kan vi ge kommandot som tar hem hela källkodsträdet. Flaggorna betyder som följer: * "-z5" Källkoden komprimeras på vägen från server till din dator, detta är användbart om du inte har en så snabb uppkoppling. * "-q" Gör att CVS inte ger alltför överväldigande utdata. * "get" Anger att vi vill hämta källkoden, inget annat. * "-rOPENBSD_3_7" Det är här magin sker, -r anger vilken gren vi vill hämta källkoden ifrån. OPENBSD_3_7 är samma sak som OpenBSD-3.7-stable. Om du vill uppdatera ditt 3.6-system använder du OPENBSD_3_6 istället. * "-P" Vi vill inte ha några tomma kataloger i vårt källkodsträd, denna flagga ser till att vi inte får några sådana. * "src" Vi vill ha källkoden, den ligger i en så kallad "cvs-modul" som heter just "src</w:t>
      </w:r>
    </w:p>
    <w:p>
      <w:r>
        <w:rPr>
          <w:b/>
          <w:color w:val="FF0000"/>
        </w:rPr>
        <w:t>id 264</w:t>
      </w:r>
    </w:p>
    <w:p>
      <w:r>
        <w:rPr>
          <w:b w:val="0"/>
        </w:rPr>
        <w:t>Lyxig gluten,vete och mjölk fri granola Prisbelönta, välsmakande granola och rostade mueslis gjorda med den finaste glutenfria havren, rostade nötter och frön, smakliga frukter, infuserad med treacle, honung och naturlig vanilj. Våra hälsosamma spannmål kan avnjutas med mjölk, yoghurt, gröt, glass eller frukt och passar perfekt under hela dagen. Macadamia &amp; Coconut Keto Granola Läcker spannmålsfri osötad granola med låg kolhydratnivå, gjord av en blandning av macadamianötter, mandlar, pumpafrön, kokosolja, linfrön, vanilj och kanel, och det hela bakat i ugnen till gyllene perfektion. Ingredienser: Kokosflingor (31%), solrosfrön, macadamianötter* (10%), mandlar* (10%), pumpafrön, linfrön, kokosolja, vaniljessens och kanel. Allergener anges ovan med fetstil. Kan innehålla spår av sesamfrön. Förvara öppnad förpackning i en lufttät behållare svalt och torrt och konsumera inom tre veckor. *Ingredienser av icke-EU-ursprung. Näringsdeklaration: Per 100g / Per Average Serving (31g) Energi: 2581kJ/625Kcals, 800kJ/194Kcals Total fetthalt: 56g / 17g Varav mättade fettsyror: 24g / 7.4g Kolhydrater: 9.8g / 3.1g Varavsockerarter: 3.4g / 1.1g Protein: 15g / 4.6g Salt: 0.01g / 0g Fibrer: 11g / 3.3g Ancient Grains Granola Vete, gluten och mjölkfria flingor, naturligt rik på fiber, gjord med bovete, hirs, quinoa, frön och honung. Sultanrussin, bovete(12%), solrosfrön (12%), riskrisp, honung, quinoa (6%), rapsolja, linfrö, torkad kokosnöt, kokosskivor, pumpafrön, melass (svaveldioxid), chia frön(1%), kanel, naturlig vanilj. Allergener anges ovan med fetstil. Kan innehålla spår av sesamfrön och nötter. Förvara öppnad förpackning i en lufttät behållare och konsumera inom 2 veckor. Näringsdeklaration: Per 100g / Per Average Serving (40g) Energi: 1790kJ/428Kcals, 716kJ/171Kcals Total fetthalt: 19.1g / 7.9g Varav mättade fettsyror: 6.2g / 2.5g Kolhydrater: 51g / 20.4g Varavsockerarter: 24.8g / 9.9g Protein: 8.3g / 3.3g Salt: 0.01g / 0.02g Fibrer: 6.3g / 2.5g Cashew, Almond &amp; Cinnamon Granola Vete, gluten och mjölkfria flingor, naturligt rik på fiber, gjord med bovete, hirs, quinoa, frön och honung. Glutenfri havre (42%), sultanrussin, rapsolja, honung, cashewnötter (6%), flagade mandlar (6%), torkad kokosnöt, pumpafrön, solrosfrön, naturlig vanilj, kanel (1%). Allergener anges ovan med fetstil. Kan innehålla spår av sesamfrön och nötter. Förvara öppnad förpackning i en lufttät behållare och konsumera inom 2 veckor. Näringsdeklaration: Per 100g / Per Average Serving (40g) Energi: 1942kJ/462Kcals, 770kJ/183Kcals Total fetthalt: 25g / 10g Varav mättade fettsyror: 8g / 3.2g Kolhydrater: 46g / 18.5g Varavsockerarter: 15.7g / 6.2g Protein: 11g / 5g Salt: 0.007g / 0.002g Fibrer: 10g / 4g No Added Sugar Granola Osötad gluten, vete och mjölkfri granola gjord med havre, nötter, frön, smaksatt med kanel, vanilj och kokosnötolja. Glutenfri havre (62%), kokosolja, solrosfrön, kokosflingor, chiafrön, pumpafrön, cashew</w:t>
      </w:r>
    </w:p>
    <w:p>
      <w:r>
        <w:rPr>
          <w:b/>
          <w:color w:val="FF0000"/>
        </w:rPr>
        <w:t>id 265</w:t>
      </w:r>
    </w:p>
    <w:p>
      <w:r>
        <w:rPr>
          <w:b w:val="0"/>
        </w:rPr>
        <w:t>Jades protokoll, spindeldiagram och egenskapsanalys från mentalbeskrivningen den 19 oktober 2008. Götene BK. Beskrivare Claes-Eric "Classe" Burge. Jades protokoll, spindeldiagram och egenskapsanalys från mentalbeskrivningen den 19 oktober 2008. Götene BK. Beskrivare Claes-Eric "Classe" Burge. 1a. KONTAKT hälsning Avvisar kontakt- morrning och/eller bit försök. Undviker kontakt genom att dra sig undan. Accepterar kontakt efter flera försök utan att besvara. Drar sig inte undan. Tar kontakt själv eller besvarar kontaktförsök. Överdrivet kontakttagande, ex hoppar, gnäller, skäller. 1b. KONTAKT samarbete Följer inte med trots flera försök att locka. Alt. provas inte i detta moment. Följer med motvilligt. Följer med men är inte engagerad i testledaren. Följer med villigt. Engagerar sig i testledaren. Följer med villigt, är överdrivet engagerad i testledaren, ex hoppar, gnäller, skäller. 1c. KONTAKT hantering Avvisar med morrning och/eller bit försök. Undviker, drar sig undan eller söker stöd hos föraren. Accepterar hantering. Accepterar. Svarar med kontaktbeteende. Accepterar, svarar med överdrivet kontaktbeteende. 2a. LEK 1 leklust Leker inte. Leker inte, men visar intresse. Startar långsamt, blir aktiv, leker. Startar snabbt, leker aktivt. Startar mycket snabbt, leker mycket aktivt. 2b. LEK 1 gripande Griper inte. Griper inte, nosar bara på föremålet. Griper tveksamt eller med framtänderna. Griper direkt med hela munnen. Griper direkt, hugger föremålet i farten. 2c. LEK 1 dragkamp Griper inte. Griper tveksamt, släpper, håller, men drar inte emot. Griper, drar emot, men släpper och tar om. Alt. tuggar. Griper direkt med hela munnen och drar emot tills testledaren släpper. Griper direkt med hela munnen, drar emot, rycker, alt. ruskar - även under den passiva delen - tills testledaren släpper. 3a. JAKT förföljande Startar inte. Startar men avbryter. 2 ggr Startar eller springer långsamt.Kan öka farten. Fullföljer. Startar med hög fart, målinriktat - bromsar in vid bytet. Startar direkt med hög fart. Springer förbi bytet, kan vända. 3b. JAKT gripande Nonchalerar föremålet. Alt. springer inte fram. 2 ggr Griper inte, nosar på föremålet. Griper tveksamt eller med tidsfördröjning. Griper direkt, släpper. Griper direkt. Behåller föremålet i minst 3 sek. 4. AKTIVITET Är ouppmärksam, ointresserad, inaktiv. Är uppmärksam och lugn - står, sitter eller ligger Är uppmärksam och i huvudsak lugn. Enstaka aktivitets höjningar Är uppmärksam med ökad aktivitet eller oro efter hand. Växlar snabbt aktivitet under momentet. Alt. oro under momentet. 5a. AVSTÅND LEK intresse Engageras inte av figuranten. Kontroll, avbrott förekommer. Intresserad, följer figuranten utan avbrott . Intresserad, vill iväg. Enstaka startförsök. Mycket intresserad. Vill iväg. Upprepade startförsök. 5b. AVSTÅND LEK hot/agg Visar inga hotbeteende. Visar enstaka (1-2) hotbeteende under momentets första del. Visar enstaka (1-2) hotbeteende under momentets första och andra del. Visar flera hot- beteenden, under momentets första del. Visar flera hot- beteenden under momentets första och andra del. 5c. AVSTÅND LEK Nyfikenhet Går inte fram till figuranten. Går fram när figuranten är aktiv på linjen. Går fram till den dolda men talande figuranten. Går fram till figuranten med låg kroppsställning och/eller tids fördröjning. Går fram direkt till figuranten utan hjälp. 5d. Avstånd lek Leklust Visar inget intresse. Leker inte, men visar intresse. Leker, kan gripa försiktigt,</w:t>
      </w:r>
    </w:p>
    <w:p>
      <w:r>
        <w:rPr>
          <w:b/>
          <w:color w:val="FF0000"/>
        </w:rPr>
        <w:t>id 266</w:t>
      </w:r>
    </w:p>
    <w:p>
      <w:r>
        <w:rPr>
          <w:b w:val="0"/>
        </w:rPr>
        <w:t>Här är min "press." Har sett att alla på Whoa har rätt så säriga pressar och det stör mig. Så nu ska jag skriva något väldigt seriöst, tror jag. Ja nu börjar jag med att skriva denna texten så att texten kan drygas ut lite. Nu har jag alltså skrivit klart det första och kan fortsätta vidare med denna raden innan jag sätter (punkt). Läser du detta så är du väldigt dum o stygg! Om du fortsätter nu så är du bara dummare För varje ord, varje bokstav och varje mellanrum du ser och läser så blir du bara dummare. Tjänar du ens något på att läsa min dåliga text? Har jag kanske brist på intresse för att jag skriver det här, eller har jag bara tråkigt, eller är jag bara dryg och dum och vill jävlas med dig som läser just det här? Vem vet, vem vet... Jo jag vet en som vet! Jag vet såklart! Hej mitt namn är ******** ********** och jag är X antal år. Jag bor i en förort i Stockholm som kallas för ***************. Jag tycker Stockholm är en grymt cool stad. Nu ska jag skriva ÄNNU mer. Hej svejs på dig! Här ska jag skriva ännu mer ONÖDIGT! Fan va roligt detta är... Börjar få kramp i fingrarna och verkligen tappa lusten totalt att skriva ännu mera... Undra om jag ska fortsätta egentligen? Hmm... Ja, jag fortsätter lite till bara för att ni vill läsa ännu mera. Haha, jag undrar egentligen om någon kommer att läsa all den hära smörjan. Texten som jag har skrivit är ju helt värdelös egentligen. Eller värdelös är den inte, men den är ju inte speciellt nödvändig direkt. Jag hade ju kunnat ta mig tid och skrivit något mycket bättre en allt det här. Nu är lusten slut. Orkar inte skriva mer.</w:t>
      </w:r>
    </w:p>
    <w:p>
      <w:r>
        <w:rPr>
          <w:b/>
          <w:color w:val="FF0000"/>
        </w:rPr>
        <w:t>id 267</w:t>
      </w:r>
    </w:p>
    <w:p>
      <w:r>
        <w:rPr>
          <w:b w:val="0"/>
        </w:rPr>
        <w:t>CooperVision Crazy Lenses (2-pack) - Lins - Hitta lägsta pris, test och specs Färgad måndadslins från CooperVision, välj mellan 11 olika och fantasifulla motiv, 2 linser/box, Diameter: 14.2 Antal: 2 st Månad Grön, Orange, Rosa, Röd, Svart, Vit Vätskehalt: 55 % Omdömen</w:t>
      </w:r>
    </w:p>
    <w:p>
      <w:r>
        <w:rPr>
          <w:b/>
          <w:color w:val="FF0000"/>
        </w:rPr>
        <w:t>id 268</w:t>
      </w:r>
    </w:p>
    <w:p>
      <w:r>
        <w:rPr>
          <w:b w:val="0"/>
        </w:rPr>
        <w:t>Vi på Ryberg5 vill att våra kunder skall handla smidigt och säkert, för att åstadkomma detta så har vi dessa köpevillkor i vår webbshop. Eventuella returer och/eller reklamationer skall godkännas av Ryberg5 innan de skickas till oss. Då skall även retursedeln vara ifylld med returnummer som erhålls av Ryberg5. Vi svarar på alla frågor som rör köp/beställningar inom 48 timmar (vardagar) som skickas in till info@ryberg5.se (Det går även att ringa oss på 0705-261594). Frakten är 99 kr, vid order över 1999 kr är frakten fri För paket upp till 20 kg tas en enhetsavgift ut som debiteras med expeditionsavgiften. I denna avgift ingår frakt, aviseringsavgift och expeditionsavgift. Inga ytterligare kostnader tillkommer (inom Sverige) om detta inte anges på artikelsidan eller om det betalningsalternativ ni väljer medför ytterligare kostnader. Vi tar ut faktisk fraktkostnad för vissa artiklar. Den faktiska fraktkostnaden läggs på senare och detta ändrar den totala köpsumman. Faktisk fraktkostnad läggs till på skrymmande/tunga varor. Detta görs automatiskt och syns i kassan på de flesta varor, men med en del varor så görs detta efter den automatiska orderbekräftelsen skickas till er. Om ni vill vara säkra på kostnaden är ni välkommna att ringa 0705-261594 eller maila oss på info@ryberg5.se Ej utlösta paket debiteras med 450:- (inkl. moms) för att täcka våra hanteringsavgifter. Paket som skall hämtas ut på Schenkers utlämmningställen ligger i 14 dagar. Sedan tillkommer leveranstiden med schenker i normalfallet 2 arbetsdagar (inom Sverige) Om en vara är slut kommer den hamna på restorder och levereras vid ett senare tillfälle. Denna restorder levereras utan extra kostnad för er. Detta gäller ej om ni betalar med kort. Då kommer de restnoterade artiklarna att tas bort från er order och ni betalar endast för det som levereras. Köpet går naturligtvis att häva utan kostnad vid förseningar. Detta görs genom att kontakta oss. Vi följer distansköplagen. Vi lämnar generellt ett års garanti om inte längre tid anges på artikelsidan. Skulle du av någon anledning ångra ett köp så har du ångerrätt i 14 dagar. Kontakta oss (info@ryberg5.se eller 0705-261594). Du som konsument har rätt att öppna förpackningen och kontrollera varan. Varan skall naturligtvis retuneras till oss i "nyskick". Varorna skall returneras oanvända. Originalförpackningen skall vara oskadad. Retur/byte skall ske inom 14 dagar från inköpsdatum. Frakter till oss i samband med returer eller byten betalas av kund. Reklamationer Vid reklamation av en vara skall Ryberg5 kontaktas och Du som konsument kommer då få ett returnummer och en retursedel som skall fyllas i och följa med returen till oss med den av oss utskickade returfraktsedel. Garanti gäller från inköpsdatum. Ryberg5 hämtar inte under några omständigheter ut paket skickade med bussgods etc. som inte leveras direkt till returadressen. Normalt bruk Tolkningen är att om du t.ex. har en buss, taxi eller budbil som går 20-40.000 mil om året innebär detta att du kortar ner din garantitid på t.ex.lampor som är förbrukningsvaror och har i princip annars inga garantier vid köp hos de flesta auktoriserade verkstäder eller annan detaljhandel. Alla garantier avser normalt bruk. (2000 mil/år). Återbetalningar Vi återbetalar dig konsumenten inom 30 dagar efter den retunerade varan godkänts av oss. I kassan framgår alla kostnader. Alla priser inklusive moms. Alla falska beställningar och missbruk av denna webshop med tillhörande sidor kommer att polisanmälas. Ryberg5 kommer att göra sitt yttersta för att bistå polisen i utredningsarbetet. Då vi använder oss av IP-spårning så sparas allt i ett register om problem skulle uppstå, detta register raderas när allt är genomfört. Erbjudanden gäller normalt så långt lagret räcker eller tills angivet datum. Leveransbestämmelser samt försäljningsvillkor 1. Dessa allmänna leveransbestämmelser äger tillämpning om annat ej överenskommits. Sådan överenskommelse skall vara skriftlig. Bestämmelserna gäller</w:t>
      </w:r>
    </w:p>
    <w:p>
      <w:r>
        <w:rPr>
          <w:b/>
          <w:color w:val="FF0000"/>
        </w:rPr>
        <w:t>id 269</w:t>
      </w:r>
    </w:p>
    <w:p>
      <w:r>
        <w:rPr>
          <w:b w:val="0"/>
        </w:rPr>
        <w:t>Med Yambird får du en och samma kontaktperson genom hela resan till en ny hemsida. Lämna dina uppgifter här så hör vi av oss till dig via telefon eller mail. Ha en strålande dag! Yambird hjälper ditt företag att synas på webben. Hos oss får du en modern hemsida med kvalitetsdesign som verkligen får ditt företag att sticka ut. Dessutom kommer hemsidan med marknadens enklaste uppdateringsverktyg. Och allt detta till ett riktigt bra fast pris, helt utan bindningstid med personlig och prioriterad support hela vägen. Välkommen till oss. Framtidens webbyrå. Med en ny hemsida från Yambird får du en av dina viktigaste och kanske största marknadskanaler på nolltid. Vi finns här för dig hela vägen, från första spadtaget och så länge du är kvar hos oss. Med Yambird får du prioriterad, personlig support. Allt för att din nya hemsida ska vara enkelt och utan krångel för dig. INGET KRÅNGEL. PRIORITERAD SUPPORT SOM STANDARD. UPPDATERINGSVERKTYG. Jag lät Yambird göra mitt företags nya hemsida och det är verkligen precis så enkelt som det låter. Och vi är riktigt nöjda med resultatet. Jacob, Ägare Get Home Tak Hemsidans första utkast kom på avtalad tid och layouten mötte våra förväntningar med råge. Det har varit ett sant nöje att samarbeta med Yambird under uppbyggnaden av vårt varumärke. Miika Hätönen, VD Takakuten Vi hittade ett otroligt bra samarbete med Yambird. Då vi är en startup som vill skapa en hemsida som förmedlade en känsla med en begränsad budget så föll det självklara valet på Yambird. Ludwig Hedlund, VD XL Marin Jag tycker att ni har en riktigt bra produkt som hjälper företag att synas på ett proffsigt sätt på nätet, samtidigt som vi som företagare kan lägga fokus på det som vi är bra på. Atte Alamäki, VD Mauris AB Med Yambird behöver du inte oroa dig för överraskande merkostnader kring din hemsida. Vi har inkluderat de funktioner och tjänster våra kunder vanligtvis behöver för att du ska känna dig trygg hos oss. Med marknadens enklaste uppdateringsverktyg gör du dessutom enkelt snabba och enkla uppdateringar på din hemsida, helt utan krångel. Bra va? SEK exkl. moms. Nästan som en heltäckande försäkring. Se allt som ingår nedan. Enklare integreringar som t.ex. Facebook, Instagram, Reco, Google Maps och Offerta. Innehåll som kan förändras + - , t.ex. produkter och tjänster, personal och nyheter. Ytterligare funktioner, undersidor eller fler grafiska detaljer. Lågt pris / timme. Gratis domännamn (.se) första året. Därefter 200 kr / år. 10st egna e-postadresser, pop/imap och webmail. Exchange mot tillägg. Luta dig tillbaka, du behöver inga göra någonting. Yambird ser till att allt fungerar. Vi är trygga i vår produkt. Därför binder vi inte upp våra kunder. Känner du dig osäker på något eller är du i behov av något större? Maila oss på hej@yambird.se så hjälper vi dig. Vi tror på den personliga kontakten. Är du intresserad av en ny hemsida kan du anmäla ditt intresse här eller skicka oss ett mail, så hör vi av oss. Kul att råkas! prioriterad support till alla. Våra frågor har besvarats snabbt och problem har lösts till och med under ett telefonsamtal. Det har varit ett sant nöje att samarbeta med Yambird under uppbyggnaden av vårt varumärke. mika hätönen, takakuten. Riktigt personlig kontakt. Yambird visar ett genuint intresse för verksamheten. Det gör att hela processen går snabbt och hemsidan speglar vår verksamhet på ett mycket bra sätt. atte alamäki, mauris ab Bra service. Då vi är en startup som vill skapa en hemsida som förmedlade en känsla med en begränsad budget så föll det självklara valet på Yambird. Sen deras service och bemötande är överlägset! Ludwig hedlund, xl marin Helt utan krångel. Jag lät Yambird göra mitt företags nya hemsida och det är verkligen precis så enkelt som det låter. Och vi är riktigt nöjda med resultatet. jacob johansson, get home tak</w:t>
      </w:r>
    </w:p>
    <w:p>
      <w:r>
        <w:rPr>
          <w:b/>
          <w:color w:val="FF0000"/>
        </w:rPr>
        <w:t>id 270</w:t>
      </w:r>
    </w:p>
    <w:p>
      <w:r>
        <w:rPr>
          <w:b w:val="0"/>
        </w:rPr>
        <w:t>Stressforskningsinstitutet medverkar i forskarutbildningen vid Stockholms universitet och Karolinska Institutet, främst genom handledning av doktorander, handledning av uppsatser på forskarnivå eller annan avancerad nivå. Antagning och examination av doktorander sker vid institution eller fakultet vid lärosäte.</w:t>
      </w:r>
    </w:p>
    <w:p>
      <w:r>
        <w:rPr>
          <w:b/>
          <w:color w:val="FF0000"/>
        </w:rPr>
        <w:t>id 271</w:t>
      </w:r>
    </w:p>
    <w:p>
      <w:r>
        <w:rPr>
          <w:b w:val="0"/>
        </w:rPr>
        <w:t>Januari 2018: Länsmuseet till Sundsvall? Länsmuseets namnbyte bör ses och tolkas ur ett urbaniseringsperspektiv. Definitionsmässigt menas med urbanisering en folkförflyttning från landsbygd till stadsområden eller rättare uttryckt från mindre orter/kommuner till tillväxtområden. Det finns en tyst överenskommelse bland aktörerna på marknaden om vilka dessa tillväxtområden är. Till tillväxtområden i Norrland torde idag endast räknas Luleå, Umeå, Östersund, Sundsvall och Gävle. Enligt en artikel i TÅ den 6 februari 2013 av Ola Thelberg har från 1990 flyttats ungefär 1500 jobb inom stat och landsting från Härnösand till Sundsvall. Den siffran är betydligt större idag efter flytt av även Mittuniversitetet och sjukvårdsverksamhet (som Rehab). Thelberg räknar upp följande verksamheter som flyttats från Härnösand till Sundsvall: ”Försäkringskassan, Skatteverket, Åklagarmyndigheten, Regionåklagarmyndigheten, Kronofogdemyndigheten, ledningen för Arbetsförmedlingen, polisens länsledning och sambandscentral samt den verksamhet som tidigare fanns på Härnösands sjukhus. Det handlar här om närmare 1 500 arbetstillfällen.” Thelberg nämner även annan verksamhet som staten lagt ned i Härnösand: ”När det gäller de statliga jobben så handlar det om ytterligare 1 500 jobb, en halvering sedan 1990. Förutom de tidigare nämnda arbetsplatserna kan vi ta bort 500 jobb från regementet KA5. Förra året bestämde också Kustbevakningen att stänga sin regionmyndighet i Härnösand.” När Stefan Löfvén säger att hela landet ska leva, även landsbygd, menar han för Norrlands del nämnda städer, övriga orter/kommuner kan vi glömma. I Lövféns sista besök i länet var det Sundsvall som fick jobben. Även vårt ledande kommunalråd, Fred Nilsson, spelar med i ”urbaniseringslagen”. I en insändare den 26 september 2016 i TÅ och ST har Fred Nilsson tagit Sundsvalls ledande kommunalråd Peder Björk i handen och gjort en högst anmärkningsvärd överenskommelse. I insändaren säger skribenterna att …”vi ser det som viktigt att Sundsvall och Härnösand tillsammans står upp för att Härnösand förblir och utvecklas som residensstad för hela norra Sverige….på samma sätt är det viktigt att Härnösand och Sundsvall tillsammans står upp för att bevara och utveckla statlig verksamhet i Sundsvall liksom ledande uppgifter till den nya regionen och universitetet…” Om vi nu stannar upp en stund och tittar på vad som f.n. pågår i Härnösand. Britta Wessinger och styrelsen har beslutat att Murberget Länsmuseet Västernorrland ska byta namn till Västernorrlands Museum. Ska man förvånas över namnbytet? Är det en tillfällighet? Ingen fara, menar Britta Wessinger, Murberget kommer att bli ett friluftsmuseum och föreslås heta Friluftsmuseet Murberget. Västernorrlands Museum blir sannolikt en diffus verksamhet som blir mer eller mindre mobil, lätt att flytta till Sundsvall, när läget kommer. S + MP:s smygande beslut till namnbyte kan tyckas vara en bagatell men, sett i ett större perspektiv, en logisk åtgärd för att ytterligare bidra till tillväxten i Sundsvall och uppfylla "urbaniseringslagen". Det är dags för politiker att slå näven i bordet och säga nu är det stopp. Det är dags att analysera vad som avses med ”hela Sverige ska leva”. Lars-Erik Eriksson Lars-Erik Eriksson lantmätare och fastighetsekonom När Stefan Löfvén säger att hela landet ska leva, även landsbygd, menar han för Norrlands del nämnda städer, övriga orter/kommuner kan vi glömma. I Lövféns sista besök i länet var det Sundsvall som fick jobben. S + MP:s smygande beslut till namnbyte kan tyckas vara en bagatell men, sett i ett större perspektiv, en logisk åtgärd för att ytterligare bidra till tillväxten i Sundsvall och uppfylla "urbaniseringslagen" Maj 2016: Inga fler förödande misstag Många förödande misstag har skett i Härnösands kommun. En av de svåraste tabbarna är rivningen av en tredjedel av det riksintressanta området Östanbäcken. Det skedde när Brunnshusleden skulle byggas. Som tur var räddades den kvarvarande delen av Östanbäcken när ett stort parkeringshus planerades i den norra delen av denna vackra stadsdel. En stor del av är</w:t>
      </w:r>
    </w:p>
    <w:p>
      <w:r>
        <w:rPr>
          <w:b/>
          <w:color w:val="FF0000"/>
        </w:rPr>
        <w:t>id 272</w:t>
      </w:r>
    </w:p>
    <w:p>
      <w:r>
        <w:rPr>
          <w:b w:val="0"/>
        </w:rPr>
        <w:t>Tack för alla fina hälsningar..! Inte bara krya-på-dig hälsningarna nu senast, utan allmänt. Jag är så otroligt glad för att ni tittar in till mig och skriver så snällt...alltid! Stort ♥ till er! Idag är det en artikel om min blogg på en polsk websida som heter Chabrowe Pole, som jag tror betyder blåklint fält (i alla fall enligt Google Translate). Ett snapshot av deras framsida ser ni i slutet av dagens inlägg... Men först vill jag visa klinkerplattorna som kommit hem. Eftersom vi fortfarande var hängiga i helgen så kunde plattorna inte komma på plats då, men det tar nog inte lång tid innan Herr Blanka har fixat detta :-) Jag kunde dock inte låta bli påsen idag utan plockade upp alla plattor och la dem på plats bara för att få mig en liten tjuvkik. Jag tror att det kommer att bli så snyggt! ♥ Det är några som frågat vad det är för märke. Dessa kommer från FF Kakel i Göteborg. Märke vet jag tyvärr inte, men de är 10x10 cm stora. Och här är en glimt av artikeln. Vill ni läsa mer så klicka här så kommer ni till artikeln. Deras sida är full av inspirerande inredningstips och vackra bilder, så det känns jätteroligt att de ville visa min blogg. Ha det så bra, vi syns kanske i morgon igen..! Jag har en otrolig blogglust, nu när jag varit frånvarande några dagar, hihi. Vad fint det kommer att bli med svart vit rutigt klinker!!! Jag skulle såååå gärna vilja ha rutigt golv någonstans i vårt hus :-)) Det kommer att bli supersnyggt med klinker! Vita små hjärtan Ja jag är ju inte förvånad! Din underbara blogg...... Kommer bli jättesnyggt! Vad skoj med web-reportage! :) Kram Anna</w:t>
      </w:r>
    </w:p>
    <w:p>
      <w:r>
        <w:rPr>
          <w:b/>
          <w:color w:val="FF0000"/>
        </w:rPr>
        <w:t>id 273</w:t>
      </w:r>
    </w:p>
    <w:p>
      <w:r>
        <w:rPr>
          <w:b w:val="0"/>
        </w:rPr>
        <w:t>Äntligen installeras hiss på Kvarnen! Installationen planeras starta 2/3 och ta ca. 10 veckor. Därför har vi inte lika många utställningar i vår som vi brukar ha. Här hittar du all information om det blir ändringar i programmet. Rita, kanslist och kassör, har telefontid måndag-fredag kl 10-15 (lunch kl 12-13). Sitter du isolerad hemma i Söderhamn och gör konst i någon form? Söderhamns Konstförening vill visa upp vad som skapas i Söderhamn just nu på Instagramkontot @karantankonstsoderhamn ! Skicka ditt/dina verk i ett direktmeddelande till vårt Instagramkonto eller tagga dem med #karantankonstsoderhamn (om du har en öppen profil) för att delta. Det går även att maila dem till karantankonstsoderhamn@gmail.com.</w:t>
      </w:r>
    </w:p>
    <w:p>
      <w:r>
        <w:rPr>
          <w:b/>
          <w:color w:val="FF0000"/>
        </w:rPr>
        <w:t>id 274</w:t>
      </w:r>
    </w:p>
    <w:p>
      <w:r>
        <w:rPr>
          <w:b w:val="0"/>
        </w:rPr>
        <w:t>Royal Rangers i er församling? Hör av er så svarar vi på frågor och hjälper er gärna att komma igång! Hemma-Royal 10 veckor under våren 2020 har vi lagt ut tips på aktiviteter mm att göra tillsammans hemma. Aktiviteterna ligger kvar även under sommaren och hösten, hoppas de fortsätter komma er till glädje. Ni hittar tipsen i denna ordning: Som familj är ni fria att använda de delar av materialet ni vill, när ni vill och i vilken ordning ni vill. I Royal Rangers lagar vi ofta mat över öppen eld och är ute långa stunder oavsett väder. Huvudregeln i naturen är: Inte störa, inte förstöra. För att man ska kunna göra saker på royal-vis följer här lite grundläggande information. Vill ni till exempel laga mat över öppen eld etc. så rekommenderar vi att ni följer dessa riktlinjer. Informationen öppnas i nytt fönster eller ny flik. Veckans aktiviteter på temat Naturligt-vis är "Naturdetektiver" (läs mer HÄR!) och "Bouldering på längden" (läs mer HÄR!). Veckans pyssel är "det gående djuret" som du gör av styvt papper, till exempel ett vykort. Det enda du behöver är en sax, en penna och en linjal. Rita först, klipp längs de röda linjerna (gråa fält klipps bort), Vik ner vid de blå streckade linjerna och vik upp vid de gröna streckade linjerna. Ritning i naturlig storlek finns HÄR! Du kan se hur det är tänkt att fungera i den här videon (Youtube). Underlaget som djuret ska gå på ska vara slätt men lite strävt. En wellpappskiva fungerar utmärkt. Tänk på att snedklippa benen åt rätt håll. För att det ska fungera måste djuret kunna "vagga" fram. Ett lektips är leken "Nisse". Det är en ganska stillsam men lurig lek som man kan leka var som helst. Inne, ute, i bilen, till och med medan man är ute och går. Läs mer HÄR! Andakt Den här veckan är det påskveckan. Det vi nu ska läsa om hände den sista kvällen Jesus var tillsammans med lärjungarna innan han skulle lida och dö. Läs Joh 13:4-17 Samtala om den här händelsen och vad den säger oss idag. Varför behövde man tvätta fötterna? Vem brukade tvätta gästernas fötter? Värden eller en tjänare? Vilket är viktigast, tjäna eller bli betjänad(ha det bra)? Vad uppmanar Jesus oss? Läs vers 14 och 15 igen. Vad innebära det att tjäna varandra i familjen,bland kompisar och andra? Be tillsammans ”Gud som haver...” eller scoutbönen: Käre far i himlen Tack att jag finns till. Hjälp mig leva riktigt, göra det du vill. Lär oss här på jorden tycka om varann. Låt oss få en framtid skyddad av din hand. Amen. Veckans knop Veckans knop är pålstek. Pålstek är en knop som ger ett "fast öga" i änden på repet. När du har lärt dig hur man gör ska du öva på att få det fasta ögat så stort som du vill ha det. För att komma ihåg hur man gör ett pålstek kan man tänka på sagan om prinsessan och draken. - Prinsessan står upp (det långa repet som hänger ner). - Det bildas en sjö framför hennes fötter. (Du gör en ögla på repet. Repet som "blir draken" ska ligga ovanpå det långa repet som är prinsessan.) Håll med tumme och pekfinger där repen korsar varandra. - Upp ur sjön kommer en drake (du trär repet upp genom öglan). - Draken slingrar sig runt prinsessan och dyker ner igen (går runt det långa repet och tillbaka ner genom öglan) - Draken försöker dra ner prinsessan i sjön, men prinsessan är stark och håller emot. (Dra uppåt i "prinsessan" med ena handen och samtidigt neråt i "huvud" , "kropp" och "svans" på draken med andra handen.) - Sjön krymper och draken fastnar (du drar åt och knopen är klar). Veckans kluring Kan du flytta (inte ta bort, alla ska fortfarande vara med) två tändstickor så att det istället för fem kvadrater i tändsticksfiguren istället blir fyra lika stora kvadrat</w:t>
      </w:r>
    </w:p>
    <w:p>
      <w:r>
        <w:rPr>
          <w:b/>
          <w:color w:val="FF0000"/>
        </w:rPr>
        <w:t>id 275</w:t>
      </w:r>
    </w:p>
    <w:p>
      <w:r>
        <w:rPr>
          <w:b w:val="0"/>
        </w:rPr>
        <w:t>Jag heter Jessica Zachries och är en illustratör som målar främst kvinnoporträtt. Mitt skapande sker såväl analogt som digitalt, men det senaste året har det senare lockat mitt intresse. Jag tycker om att kombinera de hårda linjerna från serievärlden med de mjuka tonerna från det traditionella porträttmåleriet. Därutöver älskar jag att måla detaljer – ett drag jag haft sedan jag var liten och inte tänkte göra mig av med. Man skulle kunna kalla min stil eklektisk; jag trivs nämligen bäst i gränslandet mellan romantisk realism och förskönad popkonst. ERBJUDANDE 28-29 NOVEMBER – 25% RABATT + FRI FRAKT VID KÖP AV TVÅ POSTERS Nedan ser du vad Jessica Zachries har till salu just nu. Om du hittar något, eller flera saker, som du gillar så kan du beställa av henne genom att använda dig av formuläret nedan. Jessica kontaktar dig sedan så snart som möjligt, räknar ihop eventuell frakt och så löser ni själva betalningen. Kreativa Feminister Uppsala marknadsför kreatörer men tar ingen provision eller extra avgift varken för köpare eller säljare vid försäljning. Webmarknaden fungerar som en plattform för kreatörer att visa upp sin konst, men Kreativa Feminister Uppsala står utanför själva köpeavtalet. Det betyder att det avtal som sluts vid köp blir mellan dig och säljaren. Du ska därför vända dig direkt till säljaren om du har några frågor.</w:t>
      </w:r>
    </w:p>
    <w:p>
      <w:r>
        <w:rPr>
          <w:b/>
          <w:color w:val="FF0000"/>
        </w:rPr>
        <w:t>id 276</w:t>
      </w:r>
    </w:p>
    <w:p>
      <w:r>
        <w:rPr>
          <w:b w:val="0"/>
        </w:rPr>
        <w:t>Byggmaterialindustrierna har gjort ett urval av 100 exempel på byggmaterialinnovationer som vi anser leder till ökad hållbarhet. Varje innovation stödjer ett av målen i Agenda 2030. Här presenteras samtliga innovationer löpande.</w:t>
      </w:r>
    </w:p>
    <w:p>
      <w:r>
        <w:rPr>
          <w:b/>
          <w:color w:val="FF0000"/>
        </w:rPr>
        <w:t>id 277</w:t>
      </w:r>
    </w:p>
    <w:p>
      <w:r>
        <w:rPr>
          <w:b w:val="0"/>
        </w:rPr>
        <w:t>Här hittar du en beskrivning på hur en artikel bör utformas. För en beskrivning av hur man redigerar en sida se Wikinews:Hur man redigerar en sida. Den här sidan vänder sig i första hand till bidragsgivare som arbetar med pressbevakning. Om du vill göra ett eget reportage för Wikinews se Wikinews:Originalreportage. Löpsedelsteknik[redigera] I en optimal artikel kan läsaren sluta läsa där han/hon tycker sig ha fått tillräckligt med information. Rubriken bör vara en sammanfattning av ingressen som bör "förråda innehållet", dvs vara en uttömmande sammanfattning av resten av artikeln. Efter ingressen ska artikelns innehåll vara sorterat i intresseordning – tänk på läsaren när du skriver. Löpsedelstekniken är en av de vanligaste artikelstrukturerna. Läs mer i Bengt Hemlins artikel Två nyheter i en[redigera] Ibland kan det vara ett bra alternativ att istället dela upp artikeln "tematiskt". Om två artiklar berättar samma sak och deras innehåll bekräftar varandra kan man slå ihop dem till en enda artikel. Ett exempel finns i artikeln Vacklande miljömedvetenhet i Sörmland. För att skapa en artikel måste man välja en rubrik. Rubriken bör vara högst 30-50 tecken lång. Den ska återspegla det nyhetsvärde som finns i artikeln på ett neutralt sätt. Kom ihåg att det här inte är en kvällstidning, din rubrik skall inte vara gjord för att locka läsare. Den skall vara sanningsenlig och unik. "Bilkrasch i Stockholm" är inte unikt nog, till exempel. På Wikinews, liksom på alla Wikimedias projekt, skapar man länkar till andra språkversioner genom ett prefix på en — tre bokstäver följt av kolon. Det går därför inte att skapa artiklar som [[EU:s budget... ]]. För att skapa din artikel, skriv in den tänkta rubriken i rutan här under och klicka på skapa sida. För att lägga in artikeln i listorna "Världen" och "Sverige" högst upp på huvudsidan, skriv [[Kategori:Världen]] eller [[Kategori:Sverige]] sist i din artikel. För alla andra rubriker används "+/-"-länkarna under dem. Artikeln ska inledas med en datumangivelse som anger publiceringstillfället, alltså den dag då artikeln skapades. Man använder med fördel mallen Mall:Datum genom att skriva till exempel {{datum|17 december 2005}}. Ett alternativ är Mall:Byline, exempel {{byline|date=20 februari 2005|location=[[Spanien]]}}. Detta lägger in datum och plats i artikeln, och lägger till den i kategorin för dagen i fråga. Datumen skall vara datumet då nyheten hände, och platsen där det hände. Se vidare i Wikinews:Mallar. Efter datumangivelsen ska en kort och kärnfull beskrivning av nyheten följa. Ofta är det denna ingress som visas på huvudsidan då nyheten presenteras där. Ingressen bör inte vara längre än 200-300 tecken. Löpande text[redigera] I den löpande texten bör artikeln struktureras utifrån det anslag som ingressen ger. Tänk på att svenskspråkiga Wikinews inte är Sveriges Wikinews utan en svenskspråkig nyhetstjänst. Utgå till exempel inte från att läsaren känner till aktuella händelser i Sverige eller har tillgång till ännu mer lokal kunskap. Nyheter konsumeras snabbt. Beskriv de aktuella händelserna först. Detaljer, ingående beskrivningar och bakgrundsinformation sist. Dela upp den löpande texten i korta stycken. I varje stycke bör en bit information från en specificerad källa tillsammans med en omgivande förklaring eller beskrivning utgöra ett avslutat resonemang. Källangivelser[redigera] I texten bör det tydligt framgå varifrån informationen kommer. Ofta räcker det med att lägga till "uppger X" eller "Till A sa B". Ibland kan det vara nödvändigt att tydligt referera till en specifik källa efter ett citat. Undvik dock att lägga in externa länkar i texten. Lägg hellre in en parentes där det framgår vilken av artikelns referenser det är som avses. Externa länkar bör alltid läggas i ett separat stycke med en egen rubrik. Länkar till andra Wikimediaprojekt för sig. Ange vilket av Wikimedias projekt det är som länken leder till, till exempel [[w:|Wikipedia]]: [[w:Sverige|Sverige]]. Artiklarna på</w:t>
      </w:r>
    </w:p>
    <w:p>
      <w:r>
        <w:rPr>
          <w:b/>
          <w:color w:val="FF0000"/>
        </w:rPr>
        <w:t>id 278</w:t>
      </w:r>
    </w:p>
    <w:p>
      <w:r>
        <w:rPr>
          <w:b w:val="0"/>
        </w:rPr>
        <w:t>0158 - 140 35 Mysigaste platsen i hemmet - framför brasan? Rummet med eldstaden blir ofta husets hjärta, platsen där man samlas på kvällarna. Med Sveriges bredaste utbud - kaminer, spisar, kakelugnar, köksspisar, skorstensfritt, m m - har vi något som passar alla. För dig som har en egen idé på design så hjälper vi dig gärna: våra montörer är duktiga på att frimura! Hur välja rätt kamin och vad man ska tänka på Strunta i vilken kamin som är bäst i test! Den braskamin som är perfekt för Kalles hus kan vara helt fel för ditt hus. Det beror nämligen på ditt hus och vad du vill få ut av din kamin. Vi på Eldabutiken i Gnesta är proffs på eldstäder och guidar dig i ditt val av eldstad så att du kan hitta den som passar just dig och ditt hus bäst. Efter att ha läst den här artikeln (ca 2 000 ord / 7 minuter) kommer du veta hur du kan välja rätt eldstad för dig. Vi går igenom vad du vill få ut av din eldstad, vilken effekt din kamin behöver avge, placering, design, budget och om man bör installera den själv, DIY. Vi börjar med att se på vad syftet är med din kamin. Vet du redan vad du vill ha? Välkommen in i butiken, eller - om du hellre vill - ringer vi upp dig: Kontakt Eldstad som enda värmekälla, komplement eller mysfaktor? Vad är det du vill få ut av din eldstad? De flesta installerar en kamin i hemmet som kompletterande värmekälla för att sänka sina uppvärmningskostnader. I vissa hus kan det vara den enda värmekällan. Det gör att man vill välja en effektiv eldstad med ren förbränning. En eldstad är även en dekoration i hemmet och en mysfaktor, något att samlas vid på kvällen. Här i trakterna runt Gnesta finns många sommarstugor som ägarna åker ut till även på vintern och de vill då kunna mysa framför en brinnande brasa. En del har just mysfaktorn som huvudsyfte med sin kamin, vilket gör att valet kanske mer handlar om stil och design än effekt. Om du vill installera en kamin primärt för att värma upp ett hus eller ett rum, behöver du veta hur stort utrymmet är. Hur många kvadratmeter ska värmas upp? Grovt räknat kan man säga att 70W värmer upp 1m². Om man har ett hus på 150m² behövs alltså ca 10,5kW för att värma upp det. (70W x 150m² = 10500W = 10,5kW) Räkna själv ut hur många kvadratmeter en kamin värmer upp genom att ta kaminens effekt i W delat på 70W. T ex en kamin med en nominell effekt på 5,5kW = 5500W / 70W = 78,6. Den skulle alltså passa bra för ett utrymme på ca 79m². Men det går utmärkt att elda lite längre för att värma upp fler kvadratmeter. Det är andra faktorer som spelar in också, så som verkningsgrad på kaminen, typ av fönster, höjd i tak, typ av rökkanal, isolering, osv. Men räkne-exemplet ovan ger i alla fall en grov uppfattning om vilka eldstäder ni bör rikta in er på. Vill du räkna ut mer specifikt hur många W som behövs för just ditt hus kan du använda LVI’s effektberäkning. Köp inte för stor eldstad Välj inte allt för stor eldstad för ditt hem! Om t ex en kakelugn eller täljstensugn har större effekt än vad som behövs för huset tenderar man att inte elda rätt i den. Man “små-eldar”, för att det inte ska bli alldeles för varmt hemma. D v s man använder för lite ved, vilket leder till för låg temperatur och dålig förbränning. Det är inte bra för eldstaden, inte bra för rökkanalen och inte bra för miljön. För att se hur man bäst eldar i sin eldstad så har Contura gjort en bra video om hur man eldar i en braskamin: Var du kan placera din kamin En vanlig braskamin kan man placera i princip vart som helst. Mitt i rummet, mot en rak vägg, i ett hörn, osv. Den måste inte heller stå i vardagsrummet. Nu är det populärt att installera en ytterligare kamin</w:t>
      </w:r>
    </w:p>
    <w:p>
      <w:r>
        <w:rPr>
          <w:b/>
          <w:color w:val="FF0000"/>
        </w:rPr>
        <w:t>id 279</w:t>
      </w:r>
    </w:p>
    <w:p>
      <w:r>
        <w:rPr>
          <w:b w:val="0"/>
        </w:rPr>
        <w:t>Träningslagret AB (556838-0637) är personuppgiftsansvarig för de personuppgifter vi erhåller i samband med uppdrag eller som annars behandlas när uppdraget förbereds eller administreras. Vi behandlar uppgifterna för att utföra och administrera uppdraget, för att tillvarata dina intressen, för redovisnings- och faktureringsändamål. Dessa uppgifter har sin rättsliga grund i bland annat dataskyddsförordningen samt bokföringslagen. De angivna författningarna tillåter bl.a. att behandling sker i syfte att vi ska kunna fullgöra våra förpliktelser mot våra kunder/registrerade och mot andra regelverk. Författningarna tillåter även, efter en intresseavvägning där bl.a. den registrerades eventuella invändningar mot behandlingen beaktas, att behandling av personuppgifter sker för våra och övriga bolag inom koncernens berättigade intressen av att utveckla, marknadsföra och administrera våra tjänster och verksamheter på ett effektivt sätt samt av att tillvarata våra civilrättsliga rättigheter och förpliktelser. Uppgifterna kan också användas för affärs- och metodutveckling, marknadsanalys, statistik och riskhantering. Uppgifterna som behandlas i syfte att utveckla och analysera verksamheten behandlas på grundval av vårt berättigade intresse att utveckla verksamheten och kommunicera med våra kontakter. Vi kommer inte att lämna ut personuppgifter till utomstående annat än i de fall då det särskilt överenskommits mellan företaget och den registrerade, om det är nödvändigt för att vi skall fullgöra lagstadgad skyldighet eller efterkomma myndighetsbeslut eller beslut av domstol, eller för det fall vi anlitar utomstående tjänsteleverantörer som utför uppdrag för vår räkning. Personuppgifterna sparas, i enlighet med den skyldighet som åvilar företaget enligt nämnda regelverk och grund ovan, under en tid om 10 år från dagen för ärendets slutförande alternativt från slutfakturas förfallodag samt för skälig gallringstid eller den längre tid som påkallas av ärendets natur. E-post raderas dock inom sex månader från mottagandet. Om du avanmäler dig från nyhetsbrev eller liknande kommer uppgifterna relaterade till detta omedelbart att raderas. Du har rätt att kostnadsfritt begära information från företaget om användningen av de personuppgifter som rör dig. Vi kommer på din begäran eller på eget initiativ rätta eller radera uppgifter som är felaktiga eller begränsa behandlingen av sådana uppgifter. Du har vidare rätt att begära att dina uppgifter inte behandlas för direktmarknadsföringsändamål. Du har också rätt att få del av dina personuppgifter i ett maskinläsbart format [eller, om det är tekniskt möjligt, att få uppgifterna överförda till en tredje part som du anvisar]. Om du är missnöjd med vår behandling kan du lämna in ett klagomål till en tillsynsmyndighet vilket i Sverige är Datainspektionen (www.datainspektionen.se). Du kan också vända dig till tillsynsmyndigheten i det land där du bor eller arbetar. Personuppgiftsansvarig är Träninglagret AB (556838-0637) kontaktuppgifter som ovan.</w:t>
      </w:r>
    </w:p>
    <w:p>
      <w:r>
        <w:rPr>
          <w:b/>
          <w:color w:val="FF0000"/>
        </w:rPr>
        <w:t>id 280</w:t>
      </w:r>
    </w:p>
    <w:p>
      <w:r>
        <w:rPr>
          <w:b w:val="0"/>
        </w:rPr>
        <w:t>Historien bakom ANA-Flyg och Nyge-Aero. med bilder från 1955-1970. År 1903 byggdes möbelfabriken Nordiska Kompaniet (NK) omedelbart väster om nuvarande hotell "Kompaniet", ca 200 meter norr om hamnen i Nyköping. Det var huvudkontoret i Stockholm som beslutade att tillverkning av möbler skulle ske i Nyköping. NK hade bildats i Stockholm år 1902 med familjerna Lundberg och Sachs som ägare. År 1909 hade NK i Nyköping över 300 anställda. År 1937 Bildades dotterbolaget ANA=Aktiebolaget Nyköpings Automobilfabrik och man började montera bilar från Chrysler. Det var märkena Plymouth, Desoto, samt lastbilen Fargo man började med. År 1940 fick man beställning att tillverka Jaktplanet J22, det var vingar och flygkroppen man byggde. Nästan 200 plan byggdes under kriget. Efter krigsslutet ombildades företaget med andra ägare. År 1948 fick ANA agenturen för Piper flygplan, det var J Kjellberg som gjorde överenskommelsen med Chrysler i USA som hade intressen i Piper. Den första som anställdes vid ANA-Flyg var Walle Forslund, tidigare flyglärare och chef för segelflygskolan i Ålleberg. Den första beställningen hos Piper var på 4 st J3Cub, de kom i trälådor och sattes samman av flygplansmästare Helmer Larsson vid F11 med hjälp av tekniker från flottiljen. J3 Cubben kostade då 16 000 kronor. I mitten av 1950 köpte Disponent Göte Johansson Piper agenturen av ANA och blev då ensam ägare av bolaget. Med sitt stora flygintresse (köpte en Piper PA20 Pacer) och sinne för affärer tog försäljningen ytterligare fart och flygfältet vid Brandholmen byggdes med kontor och hangar. Göte hade sedan tidigare firman Nyge-Verken som tillverkade bland annat persienner och tavelramar. 1960 såldes 40 st flygplan. 1962 såldes 58 st flygplan varav 10 st var 2-motoriga plan. NYGE-fältet upphörde som flygplats år 1985. |R1| Walle forslund, första direktören på Nyge-Aero. Bild med tillstånd av Per Forslund. Ca år 1951. En Super Cub PA18-150 utanför ANAs leveranshall som låg i södra änden på Ringvägen nära hamnen i Nyköping. Äldre Nyköpingsbor kan kanske orientera sig med hjälp av ställningen uppe till höger som tillhörde Gasverkets gasklocka. Hur Cubben kom därifrån är oklart, kanske Walle Forslund hittade någon raksträcka i närheten för start. Bild med tillstånd från Per Forslund. Exakt samma plats som bilden till vänster med Piper Super Cubben men år 2012. Foto och copyright: Åke Johansson. |R2| Nyges grundare Göte Johansson till vänster ca 1958. Copyright Sörmlands museum. Besökare vid Nyge-Aero nr 4 från vänster Walle Forslund. Copyright Sörmlands museum. |R2A| Brandholmen som det såg ut innan flygplatsen anlades ca 1950. Endast ladan finns vid kullen där Ana-Flyg/Nyge Aero anlades. Bilddata: från Nyköpings kommun kartavdelningen: Gammal märkning: Lagd av fänrik O Åman och fotograf R Denler. Copyright 2012 Nyköpings Kommun. Nyköping ca 1955. Innan Brandholmsfältet anlades, användes några mindre landningstråk nära staden för lättare flygplan. Vid det röda strecket uppe till vänster (mellan viadukten Väster tull och Lindbacke) landade ofta Stockholms Aero med Auster-maskiner (flygförare Rune Wahlund). Vid det högra röda sträcket använde firma Jordbrukflyg ett mindre grässtråk omedelbart öster om Lergropen och nära Brandholmsvägen. Det var 65 hk Piper Cub utrustade med besprutningsaggregat som använde stråket (flygförare Jern ex.F11). Copyright 2012 Nyköpings Kommun. |R2B| Nyköpings hamn uppe till höger. Lergropen där det kördes iceracing syns hitom hamnen. Jordbruksflygs landningsstråk var vid vänstra delen på bilden, ovanför landsvägen till Brandholmen.</w:t>
      </w:r>
    </w:p>
    <w:p>
      <w:r>
        <w:rPr>
          <w:b/>
          <w:color w:val="FF0000"/>
        </w:rPr>
        <w:t>id 281</w:t>
      </w:r>
    </w:p>
    <w:p>
      <w:r>
        <w:rPr>
          <w:b w:val="0"/>
        </w:rPr>
        <w:t>Gnäll, grin och ändå lite fin(t) | Tofflan - en tragisk komedi 14 juli 2012 av Tofflan En riktig grin- och gnälldag idag. Jag har jätteont i foten och min Alien har gjort sig starkt påmind idag. Flödet är igång efter knappt tio dagars respit. Jag orkar inte… Fast det gör jag. Det måste jag göra. Vi stack och handlade på Tokerian vid lunchtid. Jag såg en konstig skylt och undrade vad det var. Fick ingen riktig klarhet i det, men jag tror att det är nån sorts bröd. Vad tror du??? Jag köpte jordgubbar och gammeldags vaniljglass med ut till Himlen. Det blev uppskattat, tror jag. Vi kunde inta det hela med gott kaffe (Fästmön snålar inte med bönorna, enligt insatta källor.) på Annas balle*. Passade på att utnyttja Annas trådlösa nät för att hämta hem miljoner uppdateringar på leksaksdatorn. Vet ju inte hur det blir nu med 3:s mobila nät – uppgift står mot uppgift. Tror jag säger upp skiten från i höst, ärligt talat. Jordgubbar och gammeldags vaniljglass är gott! Medan vi satt där och fikade föll ett grönt kryp ner på fönsterblecket – och fastnade i ett spindelnät. Krypet kom inte loss. Jag var helt fascinerad, för det var ett märkligt kryp. Men jag är inte hjärtlös, så jag hjälpte faktiskt loss det. Tro det eller ej – jag som är så elak. Nu väntar tillagning av Kalle Kon och potatisklyftor i New Village. Anna softar med en bok, jag har svårt att softa på grund av smärtor här och var. Som vanligt använder jag bloggen för att pysa. I afton blir det godisbunke och en film på TV, tror jag. Tänk att jag börjar nog minska mitt godisintag – dagens bunke var bara 14 öre dyrare än Annas. (Det brukar annars handla om flera spänn.) Vad har du för dig i afton, då??? Ni hade det finfint igår ser det ut som, och idag med! Gammaldags vanilj ska det vara till jordgubbar, mums! Tråkigt bara att alien gör sig påmind,hoppas du blir av med den efter Pride! Jag gör ingenting, som vanligt, smälter just nu maten, hemlagad Pad Thai,hade för mycket ostronsås i den, inte bra… Ha en skön semester nu! Ja, jag vet att den inte börjar förrän på måndag, enligt dig alltså! Min semester däremot börjar i samma sekund som jag stänger av datorn på jobbet den sista fredagen!! Jepp, det var en fin kväll! Och nu lagar jag mat som förhoppningsvis blir god! Hoppas du orkar jobba nästa vecka, tänker på dig!!! Det där var inget kryp! Det är en grön bärfis. En sådan har jag spelat i en skoluppsättning (gröna snickarbyxor, 1982). Jag har aldrig varit så nöjd med en skolprestation! Då var det kanske din ande jag räddade idag! Vilken tur!!! (Den pjäsen hade jag velat se, så gulligt, Jontas med gröna snickarbyxor…)😀 Jag har varit hos Bok-Anna idag!! Fyndat igen! Den här gången fick jag med mig Nora Roberts senaste från 2012 för 40 pix. Inte illa pinkat! Åh, är det inte en grön bärfis mina biologögon skådar (=det gröna krypet)! Ikväll har vi ätit sallad och druckit vin och slöat framför tv:n och firat att vi båda nu har semester!! Jepp, enligt Jontas är det en bärfis. Och han torde veta det eftersom han har varit en! Jag var minsann inget småkryp i mitt tidigare liv! Jag var helt övertygad om, hela min tidig barndom, att jag var balettdansös ”….förra gången!” Det är en lite märklig story men den kan jag spara till en annan gång…. The Alien önskar jag dit pepparn växer och solen lockar jag med så mycket skuttande det bara går. Ha en fin söndag och ladda ordentligt för 1:a semesterdagen! En numera rätt tjock (tant) propagandaminister som sett bättre år. Bitsk och elak och hård mot de hårda, men from som ett lamm mot de snälla. Älskar sin Anna gränslöst, kopiöst, sanslöst</w:t>
      </w:r>
    </w:p>
    <w:p>
      <w:r>
        <w:rPr>
          <w:b/>
          <w:color w:val="FF0000"/>
        </w:rPr>
        <w:t>id 282</w:t>
      </w:r>
    </w:p>
    <w:p>
      <w:r>
        <w:rPr>
          <w:b w:val="0"/>
        </w:rPr>
        <w:t>Vi vill få er att synas! Med våra exponeringslösningar, tillsammans med era idéer, synliggör vi era budskap på bästa möjliga sätt. Vi utgår från era behov och önskemål där målet alltid är att sätta er som kund i blickfånget för uppmärksamheten. För oss är er synlighet viktig. Nedan ser ni exempel på exponeringsmaterial som vi kan hjälpa er med. Roll-ups Roll-ups är enkla att använda och är därför perfekta när du behöver sätta upp och ta ner ditt budskap ofta. Budskapet hamnar i ögonhöjd och ytan är tillräckligt stor för att kommunicera det ni vill. - Levereras i väska för enkel transport - Kan med med belysning (fr. 165 kr) - Pris inkl. 4-färgstryck - Finns i flera olika storlekar Pris från: 499 kr Pop-ups En stor bildvägg i form av en Pop-up skapar extra uppmärksamhet på en mässa och i en monter. På Pop-upväggen sätter ni sen snabbt och enkelt upp en stor bild med det aktuella budskapet. Trots storleken är de snabba och enkla att sätta upp och ta ner, men även att transportera. - Levereras i transportbox - Kan med fördel kombineras med spotlights - Pris inkl. 4-färgstryck - Finns i flera olika storlekar Pris från: 5 999 kr Mässbord Ett mässbord är ett enkelt och stabilt bord som monteras upp på mindre än en minut. På toppen av bordet finns plats för profilprodukter, på framsidan plats för ett stort tryck med logotyp och flera modeller har hyllor inuti där det kan förvaras profilmaterial. - Levereras i vadderade transportväskor - Smidig förvaring av giveaways och annat material - Inkl. 4-färgstryck - Finns i flera olika storlekar Pris från: 1 999 kr Beachflaggor är en riktig ögonfångare. Flaggorna är inte bara för beachen, utan passar alla tillfällen, t.ex på mässor. Det finns tre typer av beachflaggor: Haj, Rak och Drop. - Tillverkas av polyester - Förstärkta kanter - Kolfibermast - Inkl. 4-färgstryck - Flera olika storlekar &amp; fästanordningar Pris från: 499 kr Ni kanske vill inreda mässmontern med en sitthörna med matchande profilmatta? Eller kanske ett broschyrställ för era broschyrer? Mysiga sittpuffar där era besökare kan hänga? Vi hjälper er att sticka ut och skapa bra stämning i er monter. - Sammanhängande design - Tydliga budskap i proffsig miljö - Inkl. 4-färgstryck - Mängder med variationer backdrop / tygvepa En tygvepa har många användningsområden. Man kan hänga upp en stor vepa på er montervägg med hjälp av kardborreband, eller i mindre format, hängandes i vajrar. Tryckt på stadigt och mjukt 205 g polyestertyg. Kan transporteras ihopvikt till ett litet lätt paket. - B1 brandskyddad - Kombineras gärna med öljetter - Finns i flera olika storlekar Pris från: 139 kr/kvm reklamtält Reklam-/eventtält är ett effektivt sätt att dra till sig kunders uppmärksamhet och att exponera ditt företag. Tältet kan enkelt göras till en förlängning av butiken eller kontoret på mässan. - Stativ i aluminium - Tak och väggar i 320 g polyester Ramen passar lika bra ute som inne och ger en snygg inramning av ert budskap. Tillverkad helt i aluminium. Snäppfunktionen gör det mycket enkelt att byta budskap. Vi hjälper er naturligtvis att ta fram affischen också vid behov! - A4 - A3 - A2 - A1 - 70 x 100 cm - 100 x 140 cm - Vi har även stortalvor Pris från: 269 kr Flyers Flyer fungerar bäst om man har ett enkelt budskap som snabbt ska distribueras – perfekt på en mässa. Här får alla deltagare under en begränsad tid en stor mängd information som ska bearbetas. Därför är det viktigt att de uppfattar ditt budskap tillräckligt spännande att de tittar igenom den information de fick på mässan för att hitta den igen. - Svanenmärkt papper - Kan leveras i buntar - Finns i olika storlekar - Mängder olika pappersval - Olika former Pris: från 0,55 kr / bladet giveaways Ett uppskattat inslag på mässor är alla giveaways. De ger dig som utställare möjligheten att bryta isen och börja prata med potentiella kunder. Vi hjälper er att ta fram passande giveaways</w:t>
      </w:r>
    </w:p>
    <w:p>
      <w:r>
        <w:rPr>
          <w:b/>
          <w:color w:val="FF0000"/>
        </w:rPr>
        <w:t>id 283</w:t>
      </w:r>
    </w:p>
    <w:p>
      <w:r>
        <w:rPr>
          <w:b w:val="0"/>
        </w:rPr>
        <w:t>Jag anförtrodde maken min födelsedagsönskan på Messenger. Responsen blev: - Vad är det...en slags galge? Bröst utan bh? En tråd? Det är ju faktiskt en inte helt obefogad fråga ;-) Jag fattar inte heller vad det är, men tröjan är från Weekday;-) Ja, det var kärlek vid första ögonkastet Det var inte jag, det var hon! Jag gjorde en Linda. En sötsur Linda, alltså. Inte den onda dockan, men den kusliga?</w:t>
      </w:r>
    </w:p>
    <w:p>
      <w:r>
        <w:rPr>
          <w:b/>
          <w:color w:val="FF0000"/>
        </w:rPr>
        <w:t>id 284</w:t>
      </w:r>
    </w:p>
    <w:p>
      <w:r>
        <w:rPr>
          <w:b w:val="0"/>
        </w:rPr>
        <w:t>… var jag en liten sväng till skogen, nära där vi bodde innan vi flyttade hit. Jag kunde konstatera att blåsipporna blommade för fullt – ja, snart på sluttampen på en del ställen. Vanliga blå blåsippor och vita med blå kant … och rosarandiga vitsippor tillsammans med helt vanliga … Stannade så vid vägkanten strax före Vånga … sälgen blommade överdådigt – men konstigt nog såg jag inte till en enda humla … Vädret är som det varit de senaste dagarna – ömsom sol och ömsom regn … just nu det senare, vilket gjorde att jag fastnade lite med mina bilder. Så här kan man också snurra till det … bara för att det är kul 🙂 Ha en bra fortsättning på lördagen! Vilken fantastisk härlig bild du gjort!😊 Både fräck och cool!. Det är underbara tider just nu! Håller med John att du fångat den snurriga blåsippa väl 🙂 Visst är det underbart … men idag regnar det … Idag bådar det gott här hos oss, solen kikar fram och himlen är näst intill helblå. Regn igår och förrgår så solen är välkommen. Härliga bilder, som visar att ni kommit bra mycket längre än vi i Kårböle. Tack Svante! Det är nog helt i sin ordning – och ni hade ju minst tre – fyra gånger så mycket snö som vi hade här! Här är jag så glad åt att tussilagona blommar för fullt och att snödrivorna är mindre. Men… jag har allt sett en liten, liten blåsippeknopp sticka upp. En så´n härlig tid vi har framför oss… Jag bor ju en bit längre söderut, så det är nog helt i sin ordning 🙂 Visst är det en härlig tid vi har nu och ett tag framöver 🙂 Ni ligger före oss i grönska och med blommor! Bilden var verkligen snygg du trollat ihop 🙂 Lite före er, men snart är ni ifatt! Wow vilka härliga bilder. Den sista snurriga är hur läcker som helst. Våren är bäst och den vill jag inte missa i Sverige! Den snurriga blåsippan var helt suverän! Å så många olika sippor det finns. Här jag jag hittills bara sett vitsippor. Bra igen att din blogg finns:-) Ja, många olika sippor finns det 🙂 Härligt att naturen vaknat igen efter den långa vintern. Ha en skön kväll! Så är det … riktigt härligt! Fastnade helt för din sist bild! Skulle göra sog på väggen hos mig. Så läcker! Och dina fina vårblommor piggar upp. Vita blåsippor med blå kant har jag nu inte sett tidigare. Så även idag har du lärt mig något nytt. Tack för det! Kr. nån, efter den snurren så blev det ju ett riktigt konstverk. Jättevackert det brukars snurra för mig med, men det bliver inte lika snyggt. Du är jätteduktig. Stort A från Åby slätten Håller med övriga snurren är jätte häftig. Sipporna är vårens budbärare. Tack! Visst är sipporna vårens budbärare – precis så är det! 🙂 Förr lekte jag mycket med bilder och visst är det kul. Väldigt snyggt! Sipporna är härliga. Man blir genast på bättre humör. Tack! Visst är det kul att leka med bilderna ibland, men liksom du var jag flitigare på det området förr 🙂 Vilka härliga bilder på sipporna och snurren är ju urläcker! Det är massor av fina blommor överallt, både hos dig på din blogg och ute i naturen. Det är kul att även vitsipporna syns i olika färger. Blåsippor och vitsippor…två sorters blommor som ger oss hur många färgkombinationer som helst 😀 Din lekfulla blåsippsbild är jätterolig och väldigt dekorativ. En lite större variant av den bilden skulle mycket väl platsa på min vägg 🙂 Tack Ingrid! Naturen är ljuvlig nu när alla blommor kommer 🙂 Så fina bilder! Och karusell-blåsippan var ju riktigt kul! Ha en fin söndag! Tack så mycket! Ha en fin söndag du också! 🙂 Humlor har däremot jag sett. Dock inga blåsippor😉 Jodå jag har också sett humlor, dock inte i sälgen 🙂 Snacka om att ha snurrat till det snyggt! 🙂 Jo, snart dags att ge mig ut i skogen. Härliga skogspromenader är en lisa för</w:t>
      </w:r>
    </w:p>
    <w:p>
      <w:r>
        <w:rPr>
          <w:b/>
          <w:color w:val="FF0000"/>
        </w:rPr>
        <w:t>id 285</w:t>
      </w:r>
    </w:p>
    <w:p>
      <w:r>
        <w:rPr>
          <w:b w:val="0"/>
        </w:rPr>
        <w:t>Här kan du se de mönstrade halsband katt. Många av dessa snygga katthalsband är importerade från USA. Många modeller från Hunter, dessa katthalsband är av hög kvalitet och till bra priser. Självklar har alla katthalsband safety spänne eller lås.</w:t>
      </w:r>
    </w:p>
    <w:p>
      <w:r>
        <w:rPr>
          <w:b/>
          <w:color w:val="FF0000"/>
        </w:rPr>
        <w:t>id 286</w:t>
      </w:r>
    </w:p>
    <w:p>
      <w:r>
        <w:rPr>
          <w:b w:val="0"/>
        </w:rPr>
        <w:t>Genom att synas med korrekt information på viktiga sidor som Google My Business, Facebook och Foursquare så rankas ditt företag som mer trovärdigt. Resultatet blir att ditt företag syns bättre på sökmotorer som Google och Bing. 4 av 10 kunder uppger enligt en studie utförd av YP.com att de väljer bort företag som har felaktig företagsinformation på internet. Så hur får du koll på din information på nätet? Kolla in vår film och lär dig mer om Närvarokollen. De flesta kunderna börjar med att söka online innan de tar ett köpbeslut. Tänk på nätet som en fysisk butik, där en framträdande plats på hyllorna ökar försäljningen av dina produkter. Krasst kan man säga att om ditt företag inte syns på nätet så finns du inte. Har du även felaktiga uppgifter så väljer kunderna ofta ett annat ställe att handla på.</w:t>
      </w:r>
    </w:p>
    <w:p>
      <w:r>
        <w:rPr>
          <w:b/>
          <w:color w:val="FF0000"/>
        </w:rPr>
        <w:t>id 287</w:t>
      </w:r>
    </w:p>
    <w:p>
      <w:r>
        <w:rPr>
          <w:b w:val="0"/>
        </w:rPr>
        <w:t>Bjässen Rodius är stor, mäter mäktiga 5,1 meter och är rymlig som få, även för dem i den tredje sätesraden. De flesta kallar den även även ful. Materialen är hur som helst smäckiga och detaljkvaliteten tillhör knappast toppskiktet. Motorerna kommer dock från prestigemärket Mercedes; en femcylindrig diesel eller en rak bensinsexa.</w:t>
      </w:r>
    </w:p>
    <w:p>
      <w:r>
        <w:rPr>
          <w:b/>
          <w:color w:val="FF0000"/>
        </w:rPr>
        <w:t>id 288</w:t>
      </w:r>
    </w:p>
    <w:p>
      <w:r>
        <w:rPr>
          <w:b w:val="0"/>
        </w:rPr>
        <w:t>Den uppdaterade versionen av Pelles Personliga är här. Äntligen fick jag tummen ur och gjorde färdigt den bloggdesign som jag började med för månader sedan. Så klicka F5, rensa cacheminnet och börja dansa hula-hula!Det må vara lite småpul kvar här och var, men överlag så är skiten färdigt. Låt oss därför gemensamt gå igenom det nya.1) den nya headern. Inget mer rosa skitfoto av mig inne i en engelsk glassbar. Nu har vi istället en tydlig, ståtlig bild med mitt namn och en siluett av en ungtjur. "Varför en ungtjur" undrar ni? Av flera anledningar. Dels att klargöra att det här är en, många gånger, oseriös blogg. Inget säger det tydligare än lite nötkreatur i headern. Men också för att jag själv, Pelle, är lite av en ungtjur. Född på en bondgård är jag ju med så det är en anledning som också håller.2) polaroidkorten till höger. Bloggvärldens kanske mest uttjatade tingest, ja. Jag väljer att ha de som en kontrast, för att visa på en mer konstnärlig sida. För jag, den oseriösa ungtjuren, gillar att fota också. Ses för övrigt på startsidan, till alla er som läser här inne via RSS och/eller Bloglovin'.3) fågeln som balanserar på polaroidkorten. När jag inte bloggar, så twittrar jag förmodligen. Klicka på fågeln och kom till min Twitter. Fancy.4) den nya presentationstext. Fastslår fortfarande att man är nörd, men förklarar också grejen med de olika dagarna som jag (oftast) bloggar efter. 5) de tydligare blogginläggen. Lekte MKV-student och lade all min kraft på att skapa en så användarvänlig blogg som möjligt. Tydligare rubriksättning, ökat avstånd mellan blogg och meny och så vidare. Och på tal om menyspalten, många ogillar ju den och med all dess färg. Bara för de så lätt jag den vara. Hehe.6) kommentarsfältet. Uppsnyggat utav bara fan. Woooop! Lämna en kommentar så får ni se hur skiten ser ut.Och så vidare och så vidare. Har som sagt lite pill kvar att ordna med färger som ska bytas och texter som ska ändras. Men jag ordnar det sen. Ska bara över till grannen och se på Big Brother först, så allt bör vara helt klart om cirka fyra-fem månader.Uppdaterad bloggdesign: bu eller bä? 22 Apr 2012, kl 19:20 Fett. Stör mig lite på att det är för långt avstånd på vänstersidan av texten. Känns obalanserat på något sätt. Annars är det bra. Och jag älskar färgerna på sidan! Varför skulle någon klaga på dem?! [2] pubes 22 Apr 2012, kl 21:09 Helt klart ett bä på denna bloggdesign, skitsnyggt!En sak bara: vad hände med teckningen på dig som skulle finnas i headern? Eller kommer jag ihåg helt fel? 22 Apr 2012, kl 21:19 snyggt.aslångt mellan kommentarerna här bara. varför?och var är svampen? har ni gjort slut? 22 Apr 2012, kl 21:41 Gillar't! 22 Apr 2012, kl 21:51 Jättesnyggt! :) 25 Apr 2012, kl 17:41 Schysst! Antar att jag kan leva med färgbombs-menyn också.</w:t>
      </w:r>
    </w:p>
    <w:p>
      <w:r>
        <w:rPr>
          <w:b/>
          <w:color w:val="FF0000"/>
        </w:rPr>
        <w:t>id 289</w:t>
      </w:r>
    </w:p>
    <w:p>
      <w:r>
        <w:rPr>
          <w:b w:val="0"/>
        </w:rPr>
        <w:t>Nästan varje dag suckar jag åt DN:s namn och nytt sida där understimulerade 40-talister skickar in bilder på felstavade skyltar i butiker. Är det verkligen så himla kul att en del inte kan stava? Sorgligast var när någon snubbe skickat in en bild på en affisch där det gjordes reklam för en ”fäst”. Problemet var att avsändaren avsiktligt stavat fest med ä. För en person född efter 1960 var det uppenbart att arrangemanget, med väldigt folkhems-folkparks-nostalgisk ton, använde sig av stavningen som en blinkning till töntiga dansbandsstavningar men också för att visa hur namnet skulle läsas. Gubben/tanten som skickat in bilden fattade ingenting och det gjorde inte heller den mossiga redaktionen som antagligen missat att det finns en hel generation som skolats i ironins ädla konst. Trots att jag mår lite dåligt av att se bilder på felstavade kebabskyltar och gatupratare kunde jag vid ett besök i Övik i somras inte låta bli att föreviga några själv. Och genom att publicera dem här får ni nu anledning att ogilla min snobbism. Men jag gör det med kärlek. I alla fall bild nummer ett… …för visst låter det härligt. Uttalas med ett chhreee-ljud. Bild nummer två ser jag mer som ett exempel på att det kanske gått lite väl snabbt när man i var och varannan stad klämt upp nya shoppinggallerior. Eller?</w:t>
      </w:r>
    </w:p>
    <w:p>
      <w:r>
        <w:rPr>
          <w:b/>
          <w:color w:val="FF0000"/>
        </w:rPr>
        <w:t>id 290</w:t>
      </w:r>
    </w:p>
    <w:p>
      <w:r>
        <w:rPr>
          <w:b w:val="0"/>
        </w:rPr>
        <w:t>Alan Titchmarsh: Plantervärldens "Hollywood A-listers" är noga, fluntiga - och helt oemotståndliga Alan Titchmarsh växer lyriskt om fördelarna med glödlampor, och varför kassering av dem år för år kanske inte är den miljömässiga synd som det verkar. Liksom Hollywood-superstjärnor är vissa växter till sin natur temperamentsfulla. Vi krånar över dem, vi gör vårt bästa för att uppfylla deras krav, hur mycket det än kan vara besvärligt med oss, men ändå slår de av (vilket, i botaniska termer, betyder att de krullar upp och dör). Oskyldiga tacksägare. Vårblommande lökar, å andra sidan, verkar ivriga att behaga - det första året efter plantering åtminstone. Allt arbete har gjorts för oss och i det lilla naturens mirakel vilar bladen och blommorna som kommer fram - givet vatten, ljus och en lämplig temperatur - för att heja oss under det nya året. Personligen kan jag inte få tillräckligt med dem (glödlamporna, det vill säga inte Hollywood-superstjärnorna. Under åren har jag stött på båda grupperna och vet i vars företag jag hellre vill tillbringa mina dagar). Varje höst porerar jag över kulkataloger som Fagin över hans kista av juveler och dröjer på utsikterna att lägga till fler av dem i min trädgård och krukorna som dekorerar vår terrass. Det är vid denna tidpunkt som jag kan komma över som tacksamhet och till synes motsäga mitt första uttalande. Varje år, liksom att lägga till fler klumpar av mina favoriter till sängar, gränser och lappar av gräs i trädgården, odlar jag lökar i stora krukor och badkar också, för att njuta av en enda säsong av deras skönhet innan jag antingen ger bort dem till vänner eller överför dem till komposthögen. Hör mig ut; det finns en metod i min uppenbarligen slösande inställning. Tulpaner producerar i synnerhet från den ena stora glödlampan som planterats under hösten ett kluster av nya lökar med olika storlekar, varav endast den största (om du har tur) kommer att producera en blomma året efter. Detta innebär att tulpaner måste grävas upp efter blomningen, får torka av och de större lökarna lagras för återplantering, i hopp om att de kommer att blomma nästa år. Bortsett från besväret att göra detta (och jag är en trädgårdsmästare, utbildad från födseln till att vara tålamod och sparsam) betyder det att jag inte har utrymme att prova nya sorter från år till år. Därför ger jag bort dem eller komposterar dem efter att de blommat, och stödjer glödlampan genom att köpa nya sorter varje höst. Nu är det en bra tid att plantera. Tulpaner är särskilt uppskattade. Jag brukar köpa dem i multiplar om 10 för att plantera i stora terrakottakrukor och blykar som sitter på terrassen runt huset. Förväntan är löjlig - titta på deras röda spetsar spjutna pressar upp genom jorden, följt av de långsamt uttagna bladrullarna och sedan blommorna, färgade i sina knoppar och slutligen öppna sina extravagantfärgade bägare i vårsolen. Det verkar vara en löjlig mängd glädje för ett så litet ekonomiskt utlägg och Tulipmania, att 16-talets vurm som slöt många en holländsk adelsman, verkar inte nästan så meningslöst. (Jag skulle inte byta mitt hus, mina silverskedar eller en mängd hö för en enda glödlampa, men en kruka med tulpaner är underbart livsförbättrande.) Jag har slutat plantera dem i fruktträdgårdsgräset. Jag älskar det när de dyker upp under den stigande swarden i april och maj, men efter det första året fysnar de ut, blir offer för tulpan eld (en designa sjukdom som blekar blad och blommor) och i allmänhet slut på ånga. Istället planterar jag camassias i en del av vår äng. Dessa skönheter - den läckra rika blå Camassia quamash och den större och blekare C. cusickii producerar höga spiror av stjärnklara blommor som ser mycket mer hemma bland de gröna än tulpan</w:t>
      </w:r>
    </w:p>
    <w:p>
      <w:r>
        <w:rPr>
          <w:b/>
          <w:color w:val="FF0000"/>
        </w:rPr>
        <w:t>id 291</w:t>
      </w:r>
    </w:p>
    <w:p>
      <w:r>
        <w:rPr>
          <w:b w:val="0"/>
        </w:rPr>
        <w:t>Flobots Flobots är ett amerikanskt rapcore-band från Denver, Colorado, USA, grundat 2000. De har släppt tre album och två EP. Bandet fick kommersiellt genombrott med albumet Fight with Tools från 2007. Fastän bandets officiella namn är Flobots, så refereras de ofta till som The Flobots, även ibland av bandmedlemmarna själva. Innehåll - 1 Medlemmar - 2 Diskografi - 2.1 Album - 2.2 EP - 2.3 Singlar - 3 Externa länkar - 4 Källor Medlemmar[redigera | redigera wikitext] - Nuvarande medlemma - Jamie "Jonny 5" Laurie – sång (2000-idag) - Stephen "Brer Rabbit" Brackett – sång (2000-idag) - Jesse Walker – basgitarr (2000-idag) - Kenny "KennyO" Ortiz – trummor (2000-idag) - Mackenzie Gault – viola, sång (2000-idag) - Tidigare medlemmar - Andy "Rok" Guerrero – gitarr, sång (2000-2011) Diskografi[redigera | redigera wikitext] Album[redigera | redigera wikitext] - Onomatopoeia (2001) - Fight with Tools (2007) - Survival Story (2010) - The Circle in the Square (2012) EP[redigera | redigera wikitext] - Flobots Present...Platypus (2005) - Live at the House of Blues – Anaheim, CA (2009) Singlar[redigera | redigera wikitext] - "Handlebars" (från Fight with Tools) - "Rise" (från Fight with Tools) - "White Flag Warrior" (från Survival Story) Externa länkar[redigera | redigera wikitext] - Wikimedia Commons har media som rör Flobots. - Bandets officiella webbplats</w:t>
      </w:r>
    </w:p>
    <w:p>
      <w:r>
        <w:rPr>
          <w:b/>
          <w:color w:val="FF0000"/>
        </w:rPr>
        <w:t>id 292</w:t>
      </w:r>
    </w:p>
    <w:p>
      <w:r>
        <w:rPr>
          <w:b w:val="0"/>
        </w:rPr>
        <w:t>Runt om i Sverige fortsätter projekt att genomföras med hög intensitet i de flesta branscher, trots speciella tider. Devisen – vi ställer inte in, vi ställerom – börjar kännas old school eftersom det numera är en självklarhet. Och eftersom projekt består av människor som behöver mötas för att kunna skapa värde i projekten växer nya digitala mötesformer fram. Leverantörer av mötesplattformar lanserar förbättrade funktioner nästan varje vecka. Dessutom skrivs det alltmer om tips och råd för god digital mötesteknik runt om på bloggar och i sociala medier. Tekniken gör det också enkelt att spela in möten och diskussioner och åsikter blir förevigade och sprids i olika digitala kanaler. Stora delar av utbildningsbranschen betraktar numera distansutbildning som en naturlig komponent för lärande. Sedan 2012 vidareutvecklar ProjektStegen olika digitala delar för utbildning. Under den resan har vi tillsammans med våra kursdeltagare lärt oss vad som fungerar och inte. Bland alla olika digitala komponenter är mötet i mindre grupper något vi utvecklat mycket, och det är kanske just i den delen av en utbildning där det finns mest praktisk kunskap att hämta för en kursdeltagare. Det är när deltagare i en utbildningsgrupp öppet och generöst delar med sig av sina verkliga upplevelser, utmaningar och erfarenheter som utbildning kan bli fantastisk! Under digitala möten i mindre grupper diskuterar vi olika projektsituationer och samtal kommer lätt in på områden som kan vara känsliga. Kanske upplever någon missnöje med ett agerande från en kollega, kanske upplever någon avsaknad av rätt förutsättningar för ett projekt. För att underlätta förtroliga diskussioner som verkligen gör skillnad kan det behövas principer kring hur information från möten hanteras. Det är här Chathams husregel kan bidra till att skapa en öppenhet och trygghet i mötet. Vad är Chatham House Rule? Regelns enkla princip kan sammanfattas med att det som sägs och diskuteras på mötet får spridas vidare, och det uppmuntras. Men ingen får avslöja enskilda mötesdeltagares åsikter och uttalanden. Information, kunskap och lärdomar från mötet får alltså användas efter mötet, men det är gruppen som blir källa till informationen, utan spårbarhet till enskilda mötesdeltagare. Regeln uppfanns redan 1927 och har sedan dess utvecklats och förtydligats. Regeln är väl spridd och används flitigt i t ex olika internationella nätverk och institutioner. Vi använder regeln själva i utbildningssammanhang och för vissa typer av projektmöten. Som så ofta är det enkla det mest användbara! Dessutom är det lätt att knyta an husregeln till agila värderingar och principer – det är gruppen som helhet som levererar och ansvarar för resultatet. Många av oss har upplevt det på möten – projektet är i ett tidigt skede och det finns många oklarheter, vägval och frågetecken att reda ut för att säkerställa rätt lösning och strategi för att uppnå målen. Olika frågor kommer upp på inledande möten och många av frågorna är så komplexa att de behöver underlag, analys och eftertanke – kort sagt en förstudie. Istället för att parkera svåra frågor och ta upp dem senare när de är tillräckligt förberedda så inträffar HIPPO-syndromet. HIPPO* är en akronym och står för Highest Paid Person’s Opinion, fritt översatt till högst avlönade personens åsikt. En HIPPO är oftast en senior chef, som utifrån sin position agerar med stor auktoritet och hyser respekt från medarbetare. På möten tar ofta HIPPOn initiativet och ger sin syn på olika frågor. Istället för att dennes åsikt utgör en av flera möjligheter eller synsätt på vägen framåt så betraktas HIPPOns åsikt som den sanning och vägledning som projektet behöver för att komma vidare. Detta trots att så kanske inte alls är fallet. Det kanske saknas data för att fatta beslut, eller så har den unga och nyanställda projektmedarbetaren mer insikt och relevanta kunskaper i aktuella frågor. Men dennes åsikter tenderar att väga lätt när HIPPOn väl har sagt sitt. Beslut i projekt ska vara grundade på data, analys och projektets samlade kompetens, inte enbart på HIPPO! Vad kan du som professionell projektledare göra för att undvika det här syndromet? Vårt bästa tips är att alltid förbereda frågor som ska behandlas på möten med väl genomarbetade diskussionsunderlag. Om en fråga ska leda till ett beslut bör beslutsunderlaget också</w:t>
      </w:r>
    </w:p>
    <w:p>
      <w:r>
        <w:rPr>
          <w:b/>
          <w:color w:val="FF0000"/>
        </w:rPr>
        <w:t>id 293</w:t>
      </w:r>
    </w:p>
    <w:p>
      <w:r>
        <w:rPr>
          <w:b w:val="0"/>
        </w:rPr>
        <w:t>En torsdag mitt i livet gjorde jag detta: Dammsög, redigerade, skrev, bloggade, handlade mat för 1 763:-, lagade en kvällsmat som jag inte skulle äta, gick på kvartssamtal, röntgade käken, åkte till Stockholm, drack öl, stickade på en halsduk, skickade 17 sms, köpte ”Svinalängorna”, gick i snöglopp, träffade en klasskompis från gymnasiet och tog ett gäng förfärligt missvisande bilder.Det här är den enda av mina bilder som jag godkänner. Vi är på alla de andra rödglansiga i hyn, har svullna, röda ögon och enorma dubbelhakor samt stripigt hår. Som julgrisar. Sorry. I själva verket är vi ju pudrade och stajlade och uppsnofsade. Vi diskuterade förstås träskor och dess snedslitna sulor, musiksmak, tv-serien Arvingarna (som inte har ett dugg med dansband att göra), Forsytesagan, älskade Mafalda, Herrskap och tjänstefolk, matematiska listigheter, basket (mittåt!), jazz, galna släktingar, dåliga gener och oförmågan att ta betalt. Mitt i allt detta glömde jag dricka te. Eftersom jag vanliga torsdagar dricker te mest hela tiden, drabbades jag nyss – runt midnatt – av teabstinens och blev tvungen att med darrande händer och dunkande huvud koka mig en kopp. Jag är fast i teträsket.</w:t>
      </w:r>
    </w:p>
    <w:p>
      <w:r>
        <w:rPr>
          <w:b/>
          <w:color w:val="FF0000"/>
        </w:rPr>
        <w:t>id 294</w:t>
      </w:r>
    </w:p>
    <w:p>
      <w:r>
        <w:rPr>
          <w:b w:val="0"/>
        </w:rPr>
        <w:t>Äntligen har man landat här hemma. Kom hem till Umeå natten mot Lördag. Har sedan dess umgåtts med folk och tagit det lugnt bara. Gårdagen spenderades med Julia och vi åt god middag och pratade i timmar innan vi bestämde oss för att sova. Tog en rätt lugn morgon och sedan åkte vi in till stan och fikade en sväng. Supermysigt! Kom alldeles nyss hem och ska nu sätta mig ute i solen ett tag då Umeå bjuder på fantastiskt väder. Gårdagen spenderades i Miami och på Miami Beach. Riktigt fin strand var det. Det var även rätt långgrunt och vattnet var varmt och turkosblått. Kan inte bli mycket bättre än så. Låg där i några timmar tills vi kände oss klara ch tog bilen hem igen. Kvällen spenderades hemma med grillning och mys. Idag är sista hel dagen här i Usa då vi åker hem imorgonkväll. Gud vad tiden har gått fort. Kommer dock vara rätt skönt att komma hem, det var ju ändå 3 veckor sedan vi lämnade Umeå. Blir nog bara en lugn dag vid poolen och sedan blir det att börja packa. 2 Nya Hjärtisar Under tiden vi varit här i Usa så har det blivit en del shopping och jag har köpt 2 nya hjärtisar. Kolla va fina! En guldklocka har jag letat superlänge och hittade äntligen en som jag riktigt fastande för. Den är ifrån Marc By Marc Jacobs precis som min silvriga! Älskar klockorna därifrån då de flesta är stilrena och har rätt enkla ur som jag tycker om. Väskan jag köpte är ifrån Michael Kors. Letat en sån väldigt länge också. Tycker ibland att det kan vara rätt jobbigt att bära runt på en stor väska så nu fick det bli en liten där man rymmer det nödvändigaste! Har varit rätt mycket rea här så båda dessa gick under tusenlappen! Dessa 2 tomma dagar har faktiskt inte varit att jag redan gett upp utan vi har varit iväg på en liten roadtrip. Vi åkte upp till Orlando och var där i 2 dagar och besökte 2 stycken nöjesparker. Har varit på båda dessa förut men det var dock för några år sedan. Allting är så himla stort och mäktigt här i Usa så det var självklart en upplevelse även fast man sett det mesta förut. Riktigt trött var man igår kväll när vi rullade in på gården igen efter 2 hektiska dagar. Sov ut imorse och ska ut och lägga mig vid poolen nu är det tänkt. Efter många om och men så sitter jag ändå här och skriver igen. Ungefär 1,5 månad sen jag var igång här senast. Trodde inte att jag skulle orka dra igång igen men tro det eller ej jag är tillbaka igen. För att försöka hålla igång det här lite bättre än innan har jag tänkt att bloggen inte ska vara något måste. Det ska aldrig kännas jobbigt att blogga utan jag ska göra det för att jag vill. Utifrån det hoppas jag då att detta ska gå toppenbra. Kul också att se att det finns en hel del personer som fortfarande kommer in och kikar varje dag. Just nu befinner jag mig i Florida, Usa. Därav min solbrända hy. Här stannar jag i lite mer än en vecka till innan jag drar mig tillbaka till Sverige där en förhoppningsvis fantastisk sommar väntar. Men iallafall, jag tänker börja om från och med nu och se hur detta går. Kram på er alla och hoppas ni stannar kvar är med mig! 29 juni, 2016 22:00 | Sofia heter jag och är 18 år gammal, pluggar ekonomi på gymnasiet uppe i Umeå där jag bor. Träning, mat, resor och shopping är stora intressen så det kommer ni få se mycket av här.</w:t>
      </w:r>
    </w:p>
    <w:p>
      <w:r>
        <w:rPr>
          <w:b/>
          <w:color w:val="FF0000"/>
        </w:rPr>
        <w:t>id 295</w:t>
      </w:r>
    </w:p>
    <w:p>
      <w:r>
        <w:rPr>
          <w:b w:val="0"/>
        </w:rPr>
        <w:t>» 13 studentambassadörer från 7 olika universitet 13 studentambassadörer från 7 olika universitet Anna Lundmark Microsoft och HP påbörjade i höstas sin jakt på studenter som ville bli studentambassadörer, Student Brand Managers. Denna vecka var 13 utvalda studenter, från 7 högskolor från norr till söder, på plats i Stockholm för en utbildning i två dagar. Studentambassadörerna blir representanter för Microsoft och HP på sitt universitet eller sin högskola och kommer bland annat att driva lokala studentevenemang. Som studentambassadör får man en speciell inblick i hur det är att jobba på Microsoft eller HP vilket också innebär en möjlighet att bygga upp nätverk som kan komma till nytta när de sedan ska ut i arbetslivet. Studenter är viktiga för oss på Microsoft, dels som potentiell arbetsplats och dels för att vi vill veta hur studenter använder våra produkter idag samt hur de vill att framtidens teknik ska fungera. Våra studentambassadörer kommer från Stockholms universitet, Kungliga Tekniska Högskolan, Umeå universitet, Linköpings universitet, Lunds universitet, Göteborgs universitet och Chalmers tekniska högskola. Metro Teknik, HP och Teknikfreak har skrivit.</w:t>
      </w:r>
    </w:p>
    <w:p>
      <w:r>
        <w:rPr>
          <w:b/>
          <w:color w:val="FF0000"/>
        </w:rPr>
        <w:t>id 296</w:t>
      </w:r>
    </w:p>
    <w:p>
      <w:r>
        <w:rPr>
          <w:b w:val="0"/>
        </w:rPr>
        <w:t>Modej�tte g�r �ver till 3D design och PLM Bildtext: Benetton Group har i ett antal uppm�rksammade annonser genom �ren profilerat sitt varum�rke Dassault System meddelade idag att modej�tte Benetton ska b�rja designa sina modekl�der i 3D och att man samtidigt t�nker effektivisera sina bakomliggande processer med PLM-l�sningen Enovia V6. Benetton �r framf�r allt k�nt genom sitt varum�rke �United Colors of Benetton�. F�r Dassault Systemes �r best�llningen fr�n Benetton Group �nnu en bekr�ftelse p� att bolagets diversifieringsstrategi mot att etablera PLM-l�sningar inom �nya� industrisegment som fashion, konsumentvaror, life sciences, medicinteknik, bygg- och anl�ggning osv varit ett helt korrekt v�gval. Fr�n att ursprungligen haft merparten av sina anv�ndare inom framf�r allt fordonstillverkning och flygindustri har Dassault idag breddat ut PLM-verktygen till att omfatta elva industrivertikaler. Och modesidan �r faktiskt en av de delar som varit mest expansiv de senaste �ren.Benettons vice styrelseordf�rande, Alessandro Benetton, menar ocks� att de kapaciteter som ett PLM-system ger globala akt�rer som denna kl�dj�tte, �r av avg�rande betydelse f�r att h�lla och �ven expandera sin poistion:"V�rt m�l p� Benetton �r tv�faldigt; att beh�lla v�r ledarroll inom kvalitetsmode och skapa en global utvecklingsplattform som kommer att ge en mycket mer milj�v�nlig och effektiv produktionsprocess. Vi delar vision med Dassault och uppskattar det l�ngsiktiga samarbetet f�r att m�ta utmaningarna p� den globala och enormt t�vlingsinriktade modemarknaden.� Global administration. Med Enovia V6 siktar Benetton p� att utveckla en global administration av produktionskedjan vilket i f�rl�ngningen kan f�ra med sig s�nt som f�rkortade ledtider, optimering av ink�psverksamheten, effektivisering av produktsortimentet och f�rst�rkta m�jligheter till samverkan. Hur detta kommer att p�verka aff�rsprocesserna i kedjan fr�n design till leverans �terst�r att se. Men f�rhoppningen �r att man ska� � �uppn� h�g flexibilitet f�r att st�dja en diversifierad och komplex produktionsmilj�� �aktivera samverkan i projekt f�r att framg�ngsrikt administrera produktionskedjan� �och implementera m�jligheten till outsourcing av hela produktionskedjan till underleverant�rer. Kommentera Tipsa en v�n</w:t>
      </w:r>
    </w:p>
    <w:p>
      <w:r>
        <w:rPr>
          <w:b/>
          <w:color w:val="FF0000"/>
        </w:rPr>
        <w:t>id 297</w:t>
      </w:r>
    </w:p>
    <w:p>
      <w:r>
        <w:rPr>
          <w:b w:val="0"/>
        </w:rPr>
        <w:t>Stilfull kontorsstol med en robust design. Mycket behaglig klädsel i svart konstläder för maximal komfort. Höj- och sänkbar sits och lätt förflyttad tack vare hjulen på stjärnfoten.Stolen passar perfekt till kontoret eller arbetsplatsen. Bra och snygg stol väldig skön att sitta i ,hade bara lite otur den slutade funka i höjd och sänk läge efter 1 dag men Trendrum svarade snabbt och byter ut felande delen så kan bara vara mycket nöjd. Tack Trendrum Ger denna stol en 9:a av 10 poäng, jag fick ta i och bända lite för att få i skruvarna i ryggstödet. Men i stort sätt en prisvärd stol. En mycket bra kontorsstol , bekväm och snygg till ett bra pris.</w:t>
      </w:r>
    </w:p>
    <w:p>
      <w:r>
        <w:rPr>
          <w:b/>
          <w:color w:val="FF0000"/>
        </w:rPr>
        <w:t>id 298</w:t>
      </w:r>
    </w:p>
    <w:p>
      <w:r>
        <w:rPr>
          <w:b w:val="0"/>
        </w:rPr>
        <w:t>H�grev �r n�tdjurets axelparti mellan entrec�ten och halsen. Styckdelen inneh�ller mycket av grovfibrigt k�tt, hinnor, bindv�v och inspr�ngt fett (8%), vilket ger uts�kt smak. H�grev �r en underskattad k�ttdel och d�rmed billigt, kostar ungef�r h�lften av vad matkorv kostar per kilo. K�ttet anv�nds mest som grytbitar, k�ttf�rs eller till hamburgerk�tt, men kan ocks� k�pas i bit.De b�sta bitarna fr�n en fin h�grev (h�grevsk�rnan) �r ett bra och billigt alternativ till entrec�te. K�per man en hel h�grev kan man sk�ra ut k�rnan viilket ger 3-4 skivor och sk�ra ner resten till grytbitar. �Ur en fast och marmorerad h�grev brukar styckerierna under sommarperioden sk�ra ut en s.k. grillstek som kan stekas hel i ugn eller grillas skivad. Den b�r d� vara extram�rad.TILLAGNING &amp; TEMPERATUR H�GREVH�grev �r ett utm�rkt, smakrikt kokk�tt. Passar till allehanda r�tter med t�rnat eller strimat k�tt som ragu, kalops, boeuf bourgignon och gulaschgryta. K�ttet kr�ver l�ng tillagningstid f�r att bryta ner fibrerna. Merparten av fettet sm�lter ut under tillagning. Kan ocks� tillredas som hel bit.BR�SERA�H�grevBryn k�ttet i matfett�runt om i grytan till fin yta.Tills�tt v�tska och �vriga ingredienser.Tillse att det inte kokar torrt.K�ttet �r klar n�r det n�stan faller s�nder.PutsadKoktidMatviktgramtimgramGrytbitar i gryta1000ca 1700Hel bit utan ben10001,5-2650Ber�kna�200 gram r�k�tt utan ben per portion.KOKA�H�grev hel bitL�gg i kastrull, koka upp och skumma av.Tills�tt kryddor, och �vriga smaks�ttare.L�t sjuda tills m�rt, i 1,5-2 timmar.GRILLA h�grevsstekK�ttet kan med f�rdel f�rst marineras.Skivad grillas p� indirekt v�rme ganska l�ng tid.Hel stek t�cks med aluminiumfolie.Grilla p� indirekt v�rme under l�ng tid.Ta bort folien mot slutet.Testa om k�ttet �r tillr�ckligt m�rt.Alternativt f�rkoka eller ugnslaga f�rst f�r att d�refter avsluta en stund p� grillen.</w:t>
      </w:r>
    </w:p>
    <w:p>
      <w:r>
        <w:rPr>
          <w:b/>
          <w:color w:val="FF0000"/>
        </w:rPr>
        <w:t>id 299</w:t>
      </w:r>
    </w:p>
    <w:p>
      <w:r>
        <w:rPr>
          <w:b w:val="0"/>
        </w:rPr>
        <w:t>Alltid ett trevligt bemötande och försök att hitta tider som passar min kalender. Jag får personlig behandling med gott resultat. Carina Ring Jag har provat flera massörer genom åren, men aldrig stött på en så duktig massör som Anethe. Anethe är bra på att lyssna, inte bara på vad du säger utan också på vad din kropp berättar. Att regelbundet besöka Anethe gör att jag förebygger besvär i min kropp och behöver inte längre bekymra mig om stela och värkande muskler. Atmosfären hos Anethe är lugn och trygg, vilket gör att man lätt kan slappna av och ta till sig behandlingen. Jag har fått behandling av Anethe i nästan 10år och kan verkligen rekommendera ett besök. Det kommer bli fler, jag lovar! Jenny S. Lika viktigt som att serva sin bil, är det att serva sin kropp, kanske till och med ännu viktigare. Av den anledningen går jag, sedan drygt tio år tillbaka, regelbundet till Anethes Massage och Hälsa och får behandling. Anethe är mycket kompetent och har flera gånger hjälpt mig då ryggen “låst sig” i kraftigt ryggskott. Jag får därför starkt rekommendera henne! Hälsningar Jörgen UNNA DIG EN STUNDS AVKOPPLING LET'S TARGET &amp; RELIEVE YOUR PAIN Anethes Massage &amp; Hälsa erbjuder massage till privata kunder och företag. Massage stärker immunförsvaret, förebygger och lindrar stress, muskelspänningar &amp; belastningsproblem samt ökar koncentrationsförmågan. Har Du? - Spänningar i huvudet – nacken - Yrsel - Öronsus eller gnisslar du tänder - Blivit utsatt för drag – kyla Kan orsakas av: - Stillasittande/statiskt arbete - Hårt fysiskt arbete med snedbelastning - Hög stress Massage löser spänningar och ger avslappning. Behandling av käkled och nacke. Jag ger dig även tips och råd på lämplig träning och enkla övningar som du kan göra själv. All behandling anpassas efter dina speciella behov. Har Du? - Smärta/stelhet runt axlar och skulderblad - Hopsjunken hållning - Framåtdragna axlar Kan orsakas av: - Tungt fysiskt arbete med snedbelastning - Statiskt/stillasittande arbete - Hög stress på jobbet/hemmet Djup massage löser spänningar och muskelknutor behandlas. Behandling hjälper dig att få full rörlighet runt hela axelleden. Jag ger dig även tips och råd på lämplig träning och enkla övningar som du kan göra själv. All behandling anpassas efter dina speciella behov. Har Du? - Smärta/stelhet i nedre delen av ryggen/ljumsken - Trötthetskänsla - Värmeökning/svullnad - Utstrålande smärta i benet – foten Kan orsakas av: - Långa resor i bil, taxi … - Stillasittande arbete - Tungt fysiskt arbete med snedbelastning - Otränade magmuskler Massage ger blodgenomströmning mellan diskarna som i sin tur kan lösa spänningar och kramper i musklerna. Behandling gör att korta, spända muskler töjs ut. Jag ger dig även tips och råd på lämplig träning och enkla övningar som du kan göra själv. All behandling anpassas efter dina speciella behov. - Smärtor vid belastning - Ofta kramp i vaden - Hälsenebesvär - Värkande muskler Kan orsakas av: - Överansträngning - Korta vad- eller lårmuskler - Hård fysisk träning utan vila Massage ger ökad rörlighet i muskler och leder. Behandling ökar blodcirkulationen dessutom har den positiv inverkan på skadade muskler. Jag ger dig även tips och råd på lämplig träning och enkla övningar som du kan göra själv. All behandling anpassas efter dina speciella behov. VÄLKOMMEN IN... REJUVENATE YOUR BODY &amp; SOUL SE NEDAN VILKA MASSAGE TEKNIKER &amp; BEHANDLINGAR JAG ANVÄNDER MIG AV Anethes Massage &amp; Hälsa erbjuder en rad behandlingar som skräddarsys för Kunder efter en noggrann konsultation &amp; genomgång av deras besvär &amp; behov. Med min erfarenhet, kunskap &amp; kundfokus har jag hjälpt både Privat samt Företags Kunder till en bättre hälsa. Företags Massage är avdragsgill i sin helhet och behöver inte förmånsbeskattas. Den kan även finansieras med friskvårdsbidrag. Jag skräddarsyr gärna friskvårdslösningar som passar både Organisationen &amp; Medarbetarna. KLASSISK MASSAGE Förebygg</w:t>
      </w:r>
    </w:p>
    <w:p>
      <w:r>
        <w:rPr>
          <w:b/>
          <w:color w:val="FF0000"/>
        </w:rPr>
        <w:t>id 300</w:t>
      </w:r>
    </w:p>
    <w:p>
      <w:r>
        <w:rPr>
          <w:b w:val="0"/>
        </w:rPr>
        <w:t>Scania Sverige i sociala medier Scanias nya generation lastbilar har vunnit de flesta branschtester för den fantastiska komforten, bästa köregenskaperna och inte minst – den rekordlåga bränsleförbrukningen. Scania är också marknadsledande när det gäller utvecklingen av hållbara transporter med det bredaste utbudet av motorer för alternativa drivmedel för buss och lastbil. Oavsett om du letar efter en ny större flotta eller ett enskilt Scaniafordon, kan vi anpassa fordon och tjänster för att du ska kunna genomföra dina körningar på bästa sätt. P-serien är vårt mest mångsidiga hyttprogram. En lättviktshytt med god sikt och köregenskaper som kan anpassas från anläggning till stadsmiljö. Scania P-serie Scania P-serie Med utmärkt sikt, ökad komfort och gott om förvaringsutrymmen är Scanias G-serie ett allsidigt transportfordon även för de tuffaste förhållandena. Scania G-serie Scania G-serie Robustare och skarpare än någonsin ger R-serien dig förstklassiga fjärrtransporter. En arbetshäst med enastående komfort som skräddarsys efter dina behov. Scania R-serie Scania R-serie Nya L-serien från Scania är särskilt designad för stadskörning med lågt insteg för många av- och påstigningar och enastående sikt runt fordonet. Scania L-serie Scania L-serie Utvecklad för överlägsen förarkomfort, invändigt utrymme och säkerhet tar Scanias S-serie långfärdskörningar till lyxnivå. Scania S-serie Scania S-serie Scania XT är designad för att klara utmanande miljöer och säkerställa tillgänglighet samt produktivitet. Skräddarsy din robusta lastbil som ökar intäkterna och minskar kostnaderna. Scania XT Scania XT Scania Crewcab är skräddarsydd för uppdrag inom räddningstjänsten. Ergonomi och säkerhet står i fokus, utan att kompromissa med kvalitet. Scania crewcab Scania crewcab Scanias förstklassiga V8 kombinerar enastående prestanda, hög effektivitet och fantastiska köregenskaper. En lastbil som hörs och syns, för dem som kräver mer. Scania V8 Scania V8 Scanias Citywideprogram är anpassat för snabba passagerarflöden, ger utmärkt komfort och erbjuder låggolvs- och lågentréplattformar och helsidesnigning. Scania Citywide Scania Citywide Med en kombination av flexibilitet, bränsleekonomi och bränslealternativ gör Scania Interlink det enkelt att hitta bästa lösningen för din linjetrafik. Scania Interlink Scania Interlink Högkvalitativ och robust är Scania Touring konstruerad för att uppfylla kraven för både tillfällig trafik och linjetrafik över längre sträckor. Scania Touring Scania Touring Lågentrébussen Scania Citywide LE Suburban ger utmärkt komfort och hög kapacitet för såväl stads- som förortsrutter och kan anpassas efter dina behov. Scania Citywide Le Suburban Scania Citywide Le Suburban Scanias förstklassiga industrimotorer, marinmotorer och generatormotorer kombinerar förstklassiga komponenter med effekt, ekonomi, livslängd och utsläppsnivåer. Scania motorer Scania motorer</w:t>
      </w:r>
    </w:p>
    <w:p>
      <w:r>
        <w:rPr>
          <w:b/>
          <w:color w:val="FF0000"/>
        </w:rPr>
        <w:t>id 301</w:t>
      </w:r>
    </w:p>
    <w:p>
      <w:r>
        <w:rPr>
          <w:b w:val="0"/>
        </w:rPr>
        <w:t>Rökelse - Rökelsehållare - Salvia &amp; Smudge | Amuletten EUR kr Valutakontaktsitemap Välkommen, Logga in Varukorg 0 produkt produkter 0 kr (Tom)Mitt kontoApr. Erbjudande:Vindspel upptill 50% HEMButiken (Video)Kontakta OssNy KundLogga InKalenderBloggFAQKategorier Presenter &amp; Julklappar Alla Hjärtans Dag Anna Galtsdotter Design Barn Dop &amp; Födelse Gott &amp; blandat Grubbelgubbar Jul Kärlek Mors Dag Paketinslagning Fars Dag Afrika &amp; Asien Afrikanskt Egyptiskt Exotiskt Aromalampor &amp; Doftstenar Böcker Almanackor Anteckningsböcker Bättre Begagnat &amp; Butiks-ex Drömmar &amp; Drömtolkning Esoterik &amp; Livsfilosofi Feng Shui Gudinnor &amp; Kvinnor Healing, chakran, meditation mm In English Kreativ Insikt Kristaller &amp; Stenar Ljudböcker Magi &amp; Wicca Schamanism Skönlitteratur Tarot, Runor &amp; Pendlar Övrigt Hälsa, kost &amp; motion Buddha &amp; Quan Yin m.fl CD &amp; DVD Avslappning &amp; Wellness DVD-filmer Healing &amp; Massage Meditationer m.m. Världsmusik Yoga &amp; Qigong mm Övrig Musik Chakra &amp; Healing Dekaler &amp; Skyltar Drakar Drömfångare &amp; Indian Böcker &amp; CD-skivor Drömfångare Figurer Indianaffischer Indiansmycken Indianknivar Övrigt Skallror &amp; Pipor Feng Shui Hälsa &amp; Skönhet Tvål &amp; Schampo Yoga Övrigt VitaJuwel Instrument Klockor Kläder &amp; Väskor Kläder Väskor Kort Kylskåpsmagneter Ljus &amp; Lampor Lampor Lightboxes Ljus Ljushållare &amp; Lyktor Nyckelringar Oljor Doftolja &amp; Vax Eterisk olja Massageolja Matolja Parfymolja Pagan, Wicca &amp; Magi Altardukar Bägare &amp; Skålar Dolkar &amp; Athame Figurer Gudinnor Kläder Smycken Övrigt Gudinnor Kristallkulor Övrigt Pagan Påsar Pendlar &amp; Pekare Rökelse Elements rökelse Japansk rökelse Rökelseblandningar Rökelsehållare Rökelsekoner Rökelsepinnar Örter, Salvia &amp; Smudge Satya rökelse Runor Shamanism Skrin &amp; Askar Smycken Amuletter Armband Guld Halsband Hängen Kors Mobilsmycken Månadshängen Northern Lights by Anneli Pins &amp; Broscher Ringar Set Smycken Tillbehör Örhängen Fotlänkar Stenar &amp; Kristaller Figurer Glas &amp; Kristaller Kristallägg, stavar m.m Prismor Rå mineral Tillbehör Trumlade stenar Tarotkort Tavlor &amp; Affischer Affischer Tavlor Fotoaffischer Te &amp; Örter Teer Örter Vattenpipor Vindspel &amp; Solfångare UTFÖRSÄLJNING... Älvor, Troll &amp; Häxor Häxor Troll Älvor Änglakort &amp; Orakelkort m.m. Änglar Ljusstakar &amp; Lampor Månadsänglar Willow Tree Änglaskyltar Änglar Övrigaläs mer här ... Nyhetsbrev PrenumereraAvbryt prenumeration Hem&gt;Rökelse &lt;&lt; Tillbaka Rökelse...Rökelse fyller ditt hem med exotiska, avslappnande, uppfriskande dofter!Rökelsepinnar och rökelsekoner, rökelsehållare, rökelseskrin och rökelsetorn finns här för alla smaker. Rökelse, Myrra och Salvia / Smudge används mest för att skapa stämning men också i olika religiösa sammanhang. Världens mest kända rökelsetillverkare är Shrinivas Sugandhalaya i Indien där all rökelse tillverkas för hand, av de allra bästa råvarorna. Några av deras mest kända rökelser är Satya Sai Baba Nag Champa och Super Hit, Goloka Nag Champa.Underkategorier Elements rökelse Japansk rökelse Rökelseblandningar Rökelsehållare Rökelsekoner Rökelsepinnar Örter, Salvia &amp; Smudge Satya rökelse Varukorg 0 produkt produkter 0 krff (tom)Inga produkter Totalt 0 kr Frakt 0 kr Till kassanREA ... Vindspel, brun solros 70 kr (-20%) 56 kr Allt på REANyheterMosasaurus, tänderTand från Mosasaurus. Ca 3-4 cm Armband, Buddha regnbågskristallerFint armband</w:t>
      </w:r>
    </w:p>
    <w:p>
      <w:r>
        <w:rPr>
          <w:b/>
          <w:color w:val="FF0000"/>
        </w:rPr>
        <w:t>id 302</w:t>
      </w:r>
    </w:p>
    <w:p>
      <w:r>
        <w:rPr>
          <w:b w:val="0"/>
        </w:rPr>
        <w:t>Ny filmrigg ger nya m�jligheter!... BeckmannCO investerar i ny filmrigg. Med Nikons nya D800 som bas har vi utvecklat en filmrigg som i varje del motsvarar de h�ga krav du som kund �r van att st�lla p� oss.Det g�r att du nu f�r samma kvalitet du alltid f�r hos BeckmannCO, men till konkurrenskraftigare priser!... Vill du veta mer om riggen, g� in under film-l�nken ovan och klicka p� utrustning. BeckmannCO investerar i en helt ny lyssning. Det inneb�r att vi kan 5.1-koda ljud f�r t ex bio.Teknik: Vi sitter med ett ProTools HDX-system med OMNI-interface och Genelecs nya digitala lyssning, s� allt �r digitalt hela v�gen fr�n mikrofon till h�gtalarmembran. 120326 - Lagas nya reklamfilm �r egentligen en forts�ttning p� de gamla. ?Men...? tillade man fr�n byr�n Wendick Konsult AB ?vi ska vara fler den h�r g�ngen, s� nu ser man hela internetbutiken!...? 110818 - I den sista av 10 filmer f�r vi f�lja hur de b�gge Fashionistas p� V�gengallerian i �rebro som vanligt levererar mode, s�kert, snyggt &amp; med bara h�nderna... 100429 - Beckmann &amp; Co vinner kategori Radio med bidraget ?M�larb�ten? f�r Eskilstuna Marknadsf�ring i �rets upplaga av Guldvivan. 080331 - Svart-Vitt �r f�rgen p� �rebros stolthet �SK &amp; Strateg heter byr�n som ansvarar f�r marknadskommunika-tionen. Hur visa upp detta p� b�sta s�tt f�r hemmapubliken om inte i Svart-Vitt?!... 080326 - Efter succ�n med ?Diplomerad Marknads Ekonom? forts�tter Nercia Utbildning med nya utmaningen ?Diplomerad F�retagsledare?. Kommunikationskanalen blir bl a radio &amp; det blir B &amp; Co som f�r uppdraget att producera... 071115 - I samband med sitt 175-�rsfirande sl�r Volvo Construction Equipment p� stora trumman. Reklambyr�n Strateg tar bland mycket annat fram en presentationsfilm. Beckmann &amp; Co f�r uppdraget att skriva musiken till. 070619 - Tr�ffpunkt vill g� ut och f�nga radions sommarlyssnare. S� man g�r ett litet spr�klexikon p� Engelska &amp; Tyska</w:t>
      </w:r>
    </w:p>
    <w:p>
      <w:r>
        <w:rPr>
          <w:b/>
          <w:color w:val="FF0000"/>
        </w:rPr>
        <w:t>id 303</w:t>
      </w:r>
    </w:p>
    <w:p>
      <w:r>
        <w:rPr>
          <w:b w:val="0"/>
        </w:rPr>
        <w:t>Merry är efter Nebo Red Dragon och undan vårt sto Beech Hay Myth. Vilken kombination det blev, helt fantastiskt grym!! Han är D-ponny, fast tävlar numera mot storhästar. De har inte tävlat sen februari pga Covid-19. Idag går dom ut i dressyrklass LA:1 mot storhästar och vinner den på 67,8%!! Det blir deras sjunde raka seger🌟 Han ägs av Johanna Gustafsson som matchar honom på hemmaplan och tävlas av Ellen Källgren som rider gudomligt fint och plockar fram det bäst hos hästen. Ni gör det så värt att vara uppfödare, hela teamet!😘</w:t>
      </w:r>
    </w:p>
    <w:p>
      <w:r>
        <w:rPr>
          <w:b/>
          <w:color w:val="FF0000"/>
        </w:rPr>
        <w:t>id 304</w:t>
      </w:r>
    </w:p>
    <w:p>
      <w:r>
        <w:rPr>
          <w:b w:val="0"/>
        </w:rPr>
        <w:t>I dag åkte jag tillbaka till Getterön med förhoppningen att få någon bild av den Rödhalsade gåsen, som jag såg på långt håll sist jag var där...Efter ungefär en timmes väntande på att den skulle komma fram bakom vassen fick jag se den på riktigt bra avstånd...När man ser den på bild kan man inte tro att den kan gömma sig så väl i en flock vitkindade gäss, men det kan den... Jag passade också på att se hur det går för Pungmesarna nere i Falkenberg...Dom är väldigt duktiga på att bygga även om det inte riktigt liknar en pung ännu...</w:t>
      </w:r>
    </w:p>
    <w:p>
      <w:r>
        <w:rPr>
          <w:b/>
          <w:color w:val="FF0000"/>
        </w:rPr>
        <w:t>id 305</w:t>
      </w:r>
    </w:p>
    <w:p>
      <w:r>
        <w:rPr>
          <w:b w:val="0"/>
        </w:rPr>
        <w:t>I rörelse den 8 september 2012 08 september 2012 av Tofflan Dagens I rörelse är ett citat ur Magnus Ringgrens Motljusvarelser. en kärleks sista ögonblick vidgas tills det rymmer staden och skogarna och vintern […] Livet är kort.</w:t>
      </w:r>
    </w:p>
    <w:p>
      <w:r>
        <w:rPr>
          <w:b/>
          <w:color w:val="FF0000"/>
        </w:rPr>
        <w:t>id 306</w:t>
      </w:r>
    </w:p>
    <w:p>
      <w:r>
        <w:rPr>
          <w:b w:val="0"/>
        </w:rPr>
        <w:t>Vi är i ett läge där alla krafter behövs och vi behöver Dig! Du som funderat på hur du kan påverka kan göra det nu - Ansök i redan idag! Våra medlemmars personliga assistenter gör ett fantastiskt arbete men vi behöver fler. Du kanske har fått gå ner i arbetstid eller jobbar i en bransch som är hårt drabbad. Då kan det vara en möjlighet att göra en insats för de som mest behöver samtidigt som du får chans att pröva något annat. Ansök i Jobbportalen redan idag!</w:t>
      </w:r>
    </w:p>
    <w:p>
      <w:r>
        <w:rPr>
          <w:b/>
          <w:color w:val="FF0000"/>
        </w:rPr>
        <w:t>id 307</w:t>
      </w:r>
    </w:p>
    <w:p>
      <w:r>
        <w:rPr>
          <w:b w:val="0"/>
        </w:rPr>
        <w:t>Följande villkor gäller alla beställningar som görs av kunden (hädanefter kallad ”du” ”ni”) hos Holmarudden AB (org.nr 556881-7927), hädanefter kallat “fantic.se”, ”oss” eller ”vi”, på webbplatsen www.fantic.se, via telefon eller epost. Samma villkor gäller även om beställning görs via någon av våra säljare. Frakt och köpevillkor i korthet - Fri Frakt på alla Elcyklar och på ordrar över 1500kr. - Hemleverans ingår på alla Elcyklar. Är du inte hemma är det viktigt att hämta cykeln hos postens paketterminal inom 3 dagar för att undvika extra kostnader. - Frakt på Motorcyklar enligt överenskommelse, dock max 1900kr. - Normal leveranstid 3-7 dagar eller 3-4 veckor beroende på lagerstatus. - Alla Elcyklar och Motorcyklar levereras monterade. - 14 dagars ångerrätt enligt lagen om distansavtal (Läs mer nedan). - Betalning sker via faktura som skickas ut i samband med bokningsbekräftelsen. De priser som anges på www.fantic.se anges inklusive mervärdesskatt (moms). Priserna för samtliga elcyklar inkluderar frakt. För Reservdelar och Motorcyklar tillkommer frakt. Avisering kommer ske innan leverans där ni kommer överens om tidpunkt för utlämning. Om du missar utlämningen måste du själv hämta cykeln på postens paketterminal, viktigt att du hämtar varan inom 3 dagar annars tvingas vi fakturera en kostnad på 400kr/dygn för terminalhyra för att täcka utgifterna från PostNord. Alla beställningar görs via www.fantic.se eller genom någon av våra säljare. Oavsett hur du väljer att göra ditt köp så får du efter din beställning ett mejl till den mejladress du angivit där det bekräftas att du godkänt våra köp och fraktvillkor. Vi ingår inte avtal med minderåriga (under 18 år) utan målsmans godkännande. Har vi produkten på lager är normal leveranstid 3-7 arbetsdagar. När det gäller elcyklar och motorcyklar är det inte säkert att just den du beställer finns på vårt lager och då är normal leveranstid 3-4 veckor. I särskilda fall kan det vara så att varan inte heller finns på lager hos fabriken i Italien, då kan leveranstiden överstiga 4 veckor. Uppskattad leveranstid kommer meddelas i bokningsbekräftelsen som skickas ut efter köpet, vill du veta detta innan beställning kan du självklart kontakta oss innan du beställer. Observera dock att vi inte kan garantera leveranstid för produkter som vi inte har på lager i Sverige, men vi gör allt vi kan för att du ska få dina varor så snabbt som möjligt och vi håller dig kontinuerligt uppdaterad angående leveranstid. Vi monterar både cykel och eventuella tillbehör, justerar och testar alla cyklar innan leverans. För att få plats i kartongen måste vi dock vrida styret och skruva av pedalerna innan cykeln skickas till dig. Du behöver alltså bara vrida upp styret, och skruva på pedalerna när cykeln når dig. Montering och Leverans av Motorcykel Alla motorcyklar levereras monterade, men avvikelser kan förekomma. Vänligen kontakta oss för överenskommelse om fraktsätt och leveranstid. Just nu erbjuder vi faktura som betalsätt, d.v.s. du får en faktura efter din beställning som skall betalas innan leverans kan ske. Om vi inte har varan på lager så kommer första fakturan vara en delfaktura på 40 % av totalsumman. Resterande 60 % faktureras i samband med leverans. Svenskregistrerade företag, kommuner och statliga verk kan efter godkänd kreditkontroll handla mot 20 dagars faktura. Om vi inte har varan på lager så kommer första fakturan vara en delfaktura på 40 % av totalsumman. Resterande 60 % faktureras i samband med leverans. Betalningsskyldighet Vid köp av en eller flera produkter så är du skyldig att betala den totala summan som vi anger för valda produkter inom angiven tid. Om betalningen inte inkommit till oss inom angiven tid tillkommer en påminnelseavgift samt ränta enligt gällande lag. Vi ansvarar för varor som skadats eller kommit bort under leverans till dig. Reklamation av transportskador ska göras inom 6 dagar. Vid mottagande av försändelsen är det därför viktigt att kontrollera att godset inte är transportskadat. Kontrollera emballaget, skriv inte under om emballaget inte är helt. Om</w:t>
      </w:r>
    </w:p>
    <w:p>
      <w:r>
        <w:rPr>
          <w:b/>
          <w:color w:val="FF0000"/>
        </w:rPr>
        <w:t>id 308</w:t>
      </w:r>
    </w:p>
    <w:p>
      <w:r>
        <w:rPr>
          <w:b w:val="0"/>
        </w:rPr>
        <w:t>Hon är två år och har precis börjat förskolan. När pojkarna leker på den stora klätterställningen så får hon inte vara med och när hon blir ledsen tröstar en av lärarna och säger att det är lika bra. Pojkarna leker lite hårdare och tänk om du ramlar ner och slår dig. Kom, så ger jag dig fart på gungorna istället! Hon är sju år och står utanför skolan och väntar på skjuts. En man kör upp till vägkanten och vevar ner rutan. Är du ensam här? Var är dina föräldrar? En tjej som du kan inte stå ensam så här vid vägen. Det kan gå illa, vet du. När hennes mammas bil kör upp bakom honom vinkar han och kör iväg. Vem var det, undrar mamman när flickan kliver in i bilen. Du kan inte prata med främmande män så där, det kan vara någon som inte är snäll. Det kan gå illa, vet du. Hon är tolv år och på ungdomsgården lyssnar hon på musik och läser tjejtidningar med kompisarna. Där kan man lära sig hur man ska tänka sina bröst större och vilken metod som är bäst för att få bort håret på benen. Och så finns det en stor guide till internetdejting där man kan läsa Så vet du att han inte är den han säger att han är – tolv varningstecken. Och de läser alla tidningarna och gör alla testerna om ifall han är otrogen och ifall de använder för mycket smink och ifall de är för godtrogna och ifall de äter för mycket fett. Hon är femton år och på rasten mellan fysiken och engelskan så trycker en kille från parallellklassen upp henne mot väggen i korridoren, med händerna runt hennes hals. Tror du att du är snygg, va, du borde inte ha en så tajt tröja på dig för då kan det gå illa, säger han innan han släpper greppet. Hennes klassföreståndare säger att han kanske egentligen är förtjust i henne men inte kan uttrycka det så bra, och han menade nog ingenting egentligen. Det var inte på allvar och du vet ju hur killar är, och kanske om du pratar lite med honom? Hon är tjugo år och skriver en kommentar på Facebook om hur en stor klädkedja sprider idolbilder på en dömd våldtäktsman, och får tusentals kommentarer om att hon är störd och efterbliven och äcklig och en slyna. Hoppas du blir våldtagen, skriver de. Skjut dig själv dumma kvinna. Hon är tjugofyra år och tar taxi hem på kvällen, alltid, fastän hon egentligen inte har råd. På MQ provar hon en kjol som hon tycker om men låter bli att köpa den för den är ändå lite för kort och hon kan inte ha den på sig på jobbet utan att Lars på ekonomiavdelningen ska kommentera den i lunchrummet och säga att hon borde tänka på hur hon klär sig om hon ska komma nånvart här i livet. Hon är trettio år och när hon äter middag med sina mammalediga kompisar så pratar de om hur man ska undvika att bli kidnappad och våldtagen. Jag låser alltid bildörren på nyckeln sekunden som jag satt mig i bilen på parkeringsplatsen utanför mataffären, berättar någon. Jag har hört att trapphuset är mer riskfyllt än hissen i höghus, så jag har slutat gå i trappor, säger en annan. Och i fikarummet på jobbet, på bloggar som hon läser, forum som hon besöker, så pratas det om att feminismen gått för långt och att kvinnor faktiskt inte begränsas alls utan de kan göra precis vad de vill och om de inte var så mjäkiga utan bara såg till att ta lite mera plats och blev lite bättre på att löneförhandla så skulle det inte vara något problem. Det är klart att det går illa, om man beter sig som en del kvinnor gör. Och hon, hon tänker att de kanske har rätt. Tänkvärt. Skrämmande. Sorgligt. Uff, som ett slag i magen typ. Jag blir så ledsen, så ledsen. Allt det här du skriver skulle förmodligen passa in på de allra flesta kvinnor och det är så sorgligt! Och ännu mera sorgligt är det att de här strukturerna verkar vara osynliga för både kvinnor och män. För det finns ju inget som hindrar oss att vara precis som vi vill, eller hur? Det är svårt att se mönster i det som är vardag och normalt. Men många verkar inte ens vilja försöka, och det gör mig ledsen.</w:t>
      </w:r>
    </w:p>
    <w:p>
      <w:r>
        <w:rPr>
          <w:b/>
          <w:color w:val="FF0000"/>
        </w:rPr>
        <w:t>id 309</w:t>
      </w:r>
    </w:p>
    <w:p>
      <w:r>
        <w:rPr>
          <w:b w:val="0"/>
        </w:rPr>
        <w:t>5 körlektioner, teoripaket, halkbana 10 körlektioner, teoripaket, halkbana 5 körlektioner bil (490kr/st) 6 lärarledda lektioner, obegränsade körkortsfrågor Betalningsvillkor: Kontant eller via giro vid kursstart. Paketpriser kan delas på fler inbetalningar utan extra kostnader. Gäller ej körlektionspaket. Bankgiro: 5198-3682 Swish: 1236580146 (Ange personnummer i meddelandefältet! Vill du dela upp din betalning, så har vi Resurs Bank. Kontakta oss! Körlektioner bil Våra körlektioner är 35 minuter långa. Kort kan tyckas, men faktum är att forskning visar att man inte kan fokusera så väldigt mycket längre än så. Vi vill att eleven ska ha möjlighet att ta in så mycket som möjligt under våra lektioner. Därför har vi lagt oss på just 35 minuter. Vissa lektioner kan vi boka dubbelt, alltså 70 minuter. Oftast gäller det Landsväg och Motorväg. Eller om man inte kör med handledare hemma. Teori - Riskettan Den omfattar alkohol, andra droger, trötthet och riskfyllda beteenden i övrigt. Praktik - Halkbanan/Risktvåan Den omfattar hastighet, säkerhet och körning under särskilda förhållanden. Eventuell prishöjning från halkbanan tillkommer. Om riskutbildningarna Båda delarna måste vara genomförda och giltiga innan du gör kunskapsprov och körprov. Riskutbildningen kan genomföras hos utbildare som är godkända av Transportstyrelsen, gäller i fem år. Tingvalla Trafikskola är godkänd utbildare för Riskutbildning del 1 av Transportstyrelsen. Vi erbjuder Riskutbildning del 1 – den teoretiska delen, även kallad Riskettan. Riskutbildning del 1 ger dig kunskap om och insikt i hur alkohol, andra droger och trötthet samt andra beteenden och faktorer som kan påverka körförmågan. Under utbildningen får du delta i diskussioner om vilka konsekvenserna kan bli, vad som ökar riskerna och hur de kan undvikas. Från och med den 1 april 2009 utökas den obligatoriska riskutbildningen till att bli tvådelad. Läs gärna mer på Transportstyrelsen om Riskutbildning. Vi kör idag Volvo XC40. Vi har valt att köra Volvo för att de ligger i framkant när det gäller säkerhet och komfort. Våra bilar är väldigt uppskattade för att de lättkörda och har god sikt runt om bilen. Bilarna har goda inställningsmöjligheter för så väl långa eller korta personer. Vi vet att våra bilar har större möjligheter för rätt körställning än många andra bilmodeller. Det sitter den absolut senaste tekniken i bilarna vilket kan vara till fördel vid exempelvis en uppkörning! Frågan är då om det är tillåtet att köra med detta på uppkörning? Svaret är JA, men det innebär att man använder alla kameror och hjälpmedel på rätt sätt. (Vi har till och med en bil som fickparkerar själv.) Teknik är spännande och viktigt för säkerheten tycker vi. Därför kan det vara bra att köra hos oss för att lära sig hur detta fungerar.</w:t>
      </w:r>
    </w:p>
    <w:p>
      <w:r>
        <w:rPr>
          <w:b/>
          <w:color w:val="FF0000"/>
        </w:rPr>
        <w:t>id 310</w:t>
      </w:r>
    </w:p>
    <w:p>
      <w:r>
        <w:rPr>
          <w:b w:val="0"/>
        </w:rPr>
        <w:t>Här skriver alla familjemedlemmar inlägg om vistelsen i Chile. En dagbok på nätet. Så vi komer ihåg vad vi gjort, och så att ni kan följa med om ni vill. I går morgon hade vi rådslag om vad vi skulle göra under dagen. Så åkte vi på tivoli efter vi hade varit på planetariumet. Från planetariumet tog vi tunnelbanan till Parque O´Higgins. När vi var på väg till tivolit såg vi en liten by som vi gick in i. Där satte vi oss på en resturang och åt lunch (hela familjen åt en rejäl lunch med dricka för under 140 kr). Sen gick vi in på tivolit ,bussen hade inte kommit. När vi hade kommit in så åkte vi motorbåtar jag åkte själv och Elin åkte med mamma. Jag tyckte det var jätte roligt!!! såna båtar borde man ha på öland.Melker ville också åka men när vi hade kommit i land men han fick vänta till senare för det var något fel på systemet. Så då gick vi vidare på tivolit. Då gick jag och elin och åkte disko så hette den. När vi hade åkt gick vi till barn avdelnigen där melker och elin åkte ett bil tåg.jag var för lång för att få åka så jag och pappa gick och åkte radiobilar.När vi kom till baka så skulle melker åka en karusel och jag han precis på. Då åkte elin en annan sak.sen gick jag och mamma och åkte gokart.Jag var för litten för att få åka själv.åka gokart för under 15 kr.mamma var lite rädd att krocka! så hon åkte jätte sakta. Elin trodde att vi ledde nångång men det var för att vi blev varvade så många gånger!!! sen ville pappa 0ckså åka gokart så då åkte jag igen med pappa. Pappa körde jätte bra vi vann!! Han körde gasen i botten!Då hade Elin och melker tröttnat på att vänta så dom gick och åkte mini splash Sen åkte Elin den chilenska varianten av nyckelpigan. Och så en massa tåg och bilar så klart. Vi fortsatte att åka och åka tills dom stängde. Då tog vi tunnelbanan till los Heroes och sen buss hela vägen hem. Underjordisk verksamhet I går, fredags, kväll satt vi ganska sent och pratade. Plötsligt skakade huset till. Jordbävning.Inte så jättestor, men det kändes tydligt. 4.7 på Richterskalan enligt uppgift. Eller 4.9.Elin, som inte riktigt hade somnat, berättade vid frukosten dagen efter att hon "hade haft sådana förväntningar på tivolit att hon till och med kände hur berg- och dalbanan gungade när hon försökte sova". Hon jämförde det med vikingagungan.Så nu har vi upplevt jordskalv också.Och idag vart det mycket riktigt tivoli igen. Det skakade och gungade mer än jordbävningen. Men det blir en annan historia. Först tog vi 427an till sentral station och sen gick vi in på planetariet. När vi hade köpt biljetter gick vi in på föreställningen: Lär känna universum. Det påminde om kosmonova men det var mycket mindre. Men det var stolar på golvet och bioduken var i taket och taket var som en kupol.Det var en bra föreställnig tyckte jag. Man fick lära sej om universum och vårt solsystem.Det tar 5 månader att åka bil till månen och ett och ett halft år att cykla till månen. Men till solen med bil tar det ca:173 år. Det är för att man ska kunna jämföra. vi fick lära oss en massa mer om solsystemet. Posted by Utflykter upp i bergen 1 av AXEL För en vecka sen åkte vi upp i bergen första gången.Vi tog tunnelbanan åt andra hållet bort från Santiago och bytte i Vicente Valdes till den gröna linjen. Det finns många olika tunnelbanelinjer Santiago är väldigt stort.Bellavista och därifron tog vi en liten skakig metrobus(chilensk tunnelbanebuss) upp i bergen först hade vi tänkt att åka till Pirque. Helt plötsligt åkte vi på smala vägar precis brevid ett stort stup. Mamma skrek till oss att vi inte fick byte plats för att kolla ner i stupet (men vi gjorde det ändå). Då hade vi redan åkt ut ur Pirque. Vi hoppade av vid slutstationen, Las Puntillas, och visste inte riktigt vart vi hade kommit. När vi hade kommit fram gick vi och satte oss inne på en</w:t>
      </w:r>
    </w:p>
    <w:p>
      <w:r>
        <w:rPr>
          <w:b/>
          <w:color w:val="FF0000"/>
        </w:rPr>
        <w:t>id 311</w:t>
      </w:r>
    </w:p>
    <w:p>
      <w:r>
        <w:rPr>
          <w:b w:val="0"/>
        </w:rPr>
        <w:t>The Swedish berry season is almost here, and in celebration I wanted to use the last of what I had left in the freezer. From that these little babies came! Scroll down for the recipe in Swedish Eclairs (Pâte a choux) 250 g milk 125 g butter pinch of salt pinch of sugar 150 g flour 250 g egg (about 5) 1. Melt the butter in a pot, then add the milk salt and sugar. 2. Bring to the boil, then take off the heat and add the flour all in one go. Work it in with a whisk or a spoon and work it until it's come together into a dough. 3. Put back over medium heat and work it with a spoon/spatula for a few minutes until is is shiny, releases from the side and it is starting to catch slightly at the bottom of the pan. 4. Now, you have two options: 1. If you have a stand mixer, start working it with the paddle attachment to release some steam and then start adding the eggs. 2. If not, then put it into a big bowl and work the dough up the sides of the bowl to cool it. Leave it for a minute or two before you start adding the eggs. 5. Whisk the eggs to break them up before you add them, and add them in at least 6 installment. If not, you risk using to much egg and getting a mixture that is too runny. So it's important to work in one instalment completely before adding more. 6. The amount of egg is relative, you might need more or less, but what you're looking for is a mixture that is shiny and slightly droopy but that will hold its shape. So before you add it all, check if your mixture actually needs it, and if you have added it all and thinks it need more, go for it. You're looking for a mixture that can do this, but in the air (taking pictures with just one hand is difficult, hence the cheating): 7. Time to pipe! I recommend one of these guys, with a 12 mm opening. The reason being that if you use a plain nozzle you have to drag a fork across the top to keep it from cracking, but with this it takes care of it itself: 8. Pop the nozzle in the bag and fill with your pâte a choux, it's time to pipe some eclairs! Now, I'm not gonna lie, you might need some practice before you get the hang of how much to press in contrast to how fast to pull to get nice, even eclairs. But not to worry, pâte a choux is a great mixture sense it will let you scrape it off and try again without really caring. Try to get your eclairs as even and close to 12 cm as possible (use something as a guide if you want). 9. Once you're done, put them in the oven for 20-30 minutes at 190 ° C. You want them to get golden brown and to dry out properly. Don't open the oven the first 20 minutes due to the fact that they might collapse, but after that just take one out and check how it's cooked. If golden brown and not too moist in the middle, take them out. 10. This recipe will make about 36 eclairs, the fillings however will only be enough for 12 since you might not wanna eat 36 eclairs in one sitting (but if you do, just triple the filling recipes). Pâte a choux freezes without a problem, and you can do it before or after baking them. I recommend to bake and freeze though, they thaw in no time at all. Red currant filling 500 g frozen thawed currents 100 g sugar 2 tsp corn flour 1. Mix the corn flour smooth with a bit of water. 2. Put everything in a pot and bring to the boil. 3. Let it simmer for a few minutes until it thickens and then take it off the heat. 4. Sieve the mix into a bowl and let cool. 5. Once cool, put it in a piping bag. Mascarpone filling 250 g mascarpone 2 tbsp icing sugar 1-3 tbsp unwhipped whipping cream 1/2 vanilla pod 1. Put the mascarpone in a bowl and work it smooth. And the icing sugar and vanilla and incorporate. 2. Add the cream 1 tbsp at a time until the mixture becomes</w:t>
      </w:r>
    </w:p>
    <w:p>
      <w:r>
        <w:rPr>
          <w:b/>
          <w:color w:val="FF0000"/>
        </w:rPr>
        <w:t>id 312</w:t>
      </w:r>
    </w:p>
    <w:p>
      <w:r>
        <w:rPr>
          <w:b w:val="0"/>
        </w:rPr>
        <w:t>Välkommen på fortbildningskursen Kommunikation och språkriktighet som arrangeras av Hugo Bergroth-sällskapet i samarbete med Hangö sommaruni hösten 2020 och våren 2021. Kursen riktar sig särskilt till dig som är översättare, lärare, informatör, journalist eller bara allmänt intresserad av språk och kommunikation. Kursplats: Helsingfors Arbis (Dagmarsgatan 3, Helsingfors) och Hanaholmen (Hanaholmsstranden 5, Esbo) Tidpunkt och omfattning: Kursen omfattar 2 kursdagar hösten 2020, närmare bestämt den 2 oktober och den 20 november 2020 kl. 16-19.30 (fredagar) och 2 kursdagar våren 2021, den 12 februari och 23 april 2012 kl. 16-19.30 (fredagar). Varje kursdag består av 4 lektioner à 45 minuter. Dessutom ingår Hugo Bergroth-sällskapets språkvårdsdag på Hanaholmen den 18 maj 2021 kl. 9-16 i kursen. Maria Fremer arbetar som myndighetsspråkvårdare vid Institutet för de inhemska språken. Hon har forskat i sociolingvistik, språkförändring och tilltal. Solveig Arle är journalist och språkvetare. Hon arbetar med lättlästa texter på LL-Center och med mediespråkvård på SPT. Maria och Solveig ska tala om hur man använder klarspråk och lätt språk för att kommunicera begripligt och effektivt. De tar också upp aktuella språkvårdsfrågor. Anna Maria Gustafsson är ledande språkvårdare på Institutet för de inhemska språken. Hon är främst inriktad på språket i medierna men jobbar också med svenskan i många andra genrer. Minna Levälahti är språkvårdare på KSF Media. Anna Maria och Minna ska tala om utvecklingstendenser i svenskan, i synnerhet i mediespråket. Vad sker med svenskan i mötet med engelskan? Hur inverkar sociala medier på svenskan? Och vad innebär jämställt språk? Lieselott Nordman är universitetslektor i svenska och svensk översättning vid Helsingfors universitet. I sin forskning intresserar hon sig särskilt för juridisk översättning och juridiskt språk, Hon ska tala om bl.a. institutionell översättning. Rune Skogberg är filosofie magister i nordiska språk, auktoriserad translator och företagare inom översättningsbranschen. Rune ska tala om översättning från finska till svenska i praktiken. Camilla Lindholm är professor i nordiska språk vid Tammerfors universitet och har lång erfarenhet av forskning och undervisning i svenska samtal och institutionell kommunikation. Camilla ska tala om kommunikation och funktionshinder samt lätt språk (lättläst). Sofia Stolt, fil.dr och pol.mag., är universitetslektor i svenska och Excellent lärare vid Svenska handelshögskolan. Hon har disputerat kring bedömningen av studentexamensprov och undervisar i vetenskapligt skrivande och affärskommunikation. Tema för dagen är Rätt ord i rätt tid. Om nya begrepp och laddade ord. Hur väljer jag när världen förändras? Arrangörer: Hugo Bergroth-sällskapet i samarbete med Hangö sommaruni</w:t>
      </w:r>
    </w:p>
    <w:p>
      <w:r>
        <w:rPr>
          <w:b/>
          <w:color w:val="FF0000"/>
        </w:rPr>
        <w:t>id 313</w:t>
      </w:r>
    </w:p>
    <w:p>
      <w:r>
        <w:rPr>
          <w:b w:val="0"/>
        </w:rPr>
        <w:t>Jasminrevolutionen var demonstrationerna och kravallerna i flera städer i Tunisien som pågick från den 17 december 2010 till den 14 januari 2011.[3] President Zine El Abidine Ben Ali tvingades den 14 januari 2011 avgå och lämna landet. Revolten startade ursprungligen som en ungdomsprotest som sedan spred sig över arabvärlden.[4] Demonstrationerna gällde framför allt arbetslöshet, korruption och höjda livsmedelspriser. Bakgrund[redigera | redigera wikitext] Den 17 december 2010 hällde tunisiern Mohammed Bouazizi bensin över sig själv och antände den. Detta skedde efter att polisen beslagtagit den grönsaksvagn som var hans levebröd och de kommunala myndigheterna i hemstaden Sidi Bouzid vägrat hjälpa honom med hans problem. De lokala myndigheterna hade trakasserat Bouazizi och hans familj under en längre tid eftersom de inte hade råd att muta dem. Bouazizi, som senare avled av skadorna, blev en symbol för det uppdämda missnöje som fanns med de styrande i landet och kom att utlösa protester över hela Tunisien. Demonstrationerna har även inspirerat och sträckt ut sig till andra arabländer som Egypten, Syrien, Algeriet, Libyen och Jemen. Protesterna växer[redigera | redigera wikitext] 18 december, dagen efter Bouazizis självantändning, samlades demonstranter utanför offentliga byggnader i hans hemstad Sidi Bouzid, för att protestera mot behandlingen av Bouazizi. Polisen använde tårgas för att skingra demonstranterna och ingrep mot ungdomar som förstörde bilar och butiker. Bilder av detta publicerades på sociala medier som Facebook och YouTube och bidrog till att sprida upproret. Den 22 december klättrade demonstranten Lahseen Naji upp i en högspänningsmast, i protest mot «svält och arbetslöshet». Upproret spred sig, först till andra delar av Sidi Bou Zid-provinsen och sedan ut över landet. 27 december organiserade oberoende fackföreningar en demonstration i Tunis som samlade runt 1 000 medborgare som uttryckte solidaritet med befolkningen i Sidi Bouzid och krävde arbete. Säkerhetsstyrkor slog ner demonstrationen men redan dagen därpå protesterade 300 advokater i närheten av regeringsbyggnaden. Protesterna och demonstrationerna spred sig vidare till städer som Sousse, Sfax och Meknassy. Under protesternas första veckor försökte den tunisiska regimen kväsa demonstrationerna med våld, men i början av januari hade protesterna spridit sig och lamslagit hela landet. Vid den här tidpunkten började fler och fler i regeringen inse att protesterna inte skulle avta och den 14 januari tvingades President Ben Ali att avgå och gå i exil efter påtryckningar från stora delar av sin egen regering, militären och polisen. Hans avgång firades över hela landet. Strejker[redigera | redigera wikitext] Den 6 januari gick de flesta av landets 8 000 advokater i strejk och dagen därpå följde lärarna deras exempel.</w:t>
      </w:r>
    </w:p>
    <w:p>
      <w:r>
        <w:rPr>
          <w:b/>
          <w:color w:val="FF0000"/>
        </w:rPr>
        <w:t>id 314</w:t>
      </w:r>
    </w:p>
    <w:p>
      <w:r>
        <w:rPr>
          <w:b w:val="0"/>
        </w:rPr>
        <w:t>imCode Partner AB skapar användarvänliga tjänster för digital delaktighet och dialog.Vår utgångspunkt är att det måste vara enkelt att vara delaktig, oavsett om det är ett ärende i en e-tjänst eller en politisk diskussion. Våra fokusområden på webben: hemsidor, sociala intranät, verktyg för medborgardialog &amp; e-tjänster. imCode arbetar alltid öppet! imCode Partner AB</w:t>
      </w:r>
    </w:p>
    <w:p>
      <w:r>
        <w:rPr>
          <w:b/>
          <w:color w:val="FF0000"/>
        </w:rPr>
        <w:t>id 315</w:t>
      </w:r>
    </w:p>
    <w:p>
      <w:r>
        <w:rPr>
          <w:b w:val="0"/>
        </w:rPr>
        <w:t>mAh är en enhet som ofta används för att ange kapaciteten för ett batteri. Generellt kan man säga att ju högre mAh ett batteri har desto mer energi kan det hålla och därmed användas längre tid innan det behöver laddas igen. mAh är en viktig siffra att ha koll på vid köp av en powerbank eftersom det avgör den potentiella laddkraften. Lär dig mer om hur många mAh din powerbank behöver mAh står för milliamp Hour, (milli Ampere timme) och motsvarar tusendelar av en amperetimme (Ah), Ah=mAh x 1000. Amperetimme (Ah) är ett teoretiskt mått på antal ampere som batteriet kan leverera 1 timme, mAh visar samma sak men i tusendelar. Ampere är enheten för ström. Ett batteri med 3500mAh (3,5Ah) kan leverera 3500mA vilket motsvarar 3,5 Ampere i en timme och 1,75 Ampere i två timmar. Ett batteri med lägre mAh på 2800mAh (2,8Ah) kan leverera 2800mA (2,8 Ampere) i en timme och 1400mA (1,4 Ampere) två timmar. Ett portabelt batteri s.k. powerbank har oftast ett batteri inom intervallet 2000mAh till drygt 20000mAh, men det finns även större portabla batterier med över 50000mAh som kan användas för laddning av t.ex. en laptop. Högt antal mAh är dock inte alltid eftersträvansvärt eftersom powerbanken blir både större och tyngre. Läs mer om vilka egenskaper som utmärker en bra powerbank Watttimmar (Wh) är dock ett bättre mått än mAh vid jämförelse av batterier med olika spänning. Ett batteri med lågt antal mAh kan hålla mer energi än ett batteri med högt antal mAh om batteriets spänning är högre. Spänningen hos lithiumbatterier i en powerbank brukar ligga på 3.6 - 3.7V och kan jämföras med varandra via mAh, ska man däremot jämföra powerbankens kapacitet med en dator eller annan enhet med högre spänning så är det viktigt att jämföra i Wh. Läs mer om Wh här</w:t>
      </w:r>
    </w:p>
    <w:p>
      <w:r>
        <w:rPr>
          <w:b/>
          <w:color w:val="FF0000"/>
        </w:rPr>
        <w:t>id 316</w:t>
      </w:r>
    </w:p>
    <w:p>
      <w:r>
        <w:rPr>
          <w:b w:val="0"/>
        </w:rPr>
        <w:t>Pias skrivtips: Gestaltning i praktiken Behövs det ett till blogginlägg om gestaltning? Jag frågade mig själv samma sak tills jag läste Janice Haryds bok Understanding show, don't tell. Jag tyckte att jag visste vad gestaltning var, men ändå gav boken mig en del insikter. Det Janice tar upp, som jag inte har stött på tidigare, är hur man använder gestaltning i praktiken. Jag har pratat mycket om syftet med gestaltning, vad det är och olika nivåer av gestaltning, men inte gett så mycket praktiska exempel. Så jag tänkte jag skulle ta några av Janice fantastiska exempel om gestaltning. Janice börjar med att vi måste förstå vad som är berättad prosa för att över huvud taget kunna bli bättre på att gestalta. För om du inte vet vad som är berättad prosa kan du inte fixa till det. Berättad prosa är sådant du förklarar för läsaren, medan gestaltning är när läsaren själv får dra egna slutsatser. Men vad innebär det i praktiken? Det är här Janice bok är så bra. Janice ger nämligen konkreta exempel. Jane lutade sig över bordet för att plocka upp koppen. Det kan kännas som att den här meningen är gestaltad, vi kan tycka att den är rätt bra. Men det beror på vem som har perspektivet i den här berättelse, det vill säga ur vems point of view vi ser det som händer. Om det är Sally som har perspektivet kan hon omöjligt veta att Jane lutade sig över bordet för att plocka upp koppen förrän efter att Jane har koppen i sin hand. Hon kan gissa, men inte veta. Det betyder att antingen har Sally återberättat det som skett för oss, eller så går författaren in och förklarar för läsarna vad som kommer att ske. Då är det berättad prosa, inte gestaltad. Så fort du återberättar eller förklarar något har du berättad prosa. Här är ett annat av Janice exempel: John var förbannad för att han fått sparken. Han skrek åt sin fru, sina barn och till och med sina grannar. Ingen av hans vänner ville prata med honom och det hade gått så långt att de låtsades att de inte såg honom när de sprang på honom i köpcentret. Naturligtvis gjorde detta honom ännu mer förbannad och han lät sin ilska gå ut över den stackars hunden. Vissa personer skulle säga att det här är gestaltat, andra inte, skriver Janice. Det beror nämligen på vilken roll det här stycket spelar i berättelsen i stort och vilket perspektiv du valt för din berättelse. - Om det här stycket är tänkt som en snabb sammanfattning, så fungerar den säkerligen rätt bra. Men om det är tänkt att visa att John är arg så fungerar den sämre. - Om det här är skrivet med en stark yttre berättare så kan det nog te sig rätt så gestaltat, men om det är sett ur Johns synvinkel så blir det helt klart berättad prosa. Allt är nämligen relativt. Låt oss därför titta på vad som händer om vi dramatiserar Johns känslor: John slog igen dörren bakom sig. Vem trodde den där stroppen att han var? Sparka honom? Den där stinkhögen till kontor skulle vissna och dö utan honom. "Du är hemma tidigt." Maria kom ut från köket. "Stör jag ditt smygätande eller ...?" Hennes leende dog ut. "Vad är fel?" "Jag får ingen jävla respekt, det är felet!" När du nu jämför de två texterna så ter sig den första mer återberättad och förklarande än den andra texten som ter sig mer gestaltad. Berättad prosa kan vara svår att upptäcka och det är först när du jämför med en mer gestaltad text som du upptäcker att den är berättad. Ett knep för att komma runt detta är att du föreställer dig att du gör det dina karaktärer gör, skriver Janice. Om du klarar av det, så visar du, om inte så berättar du. "Jag hatar dig", skrek hon argt. Hur agerar man ut argt? Du kan säkert komma på massvis av sätt hur en arg människa agerar, men ordet argt i sig kan du inte spela upp. Antingen slår du näven i bordet, eller så går din röst upp i falsett, kanske din bröstkorg höjer och sänker sig i takt med orden. Någon skriker sig</w:t>
      </w:r>
    </w:p>
    <w:p>
      <w:r>
        <w:rPr>
          <w:b/>
          <w:color w:val="FF0000"/>
        </w:rPr>
        <w:t>id 317</w:t>
      </w:r>
    </w:p>
    <w:p>
      <w:r>
        <w:rPr>
          <w:b w:val="0"/>
        </w:rPr>
        <w:t>Äggröra med färska Tomater och Basilika till rökt Fläsk och Paprika Den här frukosten åt jag häromdagen innan jag gav mig ut i skogen på bärplockning. Den stod jag mig länge på. Testa den en söndag. Paprika och fläsk blev en riktigt god kombination till äggröran. Mycket bättre än sladdrigt bacon. Äggröra med färska Tomater och Basilika ½ dl Grädde 1 msk hackad färsk Basilika Havssalt och Svartpeppar 2 tjocka skivor Varmrökt Sidfläsk 1 tunn skiva Surdegsbröd Vispa ihop äggen, grädden och kryddorna lätt. Hacka tomater och basilika. Smält smör i en kastrull, rör i tomaterna och låt fräsa en liten stund. Häll i äggsmeten, rör runt lite. Skär fläsk och paprika i tärningar. Bryn smör i stekpannan och stek fläsket och paprikan tillsammans tills det får färg. Smörstek surdegsbrödet bredvid. Rör under tiden i äggröran, tills den har en krämig konsistens. Ta av från värmen och rör i basilikan. Lägg upp med fläsk och paprika, garnera med Persilja. On 01 oktober 2009 at 19:16 Jessica said: Vilken underbar frukost och perfekt inför en tur i skogen. Svara On 02 oktober 2009 at 15:16 Birgitta Höglund's Mat said: Hej Jessica. Ja, med en sån här frukost i magen så är det lätt att vara ute länge :) Lite ost och nötter med i fickan, så kan man vara ute hela dagen. Kika in dom och skriv en liten hälsning om du känner för det ;) Ha en trevlig start på den nya veckan Svara On 02 oktober 2009 at 14:45 Birgitta Höglund's Mat said: Kul att det gått så bra för dig med viktnedgången, Niklas :) Svara On 27 september 2009 at 20:10 Mikaela Mars said: Rökt fläsk är en sån hit, verkligen, hur gott som helst! Svara On 02 oktober 2009 at 14:44 Birgitta Höglund's Mat said: Har helt gått över till det rökta fläsket nu. Smaken är så mycket bättre än hos bacon, här i Sverige. Utomlands är de duktigare på bacon av nån anledning. Svara Du får gärna dela mina recept vidare Avbryt svar</w:t>
      </w:r>
    </w:p>
    <w:p>
      <w:r>
        <w:rPr>
          <w:b/>
          <w:color w:val="FF0000"/>
        </w:rPr>
        <w:t>id 318</w:t>
      </w:r>
    </w:p>
    <w:p>
      <w:r>
        <w:rPr>
          <w:b w:val="0"/>
        </w:rPr>
        <w:t>Gäller från 2.1.2019. OP Kundtjänster Ab (FO-nummer 2344162-6) PB 909, 00013 OP www.op.fi www.pivo.fi Tjänsteleverantören är antecknad i handelsregistret som förs av Patent- och registerstyrelsen. Tjänsteleverantören ingår i OP Gruppen. Tjänsteleverantörens verksamhet övervakas av Finansinspektionen samt i konsumentfrågor dessutom av Konsumentombudsmannen: Finansinspektionen, Snellmansgatan 6, PB 103, 00101 Helsingfors (www.fiva.fi) och Konsumentombudsmannen, Konsumentverket, Aspnäsgatan 4 A, 7 vån., PB 5 00531 Helsingfors (www.kuluttajavirasto.fi) Pivo Betalning är en form av betalning där du med Pivo-appen kan betala inköp och tjänster i en nätbutik med gireringar från konto, som kortbetalningar från ditt kort eller med en eventuell kreditgräns som en Samarbetspart tillhandahåller. Du kan också överföra penningbetalningar med telefonnummer och betala kortbaserade betalningar med din mobilapparat i betalterminaler som accepterar kontaktlösa betalningar. Du kan granska transaktionerna på dina betalkort och betalkonton hos de Kredit- eller betalningsinstitut som deltar i tjänsten, hur mycket outnyttjad kreditgräns som återstår på korten, och ta emot uppgifter om inköpstransaktionerna med meddelanden till din mobilapparat och granska transaktionerna på betalkonton tillhandahålls av en Kredit- eller betalningsinstitut som ingår i OP Gruppen. Pivo-betalningar är avsedda endast för privat bruk. Det är förbjudet att använda Pivo-betalningar för yrkesmässig eller kommersiell verksamhet. Kund är de som innehar en smarttelefon eller någon annan mobilapparat och som har ingått det här avtalet med Tjänsteleverantören och ett avtal om användningen av Pivo-tjänsten med Pivo Wallet. Pivo-betalningar får användas av den som fyllt 15 år och som har medel på ett bankkonto som han eller hon har rätt att förfoga över. Kredit- eller betalningsinstitut är den beviljare av betalkort och tillhandahållare av betalkonto som deltar i Pivo-tjänsten. Kreditgräns är en konsumentkredit som ett företag som utgör samarbetspart till Pivo Wallet Oy har beviljat Kunden och som har anslutits till Pivo-betalningar. Kontaktlös mobilbetalning är en betalningsfunktion hos ett betalkort som betalaren kan använda för att med en mobilapparat eller någon annan separat apparat godkänna kontaktlösa betalningar i kontaktlösa kortläsare. Betalningar som överförs med telefonnummer är en tjänst som betalaren kan använda för att med ett mobiltelefonnummer överföra penningbetalningar i euro till en betalningsmottagares bankkonto. Bankkonto är ett betalkonto som tillhandahålls av en finländsk bank, från vilket betalningar debiteras och/eller till vilket Kunden tar emot Betalningar som överförs med telefonnummer. Pivo-appen är en avgiftsfri applikation som laddats ned i en mobilapparat. Siirto-betalning är en betalning i realtid som på basis av ett telefonnummer förmedlas från betalarens bankkonto till mottagarens bankkonto i Automatia Pankkiautomaatit Oy:s Siirto-system. Beskrivningen av betalningssystemet är tillgänglig och de tjänsteleverantörer som vid respektive tidpunkt deltar i systemet anges på adressen www.mobiilisiirto.fi. Då du laddar ner Pivo-appen från appbutiken och godkänner villkoren för Pivo-tjänsten och Pivo-betalningar i appen, uppkommer ett avtal om Pivo-tjänsten och Pivo-betalningar. Du kan sända de här villkoren till den e-postadress som du uppgett vid registreringen. Dessutom kan du avgiftsfritt be Tjänsteleverantören att sända samtliga avtalsvillkor som tillämpats under avtalsförhållandet till dig. För att använda Pivo-betalningar behöver du Detaljerade anvisningar för Pivo-betalningar finns på adressen www.pivo.fi och www.op.fi. Du kan utföra Pivo-betalningar med ett telefonnummer, Kontaktlös mobilbetalning eller i en nätbutik eller annan butik som tar emot Pivo betalningar. Då du utför en Pivo-betalning som Kontaktlös mobilbetalning, initieras ditt betalningsuppdrag som en kortbetalning. Du utför en Kontaktlös mobilbetalning genom att mata in åtkomstkoden och föra din mobilapparat</w:t>
      </w:r>
    </w:p>
    <w:p>
      <w:r>
        <w:rPr>
          <w:b/>
          <w:color w:val="FF0000"/>
        </w:rPr>
        <w:t>id 319</w:t>
      </w:r>
    </w:p>
    <w:p>
      <w:r>
        <w:rPr>
          <w:b w:val="0"/>
        </w:rPr>
        <w:t>Recept på riktigt goda klassiska lussekatter från Kungsörnen 900 g (ca 15 dl) Kungsörnen Kärnvetemjöl 200 g smör eller margarin 5 dl mjölk 50 g (1 pkt) jäst för söta degar 2 dl strösocker eller vit sirap Russin till garnering Ingen jul utan ljuvligt goda Lussekatter! Visste du att den vanligaste formen, där vetebrödet är format som ett "S", kallas för julgalt eller enkel kuse. Det är också vanligt att arrangera två sådana "S", antingen korslagt eller bredvid varandra. Denna typ av lussekatt brukar kallas gullvagn, julvagn eller julkors. Så här tillagar du receptet Hur gör man Lussekatter? 2. Tillsätt mjölken och värm till fingervarmt (37°C). Smula ner jästen i en degbunke och häll över degvätskan. Rör tills jästen löst sig. Dubbel Lussekatt/Gullvagn Julkors Lindebarn Lilja 8. Lägg dem på bakplåtspappersklädda plåtar och garnera eventuellt med russin. 9. Täck med bakduk, låt jäsa 30-45 minuter. 10. Värm ugnen till 250°C. 11. Pensla med uppvispat ägg efter jäsning. 12. Grädda lussekatterna mitt i ugnen 5-10 minuter. 13. Låt svalna på galler under bakduk. Hur mycket saffran ska man ha i lussekatterna? Vissa säger att det räcker med ett halvt gram saffran i lussebullarna, men vi tycker att det blir bättre med två paket (1 gram totalt). Köp gärna saffran av god kvalitet, i fina trådar snarare än finmald saffran. Det kan vara svårt att hitta men, det blir ännu godare. Under en period var det populärt med kesella i degen till lussebullarna. Det har vi gått ifrån mer och mer, och många satsar nu på en mer klassisk deg som man bakade förr. Det blir saftigt och gott. Vill du ha mer proteinrika lussekatter så kan du såklart ha i kesella. Olika varianter på lussebullar? Klassiska lussekatter är såklart jättegoda, men vi kan rekommendera både glutenfria lussebullar och lussebullar med mandelmassa, i form. Kolla gärna in vår specialsida med saffransbröd och lussebullar för mer inspiration.</w:t>
      </w:r>
    </w:p>
    <w:p>
      <w:r>
        <w:rPr>
          <w:b/>
          <w:color w:val="FF0000"/>
        </w:rPr>
        <w:t>id 320</w:t>
      </w:r>
    </w:p>
    <w:p>
      <w:r>
        <w:rPr>
          <w:b w:val="0"/>
        </w:rPr>
        <w:t>Se och svara på varje nytt ärende direkt i LiveAgents allt-i-ett inkorg. Det är en smartare version av din egna inkorg som överskådligt hanterar e-post, chattsamtal, IP-samtal, Facebook- och Twitterärenden samt foruminlägg, osv. Allt finns tillgängligt på samma plats. Ärenden Ett ärende är en dialog mellan besökaren (kunden) och dig. Vår ärendehantering innehåller den kompletta strömmen av chattmeddelanden, e-post, telefonsamtal eller meddelanden via andra kommunikationskanaler. Varje nytt ärende har ett unikt ärendenummer som snabbt hjälper dig att lokalisera det. Du kan ändra ärendestatus, delegera ärendet, spara ärendet för framtida referenser och mycket mer. LiveAgent sorterar automatiskt företagetskommunikation i olika ärendetyper. Du kan enkelt hitta och granska historiken som du har haft med dina blivande, nuvarande och tidigare kunder. Ärendereferenser Nya ärenden hanteras på samma sätt oavsett kommunikationskanal, d.v.s. chatt, e-post, telefon, Twitter, Facebook eller offlinemeddelanden. Du följer dina kunder genom olika kanaler och har alltid koll eftersom varje ärende alltid behåller samma ärendereferens. Du har hela tiden snabb tillgång till viktig information om din kund och dennes funderingar. Automatiserad ärendefördelning Ställ in hur många ärenden, chattar och telefonsamtal dina agenter skall kunna hantera samtidigt. Vissa kan hantera fler än andra. Därför ser det automatiska delegeringssystemet till att alla agenter har sina optimala belastningar. LiveAgent fördelar automatiskt telefon- och chattärenden till tillgängliga agenter och kan även hantera paustider, som låter de vila när det behövs. Vår automatiserade ärendefördelning är ett unik på marknaden. Regler Regler ger dig möjlighet att, vid behov, automatiskt tilldela ärenden till enskilda agenter eller specifika avdelningar i företaget. Dessa kriterier kan i princip baseras på vad som helst. (Var kunden kommer ifrån, vilken typ av fråga kunden har, vilken sida kunden befinner sig på etc.) Delegering Tilldela enkelt rätt ärende till rätt agent eller avdelning. Alla agenter tar ansvar för att lösa ärenden som är tilldelade till dem. ”Jag visste inte att det var mitt ansvar” finns därför inte som ursäkt när ni använder LiveAgent. Avdelningar Tilldela ärenden till olika avdelningar. Ställ in ärendefilter, så att dina ärenden alltid landar i rätt händer. Ange olika e-postsignaturer, telefon- och chattregler för olika avdelningar. Du kommer genast att kunna se hur många nya, öppna och lösta ärenden som finns i dina avdelningar. Dina kunders frågor och funderingar är inte alla de samma! Under en dag löser du en rad olika problem och svarar på en mängd frågor. Lägg till taggar och ställ in filter på dina ärenden, för att få ett bättre grepp om de olika ärendeämnen. Använd även taggar för att skilja åt viktiga kunder. Du kan dessutom lägga till taggar till befintliga ärenden för att sortera och filtrera igenom alla dina ärenden enklare. Serviceavtal (SLA) Fullfölj enkelt dina serviceavtal (VIP-avtal, etc.) genom att automatiskt följa dess villkor. Tilldela ärende till rätt agent och besvara dessa i tid! (Ex. inom 24h) LiveAgent tilldelar ärenden i rätt ordning för att uppfylla dina kunders serviceavtal. Öppettider Erbjuder du support dygnet runt eller arbetar ni mer traditionellt måndag till fredag och under specifika kontorstider? Eller har du kanske flera avdelningar som arbetar under olika tider? Med Live Agent är det lätt att definiera anpassade tider då chatten är öppen och ärenden hanteras. Skräppostfilter Spara tid för dina supportagenter och bekämpa skräppost med automatisk filtrering av skräppost i din supportpanel. LiveAgent implementerar ett Bayes spamfilter, som lär sig av en uppsättning e-postmeddelanden som du markerat som spam och automatiskt markerar liknande meddelanden som skickas av spammare som spam. Spamfiltret måste gå igenom ett par dussin mail innan filtreringen börjar bli tillförlitlig, men efter det gör det jobbet med hög noggrannhet. Ärende/Kundförståelse (CRM) Förstå vem du kommunicerar med. Lägg till fält för varje kontakt för att lagra egna data, lägga</w:t>
      </w:r>
    </w:p>
    <w:p>
      <w:r>
        <w:rPr>
          <w:b/>
          <w:color w:val="FF0000"/>
        </w:rPr>
        <w:t>id 321</w:t>
      </w:r>
    </w:p>
    <w:p>
      <w:r>
        <w:rPr>
          <w:b w:val="0"/>
        </w:rPr>
        <w:t>Är du trött på att klippa gräsmattan en fredagskväll efter jobbet? Nya Worx Landroid M700 passar till den lilla trädgården på upp till 700 kvm. Den är väldigt lätt att installera då den har en smart automatisk schemaläggning. Den kan även anpassas efter dina behov så att den arbetar på de tider som passar dig. M700 har flera uppladdningsmöjligheter då det medföljande batteriet är kompatibelt med alla Worx produkter som är utrustade med ett 20V batteri. Du kan på så sätt byta batteri mellan dina olika produkter eller ladda upp batteriet för sig. Motorn som driver hjulen är kolborstfri. Ett stötsensorsystem känner av träd, buskar, trädgårdsmöbler och andra hårda hinder för att du inte ska behöva anpassa din trädgård efter gräsklipparen. Gräsklipparen märker när den går emot något hinder och kommer backa och ändra riktning. Tänk på att ringa in och skydda känsliga hinder i trädgården såsom blomrabatter med begränsningskabel. Skulle det bli regn avbryter Landroid gräsklippningen och återgår så snart gräset börjar bli torrt för att få bästa klippresultat. Utsläppet från en enda bensindriven gräsklippare är lika högt som från 10 bilar. Landroid är batteridriven och ger inte ut några utsläpp. Du stör heller inga grannar med en högljudd motor. Landroid jobbar betydligt tystare än en bensindriven motorgräsklippare. Det gör att du och dina grannar kan njuta av trädgården även under gräsklippningen, eller programmera klipparen att jobba på natten så ni kan njuta av gräsmattan hela dagen. Tät regelbunden gräsklippning gör din gräsmatta grönare och friskare. Du slipper kratta överskottet eftersom stråna blir så korta att det sprids över gräsmattan som ett naturligt gödningsmedel. En robotgräsklippare kan också bidra till mindre mossa och färre mördarsniglar i din trädgård. Landroid har en klippbredd på 18 cm och klipphöjden justerar du verktygsfritt mellan 30-50 mm. Perfekt för att anpassa efter eget önskemål eller olika delar av trädgården. En personlig PIN-kod skyddar din Landroid från obehöriga personer. Om gräsklipparen flyttas utanför sitt område kommer den inte starta utan rätt PIN-kod. Gräset klipps av tre blad på en svängande, roterande knivtallrik i mitten under gräsklipparen med säkert avstånd till kanterna. En lyftsensor känner av om Landroiden lyfts och då stannar genast motorn. Det finns en Landroid för alla trädgårdar. Denna modell klarar gräsmattor upp till 300 m² och ger en jämn och fin gräsklippning även om terrängen är ojämn, har backar och hinder. Landroid klättrar upp- och nedför sluttningar med lutning upp till 35% / 20°. Det smarta navigeringssystemet AiA, en form av Artificiell Intelligens, gör att Landroid navigerar fram över gräsmattan och hittar fram överallt i alla typer av trädgårdar. Systemet låter gräsklipparen fatta egna beslut och ta sig fram genom smala passager och komma åt även delzoner av din trädgård eller klippa smala korridorer. Du ska inte behöva anpassa din trädgård efter gräsklipparen, Landroid anpassar sig efter din trädgård. -7% 119 kr129 kr</w:t>
      </w:r>
    </w:p>
    <w:p>
      <w:r>
        <w:rPr>
          <w:b/>
          <w:color w:val="FF0000"/>
        </w:rPr>
        <w:t>id 322</w:t>
      </w:r>
    </w:p>
    <w:p>
      <w:r>
        <w:rPr>
          <w:b w:val="0"/>
        </w:rPr>
        <w:t>Ett välstädat kontor bidrar till mer motivation och en bättre kontorsupplevelse. Det finns flera fördelar med ett välstädat kontor. Det ger inte bara ett inbjudande intryck utan det blir även lättare att hålla reda på saker och kunna tänka på annat. Ta nästa steg och anlita oss för kontorsstädning! Älvis Städ har erfarna arbetare som alltid lägger fokus på att du ska bli helnöjd med vårt arbete. Just därför dubbelkollar vi alltid med dig efter genomförd städning så att du är nöjd. Om inte det vore nog har vi även en 14 dagars kundnöjdhetsgaranti. Skulle du mot förmodan inte vara nöjd är det bara att kontakta oss så åtgärdar vi eventuella fel – helt utan extra kostnad. Att ta reda på vad det kostar är enkelt. Du går in på vår sida OFFERT där du fyller i uppgifter i formuläret. Då återkommer vi till dig inom 24 timmar med information om pris. Att inte presentera prislista gör vi av anledningen att vi baserar våra priser på en rad olika faktorer. Vi gör justeringar baserat på vad uppdraget kräver och specifika önskemål för utförandet. Du som kund får alltid ett fast pris av oss. På så sätt behöver du inte vara orolig för extra kostnader om arbetet tar längre tid än förväntat. Vi tar med oss all utrustning som krävs för kontorsstädningen och behöver endast vatten och elektricitet. Ni själva bestämmer vad som ska ingå i uppdraget och hur ofta vi ska städa. Tillsammans skapar vi ett schema och tar självklart emot alla typer av önskemål.</w:t>
      </w:r>
    </w:p>
    <w:p>
      <w:r>
        <w:rPr>
          <w:b/>
          <w:color w:val="FF0000"/>
        </w:rPr>
        <w:t>id 323</w:t>
      </w:r>
    </w:p>
    <w:p>
      <w:r>
        <w:rPr>
          <w:b w:val="0"/>
        </w:rPr>
        <w:t xml:space="preserve">El Brujito är ett märke från Alejandro Alfambra. Dessa cigarrer är en av hans premium-linjer då den endast har long filler. Typiskt för dessa cigarrer är en mellanstor kropp och smaker av trä, läder och kaffe som balanseras upp med en krämig sötma som påminner om kola. Alejandro Alfambra har länge odlat tobak och försörjt många av de stora cigarrtillverkarna. 2015 tog han dock beslutet att även börja tillverka sina egna cigarrer. Det finns nu tre linjer som han producerar Alfambra Orange, som delvis innehåller medium filler, och Alfambra Green samt Alfambra El Brujito som båda har endast long filler. Namnet El Brujito kommer från den förmodade första och äldsta grottmålningen i Estelí regionen i Nicaragua. Det är även denna målning som fått stå modell för själva loggan som finns på gördeln. </w:t>
      </w:r>
    </w:p>
    <w:p>
      <w:r>
        <w:rPr>
          <w:b/>
          <w:color w:val="FF0000"/>
        </w:rPr>
        <w:t>id 324</w:t>
      </w:r>
    </w:p>
    <w:p>
      <w:r>
        <w:rPr>
          <w:b w:val="0"/>
        </w:rPr>
        <w:t>Ibland händer det något oväntat, ibland kan det vara något trevligt men andra gånger något som man kunde ha varit utan. Orsaken till Kirunabesöket var, som jag sa i förra inlägget, att hälsa på släkten och framför allt den äldre generationen. Min näst äldsta morbror bor i Vittangi och dit styrde vi kosan den här morgonen. Strax efter Kiruna finns det en viltövergång, men renarna verkar inte använda bara den för att ta sig över vägen, för vi såg en hel del påkörda renar ligga utefter vägen. Klart släkten där också ska vara med i min blogg, kusin Kicki följde med på besöket, här i samtal med moster Gunvor. Den obligatoriska gruppbilden med morbror Gustav. Så glad över att få träffa dem. Morbror Gustav ville visa något i källaren och det var då det oväntade och onödiga hände, det bara small till i mitt knä och gjorde otroligt ont, jag kunde inte stödja på benet sedan. Jag halkade inte, ramlade inte utan något gick bara sönder. Bara så där... Det blev en smärtsam men ändå så trevlig kväll och natt hemma hos kusin Kicki i Skaulo. Vi pratade och pratade minnen och njöt av att äntligen få rå om varandra. Skaulo är gannbyn till Puoltikasvaara där bodde min mormor och morfar, de bodde i det röda huset i mitten på bilden. Så här såg byn ut när jag var liten och tillbringade alla somrar där. Det här är min morfar som var lappskomakare, på den här bilden är han 80 år och syr fortfarande lite. Han hade inte gått i skola så många år men klarade ändå av att sköta även posten i byn. Efter en övernattning i Skaulo med mycket prat och många gemensamma minnen så blev det snabbare resa hemåt. Fotostopp blev det inte många och de få som blev var bara från bilen. Akkats kraftstation i närheten av Jokkmokk. I Jokkmokk hade jag tänkt mig ett längre stopp, men i brist på gånghjälpmedel så blev det en liten tur med bilen i byn. En promenad var inte ens att tänka på, kunde ju inte stödja på mitt ben och inte böja knät heller. Önskade att jag haft kryckorna med, men efter att ha varit bra så länge och kunnat gå hur mycket som helst var det inte något jag ens funderade på att packa med. Fin kyrka har de i alla fall i Jokkmokk. Snygg rondelldekoration av snö också. Fast den var nog snyggare innan det börjat töa. Så kom vi till Polcirkeln på svenska sidan. Ingen aktivitet där nu på vintern. Å så varnades det för ren. Förr var det alltid svarta plastsäckar som satt uppe för varning, nu var de ofta blå. Och renar på vägen var det ofta på den här sträckan. Man fick köra försiktigt. Väglaget var som gjort för dubbdäck. En vacker vit ren, men den ser lite avklädd ut utan sina horn. Gång efter gång dök det upp renar på vägen. När vi kom till trakterna av Arjeplog var det mer tyska bilar som vi behövde akta oss för. De kom i karavaner om 6-7 bilar, på väg till testbanan i Arjeplog. Många bilar var maskerade, jag trodde först att de var täckta med snö och inte maskeringstape. Vid avtagsvägen till Arjeplog hade vi tur för strax efter att vi hade passerat så smällde det där. Lastbil och personbil. Vägen är hal så man får ta det varligt, är man inte van vid det väglaget så kan det gå illa. Så gjorde det för den här tyska testbilsföraren. Vi stannade inte utan jag tog bara en snabb bild genom fönstret, de övriga i karavanen hade redan vänt om och tog på sina reflexvästar och hjälpte till att varna övrig trafik. Ingen var skadad mer än bilen. Vi for till vårt hotell i Vilhelmina. Jag hade så ont i mitt knä att det var nog med att ta sig till hotellmatsalen för att få lite mat. Ett lite speciellt ljusfenomen. En regnbåge rakt upp. Ser ut att bli en solig dag. Jag tycker att de här ledningsstolparna ser ut att ha krage och slips. Övernattade i Bollnäs och fick</w:t>
      </w:r>
    </w:p>
    <w:p>
      <w:r>
        <w:rPr>
          <w:b/>
          <w:color w:val="FF0000"/>
        </w:rPr>
        <w:t>id 325</w:t>
      </w:r>
    </w:p>
    <w:p>
      <w:r>
        <w:rPr>
          <w:b w:val="0"/>
        </w:rPr>
        <w:t>§ 1 Ändamål Växjö Ridklubb är en ideell förening som är ansluten till Svenska Ridsportförbundet (SvRF), och därigenom ansluten till Sveriges Riksidrottsförbund (RF). Föreningen är en sammanslutning av för ridsporten intresserade med ändamål att bl a främja ridningen på sätt som anges i SvRFs stadgar, samt med särskild målsättning att vara en ridskola där alla har möjlighet att umgås med hästar och människor samt erbjuda rid- och hästkunskap på alla nivåer. § 2 Säte Föreningen har sitt säte i Växjö Kommun. Föreningens organisationsnummer är 829501-0832 § 3 Medlemskap Person, som anmäler sig till inträde och erlägger årsavgift antages som medlem. Ansökan om medlemskap får avslås endast om det kan antas att sökanden kommer att motarbeta föreningens ändamål, idrottens och ridsportens värdegrund eller på annat sätt skada föreningens intressen. Beslut om att avslå medlemskap fattas av styrelsen. Innan sådant beslut fattas ska personen i fråga ges tillfälle att inom viss tid, minst 14 dagar, yttra sig över de omständigheter som är anledningen till att medlemskap ifrågasätts. I beslutet ska skälen redovisas samt anges hur den medlemssökande ska gå tillväga för att överklaga beslutet. Beslut ska inom tre dagar från dagen för beslutet sändas till den som fått avslag på medlemsansökan Beslut om vägrat medlemskap får överklagas skriftligt av den berörde inom tre veckor enligt reglerna i RF:s stadgar,15 kap. Behandling av personuppgifter Medlem godkänner genom sitt medlemskap att föreningen får behandla personuppgifter i syfte att bedriva ändamålsenlig verksamhet i enlighet med Dataskyddsförordningen, GDPR. § 4 Avgifter Medlem erlägger en årsavgift, vars storlek, efter förslag av styrelsen, årligen fastställes av årsmötet. Årsavgiften skall erläggas på sätt som styrelsen fastställer. § 5 Utträde och uteslutning Medlem som under ett helt år underlåtit att betala sin årsavgift får anses ha begärt utträde ur föreningen. Medlem som av annan anledning önskar utträda ur föreningen skall skriftligen anmäla detta till styrelsen och anses därmed omedelbart ha lämnat föreningen. Erlagd avgift återbetalas ej. Medlem får uteslutas om medlemmen har försummat att betala av föreningen beslutade avgifter till föreningen, motarbetat dess verksamhet eller ändamål, brutit mot ridsportens värdegrund, brutit mot föreningens stadgar eller annars skadat föreningen intressen. Föreningen kan påkalla återkallelse av ryttarlicens enligt SvRFs stadgar § 15 sista stycket. Uteslutning gäller tillsvidare. Beslut om uteslutning får dock begränsas till viss tid. Sådan tidsbegränsning får som mest omfatta sex månader från beslutsdagen. Om tillräckliga skäl för uteslutning inte föreligger får föreningen i stället meddela medlemmen en varning. Beslut om uteslutning ska fattas av styrelsen och får av den berörde överklagas enligt reglerna i 15 kap RFs stadgar. Beslut om uteslutning eller varning får inte fattas utan att medlemmen inom av viss av styrelsen angiven tid, minst 14 dagar, fått tillfälle att yttra sig över de omständigheter som föranlett att medlemskapet ifrågasätts. I beslut om uteslutning eller varning ska skälen redovisas samt anges vad medlemmen ska iaktta för överklagande av beslutet. Beslutet ska inom tre dagar från dagen för beslutet skickas till medlemmen. Beslut om medlemskapets upphörande eller varning får överklagas till SvRF enligt reglerna i 15 kap RFs stadgar. § 6 Beslutande organ Föreningens beslutande organ är allmänt möte (årsmöte) eller extra allmänt möte samt styrelsen. § 7 Verksamhets- och räkenskapsår Föreningens verksamhets- och räkenskapsår skall vara kalenderår. § 8 Stadgetolkning Föreningens verksamhet bedrivs enligt dessa stadgar samt i tillämpliga delar enligt de stadgar som gäller för det ridsportdistrikt som föreningen tillhör och SvRFs stadgar. Uppstår tvekan vid dessa stadgars tolkning eller om fall skulle förekomma som ej varit förutsedda i dessa stadgar hänskjutes frågan till allmänt möte eller extra allmänt möte, eller avgörs frågan interimistiskt av styrelsen i brådskande fall. §</w:t>
      </w:r>
    </w:p>
    <w:p>
      <w:r>
        <w:rPr>
          <w:b/>
          <w:color w:val="FF0000"/>
        </w:rPr>
        <w:t>id 326</w:t>
      </w:r>
    </w:p>
    <w:p>
      <w:r>
        <w:rPr>
          <w:b w:val="0"/>
        </w:rPr>
        <w:t>Hm, den där Acnekjolen Flaunt verkar vara på var bloggares läpp nu för tiden. Jag har inte sett den live. Är den verkligen så bedårande? Ja antagligen. Det är nog bara jag som är omedvetet bitter över att sakna midja.Men den här kan jag bara inte låta bli att accossiera med städrock. Upplagd av Jag är också lite fundersam, är den SÅ fin live!?:)Jag är inte helt för ballong känslan. Men den kanske inte alls finns. Lite söt för min smak, tror jag ..... Hej Lindalainen... Känns som när vi är i Finland om somrarna för då heter det mesta nåt i stil med lainen när vi pratar (till finskfödda svärmors förtret... ;-) ). Just accossiationer till städrock har jag också fått av den känningen... Men kanske fin på? Vem vet. Ja hm, min sång e dum...*sjunges med sockrig snövitstämma* Den där kjolen är skitsöt, enda kruxet är att den kanske blir för hypad. Och jag är ju senior:) Jag drömmer om klänningar, tills jag ser magen, den är humongous. Jag ser ut att tippa över när som helst. Då känns tält närmare till hands ;-) var dags glimtarn: man behöver nog se den på rikt!kojja: moi!atomflickan: tjusig emn ändock med städvibb :Panna funderar: just därför tror jag den passar dig ypperligt!nattvinge: magar är pest. men inte det som finns i :) petra: vad har du knaprat nu, vännen? ;) Jag får väl helt enkelt komma över och låta fina frun prova själv:-)</w:t>
      </w:r>
    </w:p>
    <w:p>
      <w:r>
        <w:rPr>
          <w:b/>
          <w:color w:val="FF0000"/>
        </w:rPr>
        <w:t>id 327</w:t>
      </w:r>
    </w:p>
    <w:p>
      <w:r>
        <w:rPr>
          <w:b w:val="0"/>
        </w:rPr>
        <w:t>2018 genomförde SOM-institutet för tredje gången en SOM-undersökning i Värmland. I fokus ligger frågor om offentlig service, regional utveckling och medievanor. Undersökningen berör också ämnen som relationen till Norge ... Hösten 2018 genomfördes för tredje gången en SOM-undersökning i Göteborgs stad, där totalt 5000 slumpmässigt utvalda göteborgare fick svara på frågor om attityder och vanor i relation till samhälle, opinion och medier. M... Den västsvenska SOM-undersökningen har genomförts varje höst sedan 1992. Fram till 1997 omfattade studien Göteborg med kranskommuner. Undersökningen utökades sedan till att omfatta hela Västra Götalands län samt Kungsbac... Väst-SOM har genomförts varje höst sedan 1992. Fram till 1997 omfattade studien Göteborg med kranskommuner. Undersökningen utökades sedan till att omfatta hela Västra Götalands län samt Kungsbacka kommun. Väst-SOM genomf... Hösten 2017 genomfördes för andra gången en SOM-undersökning i Göteborgs stad, där totalt 5000 slumpmässigt utvalda göteborgare fick svara på frågor om attityder och vanor i relation till samhälle, opinion och medier. Må... För att kunna förstå hur samhällsutvecklingen påverkar svenska folkets attityder och beteenden, har SOM-institutet sedan 1986 genomfört Riks-SOM. Första mätningen skedde genom samverkan mellan ett par forskningsprojekt v... Hösten 2016 genomfördes för första gången en SOM-undersökning i Göteborgs stad, där totalt 7000 slumpmässigt utvalda göteborgare fick svara på frågor om attityder och vanor i relation till samhälle, opinion och medier. M... Väst-SOM har genomförts varje höst sedan 1992. Fram till 1997 omfattade studien Göteborg med kranskommuner. Undersökningen utökades sedan till att omfatta hela Västra Götalands län samt Kungsbacka kommun. Väst-SOM genomf... För att kunna förstå hur samhällsutvecklingen påverkar svenska folkets attityder och beteenden, har SOM-institutet sedan 1986 genomfört Riks-SOM. Första mätningen skedde genom samverkan mellan ett par forskningsprojekt v... Detta är den sjätte SOM-undersökning som genomförts i Skåne. Den första undersökningen genomfördes 2001 i Malmöregionen (A-region 28 samt Eslöv). De senare undersökningarna har genomförts i hela Region Skåne. Frågeformu...</w:t>
      </w:r>
    </w:p>
    <w:p>
      <w:r>
        <w:rPr>
          <w:b/>
          <w:color w:val="FF0000"/>
        </w:rPr>
        <w:t>id 328</w:t>
      </w:r>
    </w:p>
    <w:p>
      <w:r>
        <w:rPr>
          <w:b w:val="0"/>
        </w:rPr>
        <w:t>Helt plötsligt var det svenska klädmärket precis överallt, vi talar så klart om Ida Sjöstedt. Med färg, mönster och en lekfull attityd har märket gjort en kometkarriär. Check it out! Smashing snyggt från svenska Ida Sjöstedt! Det här är märket som det talas om överallt just nu. Ida Sjöstedt startade sin modekarriär efter sin examen från London’s University of Westminster år 2000. Hon räknas som en av Sveriges främsta designers och hon har bland annat vunnit det prestigefyllda priset Guldknappen. Vi adore hur Ida Sjöstedt mixar mönster, material och färger på ett helt nytt sätt. More, more! Vi är inte det minsta förvånade över att kändisar som Kenza valt att bära Ida Sjöstedt. Dessutom är det här ett riktigt festmärke, kolla till exempel in Ida Sjöstedt brudklänning och Ida Sjöstedt balklänning. Ida Sjöstedt är alltid med och sätter de senaste modetrenderna. Därför har vi på Nelly proppat sidan med våra fashionfavoriter. Här finns modeller i massor av olika färger och mönster. Matcha till exempel en trendig Ida Sjöstedt blus med ett par höga jeans, det är en modekombo som är så clean. Eller hey, vad sägs om en Ida Sjöstedt rosa klänning till festen? Ibland är det så härligt att bara få gå all in och Ida Sjöstedt har klänningar som bara är så gorgeous. Spana även in de hellånga modellerna. Matcha med ett par vackra skor och en kuvertväska under armen och feststilen är klar. Spana även in de snygga ytterplaggen från Ida Sjöstedt som finns i flera olika modefärger. En annan av våra stilfavoriter i den senaste kollektionen från Ida Sjöstedt är kapporna. En Ida Sjöstedt kappa kännetecknas av väl valda material och eleganta, väl valda detaljer. För en ultrafeminin siluett välj gärna en lång kappa med skärp i midjan. Är du sugen på en Ida Sjöstedt klänning för lite vardagligare tillfällen? Spana in de enklare modellerna som finns i såväl enfärgat och mönstrat utförande. Med några riktigt snygga klänningar i modegarderoben kommer du långt, we promise! Hitta dina favoriter signerade Ida Sjöstedt redan i dag. Nelly.com är störst i norden inom fashion. Här finns över 850 klädmärken samlade och du kan alltid hitta en stil för dig. Dessutom erbjuder vi alltid snabba leveranser, enkla returer liksom fri frakt vid köp över 199 kronor. Här kan du alltid hitta det du letar efter, kollektionen rymmer allt från schyssta vardagsplagg till heta plagg för festen. Passa på att göra ditt modekap på Ida Sjöstedt rea. Helt plötsligt var det svenska klädmärket precis överallt, vi talar så klart om Ida Sjöstedt. Med färg, mönster och en lekfull attityd har märket gjort en kometkarriär. Check it out! Smashing snyggt från svenska Ida Sjöstedt! Det här är märket som det talas om överallt just nu. Ida Sjöstedt startade sin modekarriär efter sin examen från London’s University of Westminster år 2000. Hon räknas som en av Sveriges främsta designers och hon har bland annat vunnit det prestigefyllda priset Guldknappen. Vi adore hur Ida Sjöstedt mixar mönster, material och färger på ett helt nytt sätt. More, more! Vi är inte det minsta förvånade över att kändisar som Kenza valt att bära Ida Sjöstedt. Dessutom är det här ett riktigt festmärke, kolla till exempel in Ida Sjöstedt brudklänning och Ida Sjöstedt balklänning. Ida Sjöstedt är alltid med och sätter de senaste modetrenderna. Därför har vi på Nelly proppat sidan med våra fashionfavoriter. Här finns modeller i massor av olika färger och mönster. Matcha till exempel en trendig Ida Sjöstedt blus med ett par höga jeans, det är en modekombo som är så clean. Eller hey, vad sägs om en Ida Sjöstedt rosa klänning till festen? Ibland är det så härligt att bara få gå all in och Ida Sjöstedt har klänningar som bara är så gorgeous. Spana även in de hellånga modellerna. Matcha med ett par</w:t>
      </w:r>
    </w:p>
    <w:p>
      <w:r>
        <w:rPr>
          <w:b/>
          <w:color w:val="FF0000"/>
        </w:rPr>
        <w:t>id 329</w:t>
      </w:r>
    </w:p>
    <w:p>
      <w:r>
        <w:rPr>
          <w:b w:val="0"/>
        </w:rPr>
        <w:t>Och så lade sig snön över det hela! Vi önskar alla en God fortsättning och ett bättre år 2021! Trots mörkret - vi biter ihop! Ingenting av det STV har sysslat med under gångna år har vi kunnat göra sedan i februari. Modellmässor och andra roliga arrangemang har ju varit inställda, så vi har jobbat vidare på egen hand. Gläntevägens trädgårdsbana har under året utökats och förbättrats, men nu troddes det vara vinterpaus... De nya planerna kom igång direkt, och ett nytt spår börjar anläggas! Att jobba sig igenom en gammal stenlagd trädgårds- gång visade sig kräva diverse kraftiga redskap. ||| ||| |Spåret blir nedsänkt (dock inte överdäckat) i gången, och botten där spåret ska läggas byggs under med gamla | tegelstenar. Murning kommer att fixa till det slätt och fint! Spåret kommer sedan att gå ner längs gången och hoppeligen sluta till vid nedre delen av banan... Man kan väl säga att fortsättning följer... men nu kanske det dröjer till våren? och Stefan jobbat med mycket mindre pyssel. I en vagn på Lärje håller de på att bygga upp två modeller i n-skala. Nya små saker, och kanske också spårdragningar, kommer till hela tiden! visa upp någon modell vid våra evenemang för allmänheten. flyttats in och spåren plockats isär för rengöring och putsning. Litet småsaker lagas och pysslas om. grönskan har brett ut sig och skapat små skogar här och där. Vi for till Trollhättan och Modelltågsmässan Här är en del av gänget den här gången, med mäss- organisatören Torvald Brahm som trea från höger. På bilden ovan saknas Stefan, som sålde lotter som aldrig förr, och fotografen förstås... Vi fick ett eget utrymme som fungerade perfekt, och snart hittadefolket in till oss! gå i tjänst! Mycket felsökning och undersökning krävdes. Däremellan mycket instruerande och diskuterande med olika digitalt intresserade. den här dagen den banan för barnen! förut! Vi kommer säkert att träffas igen... |I övrigt träffade vi andra gamla bekanta - Sjunnessons som kör skala 1 och Moduljuntan här representerad av Edwin | med sin fina vagn målad i Bergslagarnas järvägssällskaps färger samt Hilding Carlsson. Bland utställarna fann vi Museiföreningen Munkedals Jernväg som gjorde reklam för sig och sin verksamhet | ||Och så fanns det naturligtvis försäljare av | modelltågsgrejer - allt möjligt man kan tänka sig. Och som man inte visste fanns... Det är alltid roligt att komma till Trolhättan! Och vi kommer gärna tillbaka! finns under fliken Händelser under åren! Vår utställningsvagn So7 på Lärje bangård modellbanor,samt vår hyllbana utefter väggarna. Vagnen har under åren åkt med till ett flertal järnvägsfestligheter där BJs varit inblandade. alldeles fyller ut bokhyllan. | ||Modulen med TV-banan: | Layouten syns på väggen bakom Peders hand. TV-bilden visar en bit av banan. TV-banan där tåget går runt i alla nivåer medan bilden visas på skärmen på väggen till höger. Här ses några intresserade TV-tittare - och Lennart ser nöjd ut. Modulsystemet på högra bilden är ihopkopplat med TV-banan. ||| || | Juniortågsbanan har döpts till Nygammalt. Vi har behållit den gamla tekniken för att styra växlarna, vändskivan och kranen, men använder ny teknik för att styra tågen. Vi vill visa att det går att använda de gamla sakerna på vinden och skapa en modern bana ändå! Följ med på en åktur runt banan! och på filmen får man åka med det lilla loket runt spåret - se här</w:t>
      </w:r>
    </w:p>
    <w:p>
      <w:r>
        <w:rPr>
          <w:b/>
          <w:color w:val="FF0000"/>
        </w:rPr>
        <w:t>id 330</w:t>
      </w:r>
    </w:p>
    <w:p>
      <w:r>
        <w:rPr>
          <w:b w:val="0"/>
        </w:rPr>
        <w:t xml:space="preserve">Picobong Moka G - punkt Lila Ännu en sexleksak i absolut toppkvalité från Lelo. Ergometriskt utformad för att på lättast möjliga sätt finna G-punkten. Motorn är stark och tyst och ger dig hela 12st olika vibrationsmönster att välja mellan. Vattentålig ned till 1 meter. Material: Kroppsvänlig silikon med lock i ABS plast. Längd: 19cm Diameter: 3,7cm på bredaste stället Drivs med 2 st LR3 AAA batterier Använd endast vattenbaserat glidmedel till dina sexleksaker i silikonmaterial eller Sensuva Erosense silikonglidmedel eller hybridglidmedel ett av få silikonglidmedel som kan användas till silikon sexleksaker på grund av densiteten i silikonet! Artikeln tillfälligt slut Pris: 499 SEK </w:t>
      </w:r>
    </w:p>
    <w:p>
      <w:r>
        <w:rPr>
          <w:b/>
          <w:color w:val="FF0000"/>
        </w:rPr>
        <w:t>id 331</w:t>
      </w:r>
    </w:p>
    <w:p>
      <w:r>
        <w:rPr>
          <w:b w:val="0"/>
        </w:rPr>
        <w:t>#000aaa Hexfärgkod Hexdecimalsfärgkoden #000aaa är en mellanmörk nyans i blå . I RGB-färgmodellen #000aaa består av 0% röd, 3.92% grönt och 66.67% blått. I HSL-färgutrymmet #000aaa har en färgton på 236° (grader), 100% mättnad och 33% ljusstyrka. Färgen har en ungefärlig våglängd på 464.69 nm.</w:t>
      </w:r>
    </w:p>
    <w:p>
      <w:r>
        <w:rPr>
          <w:b/>
          <w:color w:val="FF0000"/>
        </w:rPr>
        <w:t>id 332</w:t>
      </w:r>
    </w:p>
    <w:p>
      <w:r>
        <w:rPr>
          <w:b w:val="0"/>
        </w:rPr>
        <w:t>Aspergillus parasiticus Aspergillus parasiticus är en svampart[4] som beskrevs av Speare 1912. Aspergillus parasiticus ingår i släktet Aspergillus och familjen Trichocomaceae.[5][6] Utöver nominatformen finns också underarten globosus.[5] Källor[redigera | redigera wikitext] - ^ Horn, B.W.; Ramírez-Prado, J.H.; Carbone, I. (2009) The sexual state of Aspergillus parasiticus, In: Mycologia 101(2):275–280 - ^ Kurtzman, C.P.; Smiley, M.J.; Robnett, C.J.; Wicklow, D.T. (1986) DNA relatedness among wild and domesticated species in the Aspergillus flavus group, In: Mycologia 78(6):955–959 - ^ Murak. (1971) , In: J. gen. appl. Microbiol., Tokyo 17:307 - ^ ”CABI databases”. http://www.speciesfungorum.org. Läst 24 januari 2013. - ^ [a b] Bisby F.A., Roskov Y.R., Orrell T.M., Nicolson D., Paglinawan L.E., Bailly N., Kirk P.M., Bourgoin T., Baillargeon G., Ouvrard D. (red.) (20 mars 2011). ”Species 2000 &amp; ITIS Catalogue of Life: 2011 Annual Checklist.”. Species 2000: Reading, UK. http://www.catalogueoflife.org/annual-checklist/2011/search/all/key/aspergillus+parasiticus/match/1. Läst 24 september 2012. - ^ Species Fungorum. Kirk P.M., 2010-11-23</w:t>
      </w:r>
    </w:p>
    <w:p>
      <w:r>
        <w:rPr>
          <w:b/>
          <w:color w:val="FF0000"/>
        </w:rPr>
        <w:t>id 333</w:t>
      </w:r>
    </w:p>
    <w:p>
      <w:r>
        <w:rPr>
          <w:b w:val="0"/>
        </w:rPr>
        <w:t>Färg: Black Material: Yttertyg och foder: 100% polyester, vaddering: 80% dun, 20% fjädrar, krage: 100% äkta päls Klassisk dunjacka från Dolomite. Jackan stängs med en dragkedja och har fickor med dragkedja fram. Avtagbar huva med avtagbar pälskant. Jackan har loggor på ärmarna samt tre innerfickor varav två har dragkedja. Längd bak från axeln 61 cm, byst 98 cm, ärmlängd 48 cm i stl. S. Modellen är 176 cm och bär stl. S. Maskintvätt 30 grader. Hej! Vi kommer inte att få in denna jacka igen. Mvh Caroline 2014-12-27 23:10 Hej! När kommer denna in igen? Strl s eller m. Mv Helen 2014-10-01 15:38 Hej Sofie, Pälsen är äkta.Mvh Helene 2014-09-30 10:20 Hej! Vad är det för päls? 2014-08-11 15:04 ÄKTA PÄLS??! Ni är ju sjuka. OFATTBART och så fruktansvärt sorgligt att ni väljer att köpa in päls! Twingly Blogsearch</w:t>
      </w:r>
    </w:p>
    <w:p>
      <w:r>
        <w:rPr>
          <w:b/>
          <w:color w:val="FF0000"/>
        </w:rPr>
        <w:t>id 334</w:t>
      </w:r>
    </w:p>
    <w:p>
      <w:r>
        <w:rPr>
          <w:b w:val="0"/>
        </w:rPr>
        <w:t>Beställ din personliga biljettstämpel med fri text och namn. Mått ca 49 x 25. Höjden på bokstäverna i ditt namn regleras beroende på hur långt ditt namn är och/eller om du även vill ha med efternamn. Ju fler tecken ju mindre bokstäver. Rad 1 och 3 har ett uträknat antal tecken ... Välj mellan om du vill ha den tillverkad i Gummi eller photopolymer. Photopolymer ser ut som clearstamps, men behöver ez mount för att fästa på ett akrylblock. Photopolymer=ca 1 veckas leverans, medans Gummi lämnas till tillverkaren omkring den 30:e i varje månad. Kontrollera ditt namn noga - ångerrätten utgår då detta beställs hem personligt till dig. Stämplarna levereras omonterade. Tänk på om du vill ha skaft och stämpeldyna till.</w:t>
      </w:r>
    </w:p>
    <w:p>
      <w:r>
        <w:rPr>
          <w:b/>
          <w:color w:val="FF0000"/>
        </w:rPr>
        <w:t>id 335</w:t>
      </w:r>
    </w:p>
    <w:p>
      <w:r>
        <w:rPr>
          <w:b w:val="0"/>
        </w:rPr>
        <w:t>Nice lite respons fick man ju [:-)] Du Helix, kan du inte rekomendera och skriva ner ip nummert till en sjysst cs server ocks&amp;#229; kan vi ju s&amp;#228;ga s&amp;#246;ndag eftermiddag samlas vi d&amp;#228;r (dom som vill) och lirar lite [:-P] men d&amp;#229; f&amp;#229;r du sluta anv&amp;#228;nda aimbotten =D Jag vet en server i Malm&amp;#246; som oftast &amp;#228;r tom. Kan det vara intressant? Malm&amp;#246;!? Det ska v&amp;#228;l vara en server i den kungliga huvudstaden va? [:-P] [] -Do not underestimate the power of pink chicks/cars! Helix: k&amp;#228;nner igen det clan namnet! Ni har v&amp;#228;l inte spelat mot en klan som heter kmn? (Kill me not) Heter kattmat i cs, om inte s&amp;#229; har ja v&amp;#228;l dr&amp;#246;mt? [:-)] -Do not underestimate the power of pink chicks/cars! OK ska kolla! Just nu &amp;#228;r servern nere ska ringa och h&amp;#246;ra om det kan fixas.</w:t>
      </w:r>
    </w:p>
    <w:p>
      <w:r>
        <w:rPr>
          <w:b/>
          <w:color w:val="FF0000"/>
        </w:rPr>
        <w:t>id 336</w:t>
      </w:r>
    </w:p>
    <w:p>
      <w:r>
        <w:rPr>
          <w:b w:val="0"/>
        </w:rPr>
        <w:t>Casinobonus Gratiscasino.com presenterar de bästa bonusarna på svenska casinon. Du får aktuell och korrekt information om mängder av insättningsbonusar, gratisbonusar och freespins så att du kan välja och vraka. Vissa gånger är det erbjudande du får via oss till och med bättre än det som casinosajterna erbjuder som standard för sina spelare. |Casumo||200 Freespins + 1200 Euro||Till Casino| |Casino Cruise||100 Freespins + 10 000 sek||Till Casino| |Betspin||25 Freespins +1000 sek||Till Casino| |Casino Jefe||11 Freespins utan omsättningskrav||Till Casino| Det finns idag en mängd olika sätt för nätcasinona att bjuda på lite extra. Nya spelare har välkomsterbjudanden med insättningsbonusar och kanske också free spins att kvittera ut. Spelare som redan har ett konto kan ta del av reloadbonusar, cashbacks och belöningar i lojalitetsprogram. Bredden är enorm och varje casinosajt har egna sätt att premiera sina spelare. På den här sidan ska vi berätta mer ingående om olika bonuserbjudanden. Det handlar om: - Välkomstbonus - Gratisbonus utan insättning - Insättningsbonusar - Free spins - Reloadbonusar - Cashback - Lojalitetsbonusar - Bonusar för spel på mobilen och surfplattan - Casino- och oddsbonusar Välkomstbonus En välkomstbonus består oftast inte av endast ett erbjudande. Istället utgörs det normalt av ett “paket” med olika deals. Det finns många kombinationer för nätcasinona att laborera med och varje sajt har ett eget koncept. Trenden går mot att sajterna först bjuder nya spelare på ett mer eller mindre generöst antal freespins efter registrering. I nästa steg erbjuds vi att få en bonus på den första insättningen. Vanligtvis är denna bonus den absolut mest förmånliga som du någonsin kan ta del av på den aktuella sajten. En del nätcasinon delar upp själva “bonusdelen” av välkomstpaketet i olika portioner. Det är särskilt vanligt om totalbeloppet är av det större slaget. Visst, det finns sajter som kan ge dig upp till 5000 kr, 10 000 kr eller till och med 20 000 kr i bonuspengar när du gör din första insättning, men vanligtvis delas totalbeloppet upp i ett antal mindre portioner. En vanlig benämning på ett sådant koncept är “bonusstege” eller -trappa. Exempel: Voodoo Dreams Voodoo Dreams har komponerat en välkomstbonus med både freespins (200 totalt) och 10 000 kr i bonuspengar. Den första portionen med gratissnurr är gratis. 20 stycken kommer in på kontot direkt efter sign-up. Därefter erbjuds du att få en insättningsbonus och free spins när du deponerar pengar. Erbjudandet omfattar upp till 1000 kr extra och 180 gratisrundor. Voodoo Dreams erbjuder sedan en andra, en tredje och en fjärde insättningsbonus. Gratisbonus utan insättning Free spins som delas ut efter sign-up (utan att insättning krävs) är en vanlig typ av gratisbonus utan insättning. Emellertid finns det flera andra typer av gratisbonusar. Ett relativt vanligt koncept är att nya spelare får kvittera ut en mindre slant i gratispengar att spela för. Med tanke på att casinona måste ut med dessa pengar utan motprestation blir beloppen inte så stora, men 50 kr eller 100 kr är ju inte så pjåkigt. Dessa gratispengar är du fri att spendera hur du vill bland casinots spel. Tanken är nämligen att du ska kunna kika runt och även lägga några spel med riktiga pengar utan risk. Gratisbonusen är en gåva för att du tar dig tid att utforska sajten, men den är naturligtvis också ett incitament att sätta in. Om du inte vill göra det finns dock inget krav. På en del av de nyare sajterna (lanserade från 2016 och framåt) består din gratisbonus av något helt annat, nämligen ett gratisspel på ett lyckohjul eller liknande. Efter sign-up får du chansen att pröva lyckan på en specialfunktion som kan ge dig olika typer av belöningar. Om det handlar om ett lyckohjul kanske du hittar free spins, gratisbonusar och lotter till dragningar bland fälten. Det är bara att hålla tummarna att du får ett fint pris. Exempel: Rizk Hos Rizk Casino består välkomstgåvan av ett spin på Wheel of Rizk. Det är en för sajten unik feature där du kan vinna riktiga pengar (hel</w:t>
      </w:r>
    </w:p>
    <w:p>
      <w:r>
        <w:rPr>
          <w:b/>
          <w:color w:val="FF0000"/>
        </w:rPr>
        <w:t>id 337</w:t>
      </w:r>
    </w:p>
    <w:p>
      <w:r>
        <w:rPr>
          <w:b w:val="0"/>
        </w:rPr>
        <w:t>Jag är lite besviken på Isadora Ancient Ruby . Det såg dramatiskt djuprött ut i flaskan, men väl på nageln blir det mörklila. En fin färg, men jag tycker alltid att det är knepigt när färgen på nageln skiljer sig för mycket från den man ser i flaskan. Det är dessutom lite för mörkt för min smak, det ser nästan svart ut. Formulan ger mig ingen anledning att klaga dock och det täcker fint med två lager. Mitt betyg: 3/5 Isadora Ancient Ruby looks like a dramatic deep red shimmer in the bottle, but once on your nails it's actually a really dark, bordering on black, purple. Not what I expected or felt like wearing, so I'm a bit disappointed. The formula was nice though and it covers in two coats. Inbillar jag mig, eller är det här en snäppet mörkare variant av Oktoberfest? Jag tycker det är väldigt fint i alla fall! Jo, de är nog väldigt lika. Men jag föredrar Oktoberfest just för att det inte ser lika svart ut. Jag tycker att väldigt många av lacken ur IsaDoras Jewels of the Orient-kollektion påminner eller är ruggigt lika lacken ur OPI's kollektion Germany. Har också köpt Ancient Ruby, men inte hunnit testa det än. Så det ska bli spännande att se hur den ser ut på naglarna! Ja, det kanske du har rätt i. Jag har ju bara fyra stycken och har inte stenkoll på resten av kollektionen. Älskar detta lack, även om jag också önskar att det såg ut som i flaskan. Jag föredrar ju mörkrött framför mörklila så jag blev lite ledsen. :-) Det är väldigt fint, men något lite för mörkt, håller med, det ser nästan svart ut. Hade varit finare med mera djuprött i... Ja, mindre lila och lite ljusare, då hade jag gillat det mer. :-) Vad komiskt, detta bär jag idag! Jag gillar det, men det är lite mörkare än väntat det kan jag hålla med om. Då gillar jag Orlys variant bättre :) Vilket Orly-lack tänker du då på? Jag hade ju förväntat mig något helt annat så jag blev lite negativt överraskad, tyvärr. Jag tycker också den var väldigt mörklila mot vad jag trodde när jag köpte den. Väldigt trist på det sättet. Ja, jag var mer sugen på mörkrött än mörklila så det är trist. Håller med om att man inte riktigt får vad man förväntar sig. Det är en fin färg men det är ändå trist. Ja, det är ju knepigt eftersom konsumenten förmodligen köper det för att man vill ha ett mörkrött lack, inte ett mörklila. Jag gillar det, men tycker också att det kunde varit liiite mindre svart. Ja, då hade skimret synts bättre och det hade varit finare. Jag tycker det är jättefint, men så gillar ju jag lite svärtade lack. Jag gillar dem ibland, men då handlar det oftast om krämlack. Håller med om färgen, absolut.. Efter mina tre lager blev det dock lite rödare! Kanske värt att testa det igen då! :-) Pju, då kan man hålla tassarna borta från denna. Har spanat på flaskan för den ser ju väldigt fin ut men nästan svart är för trist. Jag blev oxå besviken på denna, trodde som du att den skulle vara mer åt det röda hållet. Men det var den ju inte alls.</w:t>
      </w:r>
    </w:p>
    <w:p>
      <w:r>
        <w:rPr>
          <w:b/>
          <w:color w:val="FF0000"/>
        </w:rPr>
        <w:t>id 338</w:t>
      </w:r>
    </w:p>
    <w:p>
      <w:r>
        <w:rPr>
          <w:b w:val="0"/>
        </w:rPr>
        <w:t>Guanin är en av kvävebaserna som ingår i de nukleotider som bygger upp DNA och RNA.[1] Liksom adenin är det en purin och består av två ringar av kol- och kväve-atomer. I DNA och RNA binder sig guanin via tre vätebindningar till den komplementerande basen cytosin. I RNA förenas guanin med ribos och bildar nukleosiden guanosin. I DNA är guanin på motsvarande sätt förenat med deoxiribos till nukleosiden deoxiguanosin. Brytningsindex är mycket högt, 1,83. Ingår i många fiskarters fjäll, vilket gör att de glittrar. Kan utnyttjas i målarfärg för tillverkning av konstpärlor och falsk pärlemor.</w:t>
      </w:r>
    </w:p>
    <w:p>
      <w:r>
        <w:rPr>
          <w:b/>
          <w:color w:val="FF0000"/>
        </w:rPr>
        <w:t>id 339</w:t>
      </w:r>
    </w:p>
    <w:p>
      <w:r>
        <w:rPr>
          <w:b w:val="0"/>
        </w:rPr>
        <w:t>Statkraft fortsätter att rekrytera Drift- och underhållstekniker till Kraftverksgrupp Vind. Denna gång till Ögonfägnaden och i ett första skede söker vi 4 st. Nu söker StatKraft en Underhållsingenjör med placering i Östersund eller Hammarstrand. Du kommer att arbeta med drift-, underhålls- och felsökningsfrågor i deras vattenkraftverk, vilket innebär planering, bereda och följa upp arbeten, projektledning, arbeta med underhåll- och dokumentationssystem, aktivt deltagande vid felsökning och provningar. Nu söker StatKraft en Driftingenjör med placering i Sollefteå. Du kommer att tillhöra avdelning Produktion och arbeta med produktionsrelaterade frågor som produktionsplanering, styrning och övervakning av produktionsanläggningar, kopplingsfrågor och uppföljning av driftrelaterade frågor. Nu söker StatKraft en Vindkraftingenjör. Arbetet innebär att du kommer att arbeta med att bevaka, följa upp och kvalitetssäkra vindkrafttekniska frågor för Statkrafts anläggningar, detta både internt och mot externa parter. Nu söker StatKraft en chef till Kraftverksgruppen Vind. Du kommer att ansvara för Ögonfägnadens och Björkhöjdens Vindkraftsparker beträffande drift och underhåll, produktionstillgänglighet samt ekonomi och arbetsmiljö. Adwork startar en rekryteringsverksamhet i Sundsvall 2011-10-15 som erbjuder följande tjänster till kunder i mellannorrland: annonseringsuppdrag, search, second opinion och arbetspsykologiska tester.</w:t>
      </w:r>
    </w:p>
    <w:p>
      <w:r>
        <w:rPr>
          <w:b/>
          <w:color w:val="FF0000"/>
        </w:rPr>
        <w:t>id 340</w:t>
      </w:r>
    </w:p>
    <w:p>
      <w:r>
        <w:rPr>
          <w:b w:val="0"/>
        </w:rPr>
        <w:t>Upprop: "Alla katter förtjänar ett ökat skydd!" Blir han stressad om jag byter till fleece? Min råtts har ändrat teckning? Missförhållanden inom galoppsporten Vi vill veta lite mer vad ni skulle vilja läsa här på sajten. Läs mer » I somras spenderade jag en vecka i Paris, galoppälskare som jag är så var jag tvungen att åka till i alla fall en galoppbana där. Läs mer » Med start 1 februari kommer iFokus sportfototävling äga rum på tio olika sportsajter. Finalen kommer att äga rum under december 2014 där ett foto utses som vinnande iFokus sportfoto 2014. Tävlingen är en fototävling uppdelad i tio etapper och en final. Läs mer » Commander Crowe buades ut av publiken – nu kritiseras beslutet att hästen fick starta. Chefsveterinären: "Det är beklagligt" Läs mer » Fördomar om galoppsporten En bidragande faktor till att galoppsporten inte är så stor som den förtjänar att vara i Sverige, tror jag är de många fördomar och rykten som cirkulerar kring sporten, inte minst bland vanliga "ridhästmänniskor". Hur ska vi krossa fördomarna? Läs om de fem vanligaste missuppfattningarna om galopp här! Läs mer » Ponnygaloppen på Malta - inte som vi är vana Tal Gallop - galopprace med sulky - är en relativt stor sport på Malta med ett par tusen utövare. Man har till och med en egen ponnyavel för denna sport vilket är mer än vad man kan säga om travsporten eller den ordinarie galoppsporten på ön. Läs mer » En ny lärling har dykt upp på Jägersro. Han är lärling för brasilianske Fabricio Borges och hans namn är Iago Serry! Läs mer » Nu har jag varit ute med kameran igen... Läs mer » Det blev ingen Triple Crown triumf för Orb utan Oxbow som spårade hela vägen vann loppet. Läs mer » Stjärnjockeyn Fredrik Johansson är svårt skadad igen. På onsdag kommer han att opereras i nacken på en privatklinik i Oslo. Enligt läkarna är det goda prognoser att allt sak gå bra och Fredrik Johansson själv hoppas vara tillbaka i mitten av juli. Läs mer »</w:t>
      </w:r>
    </w:p>
    <w:p>
      <w:r>
        <w:rPr>
          <w:b/>
          <w:color w:val="FF0000"/>
        </w:rPr>
        <w:t>id 341</w:t>
      </w:r>
    </w:p>
    <w:p>
      <w:r>
        <w:rPr>
          <w:b w:val="0"/>
        </w:rPr>
        <w:t>Då höstvindarna yr och himlen ligger svart som sammet beströdd med glittrande stjärnor glider Cinderella fram genom Stockholms skärgård. Destinationen är Waxholm Kastell, den anrika fästningen som Gustav Vasa lät bygga i utkanten av Vaxholms Stad. Det uppstår en nästintill andäktig känsla då den upplysta fästningen kommer inom synhåll. Kastellet välkomnar er till en unik upplevelse i en historisk, storslagen, sagolik och oerhört vacker miljö. Vi har dukat upp för er i den lilla intima restaurang Minbaren, här sitter ni lite mer enskilt än i den stora matsalen Pansarbatteriet. Ni serveras i omgångar en variation av julens mest framträdande smaker vackert upplagt på fat. Kastellets personal presenterar rätterna och hur det hamnade på det traditionella julbordet inför varje servering, allt ifrån fisken till det söta. För att förhöja smak och sinnesupplevelserna matchas maten med noga utvald dryck. På tallrikarna och faten serveras det bästa av julbordet</w:t>
      </w:r>
    </w:p>
    <w:p>
      <w:r>
        <w:rPr>
          <w:b/>
          <w:color w:val="FF0000"/>
        </w:rPr>
        <w:t>id 342</w:t>
      </w:r>
    </w:p>
    <w:p>
      <w:r>
        <w:rPr>
          <w:b w:val="0"/>
        </w:rPr>
        <w:t>Drakhuvudfiskar (Scorpaenidae) är en familj i ordningen kindpansrade fiskar. De flesta arterna lever i Stilla havet och Indiska oceanen men de finns även i Atlanten och Medelhavet. I Sydostasien lever två arter som till och med simmar upp i floder med sötvatten. Fiskarnas huvud är jämförelsevis stort och är prydd med flera taggar. Ett flertal arter lever på havets botten och dessa saknar oftast simblåsan. De flesta arterna är mindre än 25 centimeter lång men några arter blir lite större än en meter. Alla drakhuvudfiskar är köttätare som livnär sig av mindre fiskar, bläckfiskar och kräftdjur. Giftighet[redigera | redigera wikitext] En framträdande egenskap för flera (men inte alla) av släktena, och som givit upphov till namn som "scorpion fish", "lion fish" och familjenamnet Scorpaenidae, är att de är giftiga. Ryggfenan har då ihåliga fenstrålar som fungerar som en injektionsnål för ett giftigt protein, som ger upphov till kraftig smärta, ödem och i värsta fal</w:t>
      </w:r>
    </w:p>
    <w:p>
      <w:r>
        <w:rPr>
          <w:b/>
          <w:color w:val="FF0000"/>
        </w:rPr>
        <w:t>id 343</w:t>
      </w:r>
    </w:p>
    <w:p>
      <w:r>
        <w:rPr>
          <w:b w:val="0"/>
        </w:rPr>
        <w:t>VI HJÄLPER ER KOSTNADSFRITT HITTA RÄTT LOKAL I GÖTEBORG Lokalisera förmedlar kontor, lager, butiks- och industrilokaler i Göteborg med omnejd. Som lokalsökande hjälper vi er kostnadsfritt och utan förbindelser att hitta rätt lokal för er verksamhet. Med vårt breda kontaktnät och erfarenhet hjälper vi er att få kontroll och en bra översikt i sökandet efter er nya lokal, helt utifrån Era behov! LEDIGA LOKALER Sök efter lediga lokaler i Göteborgsområdet. Här finner ni ett stort utbud över fastighetsägarnas alla lediga kontor, lager, butik och industrilokaler, samt unika lokaler som bara Lokalisera förmedelar. Det går även bra att kontakta oss direkt så tar vi fram lämpliga lokalalternativ efter era önskemål. Läs mer Lokalisera erbjuder tjänster inom lokalhyresmarknaden. Vi hjälper lokalsökande företag kostnadsfritt att finna rätt lokal i Göteborg. Vi arbetar bland annat med uthyrningsuppdrag för fastighetsägare samt förmedling av lokaler, där befintliga hyresgäster önskar träda från sina hyresavtal i förtid. Få information om inspirerande lokaler och Göteborgs olika lägen. Här går det att läsa om tips och råd vid flytt, guider för lokalsökande, trender inom lokalisering och annan intressant och matnyttig information som kan vara bra vid sökande av rätt lokal för ert företag. Vi på Lokalisera kan och gillar verkligen Göteborgs fastighetsmarknad. Varje dag arbetar vi med att hjälpa företag att finna rätt lokal och läge. Vi är väl införstådda av betydelsen av att hitta rätt plats för en verksamhet. Vi gör vad vi heter och är ett kreativt företag med stort personligt engagemang.</w:t>
      </w:r>
    </w:p>
    <w:p>
      <w:r>
        <w:rPr>
          <w:b/>
          <w:color w:val="FF0000"/>
        </w:rPr>
        <w:t>id 344</w:t>
      </w:r>
    </w:p>
    <w:p>
      <w:r>
        <w:rPr>
          <w:b w:val="0"/>
        </w:rPr>
        <w:t>Inför Naturbrukskonferensen i Broddetorp 2017 har småbrukarorganisationer och miljörörelsen samlat in artiklar med argument och fakta kring de frågor som tas upp på konferensen. Vi hoppas kunna fylla på mer efter vart. I år har landsbygdsfrågorna med striden om jordförvärvslagen hamnat i fokus av debatten. Regeringens livsmedelstrategi hotar riva upp den över 100 år gamla jordförvärvslagen som hindrade storbolag från att köpa upp bondens mark. Bakom detta förslag ligger en långvarig utveckling där svensk och internationell politik verkat för en typ av strukturrationalisering av jordbruket på storföretagens villkor. Den leder till ökad maktkoncentration med kortsiktiga vinstintressen som överordnade värden av hela ledet i odlingen och förädling av maten. Storföretagen ersätter naturen med genmanipulerade arter med allt färre sorter beroende av kemikalieindustrin, odlingen blir alltmer baserad på monokulturer som slår ut biologiska mångfalden, näringsvärdet i både vegetabilier och animalisk förda minskar stadigt, småbrukarna som ännu odlar 70 % av all mat slås ut genom storföretagens landgrabbing i Sverige och världen och ersätts med ett fossilberoende system av industrijordbruk och en mindre grupp jordbrukare som odlar närodlat och ekologisk för ett mindre skikt av befolkningen. Mot denna utveckling står främst småbrukare och andra familjejordbrukare i hela världen, ofta i allians med konsumentintressen och miljörörelsen. Sverige har på flera sätt varit det mest extrema i hela västvärlden när det gäller att driva fram denna politik samtidigt som det funnits en del positiva inslag som restriktioner i antibiotikaanvändningen. 1990 gick alla riksdagspartierna med på att låta världsmarknaden härska över det svenska jordbruket vilket inledde en stark nedgång. 1992 infördes i samma samförståndsanda en anpassning till ett tänkt framtida deltagande i eurozonen med kapitalliberaliseringsdirektivet. Det gick längre än vad EU krävde och innebar att inte bara företag inom EU utan i hela världen fritt ska kunna spekulera i naturtillgångar i Sverige utom när det gäller ägande av mark som jordförvärvslagen sätter hinder för. EU inträdet 1995 ledde till en anpassning till en jordbrukspolitik som premierade produktionstillväxt som fortsatt skynda på nedgången för svenskt jordbruk så att vårt land idag har EU:s sämsta självförsörjningsgrad. Ytterligare internationella avtal som WTO och CETA späder på en utveckling mot ett alltmer storföretagsstyrt industrijordbruk. Kombinationen i Sverige av en del något större krav på djurhållning och odling med att livsmedel som inte lever upp till dessa importeras har skapat problem för jordbruket, inte minst när även offentlig upphandling premierar mat som inte följt svenska regler. Mot denna för landsbygden, folkhälsan och biologiska mångfalden farliga utveckling har bonderörelsen Via Campesina rest kravet om matsuveränitet. Det är folk och länders rätt att definiera sin egen jordbruks- och livsmedelspolitik, utan dumpning till tredje land. Den inkluderar prioritering av lokalt jordbruk i första hand avsett för att livnära den egna befolkningen, ge bönder och jordlösa tillgång till jord, vatten, utsäde och krediter. Bakom detta krav ställer sig alltmer miljö-, solidaritets- och konsumentrörelser. Politiskt har kravet blivit framträdande i kampen mot handels- och investeringsavtal som TTIP där breda allianser mellan bonde-, miljö- och arbetarrörelsen i flera länder har lett till segrar och en friare diskussion om rättvis handel. Konkret arbete politiskt och ekonomiskt för förbättrade villkor för småbruket och hållbar djurhållning och växtodling är också en kraft som växer samtidigt som den allmänna utvecklingen går i motsatt riktning och samlat industrijordbruket och storföretagens landgrabbing blir alltmer dominerande i länder som Sverige, Rumänien, Ukraina och andra delar av Europa för att inte tala om Afrika. Sammantaget behövs en politisering av jordbruks- och matfrågan som ställer de som odlar marken och folkhälsan i centrum och gör det ekonomiskt och ekologiskt möjligt att bedriva jordbruk i Sverige. En politisering på flera områden med hjälp av sådant som stopp för internationella avtal som bjuder ut jordbruksmark till global spekulation och ökar storföretagens makt från genetiska sammansättningen av jordbrukets djur- och växtarter till omvandling av bonden till</w:t>
      </w:r>
    </w:p>
    <w:p>
      <w:r>
        <w:rPr>
          <w:b/>
          <w:color w:val="FF0000"/>
        </w:rPr>
        <w:t>id 345</w:t>
      </w:r>
    </w:p>
    <w:p>
      <w:r>
        <w:rPr>
          <w:b w:val="0"/>
        </w:rPr>
        <w:t>sv ja verkligen! :) fin blogg :) haft en bra dag? kram&lt;3 CHECKA BLOGGEN! Vill du vara med i Veckans Blogg ? :) Kika in på bloggen då! http://modebloggerskor.blogg.se/2011/february/nu-kor-vi-en-veckans-blogg-d.html du får vara med i min tävling om ett iphone skal! :) lottar ut bloggsvar, skriv att du är med så har du chansen att vinna ett bloggsvar till din blogg! :D åh vilka härliga bilder och ni är såå söta tillsammans :) Fina bilder! ja, det är hon verkligen :) Hoppas ni fick bort viruset på datorn. Inte kul alls :/ Så fina bilder =) sv: hehe, fail, igen! Jag tryckte inte tillräckligt hår på tangenten 4. Så det ska stå 430 auro. Den är dyr:( men snygg! sv: tacktack :) allt bra idag? hej hur ör dte fin blogg!! Svar: Okej, njäääe :p Ska du hitta på något roligt i veckan som kommer då? :) så söta bilder :D Nu har jag en liten frågestund på bloggen. Kika gärna in och ställ en eller flera frågor, det skulle betyda mycket! kram &lt;3 GISSA KÄNDISEN är uppe i bloggen. Vet du vem det är? De 3 förta som gissar rätt blir LÄNKADE. Lycka till! Direkt länk till tävlingen --&gt; http://nathalienyren.blogg.se/2011/february/gissa-kandisen-de-3-forsta-som-gissar-ratt-3.html#comment Fina ni är, du och Sami! Och vad lika du och din pappa är =) Hoppas allt är bra? &lt;3 haft en bra dag? :) Hoppas du har en toppen Söndag bruden! Om du intresserar så kika in tävlingen där du kan vinna Pilgrims örhängen. Gratis är väl bäst? LÄNK http://sofiahanden.blogg.se/2011/february/tavling.html#comment Eller du kanske gillar bloggen? Lägg gärna till mig på blogloving. " Men bara om bloggen faller dig i smaken" KRAM Malin; haha alla säger att vi är lika, själv förstår jag inte varför :p med mig äre fint! med dig? och barnen? :) Ni är jätte lika ;) Är du blind? Hehe Här är det bara bra också. Barnen mår fint dom med. Isabell trotsar dock något enormt och driver både mig och gubben till vansinne här hemma =/ Lite mindre kul, och bra! Malin; Förstår att det är jobbigt! Barn testar verkligen ens tålamod :) åh så fina bilder :D OM dom gör! =| Men men, hör till så man får snällt stå ut även om man vill kasta ut dom ibland ;) Snälla var me å rösta i min snopp tävling! &lt;3 Så fina ni är! :) Godmorgon söta..Hoppas att du har haft en skön helg..Söta bilder.krma Malin; Ja precis :)</w:t>
      </w:r>
    </w:p>
    <w:p>
      <w:r>
        <w:rPr>
          <w:b/>
          <w:color w:val="FF0000"/>
        </w:rPr>
        <w:t>id 346</w:t>
      </w:r>
    </w:p>
    <w:p>
      <w:r>
        <w:rPr>
          <w:b w:val="0"/>
        </w:rPr>
        <w:t>För dig som vill ha en äkta klassiker, en termos som inte bara har en unik och snygg stil men som också har en vinnande funktion är en Stanley termos en självklarhet. Detta märke har sedan 1913 tillverkat högkvalitativa produkter för ett aktivt och tufft utomhusliv. En Stanley termos ser till att servera dig dina varma drycker varma, och dina kalla drycker kalla, oavsett vart du befinner dig i för temperaturer själv. Men inte bara detta, tack vare den höga kvaliteten blir en termos från Stanley en kompanjon att ha med hela livet. Deras termos har faktiskt överlevt allt från fall från flygplan till utflykter med dagisbarn – allt som allt blir detta mer en investering än en produkt.</w:t>
      </w:r>
    </w:p>
    <w:p>
      <w:r>
        <w:rPr>
          <w:b/>
          <w:color w:val="FF0000"/>
        </w:rPr>
        <w:t>id 347</w:t>
      </w:r>
    </w:p>
    <w:p>
      <w:r>
        <w:rPr>
          <w:b w:val="0"/>
        </w:rPr>
        <w:t>Monthly Archives: augusti 2010 28 augusti 2010 · 11:07 Mottagaranpassning är att skriva med läsarens glasögon på Det här inlägget skriver jag för dig. Ja, just dig. Du, som läser detta just nu, du är adressaten för denna text. ”Var inte larvig”, tänker du nu. ”Hur skulle du kunna veta vem jag är? Vad är det här för tramsigt effektsökeri?” Du har förstås rätt. Jag vet inte vem du är. Kanske vet jag inte ens om att du finns till. Kanske känner vi varandra till namnet. Kanske är vi nära bekanta, men inte ens då vet jag nu i skrivande stund vem du är. Och trots detta gör jag anspråk på att skriva just för dig. Är jag larvig? Ja kanske, men jag behöver försöka. Det handlar om det som brukar kallas mottagaranpassning: det att anpassa en text så att den passar sina mottagare. Det är en svår uppgift, även för de mest drillade skribenter. Först och främst måste man ju ta reda på vilka ens mottagare egentligen är. En sak vet man förvisso alltid om ens läsare: de läser ens text. Det kan framstå som en trivial sanning, och det är det, men utifrån den kan man faktiskt göra några kvalificerade gissningar om mottagargruppen. Ta dig och den här texten som exempel. Du läser den här texten, och du har kommit ända hit ner – alltså är du någotsånär intresserad. Det är troligt att du är intresserad av språk, eftersom det är temat för de flesta texter som publiceras i den här bloggen. Kanske kan man tänka sig att du även läser andra populärvetenskapliga texter om språk. Detta ökar i så fall chansen att du vet en del om ämnet. Du kanske känner till grundläggande språkvetenskaplig terminologi och är van vid olika språkvetenskapliga tankegångar. Det att texterna publiceras i en blogg kan också skvallra om din ambitionsnivå. Du läser troligen texterna av lust, inte av plikt. Det är inte särskilt troligt att du vill använda inläggen som källor i en vetenskaplig uppsats, men mer troligt att du läser för att bli lagom intellektuellt road. Du förväntar dig nog att det här ska vara en lättsam text. Trolleri trollera. Nu har jag en ganska detaljerad skiss av mottagargruppen för den här texten. När skissen är färdig ska skribenten försöka sätta sig in i mottagarens situation. Antagligen har skribenten redan en idé om vad den vill berätta i en text, men det är också viktigt att fråga sig vad mottagaren kan vilja veta – och vad den inte vill veta. Skribenten kan också använda sin skiss för att hitta en lämplig svårighetsgrad på innehållet i texten, och fråga sig vad som behöver förklaras och vad mottagaren redan känner till. Egentligen vill jag påstå att mottagaranpassning bara handlar om dessa två frågor: Vad vill mottagaren veta? Och vad vet mottagaren redan? Den skribent som funderar på dessa två frågor kan göra sin text bättre. 17 augusti 2010 · 20:18 Titelmarkering? Fråga din språkkänsla Sommaren lider mot sitt slut. Det ser vi inte så bra i de sjunkande temperaturgraderna eller i de mörknande kvällshimlarna som i den ökande ambitionsnivån hos den generella medborgaren. Jag själv, generell medborgare som jag är, har därför ruskat liv i min sommardåsiga bloggnerv. Vi börjar höstsäsongen med en fråga som lyftes av en kommentator till den här bloggen: Är det inte dags att vi reder upp vårt sätt att skriva titlar på böcker, filmer och liknande? Kommentatorn som lyfte frågan anmärkte på frasen ”Gun-Britt Sundströms roman Maken från 1976″, som finns i en artikel jag skrev för Språktidningen. Heter romanen ”Maken” eller ”Maken från 1976″, kan man undra, menar kommentatorn. Jo, det kan man ju. Och det skulle man inte behöva om jag hade markerat boktiteln med citationstecken eller kursiv. Samtidigt är det viktigt att ha en pragmatisk inställning till den här frågan. Risken är att en text ser plottrig ut om man strösslar allt för generöst med olika typer av grafiska markeringar. Skribenten behöver alltså bedöma hur stor risken för missförstånd är. Tror man verkligen att romanen heter ”Maken från 1976″? I sådana här frågor finns en given auktoritet: Språkrådets</w:t>
      </w:r>
    </w:p>
    <w:p>
      <w:r>
        <w:rPr>
          <w:b/>
          <w:color w:val="FF0000"/>
        </w:rPr>
        <w:t>id 348</w:t>
      </w:r>
    </w:p>
    <w:p>
      <w:r>
        <w:rPr>
          <w:b w:val="0"/>
        </w:rPr>
        <w:t>Drottningtorget Trollhättan - att gestalta ett offentligt rum Detta kandidatarbetet har gjorts med syftet att förbättra Drottningtorgets kvaliteter ur främst ett estetiskt och funktionellt perspektiv och detta genom att studera den rådande problematiken och förutsättningarna på platsen samt med bakgrund av teoretiska utgångspunkter. Arbetet inleds med teorier från respekterade namn inom stadsbyggnad, fortsätter med inventeringar av platsen och avslutas med ett gestaltningsförlag som skapats i syfte att avlägsna den rådande problematiken samt med bakgrund av de teorier och förutsättningar som diskuterats. I förslaget har stor hänsyn tagits till människors rörelse och olika grepp har tagits i planen för att erbjuda passerande sittmöjlighet i attraktiv miljö och tillhandahålla gröna områden för rekreation. Nyckelord / Keywords: Fysisk planering, Trollhättan, Torg C-Uppsats Context</w:t>
      </w:r>
    </w:p>
    <w:p>
      <w:r>
        <w:rPr>
          <w:b/>
          <w:color w:val="FF0000"/>
        </w:rPr>
        <w:t>id 349</w:t>
      </w:r>
    </w:p>
    <w:p>
      <w:r>
        <w:rPr>
          <w:b w:val="0"/>
        </w:rPr>
        <w:t>Ursprungsplats Besättning Primär beväpning Operativ räckvidd M270 Multiple Launch Rocket System (eller M270 MLRS) är ett raketartillerisystem i amerikansk tjänst. Den kan skjuta styrda och ostyrda projektiler upp till 42 km. Genom att avfyra Army Tactical Missile System (ATACMS) kan artillerisystemet nå upp till 300 km. Historia[redigera | redigera wikitext] En M270 MLRS utför en raketavfyrning. Raketerna och ATACMS-robotarna förvaras i utbytbara kapslar. Varje kapsel innehåller sex ostyrda raketer eller en styrd ATACMS-robot, de två typerna kan inte blandas. Avfyrningsfordonet kan bära två kapslar i taget som den kan ladda genom att använda en integrerad kran. Alla tolv raketer eller två ATACMS-robotar kan avfyras på under en minut. Ett avfyrningsfordon som avfyrar tolv robotar kan helt täcka ett 1 km² med substridsdelar. Den amerikanska armén håller som bäst på att utveckla och fälttesta raketer med en enda stor stridsspets samt varianter av ATACMS, så väl som en styrd raket. Den tyska försvarsmakten har utvecklat en AT-2-raket som kan bära stridsvagnsminor. M270 är i bruk i USA, Storbritannien, Egypten, Frankrike, Tyskland, Grekland, Israel, Italien, Japan, Sydkorea och Turkiet. Bahrain, Danmark, Norge och Nederländerna har använt M270. Finland köpte år 2006 två batterier M270 (22 avfyrningsfordon) från Nederländerna. När de först togs i bruk användes MLRS i blandade bataljoner som bestod av 2 batterier traditionellt artilleri (haubitsar) och ett batteri MLRS SPLL (self-propelled loader/launchers). Den första operativa bataljonen med enbart MLRS började träna under vintern 1985. Alpha Battery, 4/27th FA (MLRS) fördes i sin helhet till Peden Barracks vid Wertheim, Västtyskland i april samma år. "Sudden Impact", som den var känd som bland dess personal, ansågs vara operativ i juni samma år. Två andra batterier följde snart efter. Maximal räckvidd: 42 km Tagen i tjänst: 1982 (USA:s armé) Första gången använd i krig: 1991 (Kuwaitkriget)</w:t>
      </w:r>
    </w:p>
    <w:p>
      <w:r>
        <w:rPr>
          <w:b/>
          <w:color w:val="FF0000"/>
        </w:rPr>
        <w:t>id 350</w:t>
      </w:r>
    </w:p>
    <w:p>
      <w:r>
        <w:rPr>
          <w:b w:val="0"/>
        </w:rPr>
        <w:t>GE DIG SJÄLV VERKTYG FÖR ATT HÅLLA I LÄNGDEN. HANDLINGSPLAN FÖR DITT FORTSATTA VÄLMÅENDE SAMT SKÖN AVKOPPLING TILLSAMMANS MED KVINNLIGA LEDARE I LYXIG MILJÖ VID HAVET Pia Eriksson, PIA Lifestyle, Hälsoresearrangör, ICF-diplomerad Coach, Mindfulness- och Yin-Yogainstruktör och ett förflutet inom Polisen sedan nästan 30 år tillbaka. Både i yttre tjänst och inom ledning samt expertfunktioner. Kunskaper och erfarenheter inom Polisen såsom kommunikativt- och mentalt förhållningssätt kommer väl till användning även som kursledare inom detta område. Anna Vesterberg, 2B Fine AB, med lång erfarenhet av personlig- lednings-organisatorisk och företagsutveckling. Både som anställd chef, konsult, utbildningsledare och mentor. Utbildad personlig tränare, mindfulnessinstruktör och har arbetat med personlig träning samt utbildat träningsinstruktörer i kost och träningspedagogik. Det är inte alltid så lätt att få ihop sin vardag. Och det kan bero på en mängd olika faktorer. Vissa av oss arbetar för mycket och prioriterar bort familj och vänner. Andra går hem i exakt tid för att hämta barnen på dagis, men har inget ”eget liv”. Några kanske bara jobbar och har privatliv, men ingen relation. Obalans i livet kan leda till psykisk ohälsa på sikt. Genom att lära känna oss själva och få en bättre självinsikt samt självkänsla kan vi leda oss själva och andra till en bättre tillvaro. Både privat och på arbetet. Under helgen på Högberga blandar vi teori med praktiska övningar och träning såsom Mindfulness, Yin-Yoga och styrketräning. Vi unnar oss välmående under tiden vi lär nytt och njuter av god mat i fantastisk miljö samt relax i Spa-avdelningen. Denna helg ger dig som är kvinnlig ledare den tid du behöver för att stressa ner, reflektera och sätta din plan inför ditt framtida ledarskap gällande hälsa och välmående. Friskvårdsbidraget kan användas till mycket Du ska efter utbildningen ha god kunskap om vad som kan bidra till en god hälsa och balans i livet. Både för dig själv och dem du ev. leder. Du har skapat en individuell handlingsplan och har fått med dig några verktyg som du kan arbeta med själv eller med hjälp av andra inom träning, kost och personligt så att du kan börja din resa till balans i livet. Utbildningen vänder sig till Utbildningen passar dig som vill lära känna dig själv bättre och hur du kan planera för att utveckla och leda dig själv och/eller andra. Du är en kvinnlig ledare, egen- eller anställd. Vi kommer blanda teori med praktik och exempel från arbetssätt vi utvecklat och/eller tagit del av från de många branscher, företag och organisationer vi arbetat med och inom i över 20 år. Fyll på energi Njut av champagne, tre-rätters middag, herrgårdslunch och underbar frukostbuffet Låt din kropp mjukas upp med mjuk yin--yoga. Stanna till i nuet med mindfullnes. Enkla styrkeövningar med gummiband Personlig handlingplan att ta med hem HÖGBERGA HAVSSPA Högberga ligger på en magisk plats vid havet och i det avslappnande utomhus-Spaet tittar du rakt ut över den vackra utsikten samtidigt som din kropp återhämtar sig i det varma vattnet. Eventet genomförs vid minst 5 anmälda deltagare. Om det ställs in betalar 2B Fine tillbaka din avgift för eventet. För andra utlägg ansvaras inte. Se bokningsvillkor på 2B Fines sida. Fredag 15:00 Incheckning på rummet 15:30-17:00 Välkommen och presentation inkl. champagne med tilltugg 17:00-19:30 Relax i Spa-avdelningen 19:30 3-rättersmiddag (ej dryck) Mindful Yin-Yoga Yin-Yoga är en vilsam form av yoga som passar alla. Den stärker ditt immunsystem, mjukar upp din bindväv och hjälper din kropp och ditt inre till avslappning. Lördag 08:00-09:00 Vi promenerar i närområdet 09:00-10:00 Härlig frukostbuffet 10:00-13:00 Workshop 1 13:00-14:00 14:00-16:00 Workshop 2 16:00-17:00 Mindful Yin-Yoga 17:00-19:30 Relax I Spa-avdelningen 19:30 3-rätters middag (ej dryck) Söndag 08:00-09:00 Power-walk med stopp för styrkeövningar med gummiband 09:00-10:00 Härlig frukostbuffet 10:00-13:00 Workshop3 13:00-14:00 14:00</w:t>
      </w:r>
    </w:p>
    <w:p>
      <w:r>
        <w:rPr>
          <w:b/>
          <w:color w:val="FF0000"/>
        </w:rPr>
        <w:t>id 351</w:t>
      </w:r>
    </w:p>
    <w:p>
      <w:r>
        <w:rPr>
          <w:b w:val="0"/>
        </w:rPr>
        <w:t>Den engelska singer-songwritern Jessie Ware släppte idag sin nya video till singeln Night Light. Singeln är det fjärde släppet från hennes debutskiva Devotion som kom i augusti i år. Den återfinns också som första låt på GAFFAs 11 Essentiella september. I videon, som är både svartvit och minimalistisk, får vi i inledningen se Jessie Ware stå omgiven av kvinnor som ligger runt henne och som till slut slår ut kring sångerskan likt en svart blomma. I nästa klipp står hon plötsligt själv och håller om en man och ibland skymtar ett par dansare under svarta skynken förbi. Och ungefär så håller det på videon igenom. Från start till mål är tempot långsamt och meditativt, och koreografin påminner en hel del om yogarörelser.</w:t>
      </w:r>
    </w:p>
    <w:p>
      <w:r>
        <w:rPr>
          <w:b/>
          <w:color w:val="FF0000"/>
        </w:rPr>
        <w:t>id 352</w:t>
      </w:r>
    </w:p>
    <w:p>
      <w:r>
        <w:rPr>
          <w:b w:val="0"/>
        </w:rPr>
        <w:t>The Man in the Iron Mask. 1998 USA 132 min. färg/35mm/1.85:1. R: Randall Wallace. S: Leonardo DiCaprio, Jeremy Irons, John Malkovich, Gérard Depardieu, Gabriel Byrne, Anne Parillaud, Judith Godrèche, Edward Atterton, Peter Sarsgaard, Hugh Laurie, David Lowe, Brigitte Boucher, Matthew Jocelyn, Karine Belly, Emmanuel Guttierez. Obönhörligt platt variant av Dumas-berättelsen om Frankrikes onde kung Ludwig (DiCaprio) och hans okända tvillingbror, inlåst i en avlägsen fängelsehåla iförd en järnmask. De tre musketörerna återförenas för att byta plats på bröderna och rädda kungariket – men det är svårt att kalla det för filmens story när alla trådar och toner spretar åt olika håll. Detta på grund av regi så livlös att de utmärkta skådespelarna verkar lida sig igenom de tondöva scenerna, samt ett manus som är så fullt av banala klichéer att filmen i slutändan inte handlar om någonting. 1/5 3/10. 2018.</w:t>
      </w:r>
    </w:p>
    <w:p>
      <w:r>
        <w:rPr>
          <w:b/>
          <w:color w:val="FF0000"/>
        </w:rPr>
        <w:t>id 353</w:t>
      </w:r>
    </w:p>
    <w:p>
      <w:r>
        <w:rPr>
          <w:b w:val="0"/>
        </w:rPr>
        <w:t>Hör Christian von Koenigsegg berätta om sin Tesla, varför han valde bilen och varför han älskar den: (Christian von Koenigsegg börjar prata vid 2:30 in i klippet) Han skulle kunna börja som Tesla-säljare tycker vi Filmmakaren (BMW entusiast) försöker sedan att pusha för BMW i3, och försöker framhäva dess fördelar. Christian von Koenigsegg undviker vänligt att prata illa om bilen (“not bad… for a small car”) men det syns tydligt vilken bil han föredrar Och då har de inte ens försökt sätta sig i baksätet</w:t>
      </w:r>
    </w:p>
    <w:p>
      <w:r>
        <w:rPr>
          <w:b/>
          <w:color w:val="FF0000"/>
        </w:rPr>
        <w:t>id 354</w:t>
      </w:r>
    </w:p>
    <w:p>
      <w:r>
        <w:rPr>
          <w:b w:val="0"/>
        </w:rPr>
        <w:t>Joby, företaget bakom det världsberömda kamerastativet Gorillapod, utökar nu sitt sortiment med Gorillapod Magnetic. Detta är ytterligare ett exempel på en produkt av typen "varför har ingen kommit på detta förr?", helt i linje med företagets strävan att skapa revolutionerade produkter för en kreativ och aktiv livsstil. Gorillapod Magnetic är det senaste tillskottet till Jobys populära Gorillapodfamilj. Med kraftiga magneter i fötterna kan Gorillapod Magnetic fästas på alla typer av magnetiska ytor, utöver sedvanlig förankring med de böjliga benen. Den kan viras runt en pelare, en trädgren, eller klängas fast på en taggig klippa - positioneringsmöjligheterna är verkligen oändliga.</w:t>
      </w:r>
    </w:p>
    <w:p>
      <w:r>
        <w:rPr>
          <w:b/>
          <w:color w:val="FF0000"/>
        </w:rPr>
        <w:t>id 355</w:t>
      </w:r>
    </w:p>
    <w:p>
      <w:r>
        <w:rPr>
          <w:b w:val="0"/>
        </w:rPr>
        <w:t>Vi brinner för att kunna erbjuda presenter för alla tillfällen, snabbt &amp; smidigt! Frakt endast 45 kr. Ingen fakturaavgift. Snabb leverans. Vanligen 1-3 dagar. Varmt välkommen!</w:t>
      </w:r>
    </w:p>
    <w:p>
      <w:r>
        <w:rPr>
          <w:b/>
          <w:color w:val="FF0000"/>
        </w:rPr>
        <w:t>id 356</w:t>
      </w:r>
    </w:p>
    <w:p>
      <w:r>
        <w:rPr>
          <w:b w:val="0"/>
        </w:rPr>
        <w:t>Vi har glädjen att berätta att Jenny Jacbosen kommer ansluta till teamet på Nordic. Jenny har lång erfarenhet av CrossFit och är troligen den person som har genomfört flest tävlingar i Sverige och utan tvekan på högst nivå! Du kan läsa själv vad Jenny har att säga om detta. Från hennes blogg: CrossFitJenny.blogspot.com. Mads är och kommer alltid att vara en del av Nordic. Dock tar jobbet på Reebok för mycket tid och uppmärksamhet så genom detta hoppas vi att vi kan fortsätta bli ännu bättre och växa vidare! Fortsätta att sprida träningsglädje och CrossFit! Erik Eliasson, Rickard Walén och jag blir den nya trion:) Mads lämnar sitt delägarskap i CrossFit Nordic då han har ett heltidsjobb på Reebok och samarbetet mellan CrossFit och Reebok verkar ju bara växa! Istället kommer Fru Jacobsen in:) Mitt privatliv består redan till stor del av CrossFit. Jag har tränat CrossFit sedan 2007, utbildade mig till CrossFit instruktör 2008 och har instruerat några år. Har tävlat sedan 2008 och SM 2011 blir min 11:e CF tävling faktiskt. Nu kommer mitt arbete även bestå av Crossfit, vilket känns helt rätt. Jag ser verkligen fram emot detta, det ska bli tokskoj! Förutom att hålla i klasser så kommer jag finnas i boxen så mycket jag kan och hoppas kunna bidra med en del Innan dess är det CrossFit SM och uppladdningen känns ganska bra! Reply Vad roligt! Detta kommer bli awesome Jenny Reply Grymt kul. Riktigt hög klass på tränarna på Nordic. Att ha en flerfaldig Gamesdeltagare som som ger en pointers kommer vara ovärderligt. Reply Jag hoppas det:) Reply Roligt att höra, grymt tillskott! Reply Så jävla bra!</w:t>
      </w:r>
    </w:p>
    <w:p>
      <w:r>
        <w:rPr>
          <w:b/>
          <w:color w:val="FF0000"/>
        </w:rPr>
        <w:t>id 357</w:t>
      </w:r>
    </w:p>
    <w:p>
      <w:r>
        <w:rPr>
          <w:b w:val="0"/>
        </w:rPr>
        <w:t>Du är välkommen att kontakta oss för samtal i livets olika situationer. Hos oss kan du möta människor som finns till för dig när du behöver stöd i samtal. Samtalen ger dig möjlighet att reflektera kring dig själv , hur du relaterar till andra och hur du upplever att andra är mot dig. Den möjligheten ges i sällskap av en van lyssnare som inte ger råd utan låter dig själv finna lösningen. Detta kan ske tillsammans med någon i enskilda samtal eller i en grupp som har två erfarna samtalsledare. Förutom enskilda samtal finns det en stor verksamhet med själavårdsgrupper. Vi som arbetar med samtal har lång erfarenhet av själavård och går själva i regelbunden handledning. För mer information om enskilda samtal: Lennart Karp, präst. Tfn 08-743 68 06. lennart.karp@svenskakyrkan.se Erica Niggol, församlingspedagog &amp; samtalsterapeut Tfn 08-743 68 20 Maarit Gauffin, diakon. Tfn 08-743 68 50 maarit.gauffin@svenskakyrkan.se Inger Hansson Danared, studentpräst. Tfn 08-743 68 19. inger.hansson.danared@svenskakyrkan.se Erik Holmberg, präst. Tfn 08-743 68 48. erik.holmberg@svenskakyrkan.se Olle Ideström, präst. Tfn 08-743 68 13. olle.idestrom@svenskakyrkan.se Hanna Nyberg, präst. Tfn 08-743 68 12. hanna.nyberg@svenskakyrkan.se Hanna Paulsson, präst. Tfn 08-743 68 64 hanna.paulsson@svenskakyrkan.se Ewa Wallenblad, diakon. Tfn 08-743 68 18 ewa.wallenblad@svenskakyrkan.se Magnus Bodin, diakon. Tfn 08-743 68 62</w:t>
      </w:r>
    </w:p>
    <w:p>
      <w:r>
        <w:rPr>
          <w:b/>
          <w:color w:val="FF0000"/>
        </w:rPr>
        <w:t>id 358</w:t>
      </w:r>
    </w:p>
    <w:p>
      <w:r>
        <w:rPr>
          <w:b w:val="0"/>
        </w:rPr>
        <w:t>Tics hos barn Ofrivilliga, återkommande, snabba, stereotypa och svårkontrollerade muskelrörelser eller ljud kallas tics. Enkla övergående tics är inte ovanligt bland barn i allmänhet. Särskilt vanligt är det med tics i tidig skolålder. Man kan räkna med att två till fem barn i en skolklass har eller har haft tics. Övergående tics brukar försvinna inom månader eller ett år. Liknande symtom som tics kan ses vid vissa sällsynta sjukdomar och drogpåverkan. Forskningen har ännu inte kunnat dokumentera någon klar orsak till tics. Symtom Man brukar tala om motoriska och vokala tics: • Motoriska tics är vanligast i ansiktsmuskulaturen. Barnet blinkar, grimaserar ofrivilligt eller kastar med huvudet. • Vokala tics yttrar sig som att barnet grymtar, småhostar eller uttalar hela ord. Tics kan vara enkla, eller omfatta ett eller flera av symtomen samtidigt, t ex så att barnet blinkar, det rycker kring ögat, munnen eller armen. Tillfälligt och kortare tid kan barnet kontrollera sina tics, som direkt återkommer när den medvetna kontrollen upphör. Tics brukar förvärras vid stress men kan öka också vid avslappning. Under sömn försvinner symtomen däremot. Behandling Tics kan vara ett oroande och besvärande symtom, som kan påverka det sociala livet för både för barn och föräldrar. Men hos de flesta barn går tics över spontant efter en tid. Man bör som förälder inte påpeka och göra barnet alltför uppmärksamt på sina tics. Om besvären blir svåra bör man söka läkare för undersökning, råd och stöd. Det finns stödterapi och några mediciner med viss effekt mot sådana tics som inte ”växer bort”. Tics som inte går över kan vara symtom på att barnet har så kallat Tourettes syndrom och behöver barnpsykiatrisk behandling. Tics kan ibland också ses vid olika typer av tvångssyndrom.</w:t>
      </w:r>
    </w:p>
    <w:p>
      <w:r>
        <w:rPr>
          <w:b/>
          <w:color w:val="FF0000"/>
        </w:rPr>
        <w:t>id 359</w:t>
      </w:r>
    </w:p>
    <w:p>
      <w:r>
        <w:rPr>
          <w:b w:val="0"/>
        </w:rPr>
        <w:t>Bjuden på fest, eller är det helt enkelt dags för en ny klänning i garderoben? Här på Nelly.com hittar du snygga och trendiga klänningar från både våra egna brands och andra kända varumärken. Vi är rätt säkra på att du kommer hitta något du gillar. Kanske är det en skön klänning för varma dagar du är ute efter, eller en enklare variant för jobbdagen? Scrolla igenom utbudet här till höger, och filtrera dig fram till just din perfekta modell. Om du känner att du behöver lite hjälp på traven i klänningsdjungeln har vi listat tre key trends att hålla lite extra koll på. Först ut är maxiklänningen – en sval trotjänare som absolut funkar både till fest och vardag. Matcha med klackar för instant partyfeeling, eller dressa ner med ett par flats och en skinnjacka. Easy. Om du känner för att hoppa på 90-talståget är en klassisk fodralklänning (LBD!) aldrig fel. Ett par platforms till det och du har nailat stilen. Sist men inte minst – vardagsfavoriten no.1 är en långärmad klänning. Så snyggt! Säsongens allra trendigaste kommer i wrapmodell och off-shoulder, gärna båda på en gång! Det bästa med klänningar är ju att du kan styla dem precis hur du vill. Fest eller vardag spelar ingen roll. Knyt på dig ett par lace up heels och addera ett par stora örhängen så är du redo för klubbkvällen, eller klä ner samma klänning med ett par vita sneakers för shoppingrundan på stan. Och det funkar oavsett om det är en casual bomullsklänning eller en silkeslen, shiny modell. Okej, känner du dig redo att shoppa din nya klänning? Här på Nelly.com hittar du alltid de senaste trenderna, inspiration och massor av nyheter - varje dag. Med ett utbud på över 850 varumärken kan du vara säker på att du hittar något du gillar. Och vi har snabb leverans och enkla returer. Klicka hem din klänning redan idag! Bjuden på fest, eller är det helt enkelt dags för en ny klänning i garderoben? Här på Nelly.com hittar du snygga och trendiga klänningar från både våra egna brands och andra kända varumärken. Vi är rätt säkra på att du kommer hitta något du gillar. Kanske är det en skön klänning för varma dagar du är ute efter, eller en enklare variant för jobbdagen? Scrolla igenom utbudet här till höger, och filtrera dig fram till just din perfekta modell. Om du känner att du behöver lite hjälp på traven i klänningsdjungeln har vi listat tre key trends att hålla lite extra koll på. Först ut är maxiklänningen – en sval trotjänare som absolut funkar både till fest och vardag. Matcha med klackar för instant partyfeeling, eller dressa ner med ett par flats och en skinnjacka. Easy. Om du känner för att hoppa på 90-talståget är en klassisk fodralklänning (LBD!) aldrig fel. Ett par platforms till det och du har nailat stilen. Sist men inte minst – vardagsfavoriten no.1 är en långärmad klänning. Så snyggt! Säsongens allra trendigaste kommer i wrapmodell och off-shoulder, gärna båda på en gång! Det bästa med klänningar är ju att du kan styla dem precis hur du vill. Fest eller vardag spelar ingen roll. Knyt på dig ett par lace up heels och addera ett par stora örhängen så är du redo för klubbkvällen, eller klä ner samma klänning med ett par vita sneakers för shoppingrundan på stan. Och det funkar oavsett om det är en casual bomullsklänning eller en silkeslen, shiny modell. Okej, känner du dig redo att shoppa din nya klänning? Här på Nelly.com hittar du alltid de senaste trenderna, inspiration och massor av nyheter - varje dag. Med ett utbud på över 850 varumärken kan du vara säker på att du hittar något du gillar. Och vi har snabb leverans och enkla returer. Klicka hem din klänning redan idag!</w:t>
      </w:r>
    </w:p>
    <w:p>
      <w:r>
        <w:rPr>
          <w:b/>
          <w:color w:val="FF0000"/>
        </w:rPr>
        <w:t>id 360</w:t>
      </w:r>
    </w:p>
    <w:p>
      <w:r>
        <w:rPr>
          <w:b w:val="0"/>
        </w:rPr>
        <w:t>Arbetsförmedlingen håller just nu på att upphandla coachingtjänster för mångmiljonbelopp. Upp till 25 000 arbetssökande ska få en jobbcoach. Men ICF, branschorganisationen för coacherna, är mycket kritisk. ”Detta är inte coaching. Det är kontroll och myndighetsutövning av de arbetssökande” – och för detta krävs ingen utbildning. Det är anmärkningsvärt” Det krävs ingen coachutbildning för att jobba som jobbcoach åt AF. Detta kan äventyra både för de arbetssökande och för hela den etablerade branschen av kompetenta coachföretag. Det menar ICF, Internationella Coach Federation i Sverige. Cecilia Grahn som är ordförande är mycket kritisk till AF:s nya upphandling. - Kriterierna i AF:s upphandling är skräddarsydda för de stora bemanningsföretagen, inte för de småföretag som sysslar med kvalificerad coaching. Dessutom ligger inte fokus alls på jobbcoaching utan på närvarokontroll, rapporteringsskyldighet och att para ihop arbetsgivare med deltagare. Det är inte coaching, säger Cecilia Grahn. Domenico La Corte som arbetat med coaching i mer än 10 år tycker det är ren och skär myndighetsutövning av de arbetssökande. - AF vill inte ha jobbcoacher, de vill ha kontroll på de arbetssökande. De lägger ut en typ av myndighetsutövning där ”jobbcoacherna” ska kontrollera närvaro varje vecka, rapportera resultat, ha vikarier tillgängliga vid sjukdom, genomföra aktiviteter och till och med se till att det finns fikarum och handikapptoaletter åt de arbetssökande. Detta kan enbart de större bemanningsföretagen uppfylla. De mindre coachingföretagen kan vara välutbildade coacher men det efterfrågas inte i upphandlingen. Ingen coachutbildning krävs, det är mycket anmärkningsvärt, tycker Domenico La Corte. Tre miljarder skattemedel till jobbcoaching Det var för två år sedan som regeringen beslutade att tre miljarder skulle satsas på att få ner arbetslösheten. AF fick i uppdrag att upphandla tjänsten jobbcoaching av externa aktörer. Samtidigt sa arbetsförmedlingen upp 800 tjänstemän som sysslade med jobbcoachingliknande arbetsuppgifter och skrev istället avtal med omkring 900 externa coachingföretag. Det var ren outsourcing och gynnade naturligtvis många av våra medlemmar inom ICF, säger Cecilia Grahn. I årsskiftet gick alla avtal med jobbcoachingföretagen ut och från och med januari är det fritt fram för alla att lämna in nya anbud för tjänsten som kallas jobbcoaching. Lockar till sig aktörer utan utbildning Kritiken kring jobbcoachernas metoder har vid några tillfällen varit massiv i media. En del coacher anklagades för tvivelaktiga metoder och det slog hårt mot de coacher som arbetade seriöst. Upphandlingen har bidragit till en stor nyetablering av nya coacher, många vill vara med och dela på kakan. Det är både positivt och negativt. Positivt för att coachmarknaden ökar men negativt för att det också lockar till sig oseriösa aktörer utan utbildning i coaching, säger Cecilia Grahn. Idag är det relativt lätt att kalla sig coach. Det finns en uppsjö av olika coachutbildningar med varierad kvalitetsgrad. Det finns en marknad som efterfrågar coaching. För de som arbetar som professionella coacher handlar det om att bli bättre eller försvinna, helt enkelt, säger Cecilia Grahn. Därför är det extra angeläget för oss som branschorganisation, som företräder de utbildade och certifierade coacherna, att försöka få AF att förstå hur viktigt det är med kvalitetssäkrade coacher, menar Cecilia Grahn. AF lyssnar inte på branschorganisation ICF Sverige tog därför kontakt med upphandlingsenheten på AF för att hjälpa till att formulera krav på coachernas kompetens i form av erfarenhet, certifiering, utbildning och etiska regler. - AF har lämnat dessa kommentarer helt utan åtgärd. De har dessvärre inte alls brytt sig om att kräva någon coachutbildning från de som kan lämna in anbud, säger Cecilia Grahn och fortsätter; - Vi tycker det är självklart att de som arbetar som jobbcoacher ska vara utbildade coacher. Men i den nya upphandlingen står det uttryckligen att ”Leverantören måste inte vara certifierad utan kan ha byggt upp och använda sig av ”sitt eget system”, säger Cecilia Grahn. För Jon Stråth på AF som utarbetat riktlinjerna är det inte coachutbildningen hos de blivande leverantörerna som är avgörande. -</w:t>
      </w:r>
    </w:p>
    <w:p>
      <w:r>
        <w:rPr>
          <w:b/>
          <w:color w:val="FF0000"/>
        </w:rPr>
        <w:t>id 361</w:t>
      </w:r>
    </w:p>
    <w:p>
      <w:r>
        <w:rPr>
          <w:b w:val="0"/>
        </w:rPr>
        <w:t>I måndags var vi två stycken som tog Panda på en utflykt. Vi började i Milatos-grottan, drack soumada i Neapoli, tittade in hos nunnorna i Kremasta-klostret och lunchade smarrig pasta i Agios Nikolaos. Milatos-grottan har sin dramatiska historia när lokalbefolkningen gömde sig i grottan undan turkarna 1823. De blev förrådda och se’n gick det som det gick. Men grottan har en ännu längre Kremasta-klostret mötte oss med storstädning, reparations- och trädgårdsarbete. Något måste vara på gång, tänkte vi, och det var det! Klostret fullständiga namn på engelska är Monastery of the Archangels Michael and Gabriel in Kremasti och på fredag har Michalis (ärkeängeln Mikael) namnsdag. Stor dag! Några nunnor tog en paus och pratade en stund med oss, en frågade om vi ville se ”hemliga skolan” och det ville vi gärna. Ett rum gömt för fiender där man inte bara kunde ha skola utan kanske ännu viktigare: smida motståndsplaner. Rummet kunde nås via en ingång från taket och en hemlig tunnel. Under vår tripp föddes en idé om ett nytt inslag i min firma. Spännande och skulle kunna bli både givande och roligt. Jag får fundera och finslipa ett tag innan jag avslöjar något! Idag har jag varit hos frissan. Måste ju vara snygg när jag far runt i Skåne. När hon blekt slingor brukar hon tvätta mitt hår med silverschampo för att ta bort eventuell gul, gulröd nyans. Idag använde hon ett nytt medel som gjorde att mitt hår blev grått! Det är väldigt populärt här nere, men jag vill inte ha en så’n artificiell färg. Vad göra? Avboka flygbiljetten? Köpa hatt? Maria lovade att det skulle försvinna efter några tvättar. Så nu tvättar jag håret som en tokig och det börjar se riktigt bra ut. Maria var så nöjd med det första resultatet att hon ville ta ett foto och lägga på salongens facebook-sida. Jag meddelade då att jag är dyr som modell varpå hon kontrade med att undra om jag tror att jag är Naomi Campbell. Ack ja, spott och spe! Som jag skrivit i ett blogginlägg så tycker jag inte längre att det där med själva resandet är roligt, men denna gången kan jag inte komma iväg fort nog. Huset snett mitt emot mitt håller på att renoveras och det är bara en smal gränd emellan. Jag vet inte vad de håller på med, men mycket borrande (även med stort slagborr!) är det från tidig morgon. Lyckligtvis så sover jag på baksidan av mitt hus, men jag tycker så väldigt synd om den gamle mannen som bor vägg i vägg med huset som renoveras. Han kan dessutom bara gå några meter så han kan inte gå iväg och fika nå’nstans. Han måste vara helt slut i nerverna! Jag berättade detta för min frissa som berättade att i sommar (hon bor också i gamla sta’n) kom australiensare som köpt hus. Och de började renovera. Till slut gick grannarna man ur huse och bad ”Mercy! Mercy!”. Maria var tokig, hon bor vägg i vägg och gissa vad som finns på andra sidan hennes sovrumsvägg! Något att tänka på för de som köper hus någonstans – hur nära bor grannarna? när kan man starta arbetet på morgonen? osv. Det blir inget bloggande på ett tag. Jag ska vara iväg i 10 dagar och bloggar inte under resa. Nu väntar familj och vänner, sjukhusbesök, tandläkaren, kanske en tripp till Köpenhamn och givetvis julbord på gästis! Och så måste jag nog proviantera lite…och äta en massa godsaker som falukorv, crème fraiche, ishavsräkor…och hälla i mig favoritvinet från Australien… Stadspromenad i Ierapetra och vandringar på sydöstra Kreta! 15 % rabatt (gäller inte enstaka vandring)! Ia, byt färg genast.I SAMMA FÄRG SOM DIN BIL OCKSÅ! Gråhåriga tanter har vi nog av. Vi herrar i Koutsounari protesterar! Lycklig resa och ha en skön Skånevistelse! Har schamponerat några gånger så nu är blondinen tillbaka! Hoppas det kan lugn</w:t>
      </w:r>
    </w:p>
    <w:p>
      <w:r>
        <w:rPr>
          <w:b/>
          <w:color w:val="FF0000"/>
        </w:rPr>
        <w:t>id 362</w:t>
      </w:r>
    </w:p>
    <w:p>
      <w:r>
        <w:rPr>
          <w:b w:val="0"/>
        </w:rPr>
        <w:t>Antti Hyvärinen Antti Abram Hyvärinen, född 21 juni 1932 i Rovaniemi i finska Lappland, död 13 januari 2000 i Bad Nauheim i Hessen i Tyskland, var en finsk backhoppare, tränare och hoppbackskonstruktör. Han representerade Ounasvaaran Hiihtoseura. Hyvärinen var den första icke-norrman att vinna en olympisk guldmedalj i backhoppning. Karriär[redigera | redigera wikitext] Antti Hyvärinen fick sin första framgång i karriären då han blev tvåa i finska juniormästerskapen 1951. Året efter var han med det finska laget till Olympiska spelen i Oslo. Han låg på delad tredjeplats efter första omgången i Holmenkollen (K-punkt 72 meter). Han slutade som nummer sju sammanlagt. Under OS i Cortina d'Ampezzo 1956 blev han första icke-norrman att vinna en olympisk guldmedalj i backhoppning. Efter en delad tredjeplats i första omgången vann han guldmedaljen före landsmannen Aulis Kallakorpi. Den olympiska tävlingen gällde på den tiden också som Världsmästerskap. Hyvärinen blev i slutet av året utnämnd till Årets idrottare i Finland 1956. Senare karriär[redigera | redigera wikitext] Efter den aktiva karriären började Antti Hyvärinen verka som tränare för hemstadens idrottsklubb, Ounasvaaran Hiihtoseura. Han verkade också som backkonstruktör för Finska skidförbundet 1960-1964. Externa länkar[redigera | redigera wikitext] - Antti Hyvärinen på Internationella Skidförbundets webbplats (engelska) - Sports Reference - Antti Hyvärinen (engelska) - Gode hoppminner NRK - (bokmål)</w:t>
      </w:r>
    </w:p>
    <w:p>
      <w:r>
        <w:rPr>
          <w:b/>
          <w:color w:val="FF0000"/>
        </w:rPr>
        <w:t>id 363</w:t>
      </w:r>
    </w:p>
    <w:p>
      <w:r>
        <w:rPr>
          <w:b w:val="0"/>
        </w:rPr>
        <w:t>PREFABRICERAT. FÖRUTSEENDE. SNABBT. Karanttia elementskyddsrum av betong är det snabbaste sättet att bygga ett skyddsrum som uppfyller gällande bestämmelser och normer. Nyckelfärdig installation 2–4 arbetsdagar per skydd. Läs mer om elementskyddsrum &gt; Karanttia modulbadrum levereras helt färdiga till byggarbetsplatsen – med inredning och tillbehör. Själva installationen tar 15–20 minuter. Vår design- och produktionsprocess möjliggör skräddarsydda lösningar och anpassningsbarhet. Karanttias dotterbolag Avaava Oy erbjuder produkter och tjänster till sakkunniga inom byggbranschen. Avaava har en omfattande wayfinding- och skyltdesigntjänst genom vilken du kan få allt från skyltdesign till installation. Avaava har bland annat utvecklat Kohosign® ledningssystem som ger en tydlig och oavbruten guidad väg för alla som rör sig i byggnaden. De olika skylttyperna i Kohosign®-produktfamiljen kompletterar varandra, vilket gör det enklare att få en översikt över utrymmet och navigera i utrymmet med en mängd olika medel. Läs mer om skyltar &gt; Avaava Oy importerar badrumsinredning och -tillbehör som tillverkas av tyska Normbau. Finländska designare är särskilt förtjusta i badrumsproduktkollektionen Cavere som ritats av arkitektkontoret F.C. Möller som fått pris för sin formgivning. Den IF Design Award-belönade Cavere badrumsinrednings- och tillbehörsserien är en omfattande kollektion av tillbehör och badrumsinredning, såsom klädkrokar, tvåldispenser, toalettpappershållare, skräpkorg och toalettborste, vilka ger ett enhetligt utseende till alla toaletter och badrum i byggnaden. Sedan 2010 har Avaava Oy arbetat mycket med åtkomlighet, skyltdesign och digital tillgänglighet. Design och inkludering är en viktig del av Avaava-lösningen, där man sammanför ett tvärvetenskapligt teams expertis och vision. Avaava erbjuder lösningar för en åtkomlig omgivning samt tillgänglighet av tjänster och kommunikation. På byggsidan betjänar Avaava i synnerhet designer, byggherrar och byggföretag. På kommunikationssidan består Avaavas kunder både av privata och offentliga organisationer som vill sörja för tillgängligheten av tjänster och kommunikation. Karanttia Oy Perusturva grundades år 1987 och var ursprungligen ett rikstäckande marknadsföringsföretag som specialiserade sig på befolkningsskydd. Företagets huvudprodukt är elementskyddsrummet som har åtföljts av ett modulbadrum av helbetong. Ansvaret för tillverkningen av båda produkthelheterna ligger hos familjeföretaget Rakennusbetoni- ja elementti Oy i Hollola, som varit Karanttias stabila och tillförlitliga partner sedan starten. Karanttia Oy Perusturva ägs av företagets grundare Antti Kairinen och hans barn, som också ansvarar för företagets verksamhet. Utgångspunkten för Karanttias verksamhet har från första början varit att leverera bekymmersfria och nyckelfärdiga prefabricerade helhetslösningar till byggherrar. vss@karanttia.com kph@karanttia.com anni.hakola@karanttia.com petri.kairinen@karanttia.com terhi.tamminen@karanttia.com KOMMUNIKATION, PM marjo.kivi@karanttia.com clara.gaspar@karanttia.com Många sakkunniga inom byggbranschen har valt våra prefabricerade element- och modulprodukter för sina byggnader över hela Finland. Tillsammans med våra kunder skapar vi ett mer hållbart och högkvalitativt byggande.</w:t>
      </w:r>
    </w:p>
    <w:p>
      <w:r>
        <w:rPr>
          <w:b/>
          <w:color w:val="FF0000"/>
        </w:rPr>
        <w:t>id 364</w:t>
      </w:r>
    </w:p>
    <w:p>
      <w:r>
        <w:rPr>
          <w:b w:val="0"/>
        </w:rPr>
        <w:t>Historiska Köpenhamn Köpenhamn har en rik historia. Den danska huvudstaden grundades officiellt år 1167 av Biskop Absalon men forskning tyder på att platsen var bebodd redan i slutet av vikingatiden. Köpenhamn var en livfull och strategiskt viktig handelsstad under medeltiden då den kontrollerade stora delar av den lukrativa handelstrafiken till och från Östersjön. 2. Maritima evenemang När du är på semester i Danmark är du aldrig långt ifrån en ström, en vik, en sjö, ett hav eller ett inlopp. Därför har många av årets evenemang, på ett eller annat sätt, någonting med vattnet att göra. Här hittar du ett urval av maritima evenemang i Danmark som är väl värda ett besök. 3. Om du vill ut och fiska på öppet hav så finns det möjlighet att åka med på någon av de många organiserade fisketurer som anordnas runt om i Danmark. Några av de mest populära områdena är Öresund, Lilla- och Stora Bält samt "Det Gule Rev" i Nordsjön, för de lite mer äventyrliga. Fisketurerna pågår året runt och ofta både tidigt och sent på dagen. Många arrangörer hyr ut fiskeutrustning och vissa har även krokar, drag och bete till försäljning. En resa på 4-6 timmar kostar runt 250 danska kronor för en vuxen och något mindre för barn. Panorama-cykelrutter med lugn och ro Danskarna älskar livemusik, både inomhus och utomhus, och oavsett årstid finns det mängder av konserter och festivaler att upptäcka. Här hittar du en guide till musikfestivaler i Danmark. Utmärkta danska fiskevatten Danmark har några av Europas bästa fiskevatten! Oavsett var du befinner dig i Danmark är det aldrig långt till en bra fiskeupplevelse - oavsett vilken typ av fiske du föredrar. Här finns 20 fiskevatten som definitivt är värda en fisketur. 7. Panorama-cykelrutter för historieintresserade Det är något speciellt med stämningen på en ö. Det är som om man kommer varandra lite närmare. Detsamma gäller om man campar på en dansk camping. Kombinera de två så blir resultatet en mysig semester där ni kommer varandra och omgivningen riktigt nära. Här hittar du en översikt över campingar på danska småöar så nu är det bara att leta fram den rätta platsen och komma iväg. 2014 är ett stort sportår i Danmark med många internationella tävlingar och stora idrottsevenemang. Så om du gillar sport har du all anledning att planera in en resa till Danmark under 2014! Panorama-cykelrutter för matintresserade Panorama-cykelrutter för barnfamiljer Här hittar du roliga och spännande evenemang och marknader där Danmarks histioria står i centrum. Den stora danska författaren H.C Andersen har inte bara lämnat spår i litteraturen utan också på olika platser i Danmark, till exempel på museer, genom statyer och monument men inte minst på de slott och herrgårdar som den berömda författaren besökte på sina många resor runt om i Danmark. Här hittar du några platser och aktiviteter som är värda att besöka om du vill bekanta dig med H.C Andersen. Är du en av dem som inte bara bor på ett hotell för att sova, utan gärna vill att hotellet ska vara en upplevelse i sig själv? I sådana fall ska du testa ett designhotell nästa gång du besöker Danmark. 15. Panorama-cykelrutter för naturälskare Upplev vikingarna på nära håll Om du är intresserad av vikingarna, eller av historia generellt, så följ den här guiden som visar vägen till Danmarks största vikingaplatser och museer med massor av spännande vikingaföremål att upptäcka. 17. Besök ett danskt konstnärshem Det är en speciell känsla att stiga in i stugor och hus där konstnärer vuxit upp och skapat sin konst - och det är en upplevelse som du kan få på flera platser i Danmark. En del konstnärshem fungerar som utställningar vilket ger en unik inblick i konstnärens profession och vardagsliv. Den här guiden visar vägen till konstnärshem i Danmark som håller öppet för besökare. 18. De lokala turistbyråerna i Danmark har mängder av förslag och idéer till härliga julupplevelser. Här kan du hitta jul-inspiration från Jylland. Ska du åka till Danmark med barn i resesällskapet och inte riktigt vet vad ni ska hitta på? Här hittar du de 10 mest besökta attraktionerna för barn, i Danmark 2013. 10 konstmuseer i Köpenhamn Fyll din Köpenhamns-weekend med konst! I Köpenhamn finns många konstmuseer och i den guide</w:t>
      </w:r>
    </w:p>
    <w:p>
      <w:r>
        <w:rPr>
          <w:b/>
          <w:color w:val="FF0000"/>
        </w:rPr>
        <w:t>id 365</w:t>
      </w:r>
    </w:p>
    <w:p>
      <w:r>
        <w:rPr>
          <w:b w:val="0"/>
        </w:rPr>
        <w:t>V�lkommen till Antikt i Tommarp: Silfverbergs antikviteter, design, retro och inredning p� �sterlen, Sk�ne. Din Antikaff�r p� �sterlen. Du finner fler f�rem�l och objekt fr�n Antikt i Tommarp i menyn till v�nster. Hos Antikt i Tommarp hittar du kvalitativa antikviteter; s�v�l allmoge som h�gre st�nd och kulturf�rem�l. Vi erbjuder f�rem�l fr�n Barock till 1900-talets konsthantverk och m�bler som Art Deco och Funkis. Art Deco och funkis �r Antikt i Tommarps s�rskilda inriktning. �ppeth�llande: Antikt i Tommarp har under juni endast �ppet enligt �verenskommelse. V�lkomna att kontakta oss. Antikt i Tommarp | Adress: Gladsaxv�gen 11 | 272 93 Tommarp | Tel: +46(0)709367100 | Epost: info@antiktitommarp.se</w:t>
      </w:r>
    </w:p>
    <w:p>
      <w:r>
        <w:rPr>
          <w:b/>
          <w:color w:val="FF0000"/>
        </w:rPr>
        <w:t>id 366</w:t>
      </w:r>
    </w:p>
    <w:p>
      <w:r>
        <w:rPr>
          <w:b w:val="0"/>
        </w:rPr>
        <w:t>B�sta kund, jag ser fram emot ditt bes�k p� moertelshop.se. V�rt sortiment inneh�ller allt du beh�ver f�r design och konsthantverk med betong. Vi g�r ingenj�ren och designern Sven Backsteins unika murbruk f�r artister l�tt tillg�ngligt f�r alla i Skandinavien. Om du �r nyfiken p� vad du kan g�ra med v�ra produkter, d� kommer du hitta inspiration i v�rt BetonCaf�-Galeri. H�r hittar du m�nga verk av betong och kanske vill du l�gga till ditt eget. Likasinnade betongentusiaster och en praktisk workshop f�r ditt eget arbete finns ocks� i BetonCaf�t.</w:t>
      </w:r>
    </w:p>
    <w:p>
      <w:r>
        <w:rPr>
          <w:b/>
          <w:color w:val="FF0000"/>
        </w:rPr>
        <w:t>id 367</w:t>
      </w:r>
    </w:p>
    <w:p>
      <w:r>
        <w:rPr>
          <w:b w:val="0"/>
        </w:rPr>
        <w:t>Wilhelm August Graah, född 24 oktober 1793 i Köpenhamn, död 16 september 1863, var en dansk sjöofficer och upptäcktsresande. Som officer uppnådde Graah 1840 kaptens grad, men ställdes året därpå utanför stat. Redan 1821 påbörjade han sin verksamhet som hydrograf med en uppmätningsresa till Island, för vilket arbete han fick mycket beröm av amiral Poul Løvenørn och hans resultat var delvis i bruk in på 1900-talet. År 1823 utsändes han av räntekammaren till Grönland, där han framställde en utmärkt karta över västkusten från 68 till 73° nordlig bredd. Mest känd är dock Graahs tredje resa 1828-31, då han studerade Grönlands östkust från Kap Farvel och dessutom försökte finna spår av den i de gamla sagorna omtalade Österbygden. Han tillbringade, under stora umbäranden på grund knapp proviant och sjukdom, tre vintrar vid Nanortalik, Nukarbik och Julianehåb. Han hemförde dock ett utmärkt material, som senare resulterade i en kustkarta från Kap Farvel till 65½° nordlig bredd samt resebeskrivningen Undersøgelser til Østkysten af Grønland 1828-31. Av Österbygden fann han däremot intet spår. Åren 1832-50 tillhörde han direktionen för det grönländska handelskompaniet och 1837-38 var han chef för en örlogsbrigad i Västindien, där han framställde utmärkta sjökort över dessa farvatten. År 1818 utgav han ett utkast till Danmarks sjökrigshistoria. Källor[redigera | redigera wikitext] Graah, Vilhelm August i Salmonsens Konversationsleksikon (andra utgåvan, 1920)</w:t>
      </w:r>
    </w:p>
    <w:p>
      <w:r>
        <w:rPr>
          <w:b/>
          <w:color w:val="FF0000"/>
        </w:rPr>
        <w:t>id 368</w:t>
      </w:r>
    </w:p>
    <w:p>
      <w:r>
        <w:rPr>
          <w:b w:val="0"/>
        </w:rPr>
        <w:t>Alla vi som uppskattar filmer och gärna förbereder vårt filmtittande på ett eller annat sätt, kan också finna nöje i att skriva ned tankar och känslor efter en film är över. Konceptet är väldigt enkelt, men här kommer några tips för hur man kommer igång med detta. Angående anteckningsboken Att skriva ned tankarna på datorn eller mobilen är kanske det första som slår en. Men genom att välja en riktig anteckningsbok kommer det hela kännas mer personligt och man kommer att lägga mer värde på anteckningarna också. Skaffa därför gärna en i riktigt hög kvalitet inför detta projekt. Föra anteckningar under filmen? Den stora frågan för många är huruvida man ska föra anteckningar under filmens gång eller inte. Åsikten kan kanske gå isär något men de flesta skulle nog rekommendera att inte göra detta första gången. Risken finns alltid att man missar något för att man blir för involverad med sina egna tankar och formuleringar. Vad man istället bör göra är att se filmen med full fokus första gången och sedan se den igen och ta anteckningar. Efter första titten När man sett en ny film färdigt är det fortfarande ett bra tillfälle att omedelbart skriva ned lite kortfattad information. Detta kan inkludera saker som: Ett betyg som 1-10, 1-5 eller liknande (eller bara tumme upp/tumme ner) Vilken eller vilka scener som berörde en mest (på gott och ont) Vad man tycke om hur filmen slutade och vilka känslor som dominerade då Att försöka gå in på allt för mycket detalj är dock något som kanske hellre bör vänta tills efter man sett filmen igen. Men det är ju i slutändan upp till var och en om man nöjer sig med en gång eller inte. Har man väldigt starka negativa åsikter om filmen kan det ju bara kännas jobbigt att se den igen. Och i slutändan är det ju menat att detta ska vara något roligt som man kan göra i samband med sitt filmtittande. Att lära sig filma är ett stort antagande, om man vill lära sig ordentligt det vill säga. Men är det något man är intresserad av är det helt klart något som är värt att spendera tid på. Som med så mycket annat är filmning något man lär sig bäst genom en kombination av både teori och praktik. Att först läsa om hur något kan göras är en bra början, men sedan måste man gå och applicera sina kunskaper rent praktiskt för att verkligen förstå sig på de tekniker man läst om och hur de kan användas på olika sätt. Man kan ju börja rent teoretiskt och samla på sig en massa kunskap innan man provar på något själv, men det är bäst att ha lite utrustning redan från början. För att lära sig grunderna finns det bra resurser på nätet man kan använda sig av. Med dessa kunskaper får man verktygen som inte bara låter en undvika det som snabbast avslöjar amatörer utan även låter en utvecklas snabbare i alla avseenden. Mycket är sådant man inte tänker på i så många ord, men som man snabbt skulle reagera själv på när man såg det. Ta bara en sådan sak som att zooma in istället för att klippa mellan ut- och inzoomat. Filmar man själva inzoomningen ser det nästan alltid sämre och mer amatörmässigt ut. Detta är kanske inte något man själv skulle ha kunnat förklara, men när man ser det utföras är chansen hög att man inte tyckte det såg bra ut. Som med så mycket annat finns det bra sätt att bryta i stort sett vilken regel som helst i filmteknik. Men om man inte bryter dem på rätt sätt och av rätt anledningar kommer resultatet sällan bli tillfredsställande. Detta betyder att man behöver en bra förståelse för regeln och varför den finns där innan man kan bryta den på ett bra sätt. Detta och mycket mer kommer från att vara en mer erfaren filmskapare. När man hör ordet casino tänker man ofta på spel i alla dess former och lyx i överflöd. Man tänker nog också på Las Vegas och alla de filmer som gett oss en inblick i denna pengastinna värld. Idag tänkte vi dock välja en lite annan infallsvinkel på detta ämne. I och med onlinecasinonas intåg har det kommit allt fler casinon men också otroligt många slots för den som gillar dessa sorters spel. Därför tänkte vi titta närmare på filmer som tagit steget till spelautomaternas värld. Häng med. Scarface Denna klassiker har nu tagit steget från vita duken till en spännande slot. Al Pacinos klassiska roll som Tony Montana har här anpassats för casinovärlden. Om du är ett fan av denna 80-talsklassiker kommer du snabbt känna igen dig då du genast kastas</w:t>
      </w:r>
    </w:p>
    <w:p>
      <w:r>
        <w:rPr>
          <w:b/>
          <w:color w:val="FF0000"/>
        </w:rPr>
        <w:t>id 369</w:t>
      </w:r>
    </w:p>
    <w:p>
      <w:r>
        <w:rPr>
          <w:b w:val="0"/>
        </w:rPr>
        <w:t>Det är GERT STRAND AB (org.nr.556171-3420 ) som är ansvarig för dina personuppgifter (”personuppgiftsansvarig”), och kontaktinformation till oss finner du nederst i policyn. Personuppgiftsansvarig och personuppgiftsbiträde Personuppgiftsansvarig är den som bestämmer ändamålen och medlen för personuppgiftshanteringen.Personuppgiftsbiträde är den som behandlar personuppgifter för den personuppgiftsansvariges räkning, dvs i många fall en leverantör av IT-tjänster. Det kan också t ex vara en redovisningsbyrå som sköter t ex bokföring och lönehantering.Den personuppgiftsansvarige kan inte delegera sitt ansvar och är alltid ytterst ansvarig för att behandlingen sker i enlighet med kraven i dataskyddsförordningen (även kallad GDPR). Ett personuppgiftsbiträde kan bli skadeståndsansvarigt om denne har brutit mot de bestämmelser som specifikt riktar sig till biträden eller har behandlat uppgifter i strid med den personuppgiftsansvariges instruktioner. Personuppgiftsbiträdet kan, på samma sätt som personuppgiftsansvariga, drabbas av sanktionsavgifter om det inte uppfyller de skyldigheter som finns i GDPR. Skriftligt avtal När den personuppgiftsansvarige anlitar ett personuppgiftsbiträde ska det finnas ett skriftligt avtal, ett så kallat personuppgiftsbiträdesavtal. Det är den personuppgiftsansvarige som ansvarar för att det upprättas ett avtal. Avtalets innehåll I grunden ska avtalet specificera varför och hur länge personuppgifterna behandlas, ändamål för behandlingen, typen av personuppgifter och kategorier av registrerade som personuppgifterna avser. Enligt GDPR ska personuppgiftsbiträdet i avtalet åta sig att: - Bara behandla personuppgifter enligt dokumenterade instruktioner från den personuppgiftsansvarige. - Se till att personer som har behörighet att behandla personuppgifter hos biträdet har åtagit sig att iaktta tystnadsplikt eller omfattas av lagstadgad tystnadsplikt. - Vidta alla tekniska och organisatoriska åtgärder som är nödvändiga för att säkerställa en lämplig säkerhetsnivå i förhållande till riskerna med behandlingen. - Respektera kraven på förhandstillstånd och avtal vid anlitande av - ett annat biträde (ett underbiträde). - Vidta lämpliga tekniska och organisatoriska åtgärder så att den personuppgiftsansvarige kan svara på en enskilds begäran om att få tillgång till sina personuppgifter. Detsamma gäller möjlighet till rättelse, radering, dataportabilitet med mera. - Bistå den personuppgiftsansvarige med att se till att skyldigheterna fullgörs ifråga om säkerhetsåtgärder, anmälan av personuppgiftsincidenter och information om sådana incidenter till de registrerade samt konsekvensbedömning och förhandssamråd. - Radera eller återlämna alla personuppgifter till den personuppgiftsansvarige (beroende på vad den personuppgiftsansvarige väljer) när uppdraget avslutas och även radera alla kopior. - Ge den personuppgiftsansvarige tillgång till all information som krävs för att visa att man fullgör alla skyldigheter som man har som biträde samt att möjliggöra och bidra till inspektioner och andra granskningar som den personuppgiftsansvarige vill genomföra. Avtalspunkter Här är en genomgång av de punkter som finns med i personuppgiftsbiträdesavtalet. Tänk på att varje avtal är unikt och att detta avtal endast är ett exempel. Du kan alltså behöva anpassa avtalet till just din situation. Avtalet ska dock täcka de flesta fall med normala omständigheter. PARTER Det är brukligt att i början av avtalet skriva parternas namn och gärna organisationsnummer. Parternas fullständiga namn behöver inte upprepas i de övriga avtalsklausulerna. Det räcker med att använda benämningarna personuppgiftsansvarig och personuppgiftsbiträde. DEFINITIONER GDPR och personuppgiftsbiträdesavtalet innehåller flera svåra begrepp och det kan vara lämpligt att förklara svåra ord och termer i början av avtalet. På så sätt underlättas läsningen och tolkningen av avtalet. INNEHÅLL OCH SYFTE Det är bra att i början av avtalet skriva lite om bakgrunden, innehållet och syftet med avtalet. Är det ett komplext avtal kan det ge en bra överblick över avtalet. Därigenom blir</w:t>
      </w:r>
    </w:p>
    <w:p>
      <w:r>
        <w:rPr>
          <w:b/>
          <w:color w:val="FF0000"/>
        </w:rPr>
        <w:t>id 370</w:t>
      </w:r>
    </w:p>
    <w:p>
      <w:r>
        <w:rPr>
          <w:b w:val="0"/>
        </w:rPr>
        <w:t>Idag styr jag mot det stora landet i väst, och närmare bestämt Minneapolis, Minnesota. Hade Palle följt med hade resan troligtvis ackompanjerats av ett 10 dagar långt Bob Dylan medley. Jag ska hälsa på kompisar från tiden på Michigan Technological University där jag spenderade två år för att åka skidor, springa terränglöpning och ta min master i mekanik. Att studera i USA och samtidigt kunna hålla på med idrotterna var en fantastisk möjlighet som jag önskar att fler fick möjlighet till. Vi tävlade runt om i centrala USA både på skidor och terränglöpning och även några lopp på östkusten och i klippiga bergen. Skidspåren som började precis vid huset jag bodde i va grymt fina och snön kom i mängder. Vi tar givetvis tempen på det fjärde juniormästerskapet i längdskidor som avgörs i Vätterbygden denna veckan. Vi pratar hemmahopp, skidteknikens utveckling och gamla minnen i första avsnittet. Speakers Ola Gustafsson (eller va de Gustavsson) och Tomas TP Hjelmqvist Pettersson värmer upp munlädret inför morgondagen!</w:t>
      </w:r>
    </w:p>
    <w:p>
      <w:r>
        <w:rPr>
          <w:b/>
          <w:color w:val="FF0000"/>
        </w:rPr>
        <w:t>id 371</w:t>
      </w:r>
    </w:p>
    <w:p>
      <w:r>
        <w:rPr>
          <w:b w:val="0"/>
        </w:rPr>
        <w:t>Självständigt arbete kräver disciplin - men också realism och stöd utifrån. Arbetslivet har förändrats i snabb takt under de senaste åren. Arbetsgivare släpper allt mer på kontrollen över sina medarbetare, och många är inte ens anställda utan jobbar som frilansar eller konsulter. Det innebär också att behovet av självkontroll är större än någonsin tidigare. Att sätta egna deadlines och sedan hålla dem är inte alltid det lättaste - men det finns olika knep för att lyckas. Frihet under ansvar är 2000-talets melodi. Svunnen är den tid då vi stämplade in, gjorde dagens arbete (under chefens och kollegornas stränga uppsikt) och sedan stämplade ut. Idag är arbetslivet betydligt mer flexibelt när det gäller tid och plats för arbetets utförande. Många av oss är inte ens anställda i traditionell mening, utan kallar oss frilansar, konsulter, egenföretagare och Gud vet vad. Friheten tar inte lång tid att vänja sig vid. Egenansvaret, däremot, kräver en hög grad av självkontroll och inre disciplin som vi kanske inte alla har med oss naturligt. Ju större frihet vi har i vårt arbete, desto viktigare blir det att vi lär oss att sätta våra egna deadlines. Men hur gör man för att verkligen få det att fungera? När man planerar sitt arbete händer det lätt att man sätter orealistiska mål. Du önskar att du vore extremt effektiv och produktiv - och tänker dig att denna önskan kanske kommer att slå in om du bara planerar det i förväg. Att ha höga ambitioner är naturligtvis bra, men så enkelt är det inte att plötsligt bli Stålmannen. Riktigt pinsamt kan det bli när du självsäkert lovar chefen eller uppdragsgivaren en blixtsnabb leverans - för att sedan tvingas be om mer tid både en och två gånger. Då är det bättre att se till att uppdragsgivaren har realistiska och relativt låga förväntningar på hur snabbt du kan leverera. Sedan kan du försöka överträffa dessa och därmed framstå som både pålitlig och effektiv. Att sätta en realistisk deadline är egentligen inte så svårt. Hur snabbt kan du göra klart jobbet i bästa fall? Hur mycket kan det dra ut på tiden i allra värsta fall? Sätt din deadline någonstans mitt emellan "best case scenario" och "worst case scenario". En svårighet med självständigt arbete är att det saknas social kontroll. Ingen kollar att du gör ditt jobb förrän leveransen ska ske - och om du då har slarvat med självdisciplinen så är det kanske redan för sent att göra någonting åt. Men även den som jobbar ensam och självständigt kan ta hjälp av andra för att uppnå sina deadlines. Ett bra sätt är att komma överens med en kollega - eller någon annan som befinner sig i en liknande situation som du - om att ni ska "checka av" varandra regelbundet. Kanske kan ni ha ett delat dokument där ni skriver ner era konkreta mål och deadlines vecka för vecka, och sedan hörs för att berätta hur det har gått. Även Facebookgrupper för likasinnade kan vara ett bra verktyg för att hålla koll på varandras deadlines. Ett annat alternativ kan vara att helt enkelt skriva i sin status på Facebook, Twitter eller LinkedIn att man ämnar vara klar med arbetet en viss dag och tidpunkt. Känslan av att någon annan vet vilken deadline man har satt för sig själv ökar chansen att man verkligen ska hålla den. Kom också ihåg att en stor deadline blir lättare att möta om du delar in den i flera små deadlines. Detta är en mycket bra metod om arbetet känns skrämmande stort och oöverskådligt - fokusera på en liten del i taget, och ge gärna dig själv en liten belöning eller en kort stunds vila efter varje avklarad del-deadline. Plötsligt kommer du upptäcka att det där "oöverskådliga" arbetet snart är färdigt och att det trots allt inte var så skrämmande. Slutligen: Att sätta egna deadlines kan vara extra svårt när det gäller arbete som ingen annan än du själv egentligen väntar på. Detta gäller förstås i första hand personliga projekt och drömmar snarare än betalt arbete. Det kan handla om att du ska skriva en bok, driva en blogg eller planera en framtida affärsverksamhet som du vill starta. I dessa fall är pressen utifrån oftast obefintlig. Men det finns åtminstone två sätt att pusha sig själv mot deadline i sådana lägen; för det första bör du naturligtvis, som redan nämnts tidigare i artikeln, skaffa hjälp från någon utomstående. För det andra kan det</w:t>
      </w:r>
    </w:p>
    <w:p>
      <w:r>
        <w:rPr>
          <w:b/>
          <w:color w:val="FF0000"/>
        </w:rPr>
        <w:t>id 372</w:t>
      </w:r>
    </w:p>
    <w:p>
      <w:r>
        <w:rPr>
          <w:b w:val="0"/>
        </w:rPr>
        <w:t>GNU Chess GNU Chess är ett fritt schackprogram. Programmet ingår i GNU-projektet och har funnits sen 1984, vilket gör det till ett av de äldsta schackspelarprogrammen. Det skrevs först till Unix-lika plattformar, men GNU Chess har sedermera porterats till ett stort antal operativsystem. GNU Chess är högt rankat.[1] Programmet har i sig själv bara ett textgränssnitt, men grafiska omgivningar som visar ett vanligt schackbräde finns tillgängliga. Referenser[redigera | redigera wikitext] - ^ What is GNU Chess's rating? Externa länkar[redigera | redigera wikitext] - (engelska) Officiell webbsida för GNU Chess</w:t>
      </w:r>
    </w:p>
    <w:p>
      <w:r>
        <w:rPr>
          <w:b/>
          <w:color w:val="FF0000"/>
        </w:rPr>
        <w:t>id 373</w:t>
      </w:r>
    </w:p>
    <w:p>
      <w:r>
        <w:rPr>
          <w:b w:val="0"/>
        </w:rPr>
        <w:t>FAQ - Analys Hur gör jag för att få ett snabbt svar på mitt vattenprov? Svar: För Aqua Premium; Använd rätt kuvert adresserat till: SYNLAB, Svarspost 580003200, 588 18 LINKÖPING Om provet är äldre än 2 dagar när det kommer till labbet utförs ingen analys, du får då en ny flaska för omprovtagning, eller hämtar du en ny hos din Rörmontör. Räkna med att det tar ca 10 dagar att få rapporten. Hur skall jag tolka mitt vattenprov? Egen brunn/ E-vatten: Svar: Se Råd om enskild dricksvattenförsörjning A-vatten: (Gäller för Yrekesverksamhet, mer än 10m3/dygn, fler än 50 pers): A-vatten föreskrifter Felsökning - Läs Manual FAQ - Ferroline Det rinner hela tiden ur spolröret - varför? Svar: Troligtvis har spacer-stack (o-rings-paketet) inuti clack-automatiken gått sönder. Ersätt den med ny. Jag får ut svarta partiklar i vattnet efter en backspolning - varför? Svar: Med all säkerhet är trycket för högt ställd på tryckströmbrytaren. Vid backspolning få inte trycket överstiga 2,5-3,0 bar. I många fall ger råvattenpumpen ett för högt flöde. Det går att åtgärda genom att montera en ny DLFC (strypbricka) i avloppsanslutningen. Det är också mycket viktigt att blötlägga filtermassan i 15-30 minuter innan igångsättning. Vad ska jag kontrollera vid en service? Svar: Kontrollera skicket på filtermassan. Den skall vara porös rakt igenom. Fyll på med pH-höjande medel om det behövs. Kontrollera att luftinjektorn suger luft vid backspolning. Uteblir sugeffekten, demontera luftinjektorn och rengör den (se manual). Displayen lyser inte! Svar: Troligtvis har kretskortet fått sig en strömspik (åska m.m.) Kontrollera strömadaptern först annars måste kretskortet ersättas. Vi programmerar ett kretskort som passar just ert filter. Vattnet blir inte rent efter filtret? Filtret har en max-reningskapacitet vid ett visst järn och manganvärde (se faktablad). Tas mer vatten än vad filtret klarar av uteblir en del av renings-effekten. Kontrollera järn -och/eller manganvärdet via ett råvattenprov. Även humus påverkar filtrets reningsgrad. FAQ - Göingefilter Kombi 1. Vattnet är inte syresatt. - Rengör silverböjen - Kontrollera vacuumventilen - Kontrollera att det inte ligger inkommande tryck - Kontrollera om det rinner vatten i spolröret, se vidare punkt 2 2. Det rinner i avloppet konstant. - Kontrollera backventil nr 5 - Kontrollera trevägsventil nr 3 och nr 6 - Kontrollera så att det inte ligger inkommande tryck - Kontrollera magnetventil om det finns på inkommande ledning 3. Filterbädden har stelnat. - Kontrollera så att råvattenpumpens flöde är anpassat till filtret - Kontrollera att spoltider finns programmerade minst 1 ggr/vecka 4. Det är luftpuffar i vattnet. - Filtret syresätter vattnet vid varje pumpstart - Vattnet cirkulerar i systemet - Avluftare special finns för åtgärd - Timer på cirkulationspumpen kan minska puffarna - Kontrollera avluftaren på locket 5. Spännringarna går sönder. FAQ - K-filter Varför spricker spännringarna? Svar: Kontrollera luftfickan i hydroforen (för täta pumpstarter). Kontrollera flödet ifrån råvattenpumpen (för högt flöde). Varför klumpar filtermassan ihop sig? Svar: Kontrollera luftfickan i hydroforen (för täta pumpstarter). Kontrollera flödet ifrån råvattenpumpen (för lågt flöde). Varför blir det kalkbeläggningar efter installation? Svar: Vid neutralisering av aggressiv kolsyra påverkas hårdheten i vattnet. Blir det kalkbeläggningar bör en avhärdare installeras. Varför smakar/luktar vattnet efter installation/påfyllnad? Svar: När filtermassan är ny är den mycket aktiv och pH-värdet kan bli något högt. Detta kan ge en obehaglig lukt/smak någon vecka. Detta avtar efterhand. Hur ofta skall filtret fyllas på? Svar: 1-2</w:t>
      </w:r>
    </w:p>
    <w:p>
      <w:r>
        <w:rPr>
          <w:b/>
          <w:color w:val="FF0000"/>
        </w:rPr>
        <w:t>id 374</w:t>
      </w:r>
    </w:p>
    <w:p>
      <w:r>
        <w:rPr>
          <w:b w:val="0"/>
        </w:rPr>
        <w:t>Från Vredens Kap till Jordens Ände - Björn Larsson, 2000 The Ask - Sam Lipsyte, 2010 Bitter, medelålders &amp; medioker akademiker - you talkin' to me? Moi? De bästa boktipsen är de riktigt personliga och bespoke:iga, som när en kollega säger "jo, jag har läst en bit i den här boken och tänkte att du skulle gilla den", varpå den genast amazonades hem till Ankgången. Jadå, svart humor i New York-miljö är ju right up my pretzel stall. Romanen är mycket riktigt underhållande, men lite för cynisk och mörk för mig. Av någon anledning tänker jag att det är ett ganska typiskt manligt mörker à la Martin Amis, Philip Roth eller J.D. Salinger. En gatsby:esque "blue afternoon" finns det bland miljöbeskrivningarna och en mustaschprydd man fingrar på densamme med "a kind of cunnidigital ardor"... Tonen påminner om en av höstens bokcirkelböcker, The Slap; pessimistisk this-country-is-going-to-the dogs-livssyn, medelklasskritisk, drogliberal tristess och inga karaktärer att tycka om. Språket är dock briljant och det sätt på vilket huvudpersonen Milo förhåller sig till sonen Bernie samt de judiska inslagen är intressanta. Den som stör mig mest är den dekadenta s.k. vännen Purdy, tror jag, men det är tack vare honom romanen gör anspråk på att vara "the first great post-Iraq novel". Här har medelålders Milo lämnat det mediokra universitetet för att överraska frun på lunchen i parken. men vad ser han? Hon sitter förvisso på en parkbänk enligt planen, men alldeles för nära kollegan Paul, som just i det ögonblicket lägger handen på hennes lår. ("Gay touch or straight touch?") Milos copingstrategi:"I headed for the doughnut shop. I wanted doughnut-scented air. My pain had earned me both a Bavarian cream and a coconut chocolate flake. I was the only customer and sat and ate my doughnuts, pictured myself that lonely diner at the counter in the famous painting. I'd always studied it from the artist's perspective, the stark play of shadow and light. But to be the fucker on the stool was another kind of stark entirely." På det flikar jag in ett post scriptum angående Nova York. Noterade under Parisvistelsen nyligen att Sara Stridsbergs Drömfakulteten har fått det här fina omslaget i Frankrike. Schhh, per favore, la fidanzata är i läskomatost tillstånd under den ooofiska devisen En Om Dagen. Tills vidare, se - och framför allt hör - Saviano tala om en av mina favoritromaner, Främlingen. Ibland blir man lite trött på de här männen som tar sig själva på för stort allvar och med överdriven taltid- och otaliga konstpauser - måste förklara världen för oss, men Saviano är abbastanza bene. Oliver Sacks fallstudie från -77 blir film När jag nu öppnat mig för neuropsykiatrisk influx, då dyker det ena efter det andra upp, bland annat en kommande film, som gör mig mycket uppspelt, särskilt med tanke på att Sacks är en av husgudarna i mitt profana laraltares psykologiska avdelning. På senare år har han studerat musikens inverkan på människan, bl.a. i Musicophilia.Nu under 2011 kommer filmen The Music Never Stopped och den bygger på patienten Greg F.. Titeln skvallrar om Grateful Dead-soundtrack! Hela fallbeskrivningen finns att läsa i An Anthropologist on Mars. Fint omslag!Men ååhh, näää?? Jaa!!! Pause you who read this, vad skådar mitt norra intertextualitetöga? Jo, Bibliotekarien läser-bloggen berättar att Mister Pip ska bli film 2012! Så sent som i morse pratade jag om romanen med EnB-disciplarna./Kvinnan som förväxlade sin läsdagbok med en filmdagbok Självmordsaffären blir film Voilà, en raison d'être åtminstone till 2012 för oss frankofila bibliofiler! Minns boken som en enda morbid skrattfest.</w:t>
      </w:r>
    </w:p>
    <w:p>
      <w:r>
        <w:rPr>
          <w:b/>
          <w:color w:val="FF0000"/>
        </w:rPr>
        <w:t>id 375</w:t>
      </w:r>
    </w:p>
    <w:p>
      <w:r>
        <w:rPr>
          <w:b w:val="0"/>
        </w:rPr>
        <w:t>Vinnare i postnumret 444 44 Inom postnummer 444 44 har personer vunnit totalt 963 176 kr i postkodlotteriet. Du kan vinna på ditt postnummer. Köp en lott och få första månaden för 29 kr (ord. pris 170 kr) 18 års åldersgräns. Stödlinjen.se</w:t>
      </w:r>
    </w:p>
    <w:p>
      <w:r>
        <w:rPr>
          <w:b/>
          <w:color w:val="FF0000"/>
        </w:rPr>
        <w:t>id 376</w:t>
      </w:r>
    </w:p>
    <w:p>
      <w:r>
        <w:rPr>
          <w:b w:val="0"/>
        </w:rPr>
        <w:t>Jag har mellanlandat hemma några dagar efter min Rhodos semester, och nu fortsätter yyyyymitt resande med familjen till Finland, som är mitt hemland. Det är alltid lika fantastiskt att yyyyykomma dit! Jag tror att man blir väldigt patriotisk när man bor "utomlands" som jag gör :) När jag var i Rhodos, så blev det väldigt lite shopping för min del. Men det som jag blev helt yyyyyförälskad i var dessa skinkuddar som jag köpte från en marknad. Dom passar perfekt till min yyyyyskinnsoffa, och kuddarna glider inte ner nu såsom textil kuddarna förut gjorde. Men är det inte så att yyyyydom bästa fynden gör man ju oftast när man inte letar efter dom! Ha en fin sommar vecka! Kram AL 17doors 4</w:t>
      </w:r>
    </w:p>
    <w:p>
      <w:r>
        <w:rPr>
          <w:b/>
          <w:color w:val="FF0000"/>
        </w:rPr>
        <w:t>id 377</w:t>
      </w:r>
    </w:p>
    <w:p>
      <w:r>
        <w:rPr>
          <w:b w:val="0"/>
        </w:rPr>
        <w:t>En dag i Ivan Denisovitjs liv offentliggjordes i november 1962 i tidskriften Novy Mir efter Khrusjtjovs personliga tillåtelse. Romanen väckte enorm uppmärksamhet både i och utanför Sovjetunionen, eftersom det var första gången som en berättelse om Stalintidens undertryck gavs ut offentligt. Berättelsen utspelar sig i ett sibiriskt specialläger för politiska fångar och skildrar en typisk dag i fången Ivan Denisovitjs liv i januari 1951. Denisovitj har på grundlösa anklagelser dömts till 10 år i det sibiriska fånglägret, där varje dag är en kamp för överlevnad. Men trots en situation där livet är reducerat till en skål välling och en och annan cigarett, trots utmattning och förödmjukelse, är det hoppet, värdigheten och medmänskligheten som segrar. Romanen är en nedgörande kritik av den kommunistiska tyrannin och en hyllning till den mänskliga andan. "Den oerhörda koncentrationen i denna berättelse är beundransvärd. Inom sina 131 sidor rymmer den en historisk epok, den sovjetiska Stalintiden och de människoöden som den formade och krossade … Det är ett stycke realistisk prosa som man bara träffar på några få gånger under ett livs läsning." – Lars Gustafsson, Expressen "För snart trettiofem år sedan, en halv livstid, läste jag Aleksandr Solzjenitsyns debutverk om lägerfånge nr S 858, Ivan Denisovitj. När jag nu slår upp den igen inser jag varför den tonåring jag var ändå tyckte att det fanns ett ljus i denna brutala skildring av ett totalitärt samhälle. För det gör det, som om berättandet i sig bitvis segrar över den absurda historien." – Göran Greider, Dagens Nyheter "Både som en politisk skrift och som ett litterärt verk är den [En dag i Ivan Denisovitjs liv] i klass med Doktor Zjivago." – Washington Post "Ett litterärt geni, vars talang matchar Dostojevskijs, Turgenjevs, Tolstojs och Gorkijs." – Harrison Salisbury, New York Times</w:t>
      </w:r>
    </w:p>
    <w:p>
      <w:r>
        <w:rPr>
          <w:b/>
          <w:color w:val="FF0000"/>
        </w:rPr>
        <w:t>id 378</w:t>
      </w:r>
    </w:p>
    <w:p>
      <w:r>
        <w:rPr>
          <w:b w:val="0"/>
        </w:rPr>
        <w:t>Skapad 20-03-17. Senaste uppdaterad 20-03-19 För att minska smittspridningen och för att skydda vår personal samt kunder tar vi inte emot besök hos oss. Det går fortfarande att välja att hämta varor hos oss (det utgör en mycket liten del av våra beställningar), men för de som väljer detta alternativ kan ni inte komma in till oss utan vi stämmer avtal när ni kan hämta detta utanför vår entré. Information skickas var varorna finns att avhämta. Likaså avhämtning/lämning av gods från PostNord etc. sker så vi inte träffas fysiskt. Genom att göra så här så minskar vi vår frånvaro och kan skicka varor under hela tiden som detta utgör ett hot mot smittspridningen. Det kan under denna tiden även innebära att vissa varor tar slut och de inte fylls på, vi ber er ha förståelse för detta. Bevaka varorna genom att ange er e-post på den aktuella produktsidan. NYTT 20.03.18 ] Adafruit bestämde att stänga ner för utleveranser den 18/3, så vi kan inte fylla på varor från dem. De kan inte i dagsläget säga hur länge detta blir, det är New York som stänger ner mer eller mindre. Leveranser inom Sverige kan även ta längre tid än normalt och leveranser utanför Sverige har vi i dagsläget ingen kontroll på om det lagras hos kuriren som utför leveransen och/eller hur lång försening det blir. Det är utanför vår kontroll. NYTT 20.03.19 ] Vi skickar inte ut beställningar på fredagar tills vidare, så beställningar efter 14.00 på torsdagar hanteras först på helgfri måndag efter. Vi hoppas ni har förståelse för detta och detta är en tillfällig lösning som kan komma ändras om det sker förändring från myndigheterna och/eller fraktbolagen. mvh Lars, Camilla &amp; Albin. God fortsättning! Från och med idag tisdag den 7/1 2020 har vi nya telefontider, de nya telefontiderna är: Måndagar, tisdagar &amp; torsdagar klockan 9-12 Övriga tider går det bra att kontakta oss via vår kontaktsida i webbutiken så svarar vi oftast inom 8 arbetstimmar. Vi vill passa på att tacka alla våra kunder och vänner för det gånga året och önska er en riktigt God Jul och ett Gott Nytt År. Vi skickar ut beställningar som vanligt följande datum: 23/12, 27/12, 30/12, 2/1 samt 3/1. Det kan dock vara lite förseningar vid hög orderingång då vi inte är alla som jobbar dessa dagar. Tänk även på att det kan vara svårt att hämta beställningar hos oss under dessa dagar, då vi kanske inte är här hela dagen. Vi håller telefontjänsten helt stängd från i morgon fredag den 20 december och öppnar den igen först tisdagen den 7 januari. E-posten svarar vi på de dagar vi har öppet, dock kan det ta lite längre tid än vanligt. God Jul! Lars, Camilla &amp; Albin Då var det dags igen, den tiden på året då de flesta tar sin semester och så måste även vi för att ladda batterierna. Det innebär inte att vi stänger helt, men telefonservicen kommer vara helt avstängd (och meddelanden kan inte lämnas där) under V29 till och med V32 (4 veckor), så måndagen den 12 augusti är vi full styrka igen. Behöver ni komma i kontakt med oss, så använd vår kontaktsida i webbutiken och vi svarar då inom 1-3 arbetsdagar. Beställningar skickas ut som vanligt under dessa veckor, dock kan det vara något längre behandlingstid under V30-V31, så det som vi brukar lova med att skicka allt före 14.00 samma dag stämmer inte under dessa 2 veckor utan det kan vara 1-3 arbetsdagar. Väljer ni att hämta er order under V30-V31 så får vi avtala tid för detta, kontakta oss då i webbutiken för mer information. Säkrast är ändå att välja att skicka er order under denna tiden. Om produkter tar slut, så bevaka dem genom att ange er e-post på produktsidan, så får ni ett mejl så fort de kommer in igen, vi beställer inte in varor under dessa 4 veckor, utan vi fyller på lager igen andra halvan av augusti. Vi önskar er en trevlig semester! Möt SparkFun SAMD51 Thing Plus, en liten kraftfull rackare med en 32-bit ARM Cortex-M4F MCU. Pin kompatibel med Adafruits Feather-plattform samt den har den populära Qwiic kontakten för I2C samt LiPo-laddare och mycket mer. Finns nu</w:t>
      </w:r>
    </w:p>
    <w:p>
      <w:r>
        <w:rPr>
          <w:b/>
          <w:color w:val="FF0000"/>
        </w:rPr>
        <w:t>id 379</w:t>
      </w:r>
    </w:p>
    <w:p>
      <w:r>
        <w:rPr>
          <w:b w:val="0"/>
        </w:rPr>
        <w:t>NJA 1989 s. 102Utländsk medborgare, som begått våldtäktsbrott mot sin hustru, har ansetts på grund av sina levnads- och familjeförhållanden inte böra utvisas ur Sverige. Allmän åklagare väckte vid Göteborgs TR åtal mot marockanske medborgaren M.L., född 1963, för våldtäkt enligt följande gärningsbeskrivning: M.L. har d 6 aug 1988, i M.L:s och C.B:s gemensamma bostad, Mejramsgatan 33 i Göteborg, vid två tillfällen tvingat C.B. till samlag genom våld och hot, som för henne framstått som trängande fara. Våldet och hotet har bestått i att M.L. vid det första tillfället hållit en hand över C.B:s mun, slitit av henne trosorna och tvingat isär hennes ben och vid det andra tillfället genom att tilldela henne upprepade slag med öppen hand, som träffade ansiktet, hota henne genom att yttra att han hade för avsikt att allvarligt skada henne och ånyo sätta en hand över hennes mun. Våldet åsamkade C.B. ömhet i ansiktet, svullnad över vänster kind samt ett rivmärke i vänster ljumske. TR:n (ordf t f rådmannen Nyström) anförde i dom d 1 sept 1988: Domskäl. Ansvarsfrågan. M.L. har förnekat gärningen under påstående att han inte haft samlag med C.B. vid den av åklagaren angivna tidpunkten. På åklagarens begäran har förhör hållits med målsäganden C.B. som berättat bl a: Hon och M.L. träffades i juli 1986 och de flyttade nästan omgående ihop. När C.B. blev med barn flyttade de till Göteborg och gifte sig i febr 1987. I april 1987 föddes deras son, J.. C.B. ansökte i juni 1988 om skilsmässa. De har dock fortsatt att bo ihop även därefter på grund av att M.L. inte velat flytta. M.L. har inte fått någon egen lägenhet och C.B. har inte vetat om hon har haft rätt att "köra ut" i stort sett inte haft intimt umgänge med varandra. Dock med undantag för ett tillfälle ca två veckor innan den aktuella händelsen då de hade samlag. - Det har sedan skilsmässan varit mycket bråk mellan C.B. och M.L.. Anledningen till detta har varit att C.B. ville att han skulle flytta från lägenheten. Eftersom M.L. inte ville flytta hotade han bl a aktuella händelsen hade C.B. och J. varit på semester i en stugby i Kungälvstrakten. C.B. kände att hon inte orkade med allt bråk med M.L. och att hon behövde komma bort från honom och försöka få ordning på sitt liv. Den 5 aug 1988 återvände hon och sonen J. från semestern. M.L. var då inte hemma. När M.L. kom hem vid 23-tiden, satt C.B. i soffan och tittade på TV. M.L. satte sig bredvid henne och de pratade om hur hon och J. haft det. Han hade då endast kalsonger på sig. M.L., som alltid varit mycket svartsjuk, började anklaga henne för att ha varit tillsammans med någon annan man och försökte få henne att erkänna detta. M.L. blev arg och det blev bråk mellan dem. Han menade att om C.B. kunde vara tillsammans med någon annan man kunde hon lika gärna vara tillsammans med honom. M.L. tryckte sin hand mot hennes mun och höll den där. Han lade sig på henne. C.B. försökte komma loss och försökte skrika men det gick inte eftersom hon inte fick någon luft. M.L. drog och slet försökte även bita honom i handen, riva honom i ansiktet samt peta honom i ögonen. M.L. "slet" sedan av henne trosorna och hon ramlade ned på golvet. M.L. följde efter ner på golvet och försökte sära på hennes ben samtidigt som han vände henne från liggande på mage till liggande på rygg. M.L. trängde in i henne och påbörjade ett samlag. Samlaget varade ca 2-3 minuter varefter han "drog ut" och fick utlösning på hennes mage. M.</w:t>
      </w:r>
    </w:p>
    <w:p>
      <w:r>
        <w:rPr>
          <w:b/>
          <w:color w:val="FF0000"/>
        </w:rPr>
        <w:t>id 380</w:t>
      </w:r>
    </w:p>
    <w:p>
      <w:r>
        <w:rPr>
          <w:b w:val="0"/>
        </w:rPr>
        <w:t>Mitt utbud Jag erbjuder en rad olika alternativ för dig att välja på. Boka privatlektioner, gå en längre kurs, prova på gratis eller köp ett paket med tio lektioner, dina behov bestämmer vad just du behöver. Här nedan hittar du priser och mitt utbud – hoppas du hittar något som passar dig! Hur funkar det? En lektion i Alexanderteknik hos mig är ungefär 45 minuter lång. Under den tiden fokuserar vi på vardagliga rörelser, som att sitta ner, ställa sig upp eller gå omkring. Lektionen kan antingen tas hos mig i Härnösand eller Stockholm. Vi kan också mötas via Skype eller Zoom för en online-lektion. Under lektionen får du också ligga ner på en bänk så att jag kan hjälpa dig hitta och lösgöra de spänningar som begränsar din frihet och står i vägen för din rörlighet Man kan man också fokusera på ett specialområde, till exempel ”hur håller jag min fiol?” eller ett problemområde ”hur kan jag sitta framför datorn utan att bli stel och spänd?” Vilken vardaglig rörelse eller utmaning som helst kan göras friare, lättare och med större medvetenhet med hjälp av Alexanderteknik. Och allra bäst hjälp får du med privatlektioner. Kontakta gärna mig för mer information, läs vidare här på hemsidan under ”Ta reda på mer” eller kom på ett av mina evenemang – antingen ett fysiskt eller online. Här nedan hittar du det jag erbjuder just nu. 073 - 368 9586 marja@kroppslycka.se Ordinarie: 750:- 550:- Paketpris på 10 lektioner Första paketet: 6 750:- Första paketet: 4500:- Specialerbjudande hela april i Corona-tider ERBJUDANDE I APRIL Förutsättningslösa möten känns som lite av ett buzz-word. Men att ge lektioner i Alexanderteknik är något av det mest förutsättningslösa jag kan tänka mig. För att det ska fungera behöver både lärare och elev verkligen befinna sig precis där de är. Utan någon idé om var de borde vara eller vad som är ”rätt” just då. Och när man ger lektioner online blir det ännu tydligare. Där kan läraren nämligen inte gå in och visa och ge upplevelsen med händerna, utan man får ännu mer stanna upp, vänta in och ge både sig själv och eleven tid. Tid att tänka. Tid att observera. Tid att invänta och ge plats för den förändring som är möjlig. April ut har jag ett erbjudande för dig som köper ett paket på 10 lektioner. * Du får 10 lektioner till priset av 9 * Du får ytterligare en lektion att ge bort till en vän * Utöver det får du dessutom 2 zoom-lektioner som du kan ta när du vill tills vi har möjlighet att ses. Till dig som är ny elev eller inte gått hos mig förut erbjuder jag ett kostnadsfritt 30 minuters möte över zoom. På så vis får du ett hum om mig och jag om dig så vi vet om vi klickar. Verkar det intressant? Mejla mig för att boka eller om du har frågor. Varmt välkommen! Introduktion till Alexanderteknik - gratisevenemang, 11/3 kl 18-19.30 i Härnösand Vill du bli medveten om dig själv i din kropp? Vill du lära dig förstå vad din kropp försöker berätta för dig, bortom alla måsten och borden och ideer utifrån, om vad som är rätt. Vill du bli av med långvarig smärta utan svårbegripliga träningsprogram som mest gör ont? Då är du varmt välkommen till en kostnadsfri introduktion till Alexanderteknik – en väg till Sinnesro och kroppslycka. Vill du vara med? Mejla din anmälan till marja@kroppslycka.se och swisha 100 kr till 0733-689586. En summa som du får tillbaka när du dyker upp. Online-Introduktion till Alexanderteknik - gratisevenemang 26/3 kl 18-19.30 Vill du bli medveten om dig själv i din kropp? Vill du lära dig förstå vad din kropp försöker berätta för dig, bortom alla måsten och borden och idéer utifrån, om vad som är rätt. Vill du bli av med långvarig smärta utan svårbegripliga träningsprogram som mest gör ont? Då är du varmt välkommen till en kostnadsfri online-introduktion till Alexanderteknik – en väg till Sinnesro och kroppslycka. Mejla din anmälan till marja@kroppslycka.se och swisha 100 kr till 0733-689586 så får du en zoom-länk som tar dig till evenemanget. Pengarna återbetalas efter deltagande</w:t>
      </w:r>
    </w:p>
    <w:p>
      <w:r>
        <w:rPr>
          <w:b/>
          <w:color w:val="FF0000"/>
        </w:rPr>
        <w:t>id 381</w:t>
      </w:r>
    </w:p>
    <w:p>
      <w:r>
        <w:rPr>
          <w:b w:val="0"/>
        </w:rPr>
        <w:t>Vårt statliga Livsmedelsverk tar verkligen sin uppgift på allvar. Nu berättar de för oss medborgare vad LCHF är för något. Faktum är att Livsmedelsverket nu har tagit sig vatten över huvudet. I sin ambition att guida och informera oss medborgare till en bättre hälsa via bra kost har de nu kommit till LCHF. De använder metoden att ställa en fråga och sedan svarar de själva eftersom de är de självklara experterna på nutrition. Eftersom Livsmedelsverket vet bäst så är det förstås lämpligt att de också svarar på frågor om LCHF. Jag tänkte ge några alternativa svar till Livsmedelsverkets frågor och publicera mina svar strax efter SLV:s svar. Det kan ju bli intressant att se om vi kommer fram till samma slutsatser. Svar från SLV; Det finns många varianter av LCHF-dieter. LCHF står för low-carbohydrate, high-fat, det vill säga låg-kolhydrat, hög-fett. Från början var det en bantningsdiet men nu används den även av personer som inte vill gå ner i vikt. Gemensamt är att LCHF innehåller mycket fett och extremt lite kolhydrater, det vill säga enligt LCHF ska man äta mycket smör, grädde, olja, feta mejeriprodukter, kött och fisk. Grönsaker som växer ovan jord och lite bär och nötter ingår också. Ibland tillåts också lite rotfrukter och frukt. Däremot ska potatis, pasta, ris, gryner och bröd helt uteslutas, liksom söta livsmedel som läsk, godis och bakverk. Svar från Fet Hälsa; Det finns inte så många varianter av LCHF. Däremot finns det alternativ till hur mycket kolhydrater man tål. Om man t.ex. har en kronisk inflammation så kan det vara lämpligt att äta strikt LCHF med en egen högsta kolhydratgräns för sig själv för att ta bort bränslet för inflammationerna. Andra tål mer och behöver inte äta lika strikt. Var och en måste hitta sin gräns. Vad menar SLV med att LCHF används av personer som inte vill gå ner i vikt? LCHF används av personer för att bli kvitt och läka inflammationer som sjukvården har kapitulerat inför. LCHF innehåller självklart mer fett och protein eftersom vi vill undvika sockerarter som vid långvarigt intag är skadligt för kroppen och dess immunförsvar. SLV svarar; Många går ner i vikt, precis som man gör med de flesta bantningsdieter där man tar bort en livsmedelsgrupp. I detta fall är det kolhydrater i form av potatis, pasta, ris, gryner, bröd och sockerrika livsmedel som läsk, godis och bakverk som ska uteslutas. När man börjar äta LCHF-diet är det många som blir illamående, trötta och matta och får dålig andedräkt, vilket beror på att kroppen måste använda fett som bränsle i stället för glukos. Fet Hälsa svarar; Visst, de flesta går ner i vikt med LCHF-kost men inte alla. LCHF är definitivt inte en bantningsdiet utan en livsstil för de flesta människor som valt LCHF. Anledningen är helt enkelt att man mår bättre med LCHF och får en bättre hälsa. Det är inte sant att man varaktigt går ner i vikt med om man tar bort en livsmedelsgrupp som SLV hävdar. De flesta som börjar äta LCHF får faktiskt en riktig kick. Man blir piggare, sover bättre m.m. Visst kan man uppleva övergångsbesvär av lös eller hård mage t.ex. när kroppen vänjer sig vid den nya kosten men det brukar gå över efter några dagar. Det är inte sant som SLV säger att man blir trött, illamående och matt bara för att man använder fett som bränsle. Det är faktiskt precis tvärtom och jag undrar var SLV får sina informationer ifrån. SLV svarar; Att äta LCHF-diet under en kortare tid för att gå ner i vikt innebär troligen ingen risk. Eftersom LCHF ger väldigt lite fibrer är det många som får förstoppning. Det kan vara mycket besvärligt, men är inte farligt på kort sikt. Men att äta LCHF under en längre tid kan vara skadligt på sikt. Det finns ännu ingen forskning som visar vad som händer om man äter en strikt LCHF-diet under lång tid, som tio-tjugo år. Strikt LCHF är en extremdiet där högst 10 procent av energiintaget får komma från kolhydrater. Det finns få studier som pågått under mer än 1 år och dessa är gjorda på koster med betydligt mer kolhydrater, så det är svårt</w:t>
      </w:r>
    </w:p>
    <w:p>
      <w:r>
        <w:rPr>
          <w:b/>
          <w:color w:val="FF0000"/>
        </w:rPr>
        <w:t>id 382</w:t>
      </w:r>
    </w:p>
    <w:p>
      <w:r>
        <w:rPr>
          <w:b w:val="0"/>
        </w:rPr>
        <w:t>Henri Jozef Machiel Nouwen, född 24 januari 1932 i Nijkerk, Nederländerna[1], död 21 september 1996 i Hilversum, Nederländerna, var en nederländsk romersk-katolsk präst och författare till en rad böcker om andlighet. Liv och karriär[redigera | redigera wikitext] 1950-1980[redigera | redigera wikitext] Prästvigningen skedde 1957. Därefter fick han tjänst i ärkestiftet Utrecht samtidigt som han läste psykologi vid det katolska universitetet i Nijmegen. Efter examen 1964 arbetade han fyra år i USA, först som föreläsare i religion och psykiatri vid Menninger Clinic i Topeka, Kansas, därefter som gästprofessor vid psykologiska fakulteten vid University of Notre Dame. 1968 flyttade han tillbaks till Holland för att undervisa vid det katolska teologiska institutet i Utrecht. Han tog även ut en teologisk examen vid Nijmegens universitet. Efter tre år i Holland återvände han till USA för att undervisa i pastoralteologi vid Yale Divinity School, vilket han gjorde till 1981. Under dessa år föreläste han också vid Ecumenical Institute i Collegeville, Minnesota och vid NOrth American College i Rome. 1974 och 1978 tillbringade han flera månader i Abbey of the Gesesee, ett cistercienskt kloster i Piffard, New York.[1] 1980 och framåt[redigera | redigera wikitext] 1981 och 1982 besökte han Latinamerika och ägnade stor tid åt de fattigaste. 1983-1985 undervisade han vid Harvard Divinity School. Därefter åkte han till Frankrike och bodde nio månader i LÁrche, ett kristet lokalsamhälle grundat av Jean Vanier där handikappade samt assister lever tillsammans i evangeliets anda.[1] Bibliografi (i svensk översättning)[redigera | redigera wikitext] 2007 - Med hela ditt hjärta: livsråd och erfarenheter från en andlig vägledare (översättning Kerstin Gårsjö) 2001 - Att söka en helhet (översättning Rose-Marie Holm) 1998 - Efter Emmaus: om nattvarden som livshållning (översättning Kerstin Gårsjö) 1998 - Att komma hem: den förlorade sonens återkomst (översättning Kerstin Gårsjö) 1997 - Djupt personligt (översättning Kerstin Gårsjö) 1994 - I Jesu namn (översättning Kerstin Gårsjö) Litteratur[redigera | redigera wikitext] Beumer, Jurjen, Henri Nouwen: ett rastlöst sökande efter Gud (översättning Kerstin Gårsjö). Örebro: Libris 1999. ISBN 91-7195-273-X Referenser[redigera | redigera wikitext] ^ [a b c] Nouwen, Henri J.M., Texter i urval, Libris 1994</w:t>
      </w:r>
    </w:p>
    <w:p>
      <w:r>
        <w:rPr>
          <w:b/>
          <w:color w:val="FF0000"/>
        </w:rPr>
        <w:t>id 383</w:t>
      </w:r>
    </w:p>
    <w:p>
      <w:r>
        <w:rPr>
          <w:b w:val="0"/>
        </w:rPr>
        <w:t>Intresserad av föreläsningar om integration, multikulturalism och invandring? Jag sätter pennan – eller tangentbordet – åt sidan och tar istället upp mikrofonen. Hos dig. Det vill säga hos statliga verk, statliga/regionala/lokala myndigheter, företag, föreningar, skolor, religiösa samfund. Palestinska myndighetens senaste bidrag till lösningen av Mellanösternkonflikten är att vägra erkänna Israel som det judiska hemlandet.Detta samtidigt som Palestinska myndigheten har decimerat den kristna befolkningen på Västbanken – i Jesu födelsestad Betlehem har den kristna befolkningen via politiska påtryckningar, ekonomiska sanktioner, våldtäkt och mord minskats från ungefär 60 procent till ungefär 15 procent på 20 år.Västbanken, en av pelarna i den tilltänka 23:e arabiska staten Palestina, ska bli utpräglat muslimskt är det tänkt. Från Gazaremsan har kristna araber jagats på flykt i ännu större antal – deras kyrkor bränns och prästerna mördas.Samtidigt kan man konstatera att i hela Gazaremsan, den andra av pelarna i den tilltänkta 23:e arabiska staten Palestina, finns bara en enda jude. Och han är inte ens där frivilligt utan kidnappades från Israel för nästan tre år sedan av regeringspartiet Hamas och används som gisslan för att utverka ekonomiska och politiska vinster. Sådant som i alla andra sammanhang brukar kallas för slaveri alternativt människohandel, vilka är strängt förbjudna enligt internationell lag.Segregering och etnisk rensning är därmed inte bara konstaterat i den tilltänkta 23:e arabiska staten Palestina, utan de är del av den officiella programförklaringen. Saudiarabien tillåter inga andra religioner än islam inom landets gränser, ändå betraktas Saudiarabien som tillräckligt rumsren för att få lägga fram en ”fredsplan” som går ut på att Israel dels inte får kännetecknas som judiskt land och dels tvingas acceptera oförsvarbara gränser.Enda anledning till att det inte finns gränser mellan Israel och alla dess grannländer är arabvärldens konstanta vägran att acceptera ett judiskt land någonstans i Mellanöstern. Israel är judarnas religiösa, etniska, politiska och geografiska hemvist men arabländerna, som gör islam till statsreligion, accepterar inte Israel som ett land som kännetecknar sig själv som judiskt.En intressant diskussion om sionism och hur den islamiska världen avfärdar både judendom och sionism. 1 m 30 sek in i sändningen nämner man specifikt Sverige och årets Davis Cup Tennisturnering i Malmö.Det är så rasism får fotfäste och växer – genom officiell statsuppmuntrad selektivitet och olika behandling av människor på grund av deras religion och etnicitet. De enda länderna i världen idag där rasism är officiell statspolicy återfinns i de arabiska länderna. Motorn bakom denna statsrasism är en vantolkning och bokstavlig implementering av islam. Lika tråkigt som det är sant. Problemet är att i brist på alternativa muslimska röster som klart och tydligt säger ifrån, riskerar alla muslimer att dras över en kam – och bli betraktade som rasister. På grund av uteblivna alternativa röster i den arabiska och bredare muslimska världen, uppfattas alla muslimer världen över som rasister.Palestinska myndigheten vägrar att acceptera Israel som ett judiskt land samtidigt som det tilltänkta arabiska Palestina blir etniskt rensat på alla andra religioner. Samtidigt ses alltmer Durban II-konferensen som ytterligare ett antisemitiskt påhopp från en muslimsk värld som visar total uppslutning bakom det rasistiska anfallet mot den judiska staten. Anfallet leds av Iran, vars regim upprepade gånger sagt att man ämnar sudda ut Israel från kartan eftersom den judiska staten är en cancer i världssamfundets kropp.Därför växer nu listan på länder som drar sig ur Durban II. Vissa länder drar sig ur helt, andra som Sverige visar sitt missnöje genom att skicka representanter på lägre nivå.Det konstiga i sammanhanget är att framstående organisationer som säger sig arbeta för mänskliga rättigheter, såsom Diakonia, Svenska Kyrkan och Röda Korset, och som livligt förespråkar bojkott av judiska/israeliska varor/idrott/politiker,</w:t>
      </w:r>
    </w:p>
    <w:p>
      <w:r>
        <w:rPr>
          <w:b/>
          <w:color w:val="FF0000"/>
        </w:rPr>
        <w:t>id 384</w:t>
      </w:r>
    </w:p>
    <w:p>
      <w:r>
        <w:rPr>
          <w:b w:val="0"/>
        </w:rPr>
        <w:t>Huset jag bor i är som gjort för jul! Det sitter i väggarna. Passar för en julnörd som mig. De här veckorna innan jul är bland det bästa på hela året. Varenda molekyl i kroppen passar på att känna stämning. Det ser verkligen mysigt ut i ditt nya hus. Jag älskar tapeterna med medaljonger. Min farmor och farfar hade dem i sitt kök i huset vi bor i nu, och jag tyckte de var hopplöst omoderna när jag var liten på åttiotalet och allt skulle vara i pastell men nu är de underbara. Så hemtrevliga! Maria - JAG BLOMMAR Tack Elin! Tapeterna bidrar helt klart till det hemtrevliga. Glad advent på dig!</w:t>
      </w:r>
    </w:p>
    <w:p>
      <w:r>
        <w:rPr>
          <w:b/>
          <w:color w:val="FF0000"/>
        </w:rPr>
        <w:t>id 385</w:t>
      </w:r>
    </w:p>
    <w:p>
      <w:r>
        <w:rPr>
          <w:b w:val="0"/>
        </w:rPr>
        <w:t>Bara för att jag inte kan använda mina armar och ben betyder det inte att jag kan bli framgångsrik. Det betyder inte att jag inte kan starta en egen firma som jag gjort eller skriva böcker och ge ut dem som jag också har gjort. Det hindrade inte mig så vad är det som hindrar en? Ens hjärna…på det sätt som du ser ditt liv och vart du är på väg, bestämmer hur framgångsrik och lycklig du blir. Fokusera inte på vad du inte har eller vad du inte kan utan fokusera istället på vad du har och vad du kan och utgå ifrån det. Jag ger ett förtroende till mina assistenter då de är med på allt från mitt arbete till mina familjehögtider mm. Jag förväntar mig att mina assistenter inte snyltar på mina vänner och att assisterna tar eget ansvar hur relationerna sköts. Mina vänner kanske inte tänker på min arbetsrelation med assistenten något som jag hoppas att assistenten har och tänker på. Böckerna som inspirerar till att skapa fantastiska dukningar och vackra trycksaker till alla festliga tillfällen i livet. Mer kärlek till folket, tänk vad lite kärlek kan göra med människor 🙂 Jag … Kära följare som ni säkert har uppmärksammat så har jag inte gjort några inlägg … Igår fyllde min svåger år och det ville vi naturligtvis fira, ikväll bjöd vi …</w:t>
      </w:r>
    </w:p>
    <w:p>
      <w:r>
        <w:rPr>
          <w:b/>
          <w:color w:val="FF0000"/>
        </w:rPr>
        <w:t>id 386</w:t>
      </w:r>
    </w:p>
    <w:p>
      <w:r>
        <w:rPr>
          <w:b w:val="0"/>
        </w:rPr>
        <w:t>Det svåra sjuttiosjätte avsnittet med journalisten/fotbollsexperten Erik Niva. Vi pratade (rätt mycket!) om Malmberget, alkohol, punkrock, England, fotboll, Zlatan, FourFourTwo, Johan Croneman, damfotboll, feminism, fritid, och – givetvis – glass. VÄRVET presenteras av smartphone-appen Posten: Riktiga vykort! Skicka ditt bidrag till VÄRVET, c/o Triumf, Tornedalsgatan 9, 16263 Vällingby. Glöm inte att skriva din adress! Och önskad storlek på t-shirt om du vill försöka vinna en! Niva är alltid intressant fast Triumf blir lite väl fördomsfull och vill schablonisera kring “Norrland” lite väl mycket. En grej som är rätt vanlig bland sörlänningar, tyvärr.</w:t>
      </w:r>
    </w:p>
    <w:p>
      <w:r>
        <w:rPr>
          <w:b/>
          <w:color w:val="FF0000"/>
        </w:rPr>
        <w:t>id 387</w:t>
      </w:r>
    </w:p>
    <w:p>
      <w:r>
        <w:rPr>
          <w:b w:val="0"/>
        </w:rPr>
        <w:t>Var med Malin till optikern idag så om ca en vecka kan vi hämta hennes nya snygga glasögon. Jobbar nu inatt så Malin passade på att ge mig en speciell ”jobbfrisyr”. De dåliga nyheterna är att min hovslagare har alldeles … Läs mer Var bort med några dunkar vatten till hagen. Hästarna mådde prima. Det gjorde dock inte cykelkärran först. Efter några fula ord och en cykelpump var dock det problemet åtgärdat. Handlat och fixat käk. Ska pula lite här hemma och ev … Läs mer Ja lite. Iaf för hästarna. De fick komma ut på ”riktigt” gräs idag. Vill gärna vänja dem lite försiktigt. Detta året har ändå varit lite senare på den fronten. Fortfarande lite för kallt för att gräset ska ha tagit riktig … Läs mer De här fina tårtorna gjorde Malin och bjöd på. Den här lilla stackaren hade flugit in i sadelkammaren och hittade inte ut… Med lite hjälp kunde den flyga i frihet igen. Samtliga boxar tömda. Stökig sadelkammare förvandlad till prydlig och fönstret numera tittbart. Malin skrubbat upp ny ryktlåda åt Loppan då Loppan ”råkade” kliva i den nya hon fick. Tömt boxarna idag. Några kärror kvar i Loppans box som jag inte hann denna vändan. Lite fika utanför stallet smakar alltid bra. Nu är det sommar nu är det sol. Nu är det koskit i hagen:) Kossorna blev utsläppta i fredags:)</w:t>
      </w:r>
    </w:p>
    <w:p>
      <w:r>
        <w:rPr>
          <w:b/>
          <w:color w:val="FF0000"/>
        </w:rPr>
        <w:t>id 388</w:t>
      </w:r>
    </w:p>
    <w:p>
      <w:r>
        <w:rPr>
          <w:b w:val="0"/>
        </w:rPr>
        <w:t>Barn som uppträder med melodika. En melodika,[1] ibland även stavat melodica, är ett musikinstrument av så kallad fritungetyp, liksom dragspel och munspel. Instrumentet fås att ljuda genom att man blåser luft i ett rör som via ett ventilsystem förs till en tunga som därmed bringas i svängning. Melodikan skapades av det tyska företaget Hohner under sent 1950-tal.[1] Externa länkar[redigera | redigera wikitext] Referenser[redigera | redigera wikitext]</w:t>
      </w:r>
    </w:p>
    <w:p>
      <w:r>
        <w:rPr>
          <w:b/>
          <w:color w:val="FF0000"/>
        </w:rPr>
        <w:t>id 389</w:t>
      </w:r>
    </w:p>
    <w:p>
      <w:r>
        <w:rPr>
          <w:b w:val="0"/>
        </w:rPr>
        <w:t>På listan nedan presenteras uppdateringar. Listan är sorterad på datum med de senaste ändringarna överst, och innehåller direktlänkar till de ändrade sidorna. På så sätt kan du snabbt hitta nyheterna sedan du senast besökte oss. |12-05-16 ||Ett komplett fotogalleri från vårens nya bok, The Sugar &amp; Spice Collection, finns nu i den engelskspråkiga sektionen, men boken kan beställas på den svenska Bokhandel-sidan. | |12-05-15 ||Ytterligare information och sticktips om Magic Loop och Rundstickning har lagts till den engelskspråkiga |12-05-15 ||Ett förtydligande och en rättelse (på engelska) gällande Lily från |12-02-15 ||Vi har tyvärr inte haft en möjlighet att uppdatera webbplatsen på länge, men nu kommer desto mera på ett bräde: Det finns ett komplett fotogalleri med modeller ur den 23:e Designer's Choice- boken The Come Closer Collection. Länken leder till den engelskspråkiga presentationssidan, men som vanligt finns boken att beställa i vår Bokhandel. Boken lanserar också ett nytt garn, SensuAl, som är precis så "tokläckert" som namnet antyder. Åtskilliga äldre garner har också fått nya färger, som också visas på respektive garns sida (översiktssidan med samtliga garner hittar du här). Vi har också publicerat rättelser (på engelska) till Happy (The Sunny Side Collection), Ingun (The Third Viking Knits Collection), Melbourne och Kyoto (both from The City(e)scapes Collection) och Lalania (The Come Closer Collection).| |12-02-15 ||Nu kommer utställningen Stickat i vikingarnas spår tillbaka till Sverige, och kommer att visas på Alsta Trädgårdar i Örsundsbro under augusti och september 2012. Vi kommer att återkomma med mera detaljer, men vi ville publicera informationen i god tid, så att den intresserade förhoppningsvis kan planera ett besök.| |12-02-13 ||Du som stickar efter Elsebeths engelskspråkiga beskrivningar kan kanske ha glädje av den (engelska) "värt-att-veta" hjälptext som vi har publicerat i avdelningen Knitty Gritty (den engelska motsvarigheten till "Stickspår").| |11-05-16 ||Vårens nya bok, The Lazy Days Collection, finns nu publicerad och beställningsbar. Fotogalleriet finns bara i den engelskspråkiga sektionen, men boken kan beställas på den svenska Bokhandel-sidan. Den introducerar ett nytt garn, ViSilk, en blandning av viskos och silke, |11-05-16 ||Alla garnsidor är nu uppdaterade med även de senast introducerade färgerna. De senaste tilläggen berör sidorna om Baby Llama, Bambool, Bambouclé, Cool Wool, Hempathy och |11-02-22 ||Utställningen Stickat i vikingarnas spår kommer närmast att visas i Philadelphia. Läs mera längst ner på Utställnings-sidan.| |10-12-18 ||Ett komplett fotogalleri från höstens nya bok, The City(e)scapes Collection, finns nu i den engelskspråkiga sektionen, men boken kan beställas på den svenska Bokhandel-sidan. Boken introducerar två nya garner, Favorite Wool i 100% peruansk ull, och Silky Wool XL, en kraftigare variant av succégarnet Silky Wool. Båda länkarna går till en svenska sidor.| |10-12-18 ||Några tillkommande rättelser (på engelska): för Gentle från The Mellow Tone Collection, och för Solveig från The Third Viking Knits |10-11-30 ||Några tillkommande rättelser (på engelska): för Borr Box från The Small Things Matter Collection, och för Ymer Baby Jacket från The Second Viking Knits |10-08-11 ||Några tillkommande rättelser (på engelska): För Rose från The Summer Breeze Collection, och för Pele från Dreamweaver |10-02-24 ||Nu har vi publicerat vårens nya bok, The Just Kidding Collection, med idel barnplagg för ½-10 år (ett av plaggen finns t.o.m. i storlek för docka/teddybjörn) och en stickad sköldpadda. Fotogalleriet finns bara i den engelskspråkiga sektionen,</w:t>
      </w:r>
    </w:p>
    <w:p>
      <w:r>
        <w:rPr>
          <w:b/>
          <w:color w:val="FF0000"/>
        </w:rPr>
        <w:t>id 390</w:t>
      </w:r>
    </w:p>
    <w:p>
      <w:r>
        <w:rPr>
          <w:b w:val="0"/>
        </w:rPr>
        <w:t xml:space="preserve">Kommunstyrelsens ordförande i Staffanstorp, Christian Sonesson (m), skriver på sin Facebooksida ett inlägg som jag gärna återger. Han skriver bland annat: ”Socialdemokraterna säljer nu ut vår gemensamma välfärd genom att införa en än generösare migrationspolitik. Migrationspolitiken är avgörande, eftersom den påverkar de flesta andra politikområden. Jag anser att Sverige måste införa ett totalt flyktingstopp.” ”Men för S är makten viktigare än landets väl och ve. Det är en oerhört cynisk hållning.” En testballong… det vi ser i facit är till största delen det som moderaterna dels i regering i 8 år pluc stödjande samma lika invandring genom DÖ…. Här är en bra genomgång av banksystemet https://parasitstopp.wordpress.com/2019/02/03/pensionsaldern-hojs-for-att-staten-maste-lana-bankernas-pahittade-skulder/ Det finns hopp också för moderaterna trots Reinfeldts kidnappning och massaker på partiet. Det visar denne klarsynte och rakryggade Christian Sonesson och flera av hans kollegor i Skåne som inte längre räds den stockholmska partipiskan. Men var är alla andra? Ännu är det faktiskt inte förbjudet att bedriva opposition på riktigt i demokraturen och den vänsterliberala enpartistaten Sverige. Stopp på statens slav och människohandeln och blandningen av politiska flyktingar enligt Genève Konventionens bedömning året 1951 med lyxsökare, kriminella, agents och spionnätverkets enorma skaror av angivare i främmande makter med uppdrag att påverka, förändra , härska och störta den fria världens , s k judisk-kristna civilisationens grundpelare och grundvärderingarna i frihetsidealen. Makteliten säljer inte ut svenska tillgångar – de ger bort det som tillhör det svenska folket! Dessa importerade guldklimpar är endast här för att inte tillväxten skall stanna upp i vårt överskuldsatta land.. systemet kräver ständig tillväxt för att inte stanna upp och haverera.. Till och med Daniel Suhonen har sagt något liknade om S. Viljan att att behålla makten var viktigare än politiken. Detta är ett intressant klipp som belyser en teori att ev felbedömning kan finnas. Bör väl tas med och funderas över. </w:t>
      </w:r>
    </w:p>
    <w:p>
      <w:r>
        <w:rPr>
          <w:b/>
          <w:color w:val="FF0000"/>
        </w:rPr>
        <w:t>id 391</w:t>
      </w:r>
    </w:p>
    <w:p>
      <w:r>
        <w:rPr>
          <w:b w:val="0"/>
        </w:rPr>
        <w:t>Vilka är vi? Med gedigen erfarenhet och hög kompetens fokuserar vi alltid på nyttan för kunden. Vi har drivkraften och engagemanget som krävs för att leverera. Våra konsulters styrka är förmågan att genomföra komplexa och krävande uppdrag åt våra kunder. Playground Consulting är oberoende och har utvecklats och växt med egen kraft.</w:t>
      </w:r>
    </w:p>
    <w:p>
      <w:r>
        <w:rPr>
          <w:b/>
          <w:color w:val="FF0000"/>
        </w:rPr>
        <w:t>id 392</w:t>
      </w:r>
    </w:p>
    <w:p>
      <w:r>
        <w:rPr>
          <w:b w:val="0"/>
        </w:rPr>
        <w:t>Syns du, så finns du. Märks du, så växer du. Vad betyder ”med liv och lust”? Hos oss får du veta. Vi är en effektiv fullservicebyrå som verkar för våra kunders framgång. Med en treårings nyfikenhet och en 125-årings erfarenhet rör vi oss obehindrat inom konsument-, producentreklam och samhällsinformation. Låter det som en bra början? Välkommen till Logiken! Nu har Logiken fått ett trevligt nytillskott i form av Kristian Åberg som kommer att fungera som projektledare, eller key account manager som det så populärt heter. Kristian har tidigare arbetat med kommunikation i nästan alla dess former, gillar att möta människor och att hjälpa kunder att få fler kunder. Det tycker vi låter utmärkt. Mellan kund och målgrupp sedan 1984 Hos oss får du kreativa, effektiva och lönsamma kommunikationslösningar i ett nära och prestigelöst samarbete. Unikt? Kanske inte. Men det har varit framgångsmelodin för våra kunder ända sedan 1984, då både vi och Diggi-loo diggi-ley tillhörde årets nyheter. Idag består Logiken av sju medarbetare med bred bakgrund och hög kompetens. Också inom miljöområdet där vi har varit miljödiplomerade av Göteborgs Stad sedan 2003. Vad vi har för kunder? Allt från en mindre klädbutik på Korsgatan 8 i Göteborg till en klimatstyrningsleverantör verksam över hela världen och en hel del däremellan. Du hittar oss i en 30-talsvilla på Odinslundsgatan 15 i centrala Göteborg, inte långt från Svenska Mässan. Kommer du från E6/E20 – ta av vid Lisebergsmotet, kör upp till Sankt Sigfrids plan, runda Örgryte gamla kyrka och fortsätt 300 meter parallellt med motorleden. Kommer du med spårvagn kliver du av vid Sankt Sigfrids plan. Välkommen hem till Logiken!</w:t>
      </w:r>
    </w:p>
    <w:p>
      <w:r>
        <w:rPr>
          <w:b/>
          <w:color w:val="FF0000"/>
        </w:rPr>
        <w:t>id 393</w:t>
      </w:r>
    </w:p>
    <w:p>
      <w:r>
        <w:rPr>
          <w:b w:val="0"/>
        </w:rPr>
        <w:t>Varför jag älskar Metroid Det har blivit mycket skriverier om Radio Speltorsk på sistone, det har ju hänt en hel del minst sagt. I deras färska Metroid-special så har jag gjort ett litet inhopp – ungefär 53 minuter in – där jag bl.a berättar varför jag tycker spelen är så bra och vilket av dem som jag håller allra högst. Avsnittet kan ni lyssna på här.</w:t>
      </w:r>
    </w:p>
    <w:p>
      <w:r>
        <w:rPr>
          <w:b/>
          <w:color w:val="FF0000"/>
        </w:rPr>
        <w:t>id 394</w:t>
      </w:r>
    </w:p>
    <w:p>
      <w:r>
        <w:rPr>
          <w:b w:val="0"/>
        </w:rPr>
        <w:t>Generellt sett så är jag inte jätteförtjust i varken traditioner eller prisutdelningar. Men det här med att sitta uppe och engagera mig i Oscarsgalan har blivit lite utav ett guilty pleasur e. Och i år ligger jag ganska bra på det och har faktiskt sett merparten av de nominerade filmerna (åtminstone i tungviktskategorierna). Så varför inte önska, tippa och tycka till lite om de nio större priskategorierna. Bästa film Nominerade: American Sniper, Birdman, Boyhood, The Grand Budapest Hotel, The Imitation Game, Selma, The Theory of Everything, Whiplash . Min favoritfilm ifrån det gånga året saknas tyvärr bland de nominerade (vilken film det är kan ni säkert resonera er fram till om en stund, men jag väljer att inte sätta det på pränt – årsbästalista on the way), men min andrahandsfavorit, Whiplash, återfinns i alla fall bland de nominerade. Så jag håller definitivt tummarna för Damien Chazelles lilla pärla till film. Men sett till prissäsongen hittills så får ju Boyhood gälla som favorit och också den som jag tror tar hem priset. Vilket inte skulle vara oförtjänt på något sätt. Bästa regi Nominerade : Alejandro González Iñárritu ( Birdman), Richard Linklater ( Bennett Miller ( Boyhood) , Foxcatcher), Wes Anderson ( The Grand Budapest Hotel), Morten Tyldum ( The Imitation Game). När det kommer till regi så tror jag, som så många andra, att det står mellan Iñárritu och Linklater. Birdman med känslan av att den är gjord i en enda lång tagning och Boyhood med sin tolvåriga tillverkningsprocess. Varandras motsatser på många sätt, men två riktigt fina slutresultat med imponerande regiarbete. Jag både tror och hoppas att Linklater tar hem det. Känns som att det är dags för Amerikas främsta indieregissör att få någon form av bekräftelse där borta. Bästa manliga huvudroll Nominerade: Steve Carell ( Foxcatcher), Bradley Cooper ( American Sniper), Benedict Cumberbatch ( The Imitation Game), Michael Keaton ( Eddie Redmayne ( Birdman) , The Theory of Everything). Även om jag har svårt för Michael Keatons nyinsatta tandrad så är det svårt att inte tycka om honom. En av de där skådisarna man växt upp med och som alltid funnits där. Dessutom är han ordentligt övertygande i ”rollen” som den gamla superhjälteskådisen ”Riggan Thomson”. Keaton är min favorit, men jag tror ändå han får det tufft mot Eddie Redmayn för porträtteringen av Stephen Hawkings. Bästa kvinnliga huvudroll Nominerade: Marion Cotillard ( Två dagar, en natt), Felicity Jones ( The Theory of Everything), Julianne Moore ( Still Alice), Rosamund Pike ( Gone Girl), Reese Witherspoon ( Wild) . Här känns det lite mer öppet, även om det nog är dags för Julianne Moore att plocka hem sin första Oscar. Inte mig emot, hon var superb i Still Alice . Personligen gjorde dock både Wild och Witherspoo n större avtryck hos mig. Men jag tror tyvärr inte det är hennes ”tur” denna gång. En outsider är väl Rosamund Pike, som jag håller som det enda bra med Finchers märkbart usla Gone Girl . Bästa manliga biroll Nominerade: Robert Duvall ( The Judge), Ethan Hawke ( Boyhood), Edward Norton (Birdman), Mark Ruffalo (Foxcatcher), J.K. Simmons (Whiplash) . Fem riktigt bra prestationer och jag gillar samtliga. Men kan någonting egentligen stoppa ”Schillinger”? Jag tror nog inte det. Men jag gillade både Ethan Hawkes fadersgestaltning i Boyhood och Mark Ruffalos kutade hållning i Foxcatcher . Men visst ska Simmons ha den här som i en liten ask. Bästa kvinnliga biroll Nominerade: Patricia Arquette ( Laura Dern ( Boyhood) , Wild), Keira Knightley ( The Imitation Game), Emma Stone ( Birdman), Meryl Streep ( Into the Woods). Romansen med ”Alabama” inleddes redan i unga år och sedan dess är Patricia Arquette ytterligare en sådan där skådis som har hängt med och omöjlig att inte tycka om. I</w:t>
      </w:r>
    </w:p>
    <w:p>
      <w:r>
        <w:rPr>
          <w:b/>
          <w:color w:val="FF0000"/>
        </w:rPr>
        <w:t>id 395</w:t>
      </w:r>
    </w:p>
    <w:p>
      <w:r>
        <w:rPr>
          <w:b w:val="0"/>
        </w:rPr>
        <w:t>Bygga hemmagym är enklast med ritning till. Det är många av er som har frågat efter ritningen och här kommer därför beskrivning och ritning till just vårt hemmagym som synts i tidningen Vi i villa (september 2012), och Sportguiden (maj 2013) Vi ville bygga en konstruktion som var stadig, men som inte gjorde hål i varken tak eller väggar. En chinsstång och möjlighet att hänga upp junglegym och gummiband stod också på kravlistan. Konstruktionen på hemmagymet utgår från en klassisk gungställning och är monterad på plats inne i rummet. Du behöver: Balk (115x115mm) till balken högst upp. Benen och grunden på golvet är balkar om 90x90mm. Två kortare bitar balk att hänga skivstången från. Fransk träskruv med tillhörande plattor. Vinkelhake, såg, skruvdragare, borrmaskin, tumstock. båtbeslag eller andra öglor och en skivstång. Spara gärna ner bilden med ritningen, den bjuder vi på! Hemmagymets golv är mattor från byggvaruhuset Jula. De är benämnda som ”träningsmatta” och pusslas ihop. Varje paket innehåller fyra delar och blir 1,5 kvadratmeter. Golvet är 12 mm högt, ganska stumt och har en bra yta som man inte fastnar med kroppen i. Bygga hemmagym, beskrivning: Benen står med ca 60 grader vinkel hos oss, tre försänkta skruvar i vardera ben fäster ner i basbalken. Benens topp har formsågats i vinkel för att bära toppbalken. Även här fäster man med försänkta skruvar. Höjd, bredd och längd får givetvis anpassas efter rummets storlek, men nyttja hela rummets bredd för att det ska bli en så stabil konstruktion som möjligt. Tänk på att inte göra benen för låga, du vill ju kunna hänga en stång för chins från toppbalken. Obs, lämna dock några centimeter fritt till tak, för att kunna hänga saker över stången! Lite skumgummi mellan benen och väggen kan med fördel kilas in, för att hindra skav om och utifall konstruktionen rör sig om någon tung person gungar loss i pullups. När du pusslar ihop golvet, se till att det finns lite utrymme från väggarna. Plattorna är lätta att skära i med mattkniv. De läggs direkt på rummets befintliga golv. Chinsstång fästs genom att borra hål i mitten på två balkar, som stången träs igenom. Balkarna fästs i toppbalken med tre försänkta franska skruvar. det sitter som berget. Chins görs med bakhuvudet mot den målade väggen. Åt andra hållet får man inte riktigt plats med huvudet, men eftersom balkarna stången är fäst i bygger avstånd från toppbalken går det bra på den sidan. Vårt bygge av hemmagym tog några dagar i anspråk. Glada accentfärger ger energi till träningen. Tv, dvd-spelare, garderob med spegelskjutdörrar, inspirationstavlor och hyllor för träningsböcker är andra saker som rekommenderas. Utrustning i vårt hemmagym: Chinsstång, hantlar, kettlebells 8-12-16-20 kilo, viktplattor, z-stång, medicinboll, Jungle gym XT, thy sandball, gymboll, hopprep, gummiband. Casall och Native Fitness gör bra hemmagymsutrustning! Om ni bygger hemmagymme enligt vår ritning – maila oss gärna en bild med resultatet! det vore väldigt kul att se!</w:t>
      </w:r>
    </w:p>
    <w:p>
      <w:r>
        <w:rPr>
          <w:b/>
          <w:color w:val="FF0000"/>
        </w:rPr>
        <w:t>id 396</w:t>
      </w:r>
    </w:p>
    <w:p>
      <w:r>
        <w:rPr>
          <w:b w:val="0"/>
        </w:rPr>
        <w:t>2020 13/6 Púma fick ett stoföl 5/6. 16/4 Hoppsan, det blev fyra! Två brindle hanar, en brindle tik och en trf tik. 3/4 Röntgen på Ella visade tre valpar i magen. Stjörnufákur kan numera titulera sig valack. 13/3 Det har gått lite drygt fyra veckor och Ella ser dräktig ut. 2019 14/7 Den 10/7 fick Flikka ett hingstföl som heter Stjörnufákur. 23/4 Den 17/4 föddes två tikar (brindle) och en hane (trf). Tre st klarade sig inte men de tre som är frodas och har blivit små tjockisar. De har fått namnen: Göta Petter, Gulli Gullan och Gull-Pia. 11/4 Röntgen visade att Ella har sex st valpar i magen 23/1 I december-18 fick vi låta Cava somna in. Hon är oerhört sörjd och saknad men får leva vidare genom sina fina barn och barnbarn. 2018 26/10 Mulle ögonlystes den 24/10 med resultat Utan Anmärkning. 10/10 Tiwedas har fått en Viltspårchampion! Grattis Åsa Englund och Morran-Tiwedas Fröken I Det Blå!!!! 1/10 Fantastiska två dagar i Gimo 8 o 9 september. Ella excellent x2. Mulle excellent x2 o 1 cert. Sandra av Quantos BIS 4 valp!!!! Grattis säger vi till Åsa Englund Öskatens kennel med Tiwedas Fröken I Det Blå som blev BIM i Gimo. De har även tagit hem ett 1a pris i viltspår. 1/7 Mulle gjorde det igen och slog till med BIR, CERT och även nordiskt CERT! och slutade som BIG4! ! ! på Nordic Dog Show i Gällivare 30/7. Fredrik BIR-valp! Kicki 2a bästa tik med r-CERT och r-nord.CERT! 20/6 Den 10/6 slog Mulle till och blev BIR i Leksand Nationella. Hurra för våran snygging! Fredrik blev BIR-valp! 6/6 Se sidan "valpar". 14/4 Livet består inte bara av hundar. Det innehåller hästar också Kika gärna in på hästarnas sida www.tiwedas.se/hastarna . Vi håller tummarna för en fölis nästa sommar och Púma ska iväg på träning hos Marcus och Madeleines islandshästar, Ljungskile. 18/3 Fockis är till salu. Kontakta mig vid intresse. 2017 19/12 Stockholms Hundmässa 16/12: Mulle 2:a i juniorklassen för hanar, excellent med ck 29/10 Stort grattis till Jesper Eriksson och Skott(Tiwedas Diggiloo Diggiley) till fina 166 poäng i startklass och uppflytt i lydnad! 17/10 Då var de här, de sju. Sex hanar och en tik. 5/10 Röntgen på Cavas mage visade sju valpar 2/10 Cavas mage växer konstant. Nu är det två veckor kvar. 4/9 I helgen var det utställning både lördag och söndag! På lördagen var det corgispecialutställning i Sandiviken, där Mulleman fick Excellent(2a juniorklass) och även Qihanna Excellent. På Söndagen på int.Sanviken blev Mulle bästa juniorhane med exc, ck och 2a bästa hane med reserv-cert! Qihanna vann öppen klass med exc och ck. 28/8 Igår var vi till Ljungkile/Backamo på nat.utställning. Mulleman(nu 11 mån), som var ensam i sin klass som juniorhane,fick Excellent med toppen kritik. 21/8 I helgen har vi varit på int.utställning på Bornholm,Danmark. Med oss hade vi Mulleman och Qihanna med lite blandat resultat. Dag 1. Mulleman excellent,ck och 3e bästa hane! Qihanna excellent. Dag 2. Mulleman excellent och 1a juniorhane. Qihanna vg. 14/8 Parning har skett mellan Cava och Eddie (Jamsession Cymraeg Ci + CH Carddicted Hokuz Pokuz) så nu håller vi tummarna för valpar i mitten av oktober! Fick fina bilder på "norrlänningen" Skott,10 mån (Tiwedas Diggiloo Diggiley) i helgen från ägare Jesper Eriksson och Elin Degerfeldt. , bl.a. denna: 7/8 I fredags åkte vi på en minisemester till Härjedalen och Jämtland och avslutade helgen med en int.utställning i Svenstavik. Där blev Mulleman 1a juniorhane och 2a</w:t>
      </w:r>
    </w:p>
    <w:p>
      <w:r>
        <w:rPr>
          <w:b/>
          <w:color w:val="FF0000"/>
        </w:rPr>
        <w:t>id 397</w:t>
      </w:r>
    </w:p>
    <w:p>
      <w:r>
        <w:rPr>
          <w:b w:val="0"/>
        </w:rPr>
        <w:t>#00025f Hexfärgkod Hexdecimalsfärgkoden #00025f är en mörk nyans i blå . I RGB-färgmodellen #00025f består av 0% röd, 0.78% grönt och 37.25% blått. I HSL-färgutrymmet #00025f har en färgton på 239° (grader), 100% mättnad och 19% ljusstyrka. Färgen har en ungefärlig våglängd på 464.55 nm.</w:t>
      </w:r>
    </w:p>
    <w:p>
      <w:r>
        <w:rPr>
          <w:b/>
          <w:color w:val="FF0000"/>
        </w:rPr>
        <w:t>id 398</w:t>
      </w:r>
    </w:p>
    <w:p>
      <w:r>
        <w:rPr>
          <w:b w:val="0"/>
        </w:rPr>
        <w:t>Datorns klocka "tappar" tiden? Klockan i datorn håller inte tiden efter att datorn varit avstängd och jag sätter på den igen. Vad beror det på?? Uppdaterad 20 november 2015 kan vara så att batteriet i datorn är slut. batteriet hittar du om du öppnar datorn.. kollar på moderkortet så finns det ett silvrigt platt batterie ungeför av storleken på 1 - 1½ cm.. du kan plocka ut det och gå in på en affär och be om ett nytt.. Tack för det. Ska prova att se om jag hittar något i datorn Ibland får jag upp en ruta som det står att "det virtuella minnet" är för lågt. Det finns inget samband med det? Och vad innebär det??? det virtuella minnet du pratar om är en bit av din hårddisk som datorn använder som tillfälligt minne.. jag skulle tro att du har en ganska så full hårddisk och behöver rensa upp lite plats på din C:. men tyvär det minnet och klockan hänger inte ihop eftersom det minnet bara används medans du kör program och datorn är igång.. klockan däremot körs ju dygnet runt och hela tiden även när datorn är utan ström ;) Uppgifterna du anger när du gillar eller ogillar ett inlägg kommer inte att vara synliga för andra. Det virtuella minnet används när RAM minnet är slut. Med tanke på att du behöver byta CMOS batteri antar jag att din dator är minst 5 år gammal. Då är det inte otroligt att du har moderna program som äter upp RAM och sen det virtuella minnet. Se om du kan köpa mer RAM så bör det inte dyka upp lika fort igen.</w:t>
      </w:r>
    </w:p>
    <w:p>
      <w:r>
        <w:rPr>
          <w:b/>
          <w:color w:val="FF0000"/>
        </w:rPr>
        <w:t>id 399</w:t>
      </w:r>
    </w:p>
    <w:p>
      <w:r>
        <w:rPr>
          <w:b w:val="0"/>
        </w:rPr>
        <w:t>L. RON HUBBARD Grundare av Dianetics &amp; Scientology Det finns bara två kriterier på ett liv som levts väl, sade L. Ron Hubbard en gång: Gjorde man det man avsåg att göra? Och var människor glada för att man levt? Hans samlade livsverk, vilket inbegriper mer än 12 000 skrifter och 3 000 inspelade föreläsningar om Dianetics och Scientology, står som svar på det första kriteriet. VAD ÄR SCIENTOLOGY? Scientology är en religion i dess högsta betydelse, för den hjälper till att bringa människan till total frihet och sanning. Grundsatserna i Scientology är dessa: Du är en odödlig andlig varelse. Dina erfarenheter sträcker sig betydligt längre än en enda livstid. Och dina förmågor är obegränsade, om än icke förverkligade i nuet. Vidare är människan i grunden god. Hon försöker överleva. Och hennes överlevnad beror på henne själv och hennes medmänniskor och hennes förmåga att uppnå broderskap med universum. DAVID MISCAVIGE: Vid rodret för Scientologys explosiva tillväxt David Miscavige är Scientology religionens kyrklige ledare. I egenskap av styrelseordförande för Religious Technology Center (RTC) har han det yttersta ansvaret för att se till att L. Ron Hubbards teknologier i Dianetics och Scientology tillämpas på ett standardmässigt och oförvanskat sätt och för att hålla Scientology fungerande.</w:t>
      </w:r>
    </w:p>
    <w:p>
      <w:r>
        <w:rPr>
          <w:b/>
          <w:color w:val="FF0000"/>
        </w:rPr>
        <w:t>id 400</w:t>
      </w:r>
    </w:p>
    <w:p>
      <w:r>
        <w:rPr>
          <w:b w:val="0"/>
        </w:rPr>
        <w:t>Festerna anmäls efter avslöjandet ”Det överskrider gränsen för vad som är lämpligt om det handlar om att festa ihop på det sätt som antyds i artikeln”, säger justitiekansler Anna Skarhed. Både finansminister Magdalena Andersson och justitiekansler Anna Skarhed kritiserar Kronofogdens festresor tillsammans med konkursförvaltarna. Nu överväger JO och Riksenheten mot korruption att utreda kryssningstraditionen. ”Objektiviteten ska inte kunna ifrågasättas”, säger Anna Skarhed. Varje år betalar staten arvoden på över hundra miljoner kronor till landets konkursförvaltare. Fakturorna ska granskas av Krono­fogdens tillsynsenhet och på måndagen väckte DN:s avslöjande om att tjänstemännen på tillsynsenheten i Stockholm åkt på kryssningsresor och konferenser med konkursförvaltare starka reaktioner på många håll. DN kunde också berätta att det inte bara är den granskade parten som haft vinmiddagar med tjänstemännen på Kronofogden. Även ett tjugotal representanter från den dömande instansen, alltså rådmän och andra tjänstemän från tingsrätter i Stockholm, finns med på deltagarlistorna. Flera av dem har dömt i stora konkursmål. – Att man träffas och diskuterar handläggningsfrågor har jag inga synpunkter på, det kan så klart vara bra. Men det överskrider gränsen för vad som är lämpligt om det handlar om att festa ihop på det sätt som antyds i artikeln, säger justitiekansler Anna Skarhed. Hon påpekar att domare alltid är självständiga i sitt ämbete och när de fattar beslut. Men en lagman på en tingsrätt måste kunna ta upp och diskutera domaretiska frågor med sina domare. – När man har ansvarsfulla uppdrag måste man också vara extra noggrann med sin objektivitet och att den inte ska kunna ifrågasättas. Jag är lite förvånad över uppgifterna eftersom domare och tingsrätter brukar vara väldigt restriktiva med att delta i externa arrangemang. Speciellt om de inkluderar den part som ska granskas, säger hon. Både överåklagare Gunnar Stetler vid Riksenheten mot korruption och Justitieombudsmannen (JO) överväger nu att inleda en utredning om myndighetens konferenstraditioner som pågått i 14 år. – Det har redan kommit in en anmälan från en privatperson och jag tror nog att vi kommer att få in fler. Ärenden som rör Kronofogden brukar resultera i många anmälningar. Om vi väljer att gå vidare med en utredning är det regeringsformens krav om opartiskhet som vi riktar in oss på, säger justitieombuds­mannen Lars Lindström. Kronofogdemyndighetens verksamhetschef Lena Bäcker, har upprepade gånger påpekat att myndigheten följt alla riktlinjer gällande representation och alkoholpolicy. Men enligt JO kan ärendet granskas ändå. – Upplägget kan ju dra till sig misstankar. Det finns mycket att fundera på här, säger Lars Lindström. En genomgång av deltagarlistorna på de tio senaste årens konferenser visar att även Skatteverket haft personal med på vissa av konferenserna. Flera av myndighetens tjänstemän har dock valt att bara vara med på seminarierna och föreläsningarna, och därefter avstått middagsbjudningen. Lena Bäcker har tidigare försvarat konferensresorna och middagarna med att tjänstemännen är väl medvetna om sin granskande roll och har en ”tillsyns-approach” när de åker på kryssningarna. Men hon har nu ändrat sig. – Det pågår en diskussion om vad vi gör på myndigheten hela tiden, varje dag. För oss är det viktigt att allt vi gör görs med största förtroende. Är det så att det finns minsta misstanke om otillåten påverkan är det en tillräcklig anledning att ta en diskussion. Vi ska nu förespråka att aktiviteterna sker dagtid. Inga fler middagar och kryssningar alltså? – Nej, från Kronofogdens sida kommer vi att förespråka rena dag­aktiviteter i fortsättningen. Alltså inga middagar med vin eller öl. Om ni har diskuterat det här upplägget varje dag i 14 år, hur kommer det sig att ni tar det här beslutet just nu? – Vi har hela tiden sett över rutinerna och som jag sa vill vi inte på något vis att det ska finnas misstanke om otillåten påverkan. Finansminister Magdalena Andersson skriver i en kommentar till DN att</w:t>
      </w:r>
    </w:p>
    <w:p>
      <w:r>
        <w:rPr>
          <w:b/>
          <w:color w:val="FF0000"/>
        </w:rPr>
        <w:t>id 401</w:t>
      </w:r>
    </w:p>
    <w:p>
      <w:r>
        <w:rPr>
          <w:b w:val="0"/>
        </w:rPr>
        <w:t>Rökande orangutanger På Indonesiens centralö Java har två orangutanger omplacerats på ett zoo efter att regelbundet ha ertappats med att röka cigaretter. Besökare har kastat tända cigaretter till orangutangerna i hopp om en reaktion (läs: fotomöjligheter) och följden blev en omplacering i isolering. Det hela är inte bara gratis PR för tobaksjättarna, det är även en bedrövlig historia med tanke på att orangutangerna är utrotningshotade och knappast i behov av fler externa faror i form av cigaretter som kan försämra deras levnadsvillkor ytterligare. De två rökande orangutangerna lider redan av tbc och hepatit-b. Att zoo-personal nu tvingas informera besökare att inte förse orangutanger med cigaretter säger en del om hur lång väg mänskligheten har att vandra innan den inser vad som är rätt och riktigt, vad som är sunt förnuft och vad som är rena dumheter.</w:t>
      </w:r>
    </w:p>
    <w:p>
      <w:r>
        <w:rPr>
          <w:b/>
          <w:color w:val="FF0000"/>
        </w:rPr>
        <w:t>id 402</w:t>
      </w:r>
    </w:p>
    <w:p>
      <w:r>
        <w:rPr>
          <w:b w:val="0"/>
        </w:rPr>
        <w:t>Hoppa Ã¶ver navigering Ilja van Sprundel frÃ¥n IOActive upptÃ¤ckte flera sÃ¤kerhetsproblem i flera av komponenterna frÃ¥n X.org's grafikstack och dom relaterade biblioteken. Flera heltalsspill, felaktig hantering av heltalskonverteringar, buffertspill, minneskorruption och brist pÃ¥ stÃ¤dning av indata kan leda till utÃ¶kning av privilegier eller Ã¶verbelastningsattacker. FÃ¶r den instabila utgÃ¥van (Sid) har detta problem rÃ¤ttats i version 2:1.2.1-1+deb7u1.</w:t>
      </w:r>
    </w:p>
    <w:p>
      <w:r>
        <w:rPr>
          <w:b/>
          <w:color w:val="FF0000"/>
        </w:rPr>
        <w:t>id 403</w:t>
      </w:r>
    </w:p>
    <w:p>
      <w:r>
        <w:rPr>
          <w:b w:val="0"/>
        </w:rPr>
        <w:t>Hur skiljer sig andraspråksinlärning från inlärning av förstaspråket? Vad är det för skillnad mellan att tillägna sig ett skriftspråk och att lära sig ett talspråk? Hur kan vi stötta barn som är i färd med att lära sig ett nytt språk eller nya varianter av språk? Kort sagt: Hur blir vi flerspråkiga? Det finns en mängd språk i världen och många sätt att lära sig språk på. I världssammanhang är det faktiskt fler människor som växer upp med ett antal olika talspråk än med bara ett. Även de som traditionellt kallats enspråkiga är egentligen att betrakta som flerspråkiga så snart de möter skriftspråket, eftersom kommunikationsvillkoren som gäller för tal och skrift är så olika. Sett ur en sådan synvinkel är vi faktiskt alla flerspråkiga. Att lära sig flera språk och vidareutveckla sina språk är en fråga om livskvalitet. Språket är nära sammanvävt med hur vi tänker och kommunicerar, med våra valmöjligheter och vår sociala identitet. Det är livsviktigt att vi får möjlighet att utvecklas som flerspråkiga människor. Boken vänder sig främst till blivande och verksamma lärare i förskola och tidig grundskola.</w:t>
      </w:r>
    </w:p>
    <w:p>
      <w:r>
        <w:rPr>
          <w:b/>
          <w:color w:val="FF0000"/>
        </w:rPr>
        <w:t>id 404</w:t>
      </w:r>
    </w:p>
    <w:p>
      <w:r>
        <w:rPr>
          <w:b w:val="0"/>
        </w:rPr>
        <w:t>Det har blivit populärt att semestra i Sverige och nu erbjuds en vacker plats. Naturskönt belägen vid sjö med egen tillhörande park. Detta är en oas som erbjuder människor avkoppling, rekreation och återhämtning, både för dem som vill ta det lugnt och de som vill vara mer aktiva. - Pris: 5 900 000 SEK Säljes eller bytes mot intressant objekt, välkommen med förslag! Nu har det blivit populärt att semestra i Sverige! Platsen är naturskönt belägen vid en sjö och har en tillhörande park. I området finns en fin badplats och på Skåneleden kan man både vandra och cykla. Möjligheter både för dem som vill ta det lugnt och de som vill vara mer aktiva. Gedigna byggnader med flera rum, restaurangkök och samlingsrum. Vissa rum kan byggas om till lägenheter som komplement. Någon byggnad kan användas för separat eget boende samtidigt som man driver verksamhet. Ett bra restaurangkök, stor matsal med öppen spis, terrass i anslutning och fin utsikt över sjön samt konferensrum ger flertalet förutsättningar. Detta är en oas som erbjuder människor avkoppling, rekreation och återhämtning. Helt enkelt en fantastisk plats där du som entreprenör kan förverkliga dina drömmar! Slagesnäs är en rofylld idyll med gårdar och villor. Den lilla vägen slingrar sig fram genom ett lantligt landskap av åkrar, ängar och skog. I området finns vandringsled, camping och ett bed n breakfast med bageri. I Kyrkhult finns service såsom skola F-6, bank, pizzeria/restaurang och många små företagare. Olofström har ett större serviceutbud. Läs mer byarna på www.olofstrom.se. Avstånd: Kyrkhult ca 3 km Olofström ca 13 km Flygplats Ronneby ca 63 km Malmö ca 157 km Fastigheten säljes med friskrivning. - Pris: 5 900 000 SEK - Pristyp: Pris eller bytesobjekt - Tillträde: Enligt överenskommelse - Tomtareal/mark: 30 525 kvm - Tomtbeskrivning: Parkanläggning invid Slagesnässjön. - Taxeringsvärde byggnad: 4 060 000 SEK - Taxeringsvärde mark: 605 000 SEK - Totalt taxeringsvärde: 4 665 000 SEK - Fastighetsbeteckning: Olofström Slagesnäs 1:58 - UppdragsID: G3B 6B9 - Typ av byggnad: Hotell, konferens - Byggår: 1985 - Byggnadskommentar: 21 hotellrum, varav 11 med eget badrum. Entré med klädhängare samt 2 badrum. 2 personalrum/kontor och egen toalett. Korridor med badrum och städförråd. Slitna ytskikt. I källaren gemensamhetsrum med pool ca 5x3 m. Omklädningsrum med bastu, duschar och toaletter. Tvättstuga, pannrum och flera förråd. - Uppvärmning, kylning och ventilation: Uppvärmning elpanna. Ventilationsutrustning. - TV/internet: Fiber, wifi. - Tekniskbeskrivning: Byggnad med två gjutna valv, putsad fasad nertill och stående träpanel upptill. Balkong/uteplats i två plan längs med båda långsidor. Betongpannor på taket. Hiss. - Typ av byggnad: Hotell, konferens - Byggår: 1969 - Byggnadskommentar: 4 hotellrum på entréplan, varav några lite större och även kan användas som mötesrum. 3 badrum. 2 kontor/besöksrum med egen ingång mot parkering. Eget badrum. 7 hotellrum på övre plan, även här några större. Gemensam dusch och toalett. Konferensrum med öppet upp i nock, stora glaspartier och utgång till terass. Plats för ca 80 personer. Öppen spis. Till salen ett utrymme med klädhängare och 2 toaletter. 4 hotellrum med 2 badrum på vindsplan. I källaren omklädningsrum med duschar och toalett. Gemensamhetsutrymme, tvättstuga, pannrum och flera förråd. - Uppvärmning, kylning och ventilation: Uppvärmning olja. Kulvert för olja till byggnad 85. Ventilationsutrustning. - TV/internet: Fiber, wifi. - Tekniskbeskrivning: Byggnad med två g</w:t>
      </w:r>
    </w:p>
    <w:p>
      <w:r>
        <w:rPr>
          <w:b/>
          <w:color w:val="FF0000"/>
        </w:rPr>
        <w:t>id 405</w:t>
      </w:r>
    </w:p>
    <w:p>
      <w:r>
        <w:rPr>
          <w:b w:val="0"/>
        </w:rPr>
        <w:t>Metallitotuus Metallitotuus är det finska bandet Teräsbetonis debutalbum. Titeln betyder "metallsanningen", vilket syftar på heavy metals inre väsen. Låtförteckning[redigera | redigera wikitext] - Teräsbetoni (5:54) (Ahola) - Älä Kerro Meille (3:29) (Ahola) - Taivas Lyö Tulta (3:21) (Ahola) - Vahva Kuin Metalli (3:02) (Järvinen) - Silmä Silmästä (3:41) (Rantanen) - Metallisydän (5:27) (Ahola) - Orjatar (3:11) (Ahola) - Tuonelaan (3:33) (Ahola) - Metallitotuus (4:30) (Järvinen) - Voittamaton (3:50) (Ahola) - Teräksen Varjo (4:32) (Rantanen) - Maljanne Nostakaa (6:05) (Järvinen) Medlemmar[redigera | redigera wikitext] - J. Ahola - sång, bas - A. Järvinen - gitarr - V. Rantanen - gitarr - J. Kuokkanen - trummor - Musikalbum 2005</w:t>
      </w:r>
    </w:p>
    <w:p>
      <w:r>
        <w:rPr>
          <w:b/>
          <w:color w:val="FF0000"/>
        </w:rPr>
        <w:t>id 406</w:t>
      </w:r>
    </w:p>
    <w:p>
      <w:r>
        <w:rPr>
          <w:b w:val="0"/>
        </w:rPr>
        <w:t>"Snarka, ryt till och var världens finaste lejon!" Lejontämjaren är en ny munter operasaga som framförs till kända melodier av Mozart, Donizetti, Rossini, Verdi, Bizet och Puccini. Eppu Nuotios berättelse och den färggranna operamusiken som Jukka Nykänen har arrangerat tar oss ut på ett äventyr, där den rådiga katten Silakka hjälper en pojke att hitta vägen till vänskap. Det blir en resa till savannerna och in i alla hjärtan - full med sång, musik och teater! Lejontämjaren lämpar sig särskilt väl för 5-8-åringar. Biljetter till föreställningarna i läktarfoajén 9/5 euro (grupper om minst 10 personer via Operans gruppförsäljning). Längd 45 min Föreställningen ges på finska</w:t>
      </w:r>
    </w:p>
    <w:p>
      <w:r>
        <w:rPr>
          <w:b/>
          <w:color w:val="FF0000"/>
        </w:rPr>
        <w:t>id 407</w:t>
      </w:r>
    </w:p>
    <w:p>
      <w:r>
        <w:rPr>
          <w:b w:val="0"/>
        </w:rPr>
        <w:t>Fick en propå från David E att lägga in GP Hasse Mård i cykelkalendern, den ska ju så klart in! Sen passade jag på att se till att lägga in hösten och vinterns Superprestige-tävlingar och även världscupen så klart. Det var ju hög tid för snart smäller det ju på riktigt! Det har även kommit preliminära datum för höstens Kompiscrossar så de är så klart med! Hör gärna av er om jag har missat någon tävling som ska in!</w:t>
      </w:r>
    </w:p>
    <w:p>
      <w:r>
        <w:rPr>
          <w:b/>
          <w:color w:val="FF0000"/>
        </w:rPr>
        <w:t>id 408</w:t>
      </w:r>
    </w:p>
    <w:p>
      <w:r>
        <w:rPr>
          <w:b w:val="0"/>
        </w:rPr>
        <w:t>Ponny Pop - Köpvillkor I alla priser ingår frakt! Allt för att det skall vara enkelt! Minimiorder 250:-.Leveranstid Frakt Varorna skickas som brev med Posten eller paket med DHL. Skickas det som paket med DHL aviseras paketet med sms till din mobil eller din mailadress. Hämtas inte paketet ut inom utsedd tid debiteras extra fraktavgift om paketet kommer tillbaka till oss och vi måste skicka det igen.Betalning fakturaDu har möjlighet att få faktura på ditt inköp genom Klarna faktura. Du kan även dela upp din betalning genom Klarna Konto.Förskottsbetalning till vårt bankgiroDu betalar din order till vårt bankgiro. Dessa ordrar skickas direkt hem till leveransadressen. Din betalning måste vara oss tillhanda senast fem dagar efter att du gjort din beställning. I annat fall läggs dina beställda produkter åter ut till försäljning. Kortbetalning Presentkort Reklamation Sekretesspolicy Vi reserveras oss för slutförsäljning. Alla priser anges i SEK och är inklusive 25% moms (böcker 6% moms). Dessa villkor gäller för leverans inom Sverige. Perfekta presenten till alla hästälskare!</w:t>
      </w:r>
    </w:p>
    <w:p>
      <w:r>
        <w:rPr>
          <w:b/>
          <w:color w:val="FF0000"/>
        </w:rPr>
        <w:t>id 409</w:t>
      </w:r>
    </w:p>
    <w:p>
      <w:r>
        <w:rPr>
          <w:b w:val="0"/>
        </w:rPr>
        <w:t>Vill du vinna mattan behöver du bara svara på frågan; Var skulle du lägga din krammatta och varför? I potten ligger mattan Black/ Pink i den nya stora storleken, 120 cm i diameter. Du kan tävla tom måndagen den 5/11, kl 23.59. Nedan ser du hur mattan Black/Pink (100 cm) ser ut hemma hos mig. Lycka till nu och ta chansen du med! Vinnaren utses av RugsforHugs och eventuell vinstskatt betalas av vinnaren. 83 Comments Svara Mvh Karin Stjärnkvist Vi saknar matta i vår hall yyyyydenna skulle där bli riktigt ball! Hallen kärnan &amp; medelpunkten i vårt hem är, yyyyypå krammattan skulle jag kramas &amp; vara kär! Då alla rum från hallen gränsar &amp; familjen ofta om varandra går, yyyyyatt kramas på mattan varje gång skulle göra att vi mycket bra mår!! Vardagen är stressig &amp; ibland är det svårt att stanna upp, yyyyymed mattans hjälp kan jag göra en underbar kram-kupp!!! Håller tummarna hårt!! skulle jag vilja lägga den där fantastiska mattan. Den skulle vi passera var vi än ska i vårt hus, och påminna oss om vad som är viktigast i livet:)) Hoppas vi får chansen! Mycket viktigt nu i höstmörkret! Vi finns här för varandra vill jag att mattan ska förmedla. Nedanför skämsbänken i hallen skulle jag placera mattan. På skämsbänken hamnar man när man kör radiostyrda bilar i håret på sin lillasyster, ljuger så att tungan blir svart, bryter sönder morfars glasögon med flit eller skriker onödigt dumma saker om sin mamma. I direkt anslutning till den skulle vi verkligen behöva en Rugs for hugs, för den som behöver en kram mest är ju ofta den som förtjänar den minst Jag älskar mattan, den hade passat alldeles perfekt i mitt hus. På vår inglasade veranda där vi har allt i vitt, grått och rosa/lila nyans. En härlig tyllampa, fårskinnsfäll, stenlyktor och rottingmöbler. Denna matta hade varit pricken över i:et i rummet och underbar att få sätta sina små fossingar på när man på morgonen äter sin frukost i frotémorgonrock. Åh jag bara drömmer mig bort nu. Jag hoppas, hoppas, hoppas! =) Där man lämnar tryggheten men även där man kommer tillbaka till tryggheten. Välkommen hem alternativt välkommen hit, känn dig som hemma till alla som kliver in! Ett konstverk som inte går att missa! yyyyymed vår nyfödda som ”gäst” Denna kram är ju en fröjd yyyyyoch lillan skulle ligga nöjd Hoppas på tur!! Jag skulle lägga den superfina och tankvärda mattan i hallen så alla som kommer in möts av det fina budskapet i mattan + att jag älskar att kramas så den skulle passa perfekt hos lilla mig. Så den skulle i mitt sovrum få ligga, där jag ständigt skulle på den titta, yyyyyför att sedan min man och dotter krama, den enda plats där jag egentligen vill vara! Jag skulle lägga den i min yngsta sons rum. Hans älsklingsfärg är nämligen rosa och dessutom är han mycket bra på att kramas:) Med sitt budskap om det viktigaste här och nu ger den inget övrigt att önska! Givetvis skulle jag väldigt gärna vilja vara med och tävla om den. Jag skulle placerat den jämte min sons spjälsäng, så att tossingarna har något mysigt att stå på under alla vakna nätter med en kramglad liten kille. Underbar matta, med vacker text och fint budskap! Kram till dig! Hemma hos oss har vi som en avlång passage, typ hall, mellan entrén &amp; ett sovrum och så löper denna passage vidare till resten av lägenheten, så man går rätt ofta i passagen. Och framförallt nu när jag är hemma och är mammaledig går jag och sonen ofta och möter pappan i hallen när han kommer hem från jobbet, så den platsen är en given plats för kramar just nu! Så där skulle mattan vara P-E-R-F-E-K-T! Håller tummarna för att vi snart får tillökning i familjen av en Rug for Hug! =) Där även lillan har lekhörnan sin yyyyyAlla skulle vid ingång stanna till yyyyyOch ge en kram till den som</w:t>
      </w:r>
    </w:p>
    <w:p>
      <w:r>
        <w:rPr>
          <w:b/>
          <w:color w:val="FF0000"/>
        </w:rPr>
        <w:t>id 410</w:t>
      </w:r>
    </w:p>
    <w:p>
      <w:r>
        <w:rPr>
          <w:b w:val="0"/>
        </w:rPr>
        <w:t>Militärplan störtade - satte åtta hus i brand | Hela landet | Utrikes | nyhetsverket.se Foto: Video från YouTube Ett indonesiskt militärflygplan störtade bland militärbyggnader i Jakarta och satte åtta hus i brand. Sex av de sju besättningsmännen ska ha omkommit vid kraschen, enligt AP. Du måste vara inloggad för att bygga på en nyhet. Har du inget konto skapa konto här. Har du ett konto så är det bara att logga in här Vet du mer? Bygg på nyheten Följ kommentarerna vi rss</w:t>
      </w:r>
    </w:p>
    <w:p>
      <w:r>
        <w:rPr>
          <w:b/>
          <w:color w:val="FF0000"/>
        </w:rPr>
        <w:t>id 411</w:t>
      </w:r>
    </w:p>
    <w:p>
      <w:r>
        <w:rPr>
          <w:b w:val="0"/>
        </w:rPr>
        <w:t>Lån trots skulder hos Kronofogden Låna pengar med skulder hos Kronofogden? Det är väldigt svårt för en enskild person att uppnå på egen hand. Dock finns en och annan långivare och bank som erbjuder en att låna pengar trots skuldsaldo hos Kronofogden och betalningsanmärkningar. En grundförutsättning brukar vara att man har en borgensman eller medlåntagare för att få lånet beviljat med skulder hos Kronofogden. Att låna pengar med skuld hos Kronofogden är inte lätt. OBS! Lånapengarmedskulderhoskronofogden.se kan inte hjälpa dig att få lån och vi avråder dig starkt från att ansöka om lån om du har en skuld hos Kronofogden. Här är några av vanliga lån utan uc med betalningsanmärkning: Ferratum (tar ej UC), Frogtail (tar ej UC), nätlån (tar ej UC), Cash2you (tar UC), Onea (tar inte UC) och Cash Buddy (tar UC) samt BlueStep (tar UC) som erbjuder lån trots betalningsanmärkningar. Du kan även få hjälp av olika låneförmedlare såsom Lendo, Freedom Finance och Compricer. Ifall du vill låna pengar med betalningsanmärkningar så är det en bra sida att börja på. Låna pengar med skulder hos Kronofogden Låna pengar med skulder hos Kronofogden kan vara möjligt i vissa fall. Har man någon som går i borgen för lånet eller som tar lånet tillsammans med en (medlåntagare) så är inte ditt skuldsaldo hos Kronofogden lika avgörande. Då blir istället borgensmannens eller medlåntagarens privat ekonomi och dennes återbetalningsförmåga avgörande. Huruvida man får låna pengar eller inte med skulder hos Kronofogden trots säkerhet är inte lätt att svara på heller. Alternativ för lån med skuld hos Kronfogden? Vill du låna pengar med aktiv skuld hos kronofogden? Låt dig inte luras av det du läser på många sidor. På de flesta hemsidor som man besöker efter att ha sökt efter “låna pengar trots skuld hos Kronfogden” eller liknande så brukar man högst upp kunna läsa något i likhet med detta: Låna pengar med skuld hos Kronofogden kan man alltid göra. Det går snabbt och enkelt att låna pengar trots skulder hos Kronofogden. Genom att man tillåter sig att låna pengar till en något högre ränta än vanlig så är det absolut inga problem att få lånet godkänt trots skuldsaldo hos Kronofogden.” Låna pengar med skulder hos Kronofogden Kan man låna pengar med skulder hos Kronofogden? Den dystra sanningen är att det inte är sant, utan ifall du vill låna pengar trots skulder hos Kronofogden så finns tyvärr inga genvägar och det kryllar inte av alternativ för dig som har skulder hos Kronofogden vilket du förmodligen redan förstått vid det här laget. Har man inga tillgångar som man ställa som säkerhet eller någon som kan ställa upp och gå i borgen för en eller vara medlåntagare så finns inte några möjligheter att få lån med skulder hos Kronofogden. Tyvärr så kan man heller inte göra så mycket ifall man har skulder hos Kronofogden. Det man göra är att försöka att ansöka om lån och hoppas på det bästa, men räkna inte med att få låna pengar med ett skuldsaldo hos Kronofogden. Få lån med skuld hos Kronofogden Bankerna är inte kända för att vilja ta högre risk eller ens någon risk. Bankerna vill tjäna så mycket pengar med så liten risk så möjligt och därför så kommer bankerna aldrig att direkt låna ut pengar till någon som har skuldsaldo hos Kronfogden. Bankerna lånar inte ens ut pengar till någon som har betalningsanmärkningar. Indirekt så gör bankerna det, men det sker via andra kreditgivare och långivare som sysslar med blancolån, snabblån och smslån. Dessa brukar låna pengar av bankerna som i sin tur lånar ut pengarna till högre ränta för att kompensera den högre risken. När dessa väl lånar ut pengar så handlar att man som låntagare får låna små och mindre summor. Det är inte fråga om att man lånar pengar med till någon som har en skuld hos Kronofogden. Låna pengar med skulder hos kronofogden utan säkerhet Låna pengar med skulder hos Kronofogden utan säkerhet? Nja, det går inte att låna pengar med skulder hos kronofogden så det är</w:t>
      </w:r>
    </w:p>
    <w:p>
      <w:r>
        <w:rPr>
          <w:b/>
          <w:color w:val="FF0000"/>
        </w:rPr>
        <w:t>id 412</w:t>
      </w:r>
    </w:p>
    <w:p>
      <w:r>
        <w:rPr>
          <w:b w:val="0"/>
        </w:rPr>
        <w:t>Arbetsgruppen som bereder Finlands syn på FN:s utvecklingsmål efter 2015 tillsatt Utrikesministeriet har tillsatt en nationell beredningsarbetsgrupp som ska behandla Finlands ståndpunkter och deltagande i de interparlamentariska förhandlingsprocesserna om utvecklingsmål efter 2015. Understatssekreteraren som ansvarar för utvecklingspolitik och utvecklingssamarbete är ordförande för arbetsgruppen och medlemmarna består av representanter från olika ministerier, utvecklingspolitiska kommittén, kommittén för hållbar utveckling samt representanter för näringslivet och civila samhällsorganisationer. I takt med att tidsfristen för FN:s millenniemål 2015 närmar sig har det internationella samfundet börjat bereda nya utvecklingsmål för tiden efter 2015 (s.k. post-2015-agendan). Centrala innehåll i dessa borde vara utplånandet av extrem fattigdom och minskning av ojämlikheter i kombination med hållbar utveckling. Nytt i målen kommer också att vara deras universalitet. Syftet är att de ska förutsätta ändring av praxis även i Finland i enlighet med hållbar utveckling. De interparlamentariska förhandlingarna om den nya utvecklingsagendan planeras inledas hösten 2014 och den kommande utvecklingsagendan planeras godkännas vid FN-toppmötet hösten 2015.Arbetsgruppens medlemmar För mera information: projektassistent Katja Tiilikainen, enheten för FN:s utvecklingsfrågor, tfn 0295 351 115</w:t>
      </w:r>
    </w:p>
    <w:p>
      <w:r>
        <w:rPr>
          <w:b/>
          <w:color w:val="FF0000"/>
        </w:rPr>
        <w:t>id 413</w:t>
      </w:r>
    </w:p>
    <w:p>
      <w:r>
        <w:rPr>
          <w:b w:val="0"/>
        </w:rPr>
        <w:t>Trädgårdsarbete är roligt, men ännu roligare blir det när man har bra trädgårdsredskap som både gör arbetet enklare och gör att resultatet blir bättre. Här hittar du ett stort urval praktiska trädgårdsverktyg som underlättar och effektiviserar skötseln av din trädgård. Vårt urval består av produkter från välkända svenska och europeiska tillverkare och leverantörer. Välkommen att handla trädgårdsredskap online hos oss. Välkommen att höra av dig med frågor eller funderingar. Du hittar också svar på vanliga frågor på denna länk: Vanliga frågor till kundtjänst Öppettider kundtjänst: Helgfria vardagar 10.00 - 12.00 och 13.00 - 15.00 Telefonnummer: 08 - 22 50 80 Mejl: kundtjanst@wexthuset.com Välkommen också att höra av dig via chatten på hemsidan. Välkommen att höra av dig med frågor eller funderingar. Du hittar också svar på vanliga frågor på denna länk: Vanliga frågor till kundtjänst Öppettider kundtjänst: Helgfria vardagar 10.00 - 12.00 och 13.00 - 15.00 Telefonnummer: 08 - 22 50 80 Mejl: kundtjanst@wexthuset.com Vi kontaktar dig inom kort. Du är alltid välkommen att ringa 08-225080 eller mejla sales@wexthuset.com</w:t>
      </w:r>
    </w:p>
    <w:p>
      <w:r>
        <w:rPr>
          <w:b/>
          <w:color w:val="FF0000"/>
        </w:rPr>
        <w:t>id 414</w:t>
      </w:r>
    </w:p>
    <w:p>
      <w:r>
        <w:rPr>
          <w:b w:val="0"/>
        </w:rPr>
        <w:t>Fantastiska fritidshus uthyres i Calpe På Semesterbostad-Spanien.se har du möjlighet att söka från ett stort urval av semesterhus i Calpe, som ligger i Alicante provinsen. Genom att hyra ett fritidshus i Calpe via Semesterbostad-Spanien.se kommer du i direktkontakt med ägaren, som är den perfekta guiden till det lokala området och som kan svara på alla dina frågor inför din semester. Skräddarsy den perfekta semestern själv genom att hyra en semesterbostad efter dina egna önskemål och välj mellan semesterhus, semesterlägenheter eller stugor i Calpe.</w:t>
      </w:r>
    </w:p>
    <w:p>
      <w:r>
        <w:rPr>
          <w:b/>
          <w:color w:val="FF0000"/>
        </w:rPr>
        <w:t>id 415</w:t>
      </w:r>
    </w:p>
    <w:p>
      <w:r>
        <w:rPr>
          <w:b w:val="0"/>
        </w:rPr>
        <w:t>Skillnad mellan versioner av "Oskarshamn" Versionen från 22 oktober 2011 kl. 12.19 Oskarshamn [2] är en kuststad mitt i Kalmar län. Här finns den mytomspunna nationalparken Blå Jungfrun. Innehåll - 1 Att ta med sig till Oskarshamn - 2 Att ta med sig från Oskarshamn - 3 Fakta om Oskarshamn - 3.1 Historik - 3.2 Lokalbefolkningen - 4 Stadsdelar - 5 Att ta sig till Oskarshamn - 6 Förflyttning i Oskarshamn - 7 Betalning - 8 Boende - 9 Mat och dryck - 10 Att se - 11 Att göra - 12 Nöjesliv - 13 Arbete - 14 Kommunikation - 15 Säkerhet - 16 Respektera - 17 Problemlösare - 18 Övrigt Att ta med sig till Oskarshamn Att ta med sig från Oskarshamn Fakta om Oskarshamn Historik Döderhultsvik (ursprungligen Duderhultevik) är det gamla namnet på Oskarshamn, från tiden innan orten fick stadsrättigheter. Ursprungligen ett fiskeläge i Döderhults socken blev orten år 1646 upphöjd till köping genom resolution av drottning Kristina. År 1785 gjordes den första kända ansökan om stadsrättigheter hos Gustav III. År 1856 beviljades detta efter flera ansökningar och Döderhultsvik bytte namn till nuvarande Oskarshamn, efter kung Oscar I. Oskarshamn var den sista ort i landet som fick stadsprivilegier enligt gammalt mönster. Efter 1863 blev stad i stället benämning på en typ av kommun. 1856 hade Oskarshamn ca 2 200 invånare. Befolkningsutvecklingen blev explosionsartad till följd av stadsrättigheterna. Redan 1877 hade folkmängden mer än fördubblats till 5 061 personer. Det som framförallt fick staden att blomstra var järnvägen Nässjö-Oskarshamn som invigdes 1874 och som ledde till ett uppsving för hamnen. Oskarshamn har tidigare varit en stor varvsstad med flera olika varv men idag finns endast en mindre del av den verksamheten kvar. Kustområdena både norr och söder om Oskarshamn har tidigare haft betydande stenhuggarverksamhet och än idag bryts det sten på några få platser i norra delen av kommunen. Staden är en industristad som kännetecknas av ett fåtal stora arbetsplatser. Lokalbefolkningen Stadsdelar Att ta sig till Oskarshamn Med flyg kommer man till Oskarshamns flygplats [3]. Förflyttning i Oskarshamn Betalning Boende Det finns inga lyxhotell i Oskarshamn. - &lt;stay name="Best Western Sjöfartshotellet" alt="" address="Sjöfartsgatan 13" directions="" phone="+46 491 76 83 00" url="http://www.bestwestern.se" checkin="1400" checkout="1200" price="800 kr" lat="" long=""&gt;Traditionellt hotell i centrala Oskarshamn. Fri parkering, gratis internet. Restaurang och bar, konferensmöjligheter för mindre sällskap. Frukost ingår.&lt;/stay&gt; - &lt;stay name="Best Western Hotel Corallen" alt="" address="Gröndalsgatan 35" directions="" phone="+46 491 76 81 81" url="http://www.bestwestern.se" checkin="1500" checkout="1200" price="1100 kr" lat="" long=""&gt;Detta hotell ligger precis vid vattnet och de flesta rummen har egen balkong. Gratis internet. Konferensmöjligheter för upp till 70 personer. Relaxavdelning med bastu. Restaurang och bar. Utomhuspoolen är öppen sommartid.&lt;/stay&gt; - &lt;stay name="STF Vandrarhem Oskarshamn/Oscar" alt="" address="Långgatan 15-17" directions="" phone="+46 491 158 00" url="http://www-stf-turist.se" checkin="" checkout="" price="" lat="" long=""&gt;Detta vandrarhem är öppet året runt och har 42 bäddar i 10 rum. Frukostbuffé och konferensmöjligheter.&lt;/stay&gt; Mat och dryck Att se - Döderhultarmuseet, Hantverksgatan 18-20, ☎ +46 491 880 40, [1]. Mån-fre 1000-1630, lör 1000-1400. Stängt helgdagsafton, sön- och helgdagar. Utökade öppet</w:t>
      </w:r>
    </w:p>
    <w:p>
      <w:r>
        <w:rPr>
          <w:b/>
          <w:color w:val="FF0000"/>
        </w:rPr>
        <w:t>id 416</w:t>
      </w:r>
    </w:p>
    <w:p>
      <w:r>
        <w:rPr>
          <w:b w:val="0"/>
        </w:rPr>
        <w:t>I vackra Paradis får ni ett möte eller en konferens i lugn och ro.Ni har alltid hela anläggningen helt för er själva och vi ser till att ni har allt ni behöver för att skapa en lyckad träff. Årets turistpris 2015Vi är väldigt stolta över att vi vann Årets Turistpris i Eksjö. "I sjön Södra Wixen har vi fiskat kräftor i generationer.Du som gillar en av de allra svenskaste traditionerna ärlite extra välkommen till oss i Paradis." "Stora möten. Små möten. Viktiga möten. Ett möte som kräver avskildhet. Eller en kick off som syftar till att komma lite närmre varandra. Oavsett hur ditt möte ser ut så anpassar vi oss efter dig."Monica &amp; Lennart Swärdh KräfTFISKEOm du älskar en av de svenskaste traditionerna ska du komma till oss i Paradis på kräftfiske.Välkommen mellan 1 augusti och 30 september. KonferensI vackra Paradis får ni ett möte eller en konferens i lugn och ro.Ni har alltid hela anläggningen helt för er själva och vi ser tillatt ni har allt ni behöver för att skapa en lyckad träff.</w:t>
      </w:r>
    </w:p>
    <w:p>
      <w:r>
        <w:rPr>
          <w:b/>
          <w:color w:val="FF0000"/>
        </w:rPr>
        <w:t>id 417</w:t>
      </w:r>
    </w:p>
    <w:p>
      <w:r>
        <w:rPr>
          <w:b w:val="0"/>
        </w:rPr>
        <w:t>Söker ni någon som kan genomföra ett stambyte i Järfälla med känsla för unika fastigheter och önskemål från de människor som bor i dem? Vi på Stambytesgruppen kan komma ut och se över era behov och undersöka fastighetens beskaffenhet och hur vi kan skapa värde för er. På 1960-talet var Järfälla den snabbast växande kommunen i landet och i många hus som uppfördes då är det nu hög tid att göra ett första stambyte. Här finns flera olika byggnadstyper och alla stambyten i Järfälla är på sätt och vis unika. Vi kan ändå dra nytta av det stora antal stambyten som vi har genomfört, och vi arbetar utifrån en väl beprövad modell. Det ska gå fort att genomföra ett stambyte i Järfälla samtidigt som vi bjuder in till projekteringsmöten och genomför stambytet på era villkor. Vi har lösningar på de oegentligheter som tyvärr kan uppstå i och med att det pågår arbete inne i lägenheter. Många som stålsatt sig för en besvärlig period blir förvånade över hur smidig processen är. Ett stambyte i Järfälla kan innebära att många olika byggtjänster utförs av oss. Passa på att förnya badrummen och välj nya ytskikt! Våra medarbetare har en bred yrkeskompetens inom el, bygg och VVS och vi kan tillmötesgå olika önskemål från olika lägenhetsinnehavare. Har ni outnyttjade utrymmen på vinden, gården eller i källaren? Inom ramarna för ett stambyte i Järfälla kan vi, om förutsättningarna är de rätta, till exempel göra om ett förråd till boyta eller genomföra andra förbättringar i fastigheten. Du ska inte behöva kontakta många olika entreprenörer inom olika branscher för att kunna genomföra ett stambyte i Järfälla. Vi står för en helhetslösning och kan genomföra alla arbetsmoment som kan vara aktuella under ett stambyte, detta med mycket hög standard. På så vis kan vi arbeta kostnadseffektivt och garantera att Boverkets byggregler efterföljs in i minsta detalj. Att byta ut tapp- och spillvattensystem innebär inte bara minimerad risk för läckage utan ofta också att driftkostnaderna kan sänkas. Nya VVS-system kan även ge ett bättre inomhusklimat. Elledningar, infrastruktur för gas och bredbandsfiber kan också sägas ingå i en fastighets stammar och är något som vi kan titta på under ett stambyte i Järfalla. Järfälla är en kommun belägen vid Mälarens östra strand och gränsar mot kommunerna Upplands Väsby, Sollentuna, Stockholm, Upplands-Bro och Ekerö (via vatten). Centralorten i Järfälla heter Jakobsberg där huvuddelen av samhällsservicen går att hitta. Just nu expanderar även kommundelen Barkarby kraftigt för att ge plats åt en stadsliknande bebyggelse. Politiskt styre: Järfälla styrs av en samarbetskoalition bestående av S, C och Mp under mandatperioden 2014-2018.</w:t>
      </w:r>
    </w:p>
    <w:p>
      <w:r>
        <w:rPr>
          <w:b/>
          <w:color w:val="FF0000"/>
        </w:rPr>
        <w:t>id 418</w:t>
      </w:r>
    </w:p>
    <w:p>
      <w:r>
        <w:rPr>
          <w:b w:val="0"/>
        </w:rPr>
        <w:t>Markus, född i Rom, död 7 oktober 336, var påve från den 18 januari till sin död samma år, den 7 oktober 336. Helgon i katolska kyrkan, med festdag 7 oktober. Biografi[redigera | redigera wikitext] Liber Pontificalis skriver att Markus var romare, och att hans fars namn var Priscus. Konstantin den stores brev, som sammanfattar en biskopskonferens som tillkallats för att utreda striden mot donatismen, är adresserat till påve Miltiades och en Markus. Denne Markus tillhör uppenbarligen prästerskapet i Rom, antingen är han präst eller förste diakon. Möjligen är det samme Markus som denne påve. Datumet Markus valdes till påve, den 18 januari 336, härrör från Catalogus Liberianus, och är historiskt säkerställt, och så även hans dödsdatum, den 7 oktober, som kommer från Depositio episcoporum, vars första utgåva tillkom samma år som Markus avled, 336. Angående Markus förhållningssätt eller gärningar i fråga om striden mot arianismen, som ansatte kyrkan hårt under hans tid, finns inga historiska fakta. Ett brev som han har påståtts ha skrivit till Athanasius är en senare förfalskning. Liber Pontificalis tillskriver honom två författningar. Den ena av dessa skall han ha givit biskopen av Ostia palliet och gett denne till uppgift att konsekrera påven. Det är säkert att biskopen av Ostia mot slutet av 300-talet verkligen utförde den påvliga konsekrationen, Augustinus vittnar uttryckligen om detta. Det är inte osannolikt att det var Markus som införde detta privilegium i form av lag, men det skulle i så fall innebära att biskopen av Ostia inte hade detta uppdrag innan dess. Vad beträffar uppgiften om palliet kan detta inte bekräftas av samtida källor eftersom den tidigaste källan som behandlar ämnet kommer från 400- och 500-talen, och den äldsta skriftliga källan som anger att påven ger någon palliet från 500-talet. Liber Pontificalis anmärker följande om Markus: Et constitutum de omni ecclesia ordinavit, men vi vet inte vilken författning som åsyftas. Uppförandet av två basilikor tillskrivs denne påve av Liber Pontificalis. En av dessa byggdes innanför stadsmurarna i området "juxta Pallacinis"; det är San Marco, som emellertid fått sin yttre fasad genom yngre förändringar. Den nämns på 400-talet som en titulus, så den kan utan svårigheter hänföras till Markus. Den andra basilikan uppfördes utanför stadsmurarna. Det var en gravkyrka som påven reste över Balbinas katakomb, mellan Via Appia och Via Ardeatina. Påven fick land och liturgisk inredning av kejsar Konstantin II till båda kyrkorna. Markus begravdes först i Balbinas katakomber. Hans grav nämns uttryckligen i itinerarier från 600-talet. Sedan Martyrologium Hieronymianum införde Markus i helgonkalendern, har hans festdag firats den 7 oktober. En lovsång som Damasus I författat till Markus finns bevarad, dock något förvrängd. Hans reliker vördas numera i kyrkan San Marco vid Piazza Venezia i Rom. Referenser[redigera | redigera wikitext] Artikeln bygger delvis på översatt material från Catholic Encyclopedia, Volume IX (1910)</w:t>
      </w:r>
    </w:p>
    <w:p>
      <w:r>
        <w:rPr>
          <w:b/>
          <w:color w:val="FF0000"/>
        </w:rPr>
        <w:t>id 419</w:t>
      </w:r>
    </w:p>
    <w:p>
      <w:r>
        <w:rPr>
          <w:b w:val="0"/>
        </w:rPr>
        <w:t>Rött är sött När jag kom fram till kontoret 25 minuter senare:Mmm…hundbajs! Helgens pocketskörd</w:t>
      </w:r>
    </w:p>
    <w:p>
      <w:r>
        <w:rPr>
          <w:b/>
          <w:color w:val="FF0000"/>
        </w:rPr>
        <w:t>id 420</w:t>
      </w:r>
    </w:p>
    <w:p>
      <w:r>
        <w:rPr>
          <w:b w:val="0"/>
        </w:rPr>
        <w:t>GLÖM INTE FÖRINTELSEN! Med flygresor till Polen med Polenresor.se så får ni ut det mesta för era pengar när ni ska resa till Auschwitz och Krakow. Vi har fina hotell till lägre pris än våra konkurrenter och vi har alltid två rätters middagar förutom om ni äter Pizza/Pasta. Alla utflykter ni vill ha på Polenresan är inräknade i priset, vi har inga dolda kostnader. Vi har svensktalande guider och fina bussar med erfarna chaufförer. Läs mer nedan om flygresor till Auschwitz och Kraków i Polen. Vi har arrangerat skolresor och gruppresor till Polen sedan 1993. Nedan 3 – 6 dagars resor med utflykter, hotell och mat i Krakow i Polen. Allt i resplanerna ingår! Resa 2DF Skriv ut resplanen i PDF här. Helpension enligt resplanen. Intresseanmälan Dag 1. Avresa med flyg från Sverige till Krakow, efter vi landat åker vi direkt till Auschwitz. Där blir vi guidade i sex timmar med lunch på Art Deco mellan guidningen i Auschwitz och Birkenau, rullad kyckling panerad med smör i mitten, pommes och sallad och mineralvatten. Guidningen fortsätter i Birkenau. Efter Birkenau ca 17:30 bussen till Hotellet. 18:30 Middag på Hotellet: Snitsel Pommes, Sallad, Vatten och bröd samt dessert Panna Cotta med sås. Dag 2. Sovmorgon. Checka ut från hotellet 10:45 Lägg väskan i bussen, kolla så ni inte glömt något i rummen. Bussen till flygplatsen 11:00 Avresa med flyg från Krakow kl. 13:30 ( Incheckning en timme innan ) till Stockholm Skavsta landar kl. 15:20. Glöm inget i Bussen! Resa 3DF. Skriv ut resplanen i PDF här. Helpension enligt resplanen. Intresseanmälan Dag 1. Avresa med flyg från Sverige till Krakow, efter vi landat bussen till hotellet för frukost, checkar in om rummen är lediga Efter hotellet bussen till guidning i Krakow med: marknadsplatsen, Maria Kyrkan, de judiska kvarteren Kazimierz inklusive besök i Synagogan och Wawel Slott från Slottsgården. Efter guidningen ca 18:00 bussen till Hotellet. 19:00 Middag på Hotellet: Snitsel Pommes, Sallad, Vatten och bröd samt dessert Panna Cotta med sås. Dag 2. 08:00 Avresa med bussen till Auschwitz. 10:00 Sex timmars guidning med lunch mellan guidningen i Auschwitz och Birkenau. 13:30 Art Deco, rullad kyckling panerad med smör i mitten, pommes och sallad och mineralvatten. Guidningen fortsätter i Birkenau. Efter Birkenau ca 16:30 bussen till Centrum. Bussen släpper er nära restaurang Koko samma plats som ni äter middag. 18:00 Middag på restaurang KOKO. Korv med mos, sallad, glass och mineralvatten. Senast 21:00 Bussen till Hotellet. Dag 3. Checka ut från hotellet senast 12:00. Kontrollers så att ni inte glömt något på rummet! Lägg väskorna i bussens bagagerum. Vi åker till centrum för ett sista farväl av Krakow eller till ett Köpcenter för shopping innan flygplatsen. Beror på vilken tid flyget avgår hem! Resa 4DF Skriv ut resplanen i PDF här. Helpension enligt resplanen Intresseanmälan Dag 1. Avresa med flyg från Sverige till Krakow, efter vi landat bussen till hotellet för frukost, checkar in om rummen är lediga Efter hotellet bussen till guidning i Krakow med: marknadsplatsen, Maria Kyrkan, de judiska kvarteren Kazimierz inklusive besök i Synagogan och Wawel Slott från Slottsgården. Efter guidningen ca 18:00 bussen till Hotellet. 19:00 Middag på Hotellet: Snitsel Pommes, Sallad, Vatten och bröd samt dessert Panna Cotta med sås. Dag 2. 08:00 Avresa med bussen till Auschwitz. 10:00 Sex timmars guidning med lunch mellan guidningen i Auschwitz och Birkenau. 13:30 Art Deco, rullad kyckling panerad med smör i mitten, pommes och sallad och mineralvatten. Guidningen fortsätter i Birkenau. Efter Birkenau ca 16:30 bussen till Centrum. Bussen släpper er nära restaurang Koko samma plats som ni äter middag. 18:00 Middag på restaurang KOKO. Korv med mos, sallad, glass och mineralvatten. Senast 21:00 Bussen till Hotellet. Dag 3. 09:10 Bussen till Saltgruvan Wieliczka (Kan bytas ut mot FLOTTFÄRDEN, VATTENPARKEN ELLER ENERGYLANDIA) för guidning i gruvan 10:40 i ca 2,5 timme. 13:00 Lun</w:t>
      </w:r>
    </w:p>
    <w:p>
      <w:r>
        <w:rPr>
          <w:b/>
          <w:color w:val="FF0000"/>
        </w:rPr>
        <w:t>id 421</w:t>
      </w:r>
    </w:p>
    <w:p>
      <w:r>
        <w:rPr>
          <w:b w:val="0"/>
        </w:rPr>
        <w:t>French är verksam som professor i finansiell ekonomi vid Dartmouth College, och har tidigare varit verksam vid MIT, Yale University och University of Chicago. Hans mest kända forskningsarbeten ligger inom värdering av tillgångar, där han tillsammans med Eugene Fama utarbetat Fama-Frenchs trefaktormodell, som ifrågasätter giltigheten av den brett använda Capital asset pricing model (CAPM).</w:t>
      </w:r>
    </w:p>
    <w:p>
      <w:r>
        <w:rPr>
          <w:b/>
          <w:color w:val="FF0000"/>
        </w:rPr>
        <w:t>id 422</w:t>
      </w:r>
    </w:p>
    <w:p>
      <w:r>
        <w:rPr>
          <w:b w:val="0"/>
        </w:rPr>
        <w:t>Burnquist efterträdde 1913 Sam Y. Gordon som Minnesotas viceguvernör.[3] Guvernör Winfield Scott Hammond avled 1915 i ämbetet och efterträddes av Burnquist. Han efterträddes sedan 1921 som guvernör av J.A.O. Preus.[4]</w:t>
      </w:r>
    </w:p>
    <w:p>
      <w:r>
        <w:rPr>
          <w:b/>
          <w:color w:val="FF0000"/>
        </w:rPr>
        <w:t>id 423</w:t>
      </w:r>
    </w:p>
    <w:p>
      <w:r>
        <w:rPr>
          <w:b w:val="0"/>
        </w:rPr>
        <w:t>Effektivare Linux : kom igång med kommandoraden - Gareth Anderson, Tobias Hagberg - Häftad (9789197726092) Fri frakt inom Sverige f�r privatpersoner vid best�llning p� minst 99 kr! Nu i en andra ut�kad och f�rb�ttrad upplaga med fler �n 250 kommandon och smarta knep!Ta kommandot i Linux! Genom att l�ra dig att utnyttja kraften i Linux terminalf�nster kan du �stadkomma mer p� kortare tid.Linux har ett anv�ndarv�nligt grafisk gr�nssnitt. Men under huven finns skalet Bash och massor av smarta, kraftfulla kommandon som g�r dig som anv�ndare �nnu mera effektiv -- oavsett om du �r skrivbordsanv�ndare eller systemadministrat�r.Boken l�r dig fler �n 170 kommandon och visar dig hur du kannavigera i filsystemet och kopiera, flytta och hantera filertrolla med textfiler: konvertera, s�ka och ers�tta, sortera ...hantera och konvertera PDF-filer och bilderkonfigurera och testa n�tverk, ansluta s�kert till fj�rrservrarhantera filr�ttigheter, anv�ndare och s�kerhetsinst�llningarutvinna mer kraft ur kommandona med regulj�ra uttryckkoppla samman flera kommandon till nya superkommandonEffektivare Linux ger l�saren en genomg�ng av de vanligaste kommandona i Linux, med ett stort antal praktiska exempel. Boken �r utm�rkt dig som har anv�nt Linux, UNIX eller Mac OS X en tid, men vill ta n�sta steg och l�ra dig tygla hela kraften i datorn. F�r erfarna anv�ndare fungerar boken som en effektiv referens. + Visa hela texten</w:t>
      </w:r>
    </w:p>
    <w:p>
      <w:r>
        <w:rPr>
          <w:b/>
          <w:color w:val="FF0000"/>
        </w:rPr>
        <w:t>id 424</w:t>
      </w:r>
    </w:p>
    <w:p>
      <w:r>
        <w:rPr>
          <w:b w:val="0"/>
        </w:rPr>
        <w:t>Under fredagen närvarade Kungen vid styrelsemöte för World Scout Foundation där Kungen är hedersordförande. På kvällen höll Åbo stad en mottagning för deltagarna i mötet. På lördagen mötte Kungaparet scouter i Åbo där ett stadsläger hade byggts upp. Därefter hölls ledarskapsseminariet "Scouting, a worldwide school of Leadership" där Kungen höll öppningsanförandet. I sitt tal tog Kungen bland annat upp hur scoutrörelsen är världens största ledarskapsutbildning. Dagen avslutades med en middag.</w:t>
      </w:r>
    </w:p>
    <w:p>
      <w:r>
        <w:rPr>
          <w:b/>
          <w:color w:val="FF0000"/>
        </w:rPr>
        <w:t>id 425</w:t>
      </w:r>
    </w:p>
    <w:p>
      <w:r>
        <w:rPr>
          <w:b w:val="0"/>
        </w:rPr>
        <w:t>11 November 2008 - 22:38 Dutch-Belgium-German-Luxembourg - international champion Winner"07, topdog 2007, Clubwinner "05 + Här kommer bilder på Hubbes pappa. Han är årets hund 2007, alla raser i Holland. Jag såg Koki första gången när han var 8 veckor. Då försökte jag få med honom hem, men det gick inte Wilma (uppfödare, ägare) på. Därför blev jag väldigt glad när Hubbe föddes och jag kunde få honom. Koki som Bis-2 Herborn 2007 Ännu en Bis placering för Koki 11 November 2008 - 22:30 Nordiskvinnare i Herning och Malmö valp Vi har varit i Herning och Takara blev Bir samt Nordiskvinnare -08. Dessvärre var det inte bra ljus i hallen så bilderna är inte av bästa kvalité. Hubbe dvs Mara-Shimas King of Hearts har debuterat på utställning. Det gjorde han på strålande sätt genom att bli Bir valp på Malmö mässans stora valp show. Domare var Liz Dunhill 06 November 2008 - 21:06 Shiba valpar + utställning i Växjö Vi har varit med Takara på utställning i Växjö. Hon blev bästa tik med cert och CACIB. Grattis också till Arashi sonen "Strindberg" som blev BIR. Bland akitorna gick det också utmärkt. Novens Genji blev BIR och ny champion. Genji är nu svensk och norsk champion. Grattis till Genjis ägare, Maria Spetz. Grattis också till Rita Wernersson med Novens Ise Syoria Soya som fick cert och blev andra bästa tik. Bir och Bim i Växjö 19 Oktober 2008 - 17:07 Shiro på utställning + bilder från höstpromenad i Göteborg Shiro, dvs JWW-08 Novens Itashii har åter igen fått fina placeringar på utställning. I Sundsvall blev han BIR båda dagarna och på SSUK dessutom BIS R både vuxen och junior. Grattis Maria Engberg och Shiro. I Sunsvall fick också akitan Milla , Novens Buiku och shiban Novens Lazaro CK och reserv Cacib vilket också var väldigt bra, grattis. Familjen Abenius ordnade en höstpromenad i Göteborg se på bilderna från Birgith o Hans. Bilder också på Kinsa, Novens Nikki Go, som går på simning samt får massage. Shiro efter helgens utställningar En juniorvärldsvinnare med nya priser Maria E och Shiro Shiro 11 Oktober 2008 - 18:30 Kennelträff sept Maria ordnade en stor kennelträff som genomfördes tillsamans med kennel Bedarra. Tyvärr hade jag ingen möjlighet att vara med själv.. Tack till alla som gjorde den här träffen möjlig. Speciellt tack till Maria, Marjut o Jouni!! Tack också till Åsa, Marita, Jan och Lisbeth Liljeqvist som alla ställde upp och höll i olika aktiviteter. Tack för bilderna Hasse och Birgith. 01 Oktober 2008 - 22:28 Such Novens Ai Kii har nu blivit finsk champion Grattis Sven och Tanja till ännu en titel på fina Ai kii Such Sfuch Novens Ai Kii 22 September 2008 - 18:46 Sofiero och Danmark Här kommer bilder från två nya utställningar. PÅ Sofiero var det KImi och Wilma som var med. De placerade sig som etta och tvåa bland 14 tikar. Kimi blev champion och BIM med cacib. I Danmark var det Takara och Wilma. Takara blev BIR och BIG-2 och Wilma fick exellent. 06 September 2008 - 19:18 Gotland Vi har varit på Gotland med shiborna Takara, Wilma och Hubbe. Under två dagar var det utställning och Takara blev BIR och BIG-R båda dagarna!!! Vi stannade några extra dagar och gick långa promenader med hundarna utmed havet. Särskilt spännande tror jag Hubbe 4 mån tyckte denna resa var. Novens Takara BIR och BIG-R båda dagarna Takara 22 Augusti 2008 - 22:07 Shiba bilder Här kommer semester bilder tagna av Hasse o Birgit på deras Kinsa. Bild också på Lennart och Lazaro som blir Bim i Askersund. Kinsa 23 Juli 2008 - 21:49 Ny champion Grattis Sven o Tanja till championat på Novens Go Aikii. Det har ni gjort väldigt bra!!! 21 Juli 2008 - 20:53 Här är vår nya valp: Mara-Shimas King of Hearts "Hubbe" Äntligen är han här - vår lilla shiba hane! 21 Juli 2008 - 20:44 Mara-Shimas King of Hearts "Hubbe" Mingel på Älvsjömässan</w:t>
      </w:r>
    </w:p>
    <w:p>
      <w:r>
        <w:rPr>
          <w:b/>
          <w:color w:val="FF0000"/>
        </w:rPr>
        <w:t>id 426</w:t>
      </w:r>
    </w:p>
    <w:p>
      <w:r>
        <w:rPr>
          <w:b w:val="0"/>
        </w:rPr>
        <w:t>INBJUDAN och TILLÄGGSREGLER för Fjugesta MS endurotävling,Lekebergskåsan typ 2, lördagen 12Nov 2011 ARRANGÖR: Fjugesta MS, Box 84, 716 21 Fjugesta Organisationskommitté: Michael Larsson, Per Johansson ,Ronny Ståhl Tävlingsledare: Michael Larsson, Brohyttan Bäckhyddan , 716 93 Fjugesta 0585-252 17, 070-7969086 Domare : Tomm Holm Tillståndsnummer: 70-51 Klassindelning: 1 Senior, 2 Junior, 3 Dam, 4 motion under 40 år, 5 motion över40 år, 6 ungdom 85cc ,7 ungdom 125 För deltagare i motionsklassen gäller att alla till och med årgång 1970 åker i klass 5. Från och med 1971 åker i klass 4 . Vid färre än 4 anmälda i klass 3 kör de anmälda i valfri klass. Startordning: Nummer ordning, två eller fler per halvminut (beror på antalet startande). Tävlingensart: Nationell tävling, typ 2, på pilad bana som köres flest varv på tid enl. nedan: Dagsetapp :Klass 1,2,3,4,5 kör 2 varv Kvällsetapp För att gör det hela lite mer spännande för bla. Publiken kommer vi tillämpa jaktstart i klass 1 och 2 på kvällen. De 10 första startar i ordning efter plac. och tid efter dagsetappen. Klass Tid 1 90min 2 90min 3 60min 4 60min 5 60min 6 60min 7 60 min Anmälan:. Göres via länk på vår hemsida. Anmälningsavgift:Klass 1,2,3,4,5 100:- sätts in på bankgiro Nr 334-1930 Anmälningsavgift:Klass 6 och 7 150 :- sätts in på bankgiro Nr 334-1930 Startavgift : Klass 1,2,3,4,5 200:- betalas på plats tävlingsdagen vid anmälan. OBS. P.g.a begränsat utrymme är startfältet begränsat till 140 st. Första start dag 13:00 Kväll ca 17:00 Förare som bryter tidigare än den maximala körtiden får sina varv tillgodoräknade. Tidtagning: AMB Transponder. OBS: Förare som bryter och inte meddelar detta i tidtagningskuren bestraffas med bötesbelopp om 1000:- Detta p.g.a att vi inte vill leta igenom skogen halva natten i år igen. Ev.förarmöte: Ungdom 9:30 Övriga 12:30 . Förare erhåller eventuellt kompletterande upplysningar skriftligen i PM. Varvets längd är c:a 12,5 km ungdom kör en kortare bana om c:a 10 min /varv Respittid: 50 min . Banan offentliggörs tävlingsdagen kl 08:30 vid startplatsen. Medelhastigheten är ca 30 km/tim. Tävlingsledningen förbehåller sig rätten att göra ändringar i såväl banans sträckning som medelhastigheten och körtiden beroende på förhållandena på tävlingsdagen. Start och målplats: Mullhyttebanan, pilat från väg 204. GPS-koordinater till endurobanan: WGS 84 (lat,lon): N 59* 9,256' , E 14* 39,431' WGS 84decimal (lat,lon): 59,15427 , 14,65719 RT90: 6559790 , 1434317 SWEREF99: 6557281 , 480393 Utrustning: Oregistrerad MC tillåten, i övrigt enl SVEMO reglemente. Dubbdäck är tillåtet vid vinterförhållanden, meddelas på vår hemsida www.fjugestams.com senast torsdagen den 10 Nov. Besiktning: och ljudmätning OBLIGATORISK .Medtag hjälm o ryggskydd. Service: Får endast ske inom anvisat serviceområde. Service mellan dag o kväll får göras vid servicefordon. Miljömatta är obligatorisk vid all uppställning av mc i hela depåområdet. Den som inte använder miljömattan utesluts från tävlingen. Bränsle: Kommer ej att tillhandahållas av arrangören. Prisbedömning:. Resultatlista: Anslås snarast samtliga förare är i mål. Protester: Enligt SR 8.9 Priser: Pokaler och prispengar i klass 1,2 och 3 best. Av 50 % av startavgiften i resp.klass. Prisutdelning: Snarast alla förare gått i mål och protesttiden gått</w:t>
      </w:r>
    </w:p>
    <w:p>
      <w:r>
        <w:rPr>
          <w:b/>
          <w:color w:val="FF0000"/>
        </w:rPr>
        <w:t>id 427</w:t>
      </w:r>
    </w:p>
    <w:p>
      <w:r>
        <w:rPr>
          <w:b w:val="0"/>
        </w:rPr>
        <w:t>Vår vanligaste kontakt som får genomgripande och förödande konsekvenser av mötet med en psykopat är en relation, ett förhållande, med en psykopat. Vanligare än så är emellertid att vi utnyttjas av psykopater som ett slags verktyg åt dem, men i den egenskapen drabbas vi inte så att vi blir lidande av det. Det är då andra som drabbas och därför är vi vanligtvis helt omedvetna om att vi har utsatts för dem och att vi har gjort dem tjänster. De som inleder ett förhållande med en psykopat är inte de som tar initiativet till relationen, men kan ofta tro det. I stället är det psykopaten som för och den andra dansar med. Psykopater har alltid den fulla kontrollen tills offret till slut bryter sig loss. Inte sällan sker detta med stor svårighet och till en hög kostnad för offret på olika sätt. Psykopaten inleder med charm, fortsätter med att isolera sitt offer från sitt tidigare sociala nätverk och påbörjar sedan ett psykiskt och inte sällan fysiskt nedbrytande av offret allt för att kunna utnyttja och parasitera på sitt offer. För att isolera sitt offer använder sig psykopaten av en rad metoder. Den baktalar och ljuger bland annat om personerna i det sociala nätverket inför sitt offer, samtidigt som den till dessa personer gör det samma om sitt offer. Psykopaten drar in offrets sociala nätverk i sitt elaka spel mot offret och utnyttjar det som en hävstång mot sitt offer: Vanligare än så är emellertid att vi utnyttjas av psykopater som ett slags verktyg åt dem, men i den egenskapen drabbas vi inte så att vi blir lidande av det. Det är då andra som drabbas och därför är vi vanligtvis helt omedvetna om att vi har utsatts för dem och att vi har gjort dem tjänster. Det här avsnittet belyser olika sidor av relationer med psykopater. Att ha en relation med en psykopat De vanligaste förhållanden med psykopater är ofta inte "värre" än såhär. Det är illa nog, men vrångbilden av psykopaten kanske gör att man föreställer sig något helt annat. Därför är det säkert värdefullt att få titta in i offrens vardag. Allt är totalt kaos just nu. Att han var kontrollerande avfärdade jag med att han är rädd att jag skulle lämna honom för att han inte ser så värst bra ut och är tio år äldre än jag, alltså fyrtio år. Själv ser jag dock väldigt bra ut. Hur kunde jag ens tänka så? Jo för han sa flera gånger att han snart skulle fria till mig innan någon annan tar mig i från honom. Vid två tillfällen har han varit nära på o flyga på killar som har kommit fram och pratat med mig och till slut förbjöd han mig att gå ut med förklaringen att jag hade inget ute att göra för jag är inte tjugo år längre och vad ska jag ut på krogen att göra nu när jag har honom! Men det är OK, anser han, att han går på krogen ”såklart” för han jobbar som dörrvakt. Det var alltså stor skillnad enligt honom, men att jag har jobbat i många år som bartender tog han ingen hänsyn till. Under hösten som gått har jag hela tiden känt att det är något som inte stämmer och jag sa till honom rent ut när vi åkte till hans föräldrar att jag tänker göra en ingående kontroll av honom för att se hans rätta jag! Jag måste ha varit knäpp som sa så istället för att lyssna till min magkänsla och bara lämna honom. Jag såg en sida av honom som fick mig ”helt av banan” och jag tänkte att jag måste ha en livlig fantasi för det här kan inte stämma. Han blev jättesur när jag inte orkade ha sex med honom. Då blev han väldigt otrevlig. Jag fick inte ha kontakt med killkompisar. Han kallade mig "dumskalle" och "tjockskalle". Jag blev rasande och frågade vad i helskota han håller på med. Svaret: ”nej vadå, jag skojar ju bara”. Han ljuger om småsaker som var han är, till exempel på McDonalds medan han i själva verket var på krogen! En bekant till mig såg honom. Jag har hittat sms till en annan kvinna. Han menade att han bara drev med henne och att hans kollega givit honom numret till henne. Han sa att han inte hade bättre för sig än att skoja lite bara. En gång såg jag en pistol i hans bil och fotografier där han poserar med den</w:t>
      </w:r>
    </w:p>
    <w:p>
      <w:r>
        <w:rPr>
          <w:b/>
          <w:color w:val="FF0000"/>
        </w:rPr>
        <w:t>id 428</w:t>
      </w:r>
    </w:p>
    <w:p>
      <w:r>
        <w:rPr>
          <w:b w:val="0"/>
        </w:rPr>
        <w:t>Ще разполагате с цялото място (прилепена къща) само за себе си. Домакинът не разрешава партита или пушене. Запознайте се с подробностите Lyxigt boende, precis bredvid 2 stora naturreservat med vackra skogssjöar, och en golfbana nära boendet. 30 min med Saltsjöbanan till stan. 10min till skärgårdsbåtar. Vedeldad utebastu att hyra extra. Boendet präglas av ekologiska och lyxiga material och medveten design, detta eftersträvas i allt vi gör. Vi vill även förhöja känslan i er vistelse genom att erbjuda Rituals duschprodukter i badrummet, och i entrén kan man köpa med sig bl.a. presentartiklar från Rituals då du är gäst på vårt B&amp;B Помещението Detta är som en egen lägenhet, dock ingen tvättmaskin, spis eller ugn. Dubbeltäcken med helt allergisäkert dun, lyxkänsla som dröjer sig kvar länge och som får dig att sova som en prins/prinsessa. Sköna bäddar som är omsorgsfullt bäddade med lyxhotellkänsla, genom att använda lakan och bäddset som endast är vävda med den finaste bomullen, för hållbarhet och god sömn. Området är mycket lugnt, nästan slumrande, på ett trivsamt och grönskande sätt. Hyr vår vedeldade utomhusbastu med naturskön utsikt. Njut av tystnaden, den sprakande elden och värmen som renar dig ända in i själen. Достъп на гостите Parkering gratis och nära, tvättstuga mot bokning och avgift på 200kr Egen incheckning är möjligt vid udda tider genom kodlås på ytterdörren. Önskas personligt välkomnande gör vi gärna det. Det är alltid trevligt att träffa människor tycker vi. Frukost ingår inte utan det tillkommer med 70kr om dagen/per person. Boendet präglas av ekologiska och lyxiga material och medveten design, detta eftersträvas i allt vi gör. Vi vill även förhöja känslan i er vistelse genom att erbjuda Rituals duschprodukter i badrummet, och i entrén kan man köpa med sig bl.a. presentartiklar från Rituals då du är gäst på vårt B&amp;B Помещението Detta är som en egen lägenhet, dock ingen tvättmaskin, spis eller ugn. Dubbeltäcken med helt allergisäkert dun, lyxkänsla som dröjer sig kvar länge och som får dig att sova som en prins/prinsessa. Sköna bäddar som är omsorgsfullt bäddade med lyxhotellkänsla, genom att använda lakan och bäddset som endast är vävda med den finaste bomullen, för hållbarhet och god sömn. Området är mycket lugnt, nästan slumrande, på ett trivsamt och grönskande sätt. Hyr vår vedeldade utomhusbastu med naturskön utsikt. Njut av tystnaden, den sprakande elden och värmen som renar dig ända in i själen. Достъп на гостите Parkering gratis och nära, tvättstuga mot bokning och avgift på 200kr Други неща за отбелязване Egen incheckning är möjligt vid udda tider genom kodlås på ytterdörren. Önskas personligt välkomnande gör vi gärna det. Det är alltid trevligt att träffa människor tycker vi. Frukost ingår inte utan det tillkommer med 70kr om dagen/per person. Lyxigt boende, precis bredvid 2 stora naturreservat med vackra skogssjöar, och en golfbana nära boendet. 30 min med Saltsjöbanan till stan. 10min till skärgårdsbåtar. Vedeldad utebastu att hyra extra. Boendet präglas av ekologiska och lyxiga material och medveten design, detta eftersträvas i allt vi gör. Vi vill även förhöja känslan i er vistelse genom att erbjuda Rituals duschprodukter i badrummet, och i… прочетете повече Boendet präglas av ekologiska och lyxiga material och medveten design, detta eftersträvas i allt vi gör. Vi vill även förhöja känslan i er vistelse genom att erbjuda Rituals duschprodukter i badrummet, och i… прочетете повече 2 малки двойни легла</w:t>
      </w:r>
    </w:p>
    <w:p>
      <w:r>
        <w:rPr>
          <w:b/>
          <w:color w:val="FF0000"/>
        </w:rPr>
        <w:t>id 429</w:t>
      </w:r>
    </w:p>
    <w:p>
      <w:r>
        <w:rPr>
          <w:b w:val="0"/>
        </w:rPr>
        <w:t>Genom att använda och / eller registrera dig på webbplatsen ger du ditt medgivande till och accepterar följande: The terms and conditions hereof (the "Agreement" and/or "Terms and Conditions" where relevant) shall govern the relationship between I/you (as Guest and/or Member) and Duodecad IT Services Luxembourg S.à r.l., a Luxembourg law governed private limited liability company with registered address at 44, Avenue John F. Kennedy, L-1855, Luxembourg, Grand Duchy of Luxembourg, registered with the Luxembourg Trade and Companies Register under number 171.358 (the "Website Operator") regarding the use of services on www.24date.tk website. In this agreement 'www.24date.tk' refers either to the Website Operator or to the www.24date.tk website as operated by the Website Operator subject to the applicable context. Definitioner - Medlem/Kund/Abonnent - Den besökare som ansluter sig till webbsidans tjänster - Gäst - Besökare som går in i och/eller besöker www.24date.tk webbsidan utan att registrera sig för sidans tjänster. - Adult Service Provider (ASP)/ Performer/Model – A physical person older than 18 (or 21), depending on the jurisdiction, who provides shows, chats or interacts with Members and Guests of the site - Kontobalans - På www.24date.tk har medlemmar möjligheten att genom köp av Kreditpaket, erhålla Krediter för att med dessa betala för förstklassiga tjänster. Betalningar utförs säkert av våra betalningssystem och de köpta Krediterna visas i Medlemmens konto som Kontobalans. - Gratis Chatt - Ett obegränsat alternativ att interagera med Adult Service Provider (ASP) i formen skriva textmeddelanden på skärmen. - Privat Chatt - I Privat Chatt, tillåts Medlemmar att skriva eller prata (röstkommunikation) med ASPs öga-mot-öga, avskilt från de vanliga användarna. Övergå till paragraf: 1st Punkt: www.24date.tk – Innehåll - www.24date.tk är en online vuxen interaktiv webbsida (som inkluderar naket och ej-naket erotiskt och sexuellt innehåll). Därför är det förbjudet för minderåriga att inträda. Tillträdet till www.24date.tk rekommenderas inte för personer som kan vara känsliga till vuxenunderhållnings innehåll, allt tillträde till www.24date.tk av sådana personer kommer vara deras egna ansvar. - The adult entertainment provided on the website is rendered by female and male individuals over the age of 18 spread worldwide, who are commonly designated as Adult Service Providers (ASP). - Dessa Adult Service Providers (ASP) chattar och genomför live webbkamera shows framför sina kameror för abonnenter över hela världen som har valt ut dem efter deras direktsändningar, bilder, offline (teaser) och betalvideor. - www.24date.tk erbjuder ASPs inom flera olika kategorier som kan förändras med tiden. Oavsett, lägg märke till följande: - I Het Flirt kategorien, är nakenhet och sexuellt provokativt beteende förbjudet i fria chatten. Däremot i privata chatten är Modellerna fria att själva bestämma vilken typ av show de är villiga att ge. - I Själsfrände kategorin och i alla dess underkategorier t. ex. Dansare, Cosplay, etc. Är det inte meningen att Modeller ska utföra eller antyda något speciellt sexuellt innehåll, vare sig skrivet, bilder eller live kamera sänt. De chattar inom det område som anges i deras underkategori. - In all other categories you can request a nude erotic show during Private Chat in accordance with the Willingness setting of the chosen Model. As a general rule, Models are not allowed to provide nudity or any sexually explicit content in Free Chat area. - www.24date.tk använder de två mest populära tekniker inom branschstandarden på sina sidor för att få perfekt anpassat innehåll och att säkra högsta användarvänlighet som möjligt. På www.24date.tk Användaren är Kung! 2nd Punkt: www.24date.tk – Tjänster och garantier - www.24date.tk is divided into specific areas, which provide free and payable Adult Entertainment services. www.24date.tk is constantly adding new services in order to accommodate its subscribers' requirements. - Innan du väljer en av de avsedda tjänsterna är det viktigt att kontrollera innehåll</w:t>
      </w:r>
    </w:p>
    <w:p>
      <w:r>
        <w:rPr>
          <w:b/>
          <w:color w:val="FF0000"/>
        </w:rPr>
        <w:t>id 430</w:t>
      </w:r>
    </w:p>
    <w:p>
      <w:r>
        <w:rPr>
          <w:b w:val="0"/>
        </w:rPr>
        <w:t>Ståhl är helt enkelt i en klass för sig Inget monsterkast. Men Daniel Ståhl tog hem VM-guldet i diskus i stor stil ändå. Svensken hade de tre längsta kasten i en oväntat jämn final och pallade pressen som storfavorit.</w:t>
      </w:r>
    </w:p>
    <w:p>
      <w:r>
        <w:rPr>
          <w:b/>
          <w:color w:val="FF0000"/>
        </w:rPr>
        <w:t>id 431</w:t>
      </w:r>
    </w:p>
    <w:p>
      <w:r>
        <w:rPr>
          <w:b w:val="0"/>
        </w:rPr>
        <w:t>Ska du flyga till eller från Gelendzik eller kanske hämta någon på flygplatsen? Här hittar du allt du behöver veta, från ankomster och avgångar till det senaste vädret. Hitta kontaktuppgifter för Gelendzik flygplats och information om flygbolag som flyger till och från Gelendzik eller använd våra praktiska kartor för att lätt ta dig till flygplatsen. Om du inte har bokat ditt flyg än men vet att du vill flyga från Gelendzik så kan du använda Skyscanner för att snabbt och enkelt söka efter de bästa flygpriserna. Du kan även söka utefter månad eller år för att hitta de billigaste dagarna att flyga på. Om du är osäker på vart du vill resa, varför inte låta Skyscanner inspirera dig med ”Överallt” sökverktyget för att hitta de billigaste destinationerna under en viss tidsperiod.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