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Tekstikoko Hallinto ja johto Medi-IT Oy on kahdeksan sairaanhoitopiirin omistama asiantuntija- ja palveluorganisaatio , joka tuottaa hyvinvoinnin ict-ratkaisuja ja järjestää omistajiensa toimintaa tukevia ict-palveluja . Omistajia kohdellaan tasapuolisesti ja avoimesti . Ylintä päätösvaltaa käyttää yhtiökokous . Osakaskokous on omistajaohjauksen väline yhtiökokousten väliaikoina . Osakaskokousedustajana on kunkin osakkaan nimeämä edustaja . Hallituksen jäsenten kausi on kaksi ( 2 ) vuotta kerrallaan , siten että puolet jäsenistä on erovuorossa . Hallituksen kokoonpano on kahdeksan jäsentä . Puheenjohtajuus kiertää kolmen pääomistajan kesken . Operatiivisesta toiminnasta vastaa toimitusjohtaja , ja hänen sijaisenaan toimii varatoimitusjohtaja . Menestystekijät Medi-IT Oy:n menestystekijöitä ovat edelläkävijyys , asiakaslähtöisyys ja palvelukyky , vahva osaaminen ja aikaansaavuus , uskottavuus ja luotettavuus sekä osakkaiden sitoutuminen ja yhteistyö .</w:t>
      </w:r>
    </w:p>
    <w:p>
      <w:r>
        <w:rPr>
          <w:b/>
          <w:color w:val="FF0000"/>
        </w:rPr>
        <w:t>id 1</w:t>
      </w:r>
    </w:p>
    <w:p>
      <w:r>
        <w:rPr>
          <w:b w:val="0"/>
        </w:rPr>
        <w:t>Nissan ei vielä tuonut seuraavan sukupolven Qashqaita Frankfurtiin , mutta seuraava X-Trail näytettiin hyvissä ajoin ennen ensi kesänä alkavaa myyntiä . Nissan on nyt todennut , ettei X-Trailin aikaisempi maasturimainen tyyli pure markkinoilla , ja uutuusmallista on tehty samankaltainen kuin kilpailijoista . Itse asiassa tämän näköisen auton voisi tehdä hyvinkin moni valmistaja . Sisustukseltaan ja materiaaleiltaan X-Trail on tavanomaista tyylikkäämpi . Se on saatavana myös 7-hengen versiona . Tavaratilassa on välipohja , jonka avulla pohja saadaan taitettujen takaselkänojien tasolle . Ovet aukeavat runsaasti . Neliveto on edelleen pidon vähetessä kytkeytyvää tyyppiä , mutta sen saa lukittua jatkuvaksi . Moottorivalikoimasta ei vielä annettu tietoja . Samaan tapaan hyvissä ajoin keväällä ennakkoesitelty Note on nyt lähestymässä myyntiä . Notessa on ulkomittoihin nähden runsaasti tilaa , vaikka auto onkin olemukseltaan entistä vähemmän tila-automainen . Myös istuimet ovat hyvät niin edessä kuin takana . Takaselkänojat saa vaakasuoraan , mutta ne jäävät tavaratilan pohjaa korkeammalle . Materiaalien laatu on hintaluokassaan asiallista . Ovet tuntuvat normaalia kevytrakenteisemmilta . Moottoreina Notessa on Micran kaksi 1,2-litraista bensakonetta sekä uusittu 1,5-litrainen diesel ( 66 kW/90 hv ) . Noten yhteydessä Nissan haluaa korostaa 360 astetta näyttävää kamerapakettiaan , johon liittyy myös liiketunnistin auton takana . Saatavilla on myös kuolleen kulman vahti ja kaistavahti . Varsin nopeasti faceliftin saanut intialaisvalmisteinen Micra on jo ehtinyt Suomeenkin . Keulassa on nyt selvästi jämäkämpi ilme . Myös sisustuksen laatu on hieman noussut . Tekniikka on ennallaan . Konseptiautoksi Nissan toi keväällä Shanghaissa esitellyn Friend-Me:n , jota silloin kuvattiin yhden lapsen perheen autoksi . Takapenkillä on samantasoiset istuimet ja olot kahdelle kuin edessäkin . Muotoja voi kuvata aaltomaisiksi .</w:t>
      </w:r>
    </w:p>
    <w:p>
      <w:r>
        <w:rPr>
          <w:b/>
          <w:color w:val="FF0000"/>
        </w:rPr>
        <w:t>id 2</w:t>
      </w:r>
    </w:p>
    <w:p>
      <w:r>
        <w:rPr>
          <w:b w:val="0"/>
        </w:rPr>
        <w:t>Miten lapset ja nuoret voivat ? Lasten ja nuorten hyvinvointi-foorumi Lapsiasiavaltuutettu Maria Kaisa Aula pääministerin koolle kutsumassa lasten ja nuorten hyvinvointi-foorumissa 2.10.2006 Lapset ja nuoret - tulevaisuutemme tekijät Pääministeri Matti Vanhasen koolle kutsuma lasten ja nuorten hyvinvointi-foorumi Ma 2.10 klo 13 Siltasaarisali Helsinki Miten lapset ja nuoret voivat ? Hyvät kuulijat , Arvioin ensiksi lyhyesti sitä , mistä lasten ja nuorten hyvinvointi rakentuu . Vanhempien vastuu on tietysti ensisijainen . Lasten hyvän elämän mahdollisuuksiin vaikuttavat vanhempien voimavarat ja kyky huolehtia lapsen hoivasta , ihmiseksi kasvamisesta , toimeentulosta , osallistumisesta sekä kasvuympäristön erilaisten uhkien suodattamisesta . Lapsen hyvinvointia voivat vahvistaa olennaisesti vanhempien sosiaaliset verkostot ja yhteisölliset siteet , isovanhemmat , sukulaiset , tutut sekä vapaaehtoisjärjestöt ja seurakunnat . Julkisen vallan , valtion ja kunnan osuus on varmistaa lapsen hyvinvointia palveluiden , tulonsiirtojen , lapsen fyysisen turvallisuuden sekä alueiden suunnittelun kautta . Julkisen vallan vastuu korostuu silloin kun vanhempien voimavarat ovat vajavaiset . Viime kädessä valtio vastaa lapsen oikeuksien turvaamisesta . Hyvä lapsuus ei ole kuitenkaan pelkästään vanhempien ja julkisen vallan ratkaisujen varassa . Yritykset ovat lasten kasvuympäristön merkittäviä vaikuttajia . Työpaikoilla tehtävät valinnat vaikuttavat tietysti työn ja perheen yhteensovittamisen ehtoihin . Lisäksi media eri muodoissaan sekä mainonnan ja viihteen tuottajat ovat lasten henkisen kasvurauhan kannalta avainasemassa . Lasten hyvän elämän turvaksi tarvitaan siis oikeastaan kaikkien aikuisten vastuuntuntoa , välittämisen kulttuuria sekä yhteisöllisyyttä vahvistavaa ihmisten vuorovaikutusta . Lasten hyvinvoinnin polarisaatio Lasten hyvinvoinnin tilaa on tässä seminaarissa jo moneen kertaan kuvattu sanoilla erilaistuminen , eriarvoistuminen ja polarisaatio . Lasten ja heidän vanhempiensa hyvinvointierot kärjistyvät niin taloudellisesti , henkisesti kuin kulttuurisestikin . Enemmistö lapsista voi aivan kohtuullisesti , osa lapsista suorastaan erinomaisesti . Arviolta noin 15-20 prosentilla lapsia ja nuoria on eriasteisia psykososiaalisia ja mielenterveyden oireita . Pieni osa lapsista , arviolta 5 tai jopa 10 prosenttia , tulee kuitenkin kaltoin kohdelluksi . Heidän perheissään ongelmat ovat olleet kasvussa . Pahoinvointi on monimutkaistunut ja vaikeutunut . Lasten ja perheiden ongelmia korjaavien erityispalveluiden eli lastensuojelun , mielenterveyspalveluiden sekä erityisopetuksen - ja päivähoidon kysyntä on ollut kasvussa jo pitkään . Korjaavat palvelut ovat ruuhkautuneet ja alueelliset erot niiden saatavuudessa ovat suuria . Samalla myös ehkäisevissä palveluissa erityisesti neuvolan , kouluterveydenhuollon ja oppilashuollon palveluiden laatu on epätasainen . Kodin ulkopuolelle sijoitettujen lasten suhteellinen osuus alle 18-vuotiaiden ikäryhmästä on 20 vuodessa lähes kaksinkertaistunut eli noussut 1.1 prosenttiin . Lastensuojelun avohuollon toimenpiteiden piirissä on reilu 5 prosenttia alle 18-vuotiaista . Erityisopetuksen ja -päivähoidon piirissä on noin seitsemän prosenttia lapsista . Kyseessä on pieni , mutta ikärakenteeltaan vanhenevassa Suomessa merkittävä osa lapsista . Pahoinvointiongelmien taustalla voi olla sekä vanhempien että lapsen oman kehityksen pulmia . Arviointia hankaloittaa se , että esimerkiksi huostaanottojen syistä meillä ei ole valtakunnallista koottua tietoa . Saatavilla olevat tieto ja tuntuma lastensuojelutyöstä kuitenkin korostavat varhaisen puuttumisen , vanhemmuuden tukemisen , perheisiin menevän työn sekä erityisesti päihteiden käyttöä vähentävän alkoholipolitiikan tarvetta . Vanhempien alkoholin ja muiden päihteiden käyttö on suurin yksittäinen lasten pahoinvoinnin ja kaltoin kohtelun syy . Päihteiden käyttöön usein kytkeytyy myös väkivaltaisuus . Lasinen lapsuus projektin vuonna 2004 tekemän arvion mukaan noin joka kymmenes suomalainen on kasvanut kodissa , jossa liiallinen alkoholinkäyttö tai muu vanhempien päihdeongelma aiheutti myös lapselle ongelmia tai haittaa . Lisäksi avio- ja avoerojen määrä on meillä vakiintunut korkealle tasolle , mikä vaikuttaa lasten hyvinvointiin kahdella tavalla . Yksinhuoltajien määrä on lisääntynyt noin 20 prosenttiin</w:t>
      </w:r>
    </w:p>
    <w:p>
      <w:r>
        <w:rPr>
          <w:b/>
          <w:color w:val="FF0000"/>
        </w:rPr>
        <w:t>id 3</w:t>
      </w:r>
    </w:p>
    <w:p>
      <w:r>
        <w:rPr>
          <w:b w:val="0"/>
        </w:rPr>
        <w:t>Annan ja Sebun kosmetiikka ( toivepostaus ) Oon aina ollu aika laiska ihoni kanssa ja ennen jätin laiskuuttani jopa meikit pesemättä öisin . Soosoo ! Nykyään oon vähän skarpannu ja ottanu oppia Sebastianilta , joka on kunnon ihonhoitonatsi ! Pesen kasvot aina aamusin vedellä ja iltasin jollain seuraavista tuotteista : Mun iho kuivuu aika herkästi ja rasvaan sen aina aamusin ja iltasin . Aamusin laitan jotain kevyempää meikin alle ( Dui tai Elizabeth Arden ) ja iltasin sitte jytkympää cold creamea . Jos spottaan iholtani finnin , lainaan siihen jotain Sebun supertököttiä ja aamulla se onki jo kadonnu . Meikkiä käytän n . kuutena päivänä viikossa ja ihan perustuotteilla mennään . On Lorealia , Maybellinea , Cliniquea , Garnieria , Avonia Rimmeliä , Lumena ja Guerlainia sekasin . En siis ole meikkien suhteen kovin merkkiuskollinen . Arkimeikkipostausta on pyydetty , mutta tuntuis tosi hömpältä tehä semmonen , koska meikkaaminen ei oo ihan mun parhaita puolia . Läästin vaan aamulla BB-voidetta nassuun , piirrän kulmat , laitan vähän poskipunaa , rajaan silmät ja tungen ripsaria yläripsiin . Meikki on valmis alle kymmenessä minuutissa . Joskus spessupäivinä saatan sit panostaa enemmän ja laittaa luomiväriä ja varjostaa kasvot .</w:t>
      </w:r>
    </w:p>
    <w:p>
      <w:r>
        <w:rPr>
          <w:b/>
          <w:color w:val="FF0000"/>
        </w:rPr>
        <w:t>id 4</w:t>
      </w:r>
    </w:p>
    <w:p>
      <w:r>
        <w:rPr>
          <w:b w:val="0"/>
        </w:rPr>
        <w:t>Koska suomalainen insinöörikoulutus ja myös rakennusinsinöörikoulutus on alkanut Tampereella , on insinöörien yhteistoimintakin käynnistynyt juuri Tampereella ja siinä ovat rakennusinsinöörit alun alkaen olleet vahvasti edustettuina . Vuonna 1919 perustettu Tampereen Teknilliset on alkuna niin Insinööriliitolle kuin RIA-liitollekin . Nykyinen Tampereen RIA katsotaan perustetuksi 21.09.1955 , jolloin järjestetystä kokouksesta on olemassa kirjallinen dokumentti , mutta tiettävästi tamperelaiset rakennusinsinöörit ovat ennen tätäkin kokoontuneet yhteisiin tilaisuuksiin . Aluksi toiminta olikin vapaamuotoista kerhotoimintaa , mutta 1974 yhdistys rekisteröitiin nykyiselle nimelleen . Jäsenmäärä on kasvanut vuosien saatossa ja on nyt noin 600 . 1911 Suomen ensimmäinen teknillinen oppilaitos perustettiin Tampereelle . 1915 Ensimmäiset rakennusinsinöörit Suomessa valmistuivat Tampereella . 1919 Tampereen Teknillisestä opistosta valmistuneet insinöörit perustivat yhdistyksen nimeltä Tampereen Teknilliset , josta myöhemmin tuli valtakunnallinen Insinööriliitto . 1947 Ensimmäiset tie- ja vesirakennusinsinöörit Suomessa valmistuivat Tampereella . 1951 Insinööriliiton rakennusinsinöörit perustivat alayhdistyksen nimeltä Yleisen insinööriyhdistyksen Rakennusinsinöörit , joka on nykyisen RIA-liiton alku . 1955 Nykyisen Tampereen RIA:n järjestäytynyt toiminta alkoi , kerhon nimenä oli Insinööriliitto-Rakennusinsinöörit ry - Tampereen Kerho . 1960 Ensimmäiset rakennusarkkitehdit Suomessa valmistuivat Tampereella . 1965 Valtakunnallinen Insinööriliitto Rakennusinsinöörit ry muutti nimekseen Rakennusinsinöörit ja arkkitehdit ry. 1972 RIA erosi Insinööriliitosta . 1974 Tampereen Kerho rekisteröitiin Tampereen rakennusinsinöörit ja -arkkitehdit ry:ksi ja toiminta-aluetta laajennettiin kattamaan myös ympäristökunnat .</w:t>
      </w:r>
    </w:p>
    <w:p>
      <w:r>
        <w:rPr>
          <w:b/>
          <w:color w:val="FF0000"/>
        </w:rPr>
        <w:t>id 5</w:t>
      </w:r>
    </w:p>
    <w:p>
      <w:r>
        <w:rPr>
          <w:b w:val="0"/>
        </w:rPr>
        <w:t>Hampaiden valkaisu Yotuel all-in-one on ensimmäinen valkaiseva hammastahna , joka todistetusti myös vahvistaa hammaskiillettä . ( * Se sisältää karbamidiperoksidia ( 0,3 % ) , joka kemiallisesti valkaisee hammaskiillettä . Sen sisältämät fluori , kalsiumfosfaatti ja ksylitoli ( 11% ) remineralisoivat hammaskiillettä sekä ehkäisevät kariesta . Fluorimuotona tässä hammastahnassa on kaliumfluoridi , joka vähentää tehokkaasti hampaiden vihlontaa . Puhtaan fluorin määrä tahnassa on 1470 ppm. Tahna ei sisällä natriumlauryylisulfaattia . Yotuelin teho perustuu kahden luonnon ainesosan yhteisvaikutukseen . Nämä ovat papaijasta saatava hampaita valkaiseva proteolyyttinen papaiini-entsyymi ja koivusta saatava ksylitoli , joka ehkäisee kariesbakteerien kasvua , hampaiden reikiintymistä ja korjaa kiillevaurioita . Lisäksi Yotuelin sisältämä natriumfluoridi on 100-prosenttisesti aktiivista fluoridia , joka on tärkeä aineosa reikiintymisen ehkäisemisessä . Yotuelin sisältämä fluori voi jopa pysäyttää jo alkaneen reiän muodostumisen Yotuelin teho perustuu kahden luonnon ainesosan yhteisvaikutukseen . Nämä ovat papaijasta saatava hampaita valkaiseva proteolyyttinen papaiini-entsyymi ja koivusta saatava ksylitoli , joka ehkäisee kariesbakteerien kasvua , hampaiden reikiintymistä ja korjaa kiillevaurioita . Lisäksi Yotuelin sisältämä natriumfluoridi on 100-prosenttisesti aktiivista fluoridia , joka on tärkeä aineosa reikiintymisen ehkäisemisessä . Yotuelin sisältämä fluori voi jopa pysäyttää jo alkaneen reiän muodostumisen . Yotuelin itsehoitovalkaisut Stick ja Pen poistavat hampaiden värjäymät ja tummentumat nopeasti ja turvallisesti - myös hammasluusta . Itsehoitovalkaisuja voi käyttää useita kertoja päivässä , missä ja milloin vain . Yotuelin itsehoitovalkaisut ovat ihanteellisia tuotteita hammaslääkärin tekemän valkaisun ylläpitoon tai hymyn kirkastamiseen . Tuotteissa on vaikuttavana aineena 0,3 % karbamidiperoksidi joka valkaisee tehokkaasti hammasluussa olevia värjäymiä .</w:t>
      </w:r>
    </w:p>
    <w:p>
      <w:r>
        <w:rPr>
          <w:b/>
          <w:color w:val="FF0000"/>
        </w:rPr>
        <w:t>id 6</w:t>
      </w:r>
    </w:p>
    <w:p>
      <w:r>
        <w:rPr>
          <w:b w:val="0"/>
        </w:rPr>
        <w:t>Turkulainen vapaiden ja avoimen lähdekoodin ohjelmien käyttäjäryhmä Turuxi järjestää lauantaina 8. maaliskuuta klo 10-16 Avoimien Ohjelmien Päivän , tänä vuonna teemalla ” Vapaat ohjelmat ammattikäytössä ” . Tapahtuman kohderyhmänä ovat tällä kertaa kokeneet vapaiden ohjelmistojen käyttäjät , joita odotamme saapuvan paikalle eri puolilta Suomea . + + Vapaissa ja avoimen lähdekoodin ohjelmissa ( VALO ) on kyse siitä , että ohjelman tekijä antaa ohjelman käyttäjälle vapauden käyttää , kopioida , tutkia , muuttaa ja jakaa ohjelmaa - alkuperäistä tai muutettua - edelleen . Ammattikäytössä avoimia ohjelmia tapaa yleensä palvelimissa , mutta viime aikoina käyttö on yleistynyt myös työasemissa . + + Tapahtuma järjestetään ICT-talossa , joka on Turun korkeakoulujen ICT-opetuksen yhteinen keskus . Tila sijaitsee Kupittaan rautatieaseman välittömässä läheisyydessä , joten paikalle pääsee helposti myös kauempaa . + + Tapahtumassa on tarjolla esityksiä mm. Linux-ratkaisuista koulumaailmassa ja vapaiden ohjelmien yrityksille antamista taloudellisista ja eettisistä eduista . Mukana on myös katsaus Linuxin monimuotoisuuteen aina kännyköistä supertietokoneisiin sekä esitelmä Linux-pohjaisten sulautettujen järjestelmien kehityksestä . Esittelypisteillä voi tutustua vapaiden ohjelmistojen kanssa toimiviin tahoihin , kuten yrityksiin ja oppilaitoksiin – kehittäjäyhteisöjä unohtamatta . + + Avoimien Ohjelmien Päivä on perinteeksi muodostunut jokavuotinen tapahtuma jonka järjestää Turuxi . Tapahtuma järjestetään jo viidettä kertaa kävijämäärän noustessa vuosittain ja tänäkin vuonna odotetaan uutta yleisöennätystä . Sponsori- ja näytteilleasettajapyyntö Arvoisa vastaanottaja , Turkulainen vapaiden ja avoimen lähdekoodin ohjelmien käyttäjäryhmä Turuxi järjestää 8.3. viidennen vuosittaisen Avoimien ohjelmien päivän ( AOP 2008 ) . Vuoden 2008 tapahtuman teemaksi on valittu vapaiden ohjelmien ammatillinen käyttö . Toteutustapana ovat aiheeseen liittyvien luentojen sarja ja näytteilleasettajapisteet . Tapahtumapaikkana on ICT-talo , Turun korkeakoulujen yhteinen ICT-alan opiskelun keskus . Kohderyhmänämme ovat kokeneet vapaiden ohjelmistojen käyttäjät ja opiskelijat . Näytteilleasettajana saatte oman pöytäpaikan , jossa voitte esitellä toimintaanne yleisölle koko tapahtuman ajan . Voitte laittaa omalle pisteellenne esille ja jaettavaksi haluamaanne materiaalia . Samalla Teille tarjoutuu oivallinen mahdollisuus mm. rekrytointiin , jota voitte vapaasti hyödyntää . Näytteilleasettajat esitellään lyhyesti myös tapahtuman www-sivuilla ja saatetaan mainita valikoidusti ennakkomainonnassamme . Sponsorina varmistatte hyvän näkyvyyden sekä itse tapahtumassa että ennakkomainonnassa . Asetamme tapahtumaan toimittamanne materiaalin näkyvästi esille ja varaamme logollenne näkyvän sijan tapahtuman mainosmateriaalissa . Tapahtuman www-sivuille saatte jatkuvasti näkyvän logon lisäksi tilaa toimintanne esittelylle erityisellä sponsorisivulla . Mahdollisia tukikohteita arvioituine kustannuksineen ovat : Matkakorvaukset , 200€ Järjestäjien ruokailu , 200€ Mainontakulut , 300€ Lisäksi otamme vastaan tavaralahjoituksia palkinnoiksi tapahtumassa järjestettäviin arvontoihin . Näiden lahjoittajat mainitaan arpajaisiin liittyvässä materiaalissa , myös www-sivuilla , mutta muuta näkyvyyttä emme voi taata -- ellei lahjoituksenne arvo ylitä 200€ , jolloin saatte edellä mainitut sponsorin edut . Näkisimme mielellämme Teidät mukana rakentamassa yleisölle mahdollisimman antoisaa tapahtumaa ! Yhteistyöterveisin , Näytteilleasettajapyyntö Hyvä vastaanottaja , Turkulainen vapaiden ja avoimen lähdekoodin ohjelmien käyttäjäryhmä Turuxi järjestää 8.3. viidennen vuosittaisen Avoimien ohjelmien päivän ( AOP 2008 ) . Vuoden 2008 tapahtuman teemaksi on valittu vapaiden ohjelmien ammatillinen käyttö . Toteutustapana ovat aiheeseen liittyvien luentojen sarja ja näytteilleasettajapisteet . Tapahtumapaikkana on ICT-talo , Turun korkeakoulujen yhteinen ICT-alan opiskelun keskus . Kohderyhmänämme ovat kokeneet vapaiden ohjelmistojen käyttäjät ja opiskelijat . Näytteilleasettajana saatte</w:t>
      </w:r>
    </w:p>
    <w:p>
      <w:r>
        <w:rPr>
          <w:b/>
          <w:color w:val="FF0000"/>
        </w:rPr>
        <w:t>id 7</w:t>
      </w:r>
    </w:p>
    <w:p>
      <w:r>
        <w:rPr>
          <w:b w:val="0"/>
        </w:rPr>
        <w:t>Cybex - Free Cybex Free turvavyöistuimessa on kaksinkertainen sivuturvajärjestelmä , joka tekee matkustamisesta entistäkin turvallisempaa . Istuimen selkänojan saa 7 eri korkeuteen ja kallistettua autonistuimen mukaisesti . Selkänojan ilmanvaihto vähentää lapsen selän hikoilua istuimessa . Painorajat 15-36kg Ikäsuositus 3v-12v Ryhmä 3 , 2 Vuosimalli 2009 - 2011 Istuimen asennus autoon Kasvot menosuuntaan Selkä menosuuntaan Asennus etupenkille HUOM ! Varmista istuimen käyttöohjeista saako etuistuimella olla toimiva etuturvatyyny . Etenkin selkä menosuuntaan asennettavien istuimien kanssa airbag EI yleensä ole sallittu .</w:t>
      </w:r>
    </w:p>
    <w:p>
      <w:r>
        <w:rPr>
          <w:b/>
          <w:color w:val="FF0000"/>
        </w:rPr>
        <w:t>id 8</w:t>
      </w:r>
    </w:p>
    <w:p>
      <w:r>
        <w:rPr>
          <w:b w:val="0"/>
        </w:rPr>
        <w:t>Postipalvelujen sisämarkkinoiden perustaminen Postipalvelujen sisämarkkinoiden toteuttaminen saatiin lainsäädännön osalta päätökseen vuonna 2008 annetulla direktiivillä 2008/6/EY . EU:n postipalvelumarkkinoiden asteittaisessa avaamisessa ja vapauttamisessa päästiin ratkaisevaan vaiheeseen . Jäsenvaltioiden on taattava korkealaatuisten ja kohtuuhintaisten postin yleispalvelujen tarjoaminen koko EU:ssa . Riippumattomien kansallisten sääntelyviranomaisten perustaminen on EU:n postiuudistuksen tärkein tukipilari . Uudistuksella luodaan myös sääntelykehys muun muassa yleispalveluvelvoitteen ja hinnoitteluperiaatteiden määrittelylle , annetaan yhteiset säännöt yleispalvelun tarjoajien laskutuksen avoimuudelle sekä vahvistetaan palvelustandardit ja varmistetaan niiden noudattaminen . SÄÄDÖS Euroopan parlamentin ja neuvoston direktiivi 2008/6/EY , annettu 20 päivänä helmikuuta 2008 , direktiivin 97/67/EY muuttamisesta yhteisön postipalvelujen sisämarkkinoiden täysimääräisen toteuttamisen osalta [ ks . muutossäädökset ] . TIIVISTELMÄ Taustaa Yhteisön puitteista EU:n postipalveluille säädetään direktiivissä 97/67/EY sellaisena kuin se on muutettuna direktiivillä 2002/39/EY ja direktiivillä 2008/6/EY , jotka päättävät vuonna 1992 annetusta vihreästä kirjasta alkaneen EU:n postiuudistuksen . Vapauttamisprosessi aloitettiin direktiivillä 97/67/EY , ja sitä syvennettiin direktiivillä 2002/39/EY sekä lisäämällä markkinoiden avoimuutta asteittain . Direktiivissä 2002/39/EY vahvistettiin asteittain tapahtuvalle vapauttamiselle kaksivaiheinen aikataulu : alle 100 grammaa painavat kirjeet ( tai kirjeet , joiden postimaksu on yli kolminkertainen tavanomaiseen kirjeeseen verrattuna ) 1. päivänä tammikuuta 2003 ja alle 50 grammaa painavat kirjeet ( tai kirjeet , joiden postimaksu on yli 2,5‑kertainen tavanomaiseen kirjeeseen verrattuna ) 1. päivänä tammikuuta 2006 . Jäsenvaltioiden on huolehdittava siitä , että käyttäjillä on oikeus yleispalveluun , johon sisältyy tietynlaatuisten postipalvelujen pysyvä tarjonta kaikille käyttäjille kohtuullisin hinnoin jäsenvaltioiden koko alueella . Tätä varten jäsenvaltioiden on varmistettava , että yhteyspisteiden ja lähetyspaikkojen tiheydessä otetaan huomioon käyttäjien tarpeet ja että vähintään viitenä työpäivänä viikossa taataan yleispalvelu , joka käsittää vähintään yhden keräilyn ja yhden jakelun perillekantona ( 3 artikla ) . Kunkin jäsenvaltion on taattava yleispalvelun tarjoaminen ja ilmoitettava komissiolle toimenpiteistä , joita jäsenvaltio on toteuttanut täyttääkseen tämän velvoitteen . Jäsenvaltio voi nimetä yleispalvelun tarjoajaksi yhden tai useamman yrityksen kattaakseen palvelutarjonnan koko alueellaan . Yleispalvelun tarjoajan nimeämistä on tarkasteltava uudelleen määräajoin ( 4 artikla ) . Kunkin jäsenvaltion on yhteisön lainsäädännön mukaisesti vahvistettava yleispalvelun tarjoajia koskevat velvoitteet ja oikeudet ja julkaistava ne . Tämän lisäksi jäsenvaltioiden on ilmoitettava Euroopan komissiolle yleispalvelun tarjoajansa nimi tai tarjoajiensa nimet . Kunkin jäsenvaltion on huolehdittava siitä , että yleispalvelun saatavuus vastaa seuraavia vaatimuksia ( 5 artikla ) : se tarjoaa palvelun , jolla taataan olennaisten vaatimusten noudattaminen se tarjoaa samanlaisen palvelun samankaltaisessa asemassa oleville käyttäjille se on käytettävissä ilman minkäänlaista , erityisesti poliittisista , uskonnollisista tai aatteellisista syistä johtuvaa syrjintää se jatkuu keskeytyksittä eikä sitä lopeteta muutoin kuin ylivoimaisen esteen sattuessa se on teknisen , taloudellisen ja sosiaalisen kehityksen sekä käyttäjien tarpeiden tasalla . Kunkin jäsenvaltion on huolehdittava siitä , että yleispalvelun tarjoaja tai tarjoajat antavat käyttäjille ja postipalveluja tarjoaville yrityksille säännöllisesti riittävän tarkkaa ja ajanmukaista tietoa tarjottavien yleispalvelujen ominaisuuksista ( 6 artikla ) . Postin yleispalvelujen tarjonnan turvaaminen Direktiivillä 2008/6/EY saatetaan päätökseen markkinoiden asteittainen avaaminen kieltämällä jäsenvaltioita myöntämästä tai pitämästä voimassa postipalvelujen käyttöönottoa ja tarjontaa koskevia yksin- tai erityisoikeuksia . Jos</w:t>
      </w:r>
    </w:p>
    <w:p>
      <w:r>
        <w:rPr>
          <w:b/>
          <w:color w:val="FF0000"/>
        </w:rPr>
        <w:t>id 9</w:t>
      </w:r>
    </w:p>
    <w:p>
      <w:r>
        <w:rPr>
          <w:b w:val="0"/>
        </w:rPr>
        <w:t>Oho ! Se meni hirteen .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1229 947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10</w:t>
      </w:r>
    </w:p>
    <w:p>
      <w:r>
        <w:rPr>
          <w:b w:val="0"/>
        </w:rPr>
        <w:t>Progressiivista black metallia soittava Borknagar solmi Century Median kanssa sopimuksen vuoden 2011 lopussa ja maaliskuun 28. päivä tuo sopimus saa sinettinsä , kun yhtyeen järjestyksessään 10. albumi , nimeltä ” Urd ” , näkee päivänvalon . Kaaoszine otti yhteyttä yhtyeen kitaristiin Jens F . Rylandiin ja kyseli mieheltä hieman mietteitä uuteen albumiin sekä ICS Vortexin taannoiseen Suomen keikkaan liittyen . Lue lisää nähdäksesi haastattelu kokonaisuudessaan . Ottaako näistä norjalaisista kukaan tolkkua ? Tuntuu , että vuosikymmen toisensa perään maan metalliscenessä on muutaman henkilön ydinryhmä joka esiintyy valtaosissa vuonomaasta tulevista yhtyeistä . Tällä kertaa hämmästykseni kohdistuu lähinnä ICS Vorte x in paluu Borknagar in vokalistiksi , mies kun tätä nykyä mikrofonin ääressä ääntelee myös Arcturuksessa sekä omassa sooloyhtyeessään . Eikä siinä sinänsä mitään , vahva lauluäänihän herralla on , mutta samalla myös niin kovin omaperäinen , että tuntuu kovin hassulta sitä käytettävän niin monen yhtyeen kanssa . Tänään esittelyssä on norjalainen progressiivista black metallia soittava Borknagar . Yhtye julkaisee kymmenennen albuminsa nimeltä “ Urd ” maaliskuun 26. päivä Century Media Recordsin kautta ja albumia voisi suositella kaikille , jotka pitävät yhtyeistä kuten Arcturus , ICS Vortex sekä Enslaved . Yhtyeeseen voi käydä tutustumassa paremmin täällä . Norjalainen black metal -yhtye Borknagar on julkaissut uuden “ Urd ” albumin tiedot . Levy julkaistaan 26. maaliskuuta Century Media Recordsin kautta . Miksauksesta vastaa Jens Bogren ja kansitaitteen on suunnitellut brasilialainen Marcelo Vasco . Lue lisää nähdäksesi albumin biisilistan . Norjalainen black metal -yhtye Borknagar on saanut uuden “ Urd ” albumin miksauksen valmiiksi Jens Bogrenin kanssa . Levy tulee ulos 26. päivä maaliskuuta Century Media Recordsin kautta . Lue lisää nähdäksesi bändin kitaristi Øystein G. Brunin kommentit albumista . Saksan Metal Hammer kunnioittaa 20 vuotta sitten julkaistua , yhtä kenties tunnetuimpia metallilevytyksiä kautta aikojen , Metallican “ mustaa ” levyä . Levy sisältää koko alkuperäisen teoksen 12 eri yhtyeen / artistin esittäjänä , ja mukaan on saatu mm. Lemmy Kilmister , Doro , Sodom , ICS Vortex sekä Borknagar . Saksan Metal Hammer lehti julkaisee elokuun 24. päivä numerossaan Metallican “ Black ” albumin 20- juhlavuotis tribuutin , jolle on kappaleen ovat nauhoittaneet mm. DevilDriver , Lemmy Kilmister sekä Doro . Lue lisää nähdäksesi albumin biisilista sekä siinä vierailevat muusikot . Norjalainen black metal -yhtye Borknagar on parhaillaan työstämässä materiaalia seuraavalle albumilleen . Levyn miksaa ja masteroi Jens Bogren ( Soilwork , Opeth , Amon Amarth ) . Albumi julkaistaan alustavasti helmikuussa 2012 Century Media Recordsin kautta . Dimmu Borgirista erotettu basisti / taustalaulaja I.C.S Vortex on palannut takaisin vanhaan yhtyeeseensä Borknagariin . Yhtye kirjoittaa tällä hetkellä uutta albumiaan , jonka on määrä ilmestyä ensi vuoden alussa Century Media Recordsin kautta . Lue lisää nähdäksesi I.C.S Vortexin sekä Borknagarin vokalistin Øystein G. Brunin virallinen viesti asiaan liittyen . Norjalainen black metal -yhtye Borknagar on solminut kolme albumia sisältävän sopimuksen Century Media Recordsin kanssa . Bändi on parhaillaan työstämässä seuraavaa albumiaan , joka julkaistaan alustavasti vasta ensi vuoden alussa . Voit tutustua yhtyeeseen täällä .</w:t>
      </w:r>
    </w:p>
    <w:p>
      <w:r>
        <w:rPr>
          <w:b/>
          <w:color w:val="FF0000"/>
        </w:rPr>
        <w:t>id 11</w:t>
      </w:r>
    </w:p>
    <w:p>
      <w:r>
        <w:rPr>
          <w:b w:val="0"/>
        </w:rPr>
        <w:t>onko siellä ihan oikea merenneito . Ihan oikeasti vaari ei enää tiennyt , näkeekö hän omiaan vai näkyykö tämä tietokoneruudulta . Olis mummo edes paikalla , voisi kysyä , minne tässä oikein mennään . Vaari katsoi näyttöpäätettä silmät tapillaan ja rapsutti vitjamuniaan kuin ajokoira , joka takajalallaan rapsuttaa takapuoltaan . Vaarin silmät suurenivat suunemistaan , kunnes olivat oikeat lehmän mulkosilmät . Vaari luki . miten mummo leuhki lapsenlapsillaan ilmoituksessaan , ja että lapsenlapset ovat elämässä kaikkein tärkeintä , ja uuden sulhasen pitää se hyväksyä . Mummon seuranhakuilmoitus jatkui seuraavasti ... [ quote author= " Vierailija " time= " 19.06.2013 klo 18:48 " ] [ quote ] onko siellä ihan oikea merenneito . Ihan oikeasti vaari ei enää tiennyt , näkeekö hän omiaan vai näkyykö tämä tietokoneruudulta . Olis mummo edes paikalla , voisi kysyä , minne tässä oikein mennään .[ /quote ] Vaari katsoi näyttöpäätettä silmät tapillaan ja rapsutti vitjamuniaan kuin ajokoira , joka takajalallaan rapsuttaa takapuoltaan . Vaarin silmät suurenivat suunemistaan , kunnes olivat oikeat lehmän mulkosilmät . onko siellä ihan oikea merenneito . Ihan oikeasti vaari ei enää tiennyt , näkeekö hän omiaan vai näkyykö tämä tietokoneruudulta . Olis mummo edes paikalla , voisi kysyä , minne tässä oikein mennään . Vaari katsoi näyttöpäätettä silmät tapillaan ja rapsutti vitjamuniaan kuin ajokoira , joka takajalallaan rapsuttaa takapuoltaan . Vaarin silmät suurenivat suunemistaan , kunnes olivat oikeat lehmän mulkosilmät . [ quote ] [ quote ] onko siellä ihan oikea merenneito . Ihan oikeasti vaari ei enää tiennyt , näkeekö hän omiaan vai näkyykö tämä tietokoneruudulta . Olis mummo edes paikalla , voisi kysyä , minne tässä oikein mennään .[ /quote ] Vaari katsoi näyttöpäätettä silmät tapillaan ja rapsutti vitjamuniaan kuin ajokoira , joka takajalallaan rapsuttaa takapuoltaan . Vaarin silmät suurenivat suunemistaan , kunnes olivat oikeat lehmän mulkosilmät .</w:t>
      </w:r>
    </w:p>
    <w:p>
      <w:r>
        <w:rPr>
          <w:b/>
          <w:color w:val="FF0000"/>
        </w:rPr>
        <w:t>id 12</w:t>
      </w:r>
    </w:p>
    <w:p>
      <w:r>
        <w:rPr>
          <w:b w:val="0"/>
        </w:rPr>
        <w:t>Dagsmark -Kun yrität löytää asiantuntevan sähköteknikon Dagsmarkissa tekemään työtä kotonasi tämä sähköalan asiantuntija on juuri oikea sinulle . Olivatpa sähkötyösi kuinka suuria tai pieniä tahansa voit luottaa tähän sähköasentajaan tarvitsetpa sitten tuulettimen asennusta keittiöön tai kylpyhuoneeseen hajujen ja höyrystymisen vähentämiseksi tai uudessa lisärakennuksessa tai asuinkäyttöön muunnetussa ullakossa johdotusta valoille ja pistorasioille . Dagsmark - Tämä paikallinen ammattilainen tarjoaa sen asiantuntevan ystävällisen palvelun jota odotat pätevältä sähköurakoitsijalta . Halusitpa sitten varmistaa perheesi ja kotisi turvallisuuden hälytysjärjestelmien tai turvakamenran asennuksen avulla tai tarvitset liesituulettimen asennusta keittiöön tai lattialämmitystä kylpyhuoneeseen tämä sähköalan ammattilainen tarjoaa ratkaisun kaikkiin sähkötarpeisiisi . Kiukaan asennus . Mene osoitteeseen www.helppokoti .fi ja tilaa arvostettu sähkömies paikalle suorittamaan työn arviointi . Palvelumme kautta saat vaivatta yhteyden hyväksyttyyn sähkäriin tekemään kuntokartoituksen asuntosi sähköjärjestelmästä . Tyhjennä vanha kiuas kivistä ennen kuin sähköurakoija tulee paikalle , ja pidä samalla huoli että kiuas ei ole päälle kytkettynä . Työmaalle saapuessaan koulutettu sähkäri kytkee kiukaan irti sähköverkosta . Ja tämän jälkeen vanha kiuas voidaankin jo irroittaa seinästä tai lattiasta . Siinä samalla tulee tarkastettua kaapeleiden kunto ja sulakkeiden riittävyys . Uuden kiukaan mukana tulevaan käyttöohjeeseen on syytä tutustua huolellisesti , ja tee siellä mainitut toimenpiteet ennen asennusta . Muista myös tarkistaa että turvaetäisyydet on huomioitu uutta kiuasta asennettaessa . Uuden kiukaan asentaminen käy parhaiten vanhan tilalle . Olet varmaan kuullut kauhutarinoita lieden asennuksesta jonka on tehnyt tee-se-itse-sähkömies . Mikä vakuutusyhtiötä vikatilanteessa kiinnostaa on tieto siitä kuka laitteen on asentanut . Ennen vaativiin sähkötöihin ryhtymistä on hyvä tarkastaa ovatko omat luvat kunnossa . Koulutuksen , joka kestää monia vuosia , tarkoituksena on antaa sähköurakoija kaikki se tieto ja taito joka mahdollistaa laadukkaan ja asiantuntevan asiakaspalvelun . Ja kaikkihan haluavat toimivan keraamisen liesitason , jota voi käyttää huoletta ja turvallisesti . Vaikka asennus tuntuisi miten helpolta parasta olisi jättää sähkötyöt laadukkaan sähköurakoitsijan tehtäväksi . Ainoita sähkötöitä joita tee-se-itse-asentaja voi tehdä ovat sulakkeiden ja lamppujen vaihtaminen . Korviisi on varmaan kantautunut tarnoita lieden asentamisesta jonka on tehnyt tee-se-itse-sähkömies . Laitteen vikaantuessa vakuutusyhtiötä kiinnostaa tieto siitä että laite on asennettu hyväksytysti . Ennen vaativiin sähkötöihin ryhtymistä on hyvä tarkastaa ovatko omat luvat kunnossa . Koulutuksen , joka kestää monia vuosia , tarkoituksena on antaa sähköurakoija kaikki se tieto ja taito jolloin asiantunteva ja laadukas asiakaspalvelu helpottuu . Ja tietysti sinä haluat laadukkaasti asennetun keraamisen liesitason jota voi käyttää turvallisesti ja vailla huolia . Vaikka asennus tuntuisi miten helpolta , sähkötyöt on parasta jättää laadukkaan sähköurakoitsijan tehtäväksi .</w:t>
      </w:r>
    </w:p>
    <w:p>
      <w:r>
        <w:rPr>
          <w:b/>
          <w:color w:val="FF0000"/>
        </w:rPr>
        <w:t>id 13</w:t>
      </w:r>
    </w:p>
    <w:p>
      <w:r>
        <w:rPr>
          <w:b w:val="0"/>
        </w:rPr>
        <w:t>Sään luvataan olevan tänään aurinkoista ja lämmintä . Myös yksittäiset sadekuurot ovat mahdollisia . Sunnuntaista eteenpäin maahan levinnee helleaalto . Sää on tänään pitkälti aurinkoinen ja lämmin . Suomen etelä- ja keskiosassa ylin lämpötila vaihtelee 23 ja 28 asteen välillä . Etelärannikolla saattaa esiintyä myös yksittäisiä sadekuuroja . Pohjoisessa on pilvisempää ja luvassa on myös paikoin sade- tai ukkoskuuroja . Lämpötila nousee päivällä 20 ja 24 asteen välille . Sunnuntaina Suomen etelä- ja keskiosaa odottaa hyvin todennäköisesti tukala helleaalto , joka leviää myös Pohjois-Suomeen maanantaina . Ilmatieteen laitoksen mukaan riskiryhmille voi koitua tästä jopa terveysongelmia . EKI kuluttajabarometrin mukaan kuluttajien luottamus talouteen 2014 heinäkuussa nousi vähän . Yleinen luottamusindikaattori oli nyt -1 ( pitkän aikavälin keskiarvo on -9 ja kk ennen kesäkuussa : -4 ) . Kaikkein eniten parani [ Lue kaikki ... ] Aiheeseen liittyen ... Suomen metsät tuottavat valtavasti puuta , jolle etsitään nyt innokkaasti käyttöä . Suomessa on nyt innostuttu puisista kerrostaloista . Esimerkiksi Tampereen kaupunki rakentaa niille oman alueen uuteen Vuoreksen kaupunginosaan . Puualan lobbausyhtiön Puuinfon mukaan ensi vuonna jo joka kymmenes kerrostaloasunto rakennetaan Suomessa puusta . Yhden puukerrostalon rakentamistarpeet kasvavat Suomen metsissä 29 sekunnissa . Innostuksen taustalla ovat hallitusohjelmaan kirjattu valtakunnallinen puurakentamisohjelma sekä palomääräysten muuttaminen vuonna 2011 niin , että puutaloon voidaan rakentaa jopa kahdeksan kerrosta . Puun käyttöä puolustetaan muun muassa ekologisilla arvoilla . Puutuotteiden vientikin olisi hyvästä , varsinkin kun niitä myös tuodaan . Eri materiaaleissa puolensa Arkkitehti Tommi Suvannon mielestä eri materiaaleissa on puolensa . – Joskus on järkevää rakentaa kivestä ja joskus on järkevää rakentaa puusta . Riippuu tietenkin tilanteesta , Helsingin kaupunkisuunnitteluvirastossa työskentelevä Suvanto sanoo . Hän muistuttaa , että puu on betoniin verrattuna kosteuden mukaan elävä materiaali , joten elementtirakentaminen puusta on vaativaa . Toisaalta betoni- ja kivirakennukset homehtuvat rakennusvirheiden takia siinä missä puurakennuksetkin . Sinänsä puu on kestävä materiaali oikein käsiteltynä ja huollettuna . Suvanto muistuttaa , että norjalaiset sauvakirkot ovat lähes tuhat vuotta vanhoja , vaikka niitä ei ole edes tehty painekyllästetystä puusta . Kallista mutta nopeaa Rakennusalan toimijoiden puukeskustelussa SuomiAreenalla kävi ilmi , että puukerrostalon runko maksaa enemmän kuin betonitalon . Rakentaminen on kuitenkin nopeampaa , mikä tasaa kustannuseroa . Puukerrostalojen rakentamista eivät kaikki keskustelijat kuitenkaan pitäneet Suomessa tällä hetkellä kustannuksiltaan kilpailukykyisenä . Hintaeroa arvioitiin rakentamisvaiheessa syntyvän 5–10 prosenttia betoni- tai kivitaloon verrattuna . Toisaalta asunnon lopullinen hinta määräytyy asuntomarkkinoiden mukaan . Rohkeutta tulevaisuuteen Ruotsissa on Puuinfon mukaan jo pitkään rakennettu merkittävä osa kerrostaloasunnoista puusta , ja suunta on sama Suomessa . SuomiAreenan keskustelussa nostettiin esiin myös vanhojen betonitalojen korjaaminen puurakentamisen avulla . Talojen ulkoasua ja energiatehokkuutta voisi parantaa ja lisäkerroksia rakentaa puusta . Professori Pekka Heikkinen Aalto-yliopistosta kertoi , että muualla maailmassa on tehty ennakkoluulottomia ratkaisuja . Esimerkiksi Tukholmassa on rakennettu rivitaloalue kauppakeskuksen päälle . Oppia perinnerakentamisesta SuomiAreenan keskustelijoiden mukaan puu antaa hyvät mahdollisuudet toteuttaa monipuolista asuntorakentamista . Haasteena on uuden puukaupungin , uuden kaupunkikuvan ja arkkitehtuurin luominen . Suvanto puolestaan muistuttaa , että perinteisen puukaupungin mittakaavaa on vaikea nykyään saavuttaa , sillä nykyään katualueesta muodostuu helposti leveämpi ja pysäköinti sekä hälytysajoneuvojen reitit vaativat tilaa . Puurakentamisen suunnittelussa korostuu Suvannon mukaan oikeiden rakenteiden ja materiaalien löytäminen , ettei synny rakennusvirheitä ja kosteusongelmia . Puurakennusten suunnittelun osaaminen katosi Suomesta 1960–70-luvulla . – Puurakentamisessa voisi ottaa yhä enemmän oppia perinteisestä rakentamis</w:t>
      </w:r>
    </w:p>
    <w:p>
      <w:r>
        <w:rPr>
          <w:b/>
          <w:color w:val="FF0000"/>
        </w:rPr>
        <w:t>id 14</w:t>
      </w:r>
    </w:p>
    <w:p>
      <w:r>
        <w:rPr>
          <w:b w:val="0"/>
        </w:rPr>
        <w:t>Oikeusministeri Tuija Brax ( vihr. ) ilmoitti 4.12.2008 eduskunnassa , että oikeusministeriössä valmistellaan lakiesitystä , jonka mukaan rikesakko voidaan periä jo tien päällä . Lainmuutoksen taustalla on huoli siitä , että ulkomaalaisille annetuista rikesakoista vain murto-osa maksetaan , eikä maksua voida periä ulkomailta . Näiden rikesakkojen määrä on niin marginaalinen , ettei muutoksen olisi tarvetta , koska sillä saavutettavat hyödyt olisivat merkittävästi siitä aiheutuvia haittoja pienemmät . Ja jos rahat kerätään ainoastaan ulkomaalaisilta kuljettajilta , mitä mieltä asiasta on tasa-arvovaltuutettu ? Käytännön ongelmia aiheutuu rahojen käsittelystä ja säilytyksestä muiden virkatehtävien aikana . Säilytystä varten partioautoihin olisi asennettava turvasäilöt . Kortilla maksavia varten pitäisi olla maksupäätteet . Näistä aiheutuvat kulut jäänevät poliisin maksettaviksi . Suhtaudun erittäin varauksellisesti siihen , että pitäisin hallussa toisen omaisuutta , jota saattaisi kertyä esimerkiksi yhden valvontaiskun aikana useita satoja euroja . Saattaapa seuraava virkatehtävä olla sellainen , jonka aikana rahat tuhoutuvat tai joutuvat vääriin käsiin . Poliisin työssä kun kaikki on mahdollista . Miten lainmuutos vaikuttaisi kansalaisen luottamukseen poliisia kohtaan ? Poliisin riippumattomuutta on varmistettu sillä , ettei sakkotulot ohjaudu suoraan poliisille . Sakoissa ja rikesakoissa maksun saaja on oikeusministeriön alainen Oikeusrekisterikeskus eikä esim. sisäasiainministeriö tai poliisi . Jos poliisi myös rahastaisi , syntyisi väistämättä käsitys , että rahat menevät poliisille . Entä kuinka sakotettu voisi olla sataprosenttisen varma , että hänen rahansa päätyvät oikeaan osoitteeseen ? Valtion tuottavuusohjelma tulee vääjäämättömästi vähentämään siviilivirkojen määrää poliisissa . Se tarkoittaa , että sakkojen syöttäminen tietojärjestelmään siirtyy tutkintasihteereiltä yhä enenevässä määrin poliisimiehille . Eli käytännössä sama konstaapeli , joka sakon kirjoittaa tien päällä , myös syöttää sen poliisin tietojärjestelmään . Vaikka kuinka itse olisit rehellinen ja tekisit työsi kaikkien sääntöjen mukaan , miten takaat luottamuksen , jos on mahdollisuuksia väärinkäyttöön . Kansalaisten luottamuksen takeena tulee aina olla virkatoimien läpinäkyvyys ja väärinkäytösten mahdollisuuden estäminen . Oikeusministerin mielestä lainmuutoksen tarkoitus on mm. säästää poliisin voimavaroja . Rikesakko on nopea kirjoittaa , maksun suuruuteen vaikuttaa vain rikkomuksen laatu . Lakimuutoksen jälkeen sakon kirjoittamisen lisäksi tulee kirjoittaa kuitti maksetusta rahasta , joka on sitten vielä tilitettävä erikseen eli ainakin kentälle työtä tulee lisää . Ja tämä kaikki on poissa siitä varsinaisesta poliisityöstä , eli hälytys- ja valvontatehtävien hoitamisesta . Sakkojen muuntorangaistuksen poistaminen sai aikaan sen , että esim. yhä useammat asianomistajat eivät enää suostu rangaistusvaatimusmenettelyyn näpistyksissä , vaan vaativat asian käsittelyä esitutkinnassa ruuhkauttaen massarikostutkintaa ja tuomioistuimia . Pelkään , että tämäkin lakimuutos kääntyy itseään vastaan . Rikesakkoja ei enää kirjoitettaisi entiseen tapaan , vaan poliisin puuttumiskynnys nousisi rangaistusvaatimusrajalle . Asian merkitystä liikenneturvallisuuden ja lainkuuliaisuuden kannalta sietäisi oikeusministeriössä pohtia .</w:t>
      </w:r>
    </w:p>
    <w:p>
      <w:r>
        <w:rPr>
          <w:b/>
          <w:color w:val="FF0000"/>
        </w:rPr>
        <w:t>id 15</w:t>
      </w:r>
    </w:p>
    <w:p>
      <w:r>
        <w:rPr>
          <w:b w:val="0"/>
        </w:rPr>
        <w:t>TUI-tilausten menettäminen tietäisi Turkuun 20 prosentin työttömyyttä Turussa käynnistyi perjantaina nimien keruu adressiin suomalaisen laivanrakennuksen ja telakkateollisuuden puolesta . Eduskunnan puhemies Eero Heinäluoma ( sd . ) halusi vahvan tahtotilan telakoiden puolesta , ja sai liikkeelle pääluottamusmies Janne Laulumaan ( sd. ) . Maanantaina aamupäivällä jo parituhatta ihmistä oli vaatinut , että telakkalaisten ammattitaitoa ei saa päästää maasta pois . Maanantaina kokoomuksen eduskuntaryhmän puheenjohtaja , turkulainen Petteri Orpo sanoi Demokraatille , että valtio voi olla mukana , jos syntyy suomalainen omistajuus . – Toivon , että yleinen mielipide vaikuttaa telakkaan ja sen omistajiin . Toivottavasti myös suomalaisiin pääomiin , jotta lähtisi syntymään halu pelastaa suomalainen meriteollisuus suomalaisiin käsiin . Orpo johtaa tiistaina puhetta Varsinais-Suomen telakkaryhmän avauskokouksessa , joka tilanneselvityksen jälkeen päättää omista jatkotoimistaan . Päällimmäinen asia ovat takaukset TUI-varustamolle sen kahden lautan rakentamiseksi Turussa . Janne Laulumaa tietää , mitä pahimmillaan käy . – Ilman TUI-tilauksia se tarkoittaa 5000 työtöntä , kolmen prosenttiyksikön nousua Raision työttömyysasteeseen ja Turussa nousua 13:sta 20 prosenttiin .</w:t>
      </w:r>
    </w:p>
    <w:p>
      <w:r>
        <w:rPr>
          <w:b/>
          <w:color w:val="FF0000"/>
        </w:rPr>
        <w:t>id 16</w:t>
      </w:r>
    </w:p>
    <w:p>
      <w:r>
        <w:rPr>
          <w:b w:val="0"/>
        </w:rPr>
        <w:t>— Usko on katolilaiselle elämäntapa . Ei mikään pyhävaate , vaan kaikessa mukana . Kun aamulla herään , rukoilen ennen kuin nousen ylös vuoteesta . Ja kun päivä päättyy , rukoilen vielä viimeiseksi ennen nukkumaanmenoa . Päivän mittaan Irene saattaa rukoilla esimerkiksi bussissa käyttäen apunaan rukousnauhaa , ruusukkoa . Sitä hän kuljettaa aina käsilaukussaan . — Ruusukkoa ei pidetä koruna kaulassa , vaan sen avulla rukoillaan joko yksin tai muiden kanssa . Ruusukkoon sisältyvät katolisen hartauselämän keskeiset rukoukset : Terve Maria , Isä meidän ja Kunnia Isälle , Pojalla ja Pyhälle Hengelle . Rukoukset rukoillaan rukoushelmien avulla moneen kertaan ja samalla mietiskellään uskon salaisuuksia eli Jeesuksen elämään , kuolemaan ja ylösnousemukseen liittyviä tapahtumia . Lisäksi voi rukoilla esimerkiksi läheisten ihmisten tai yleisten esirukousaiheiden puolesta . Voi pyhä Antonius , auta ! Ruusukkorukouksessa näkyy myös Neitsyt Marian tärkeä rooli . — Katolilainen rukoilee aika paljon juuri Neitsyt Mariaa , koska arkielämässäkin on helpompi kääntyä ensin äidin puoleen , Irene selittää . Neitsyt Mariaa kunnioitetaan katolisuudessa Jumalan äitinä , mutta häntä ei suinkaan palvota , niin kuin monet ei-katolilaiset ajattelevat . Häneltä pyydetään esirukouksia niin kuin muiltakin taivaaseen päässeiltä pyhiltä , joiden ajatellaan olevan lähellä Jumalaa . Rukouksen varsinainen kohde on kuitenkin Jumala . — Tietysti rukoillaan myös suoraan Jumalaa . Mutta on hyvä , että meillä on lisäksi esirukoilijoita ikuisuudessa . Kuten Pyhä Antonius , joka on kaikkien unohtavaisten ihmisten suojelija . Aina kun kadotan jotakin , sanon , että ” voi pyhä Antonius , auta ! ” Pyhän Antoniuksen ajatteleminen kirkastaa mielen ja yleensä kadonnut tavara löytyy , hymyilee Irene . Rippituoli on tarpeellinen paikka Omaa rukouselämäänsä Irene kuvailee samanlaiseksi kuin kirjoista ja elokuvista tutulla Isä Camillolla . Krusifiksin juurella voi Jumalalle jutella niin hyvät kuin ikävätkin asiat . Yksityisen rukouselämän lisäksi tarvitaan kuitenkin myös yhdessä rukoilemista ja kirkon pyhiä sakramentteja . — Yhteisöllisyys on katolisuudessa hyvin tärkeää . Itse käyn messussa melkein joka sunnuntai ja usein myös maanantaina tai tiistaina . Messussa on tärkeintä ehtoollinen , jonka olen tottunut ottamaan vain leivän muodossa . Nykyisin seurakuntalaisille jaetaan täällä Pohjolassa sekä leipä että viini , mutta minulle leipä riittää , koska jo siinä on läsnä elävä Kristus , selvittää Irene . Ehtoollinen on sakramentti , samoin kaste , luterilaista konfirmaatiota vastaava vahvistus ja avioliitto . Ripittäytymistä suositellaan vähintään kerran vuodessa . — Rippituoli on tarpeellinen paikka paitsi syntien tunnustamisen takia myös sen vuoksi , että monella yksinäisellä ihmisellä ei ole ketään jolle puhua . — Sairaiden voitelun sakramentti on ihmisille hyvin tärkeä . Äitini ja puolitoista vuotta sitten kuollut mieheni saivat sen ennen sydämen ohitusleikkausta . He olivat selvästi levollisempia sen jälkeen , kun pappi oli voidellut heidät öljyllä , rukoillut heidän puolestaan ja jakanut ehtoollisen . Mieheni eli vielä 14 vuotta ohitusleikkauksen jälkeen ja äitini leikkauksesta on nyt kulunut yli kuusi vuotta . Isoisä tuli Italiasta Irenen mies , toimittaja , joka myöhemmällä iällään opiskeli katolisen kirkon diakoniksi , kastettiin katolilaiseksi 18-vuotiaana . Sitä ennen hän ei kuulunut mihinkään kirkkoon . Irene sen sijaan on ollut katolilainen koko ikänsä . — Isoisäni muutti viime vuosisadan alussa Italiasta Suomeen . Hänellä oli yhdeksän lasta . Lapsuuteni vietin niin katolilaisessa ympäristössä , että ennen seitsemättä ikävuotta en edes tiennyt , että on olemassa muitakin kirkkoja . Törmääminen valtakulttuuriin tekikin sitten kipeää . — Kansakoulussa huomasin , että olen erilainen kuin muut . Minua kiusattiin , ja jouduin puolustamaan uskoani . Onneksi ajat ovat muuttuneet : erilaisuutta suvaitaan nykyisin</w:t>
      </w:r>
    </w:p>
    <w:p>
      <w:r>
        <w:rPr>
          <w:b/>
          <w:color w:val="FF0000"/>
        </w:rPr>
        <w:t>id 17</w:t>
      </w:r>
    </w:p>
    <w:p>
      <w:r>
        <w:rPr>
          <w:b w:val="0"/>
        </w:rPr>
        <w:t>Match race naisten SM , 2. kisapäivä ja tulokset Toiseen kisapäivään lähdettiin samalla miehistöllä , mutta tyyntyneissä tuuliolosuhteissa . Noin 6-7 m/ s vauhdilla puhaltaneessa tuulessa pääsimme aamulla korkkaamaan ihan uudet kisagenuat . Iltapäivällä tuulen yllyttyä keulapurjeiksi vaihdettiin taas fokat . Round robinit voittanut Saijonmaa valitsi vastustajakseen Lindroosin , joten me saimme semifinaalivastustajaksemme Mickanin . Semifinaalit kisattiin paras kolmesta -periaatteella , eli kahden matchin voitolla pääsi finaaliin . Ensimmäinen match meni täysin penkin alle . Saimme pre-startissa rangaistuksen ja radalla Mickan pääsi täysin karkuun . Alamerkillä onnistuimme saamaan spinnun paapuurin puolen skuutin veneen keulan alle , joten toinen kryssi meni sitä sotkua selvitellessä . Skuutti ei ollut paikallaan vielä ylämerkilläkään , joten päätimme ajaa maaliin ilman spinnua . Toisessa pre-startissa onnistuimme saamaan Mickanille rangaistuksen : käänsimme dial-upin jälkeen styyralle ja saimme heille penaltyn styyra-paara -tilanteesta . Saimme hiukan huonomman lähdön ja lähdimme radalla hienoisessa takaa-ajoasemassa . Mickanin venevauhti oli vain parempi : he pääsivät karkuun ja saivat kuitattua penaltynsakin rauhassa . Hävisimme vauhdissa , joten Mickan pääsi jatkoon suoraan kahdessa erässä . Pronssiotteluvastustajamme ratkeamisesta tuli varsinainen jännitysnäytelmä : sekä Saijonmaalla että Lindroosilla oli kummallakin 1 voitto ja Lindroos starttasi hienoisesti parempaan johtoon . Heidän kolmas matchinsa oli match racea parhaimmillaan . Vasta viimeisellä lenssiosuudella juuri ennen maalia Maija onnistui kaasuttamaan ohi ja ensimmäisenä maaliin . Ensimmäinen matchimme Lindroosia vastaan lähti huonosti käyntiin : saimme rangaistuksen pre-startissa . Onnistuimme nostamaan heidät yli starttilinjan ja he joutuivat kiepahtamaan takaisin linjan toiselle puolelle , joten pääsimme lähtemään johtoasemassa . Johdimme läpi koko matchin , kunnes jouduimme ottamaan rangaistuksemme juuri ennen maalia , minkä aikana Susse porhalsi ohi . Toinen match lähti paremmin : saimme paremman startin ja johdimme läpi matchin . Tämän veimme tasaisen varmalla ajolla parin veneenmitan erolla . Harmittihan se , erityisesti siinä vaiheessa kun hienoja mitaleja alettiin järjestämään pöydälle . Vaikka kilpailun järjestäjät kehuivat kisan hyvää purjehduksellista tasoa , ei silti ollut kiva olla päivän ainoa todellinen häviäjä . Lopputulokset näyttivät tältä : Hyvää kisakokemusta , mutta treenattavaa jäi : – Merkinkierrot . Erikoistuimme SM-kisoissa kunnon alabanaaneihin , jolloin meidän ja merkin väliin olisi mahtunut vastustajan lisäksi pari kaveriakin … – Puuskaisen kelin taktiikka ja tuulen lukeminen – Vendat jäykällä kisagenualla : purje yksinkertaisesti täytyy saada nopeammin sisään</w:t>
      </w:r>
    </w:p>
    <w:p>
      <w:r>
        <w:rPr>
          <w:b/>
          <w:color w:val="FF0000"/>
        </w:rPr>
        <w:t>id 18</w:t>
      </w:r>
    </w:p>
    <w:p>
      <w:r>
        <w:rPr>
          <w:b w:val="0"/>
        </w:rPr>
        <w:t>Life in the Land of the Rising Debt Lähdin lenkille aamusta ja lähtöhetkellä oli oikein hyvä juoksusää , vaikka vähän lunta satoikin . Mutta totta kai puolessa välissä alkoi sataa niin paljon , etten nähnyt eteen enkä taakse . Tuuli oli niin kylmää ja lumi suli kasvoille , että jouduin juoksemaan kädet kasvoilla . Muuten on ollut oikein lämmintä ja mukavaa . Täällä on käynyt joka päivä vierailta Indonesiasta Osakaan , tänään käytiin elokuvissa ja sushilla . Eilen taas karaokeiltiin ... ... käytiin kävelyllä Goryokakulla ... ... ja Oonumassa ( kylä , jossa asuin pari kuukautta , ja joka muistuttaisi järvineen ja koivuineen Suomea , ellei siellä olisi suurta tulivuorta ) sekä Konbukanissa , joka on konbu-levästä tehtyjen tuotteiden paratiisi . Erikoisten jäätelöiden repertuaarini laajenu konbu-leväpemiksellä ! Tänään muuten söin jäätelöä , jossa oli seassa lämmintä kurpitsaa . Yhtenä päivänä meille tuli vieraaksi entinen opettajani , ja mun tehtävänä oli tehdä meille lounas . On muutenkin jouluinen olo , kun lunta sataa ja kaikkialla on valkoista , mutta riisipuuroa ja sekametelisoppaa hämmennellessä alkoi tip-tapit ja muut joululaulut soida automaattisesti päässä . Mantelin sai opettajani . Huomatkaa pöydälle levitetty poppana , joka on mummin kutoma . Illalla ruvettiin katsomaan sitten tv:tä ja selailtiin elokuvalistaa . Ja mitäpäs muuta sieltä löytyikään kuin Heinähattu ja Vilttitossu ! Eikun sitä katsomaan . Tämän päivän elokuva ei kertonut Suomesta , mutta oli silti tuttuja paikkoja täynnä . Se oli nimittäin kuvattu Hakodatessa ja monet maisemat olivat samoja , joita olin juossut juuri aamulla . Törmättiin vielä elokuvateatterin , joka siis pyörii vapaaehtoisvoimin , kuten suurin osa elokuvankin tekijöistä , aulassa elokuvan tuottajaan . Huomenna tapaan noin puolentoista vuoden tauon jälkeen Shirayurin eli siis Japanin lukioni aikaisen kaverini Ayakan . Paluulippu Tokioon on vielä ostamatta , mutta ehkäpä ostan sen tässä lähipäivinä …</w:t>
      </w:r>
    </w:p>
    <w:p>
      <w:r>
        <w:rPr>
          <w:b/>
          <w:color w:val="FF0000"/>
        </w:rPr>
        <w:t>id 19</w:t>
      </w:r>
    </w:p>
    <w:p>
      <w:r>
        <w:rPr>
          <w:b w:val="0"/>
        </w:rPr>
        <w:t>Edistää oman Varaa Online BlogTalkRadio kanssa Blog TalkRadio.com on Web-sivuston , jonka avulla kuka tahansa isännöidä oman internet-radiota Näytä internet-yhteyden . Internet radio- ja podcast-lähetyksiä on noussut suosiotaan muutaman viime vuoden aikana . Tutustu oletetaan , miksi ja miten nämä uuden teknologian välineisiin voi hyötyä ja osoitteistossasi . Lue lisätietoja . Tai mene syödä voileipä . Me joko works . Missä on tänään ei ole . Internet-Radio Meillä oli maanpäälliset radio vuosikymmeniä nyt , mutta yksi päivä , hänen aseman toimimaan joitakin tietokoneen nörttisi hänen 1992 Geo Prism radio käytössä ja kaikki hän kuuli hänen työmatka ajaksi olivat mainoksia . Ei muistilappuun musiikin tuli kaiuttimien kautta . Hän oli toteuttaminen että jos ihmisiä ympäri maailmaa luoda omia internet radioasemien sitten yleisö ei ole istua kautta yhteydessä metsäaukion mainoksia hopes , istunnossa paras biisi tuntia tunnin . Hän välittömästi kääntyi hänen auton , meni kotiin hänelle tietokoneen ja tapa , jolla käyttäjät voivat määrittää omia radioasemien kotona että virtauttaa ääni Internet kuvioitu . Hän on luultavasti miljonääri nyt . Tietenkin ei voi varmuuskopioida kaikki nämä seikat . Kohta on yhtäkkiä satoja tuhansia ihmisiä olivat asemien basements ja makuuhuoneet , joita ihmiset verkossa voi kuunnella tietokoneessaan käynnissä radion yksinkertaisesti napsauttamalla linkkiä Web-sivuston . Olivat näyttää tietoja kaiken ! Jotkin internet-radiota merirosvot Spotti undiscovered musiikki , vaikka toiset käyttäisi vastaanottavan keskipitkällä puhua radion eduista nimi kuvitteellinen Q-vihjeitä geneerisiä sijasta . Oli varmasti jotain jokaiselle . Internet-radiota vain kasvun hidastumiseen oli se täytyi olla tietokoneen ääressä kuunnella sitä . Lukuun ottamatta alkaen kävely katua nostetaan , lapa-ala tietokoneen kanssa jonkinlainen asiaa boom ruutuun ajojohtimeen , yhteyden muodostaminen internet-kotisatama , ei useita vaihtoehtoja . Tämä johti tietenkin keksintö … Internet Kannettavat MP3-soitin keksinnön kanssa ( yleisimmin tunnettu iPod , mutta ilmeisesti on muita merkkejä . Ole varma , jos uskon , että ) meillä oli nyt ajoneuvon musiikkia ja radio tulemaan meille . Yksi päivä , kun kuuntelet radiota : hänen suosikki “ Heartbreaking balladeja 80 ″ internet-asemalle , jotkin tietokoneen nörttisi äiti hänen kellarissa makuuhuone kyseenalaistaa ja pyysi häntä suorittamaan jotkin maito-säilöön . Tyhjäksi , että hän missaa päättyy hänen paras biisi “ My Love on Like syntetisaattori , ” hän oli hullu ajatus … Mitä jos hän voisi asettaa radion Näytä hänen iPod ? Hän välittömästi lukittu hänen makuuhuone oven ja radio-ohjelmat on saatettu hänen MP3-soitin tapa kuvioitu . Hän on luultavasti miljonääri nyt . Tietenkin nämä seikat ovat täysin muodostuu . Podcastit villisti suosio kasvaa ja ovat tällä hetkellä monet ihmiset päivittäisten commutes aikana viihde suuri lähde . Seuraavan kerran , olet junan , taso , metro tai väylän , Katso kuinka monta kanssakäyminen matkustajien on virtajohto , niiden taskuihin korviaan suorittaminen . Mahdollisuudet ovat , että hyvä 60 prosenttia kyseisten oikeesti kuuntelevat podcastit erityisesti tärkeintä , ne voi kuunnella sinulle . BlogTalkRadio Miksi BlogTalkRadio ( BTR ) on tehokas työkalu on , että se yhdistää Internet Radio- ja podcastaukseen yksi yksinkertainen Web-sivuston , joka ei edellytä tietokoneen nörttisi voidaan . Se edellyttää yksinkertaisesti voi lukea ohjeita ja voi esityksen osoittavat verkossa ei ole ajoissa . BTR Hosts ajoittaa lentoliikenteen kertaa niiden osoittaa etukäteen . Kuuntelijoita voi siirtyä sivulle niiden Näytä mukautettuja sivuja ja valitse Muistutus-painiketta , joka lähettää ne , kun Näytä lentoliikenteen . Jos listener on käytössä että Näytä BTR , kun lähetys on ajoitettu alkamaan , sen toisto alkaa ja ne voivat nauttia niiden tietokoneen tuoli toiselta . Jos BlogTalkRadio tulee awesome on , että usean tunnin kuluessa kunkin Näytä on esitettävän , ne ovat käytettävissä Näytä-sivulta MP3-tiedostona , jossa käyttäjät tallentaa Näytä niiden kiinto</w:t>
      </w:r>
    </w:p>
    <w:p>
      <w:r>
        <w:rPr>
          <w:b/>
          <w:color w:val="FF0000"/>
        </w:rPr>
        <w:t>id 20</w:t>
      </w:r>
    </w:p>
    <w:p>
      <w:r>
        <w:rPr>
          <w:b w:val="0"/>
        </w:rPr>
        <w:t>Arvostelut Braindead on Peter Jacksonin kolmas kokopitkä elokuva . Tämä on tehty pienellä budjetilla , mutta budjetti oli kuitenkin isompi kuin Bad Tastessa . Tässä ei myöskään säästellä verta . K-18 leima onkin mielestäni tässä leffassa ihan paikallaan . Monissa maissa tämä onkin kielletty tai saanut korkean ikärajan ja monesti elokuvan sallimisen edellytyksenä on ollut leffan raju saksiminen . Onneksi tässä on myös mustaa huumoria keventämässä elokuvan väkivaltaa . Muutoinhan tämä olisi varmaan kielletty kaikialla . Lionel ( Timothy Balme ) asuu äitinsä ( Elizabeth Moody ) kanssa . Eräänä päivänä Lionel tapaa Paquitan ( Diana Peñalver ) ja rakastuu häneen . Eräänä päivänä Sumatran viidakoista tuotu rotta-apina puree Lionelin äitiä ja tämä alkaa muuttumaan zombieksi . Pian onnettomien tapahtumien seurauksena monet muutkin ihmiset alkavat zombifioittumaan . Braindead luokitellaan kauhuksi , mutta itse lasken tämän jonnekin splatterin ja komedian välimaastoon . Verta roiskuu todellakin litrakaupalla . Leffa on äärettömän verinen ja sairas , mutta pirun hauska . Tästä ei puutu mustaa huumoria . Tämä onkin katsottava kovana splatterkomediana .</w:t>
      </w:r>
    </w:p>
    <w:p>
      <w:r>
        <w:rPr>
          <w:b/>
          <w:color w:val="FF0000"/>
        </w:rPr>
        <w:t>id 21</w:t>
      </w:r>
    </w:p>
    <w:p>
      <w:r>
        <w:rPr>
          <w:b w:val="0"/>
        </w:rPr>
        <w:t>Terveisiä Amerikasta ! Ensimmäinen kertani tällä mantereella . Minulla oli USA:sta vain monia stereotypiota , joista useat todettavasti pitävät paikkansa . Ensivaikutelmat : kaikki on kamalan suurta , kaikkialle mennään autolla ja small talk kaikkialla ja kaikkien kanssa on kamalan tärkeää . Tällä hetkellä oleskelen pikkukaupungissa nimeltä Troy , joka sijaitsee kahden tunnin junamatkan päässä New York Citystä Hudson -joen vartta pitkin pohjoiseen . Asuinpaikkana on vanha kirkko , joka ... Viime aikoina olen harrastanut paljon itsetutkiskelua . Ei sellaista jota harrastetaan peiton alla , vaan sellaista jossa tutkitaan mistä asioista tykkää , mistä ei . Mitkä asiat tulevat luonnostaan , ja niitä joiden vuoksi joutuu näkevään vaivaa , puremaan hampaita yhteen ja taistelemaan päivittäin . Katsokaas , jossain tässä asioiden tiimellyksessä , ja yrityksen perustamisen , eteenpäin puskemisen ja parisuhteen rajamailla unohdin kokonaan itseni ja ajatukseni . Ajatuksia toki on ollut koko ajan ... Oh my . Olen kuulkaa viettänyt monta hetkeä tässä koneella ja yrittänyt tehdä yhtä ( ilmeisesti ) jättipitkää juttua ruoista ( ruuista ? ) . Nimittäin Amerikan ruuista . Vaan eipä onnistu ei , juttu ei tallennu luonnoksiin , joten nyt omistan siitä noin viisi eri versiota :D ( ( Onko muilla muilla muuten ikinä ongelmia pitkien ja paljon kuvia sisältävien juttujen kanssa ? ) )</w:t>
      </w:r>
    </w:p>
    <w:p>
      <w:r>
        <w:rPr>
          <w:b/>
          <w:color w:val="FF0000"/>
        </w:rPr>
        <w:t>id 22</w:t>
      </w:r>
    </w:p>
    <w:p>
      <w:r>
        <w:rPr>
          <w:b w:val="0"/>
        </w:rPr>
        <w:t>7 Sultans on osoittautunut yhdeksi suosituimmista Internet kasinot maailmassa vuodesta 1999 . Casino tarjoaa sekä Flash ja ladattavat versiot . Jos haluat pelata flash versio se vie muutaman minuutin aloittaa . Lataa ilmainen ohjelmisto tai tilaa ilmainen CD ja rekisteröidy Real Player . Astu 7Sultans valtakunta ja kokemus runsas Itä vieraanvaraisuutta . Tukihenkilöstö toimii ympäri vuoden , 24 tuntia viikossa . Voit ottaa yhteyttä tukihenkilöstö kautta live chat , sähköposti ja puhelin . Pelaajat voidaan taata , että kaikki liiketoimet ovat täysin turvallisia . Voit ostaa kasinokrediittejä NETeller , Click2 Pay , UseMyBank , Luottokortti Talletukset , Bank Wire-Transfer Talletukset NETeller InstaCash , pankkikortti , Firepay Talletukset . Voit saada enemmän bonuksia , tarjouksia . 7 Sultans voit tietää , onko mitään uutisia , uusia pelejä tai joitakin hyödyllisiä ja tärkeitä tietoja . Taulukko pelejä : ruletti , craps , keno , baccarat , Multi- Hand Blackjack , cyber stud pokeri , blackjack-pöydän ja sic bo . Pokeripelejä : Jokeri Pokeri , Jacks or Better videopokeri , Deuces Wild Video Poker , Deuces and Joker Poker , Aces and Faces , Jacks or Better Power Poker , 10: n tai parempi pokeri , Louisiana kaksinkertainen ja Tupla Jokeri Pokeri . Progressiivinen lähtö : paljon ryöstää edistykselliset lähtö , wow potti , Fruit Fiesta , Cash Splash . Ruletti säännöt . Ruletti on erittäin jännittävä peli . Rulettia pelataan pöydälle . On vedonlyönti alue ja rulettipyörän . Pyörä koostuu 38 § numeroilla 1-36 . Useimmat kasinot ovat 00 niiden pyörät lisätä kertoimet heidän edukseen . Ennen kuin laitat panos pelipöydässä sinun täytyy saada erityistä rulettia pelimerkkejä jälleenmyyjä pöydässä . Jälleenmyyjän pyörii pyörän yhteen suuntaan ja pieni pallo vastakkain . Voit lyödä vetoa , kunnes pallo lähtee radan ja putoaa kehrätty pyörän . Jakaja sanoa " Ei enää panoksia ! " . Pallo putoaa yhteen pyörän numeroidut vyöhykkeet , joka määrittää voittavan numeron . Kun pyörä pysähtyy jälleenmyyjä merkitsee voittava numero panosalueen ja vedot maksetaan vastaavasti . Peli kuten ruletti ei ole minkäänlaista erityistä strategioita , koska se on satunnainen peli . Nämä vedot tarjoavat korkeimmat takaisinmaksuaika hinnat pelissä . Roulette säännöt Ruletti vedot : Five-Number Line Bet . Viiden Number Line Bet on veto päällä viisi numeroa . Jos jokin viisi numeroa olet valinnut osumia , voitat . On vain yksi Viiden numeron veto voit tehdä . Viiden numeron veto maksaa 6 TO1 Roulette viiden Line-veto</w:t>
      </w:r>
    </w:p>
    <w:p>
      <w:r>
        <w:rPr>
          <w:b/>
          <w:color w:val="FF0000"/>
        </w:rPr>
        <w:t>id 23</w:t>
      </w:r>
    </w:p>
    <w:p>
      <w:r>
        <w:rPr>
          <w:b w:val="0"/>
        </w:rPr>
        <w:t>Majakka , Närsholmen Tuotenumero : SC050962 Canvastaulut Majakka , Närsholmen , valokuvaaja Stefan Isaksson . Parhaiden tulosten saamiseksi toimitamme canvastaulut aina kiinnitettyinä ruotsalaisesta puusta valmistettuihin kehyksiin . Tuotesivulla voidaan valita kehyksen paksuus : 18 mm tai 38 mm. Käyttämämme kangas on laadukasta sataprosenttista puuvillaa ( 390g/ m² ) . Kaikki canvastaulumme ovat UV-säteilyä ja vettä kestäviä , ja niiden värien pysyvyys on jopa 200 vuotta . Kaikki kuvamme ovat saatavilla mustavalkoisina ( valinta tehdään tuotesivulla ) . On kuitenkin tärkeää ottaa huomioon , että vain myymälässä mustavalkoisina esitettävät kuvat on alun perin tarkoitettu mustavalkoisiksi . Parhaiden tulosten saamiseksi painamme kuvan aina myös canvastaulun reunoille . Painatus esitetään rajauselementissä valkoisella ja punaisella ruudulla . Valkoisen ruudun sisällä näkyy taululle valitsemasi koko . Valkoisen ja punaisen ruudun väliin jäävä alue kuvaa valmiin taulun reunoja . Jos kehyksen paksuutta muutetaan , myös taulun kuvaa esittävä valkoinen ruutu muuttuu . Tuotteen koodi : P00-00-0000-0000-F5280652-01 TUOTELUOKAT SCANDIWALL – MODERNI POHJOISMAINEN TAPETTI- JA DESIGNYRITYS Scandiwall hyödyntää innovatiivista ajattelua ja kokemustaan innostavien tehostetapettien ja valokuvatapettien tuotannossa . Tarjoamme sisustustuotteita , kuten canvastauluja sekä design- ja valokuvatapetteja , Pohjoismaiden johtavien valokuvaajien ja suunnittelijoiden teoksista . Saamme aikaan sekoituksen uutta sekä ajatonta klassisuutta tuomalla yhteen johtavat ammattilaiset sekä uudet ja nousevat luovat kyvyt . Haluamme asiakkaidemme kokevan Scandiwall-brändin sekä tuotteemme trendikkäinä , innoittavina ja tyylikkäinä . Haluamme saada tämän kokemuksen aikaan myymälässämme , jälleenmyyjiemme liikkeissä , tuotevalikoimassamme sekä asiakaspalvelullamme ja viestinnällämme . Meidät erottavat kilpailijoista design- ja valokuvatapettivalikoimamme monipuolisuus ja ainutlaatuisuus sekä tarjoamamme edistyneet palvelut , joista esimerkkinä on räätälöity kokonaisratkaisu . Innovatiivisessa ja uudenlaisessa lähestymistavassamme tuotevalikoimamme , asiantuntijoidemme kokemus sekä uusin digitaalipainotekniikka voidaan yhdistää asiakkaiden omiin valokuviin tai asiakasyritysten media-aineistoihin . Koe tulevaisuuden sisustustuotteet sekä design- ja valokuvapetit JO TÄNÄÄN.</w:t>
      </w:r>
    </w:p>
    <w:p>
      <w:r>
        <w:rPr>
          <w:b/>
          <w:color w:val="FF0000"/>
        </w:rPr>
        <w:t>id 24</w:t>
      </w:r>
    </w:p>
    <w:p>
      <w:r>
        <w:rPr>
          <w:b w:val="0"/>
        </w:rPr>
        <w:t>Rekisteröityminen ja ilmoittautuminen Internetin kautta ilmoittaudutaan kaikkiin voimistelujaoston ryhm iin . Ilmoittautuaksesi sinulla tulee olla internetyhteys . Ilmoittautuminen aloitetaan ilmoittautumisohjelman käyttäjäksi rekisteröitymisellä , johon pääsee tästä linkistä . Rekisteröityä voi koko ajan tästä linkistä . Mellunkylän Kontio ei ota vastaan puhelinilmoittautumisia . Jos tarvitset apua rekisteröitymisessä tai ilmoittautumisessa , laita sähköpostia osoitteella tiina .hedeman (at)mellunkylankontio.net . Vastaamme sinulle noin vuorokauden kuluessa . Rekisteröityminen tehdään täyttämällä Internetissä lomake , johon täytetään omat henkilötiedot ( mm. nimi , osoite , ikä , puhelinnumero ja sähköposti ) . Kun olet täyttänyt ja lähettänyt lomakkeen , näet ruudulla oman käyttäjätunnuksesi sekä salasana , joiden avulla voit kirjautua sähköiseen ilmoittautumispalveluun . Ohjelma lähettää saman tiedon antamaasi sähköpostiin . ALAKÄYTTÄJÄKSI REKISTERÖIMINEN HUOM ! Vanhempi pystyy ilmoittamaan useita alakäyttäjiä ( esim. omat tai naapurin lapset ) eri ryhmiin omalla sisäänkirjautumisellaan . Vanhempi voi rekisteröidä omaan hallintaansa useita alakäyttäjiä OMAT TIEDOT-sivulla . Sivulla on linkki " Rekisteröi uusi käyttäjä alaisuuteesi " , joka avaa rekisteröitymissivun , johon täytetään lapsen tiedot ( HUOMIO ! laita sähköpostiosoitteeksi vanhemman osoite ! ) . Liikuntaryhmiin ilmoittautumissivulla on pudotusvalikko , josta valitaan ilmoitettavan lapsen nimi ja näin hänet voidaan ilmoittaa mukaan haluttuihin ryhmiin .</w:t>
      </w:r>
    </w:p>
    <w:p>
      <w:r>
        <w:rPr>
          <w:b/>
          <w:color w:val="FF0000"/>
        </w:rPr>
        <w:t>id 25</w:t>
      </w:r>
    </w:p>
    <w:p>
      <w:r>
        <w:rPr>
          <w:b w:val="0"/>
        </w:rPr>
        <w:t>Tuotteet - Embarcadero Embarcadero CodeWright 7.5 Borland CodeWright on monipuolinen ja räätälöitävä tekstieditori Windows-ohjelmointiin . Sen avulla parannat sovelluskehityksessä tarvittavan ohjelmakoodin tekemistä lähes kaikissa ympäristöissä . Siinä on TrueType-tuki , " vedä-pudota " -toiminto , virheiden etsintä jne . CodeWright sisältää mm. API-assistantin , Delphin , Standard C:n ja Windows API:n . CodeWrightilla nostat selvästi työsi tuottavuutta . Uudessa versiossa mukana jo CodeSense Javalle , C++:lle ja erityinen tuki ASP- , XML- , HTML- , C#- , Perl- ja Python-kielille . Tämä työkalu soveltuu erikoistarpeisiin ja tapauksiin , jolloin ei ole käytettävissä mitään kehitysympäristöä sekä ammattikäyttäjä , jotka tietävät miten editorin tuleekin toimia . CodeWright tukee erilaisia komentorivi työkaluja ja voit koodata käyttöliittymään omia toimintojasi . Samalla voit yhdistää parhaat komentorivi työkalut yhden monipuolisen käyttöliittymän alle .</w:t>
      </w:r>
    </w:p>
    <w:p>
      <w:r>
        <w:rPr>
          <w:b/>
          <w:color w:val="FF0000"/>
        </w:rPr>
        <w:t>id 26</w:t>
      </w:r>
    </w:p>
    <w:p>
      <w:r>
        <w:rPr>
          <w:b w:val="0"/>
        </w:rPr>
        <w:t>Ratsastajalla on silloin oikea istunta kun hänen tukirankansa ( pää-selkäranka-lantio-kantapäät ) ovat linjassa ja tällöin lihasvoiman käyttö oikeassa asennossa pysymiseen on minimaalinen . Heti jos jokin nivel poikkeaa linjasta , joutuvat lihakset työskentelemään jännittyneinä , estäen niveltä menemästä pois paikoiltaan . Jo pienikin virheasento tukirangassa aiheuttaa lihasjännityksen . Oikea hengitys auttaa lihaksia saamaan happipitoista verta , jolloin maitohappoa ei synny . Oikeassa istunnassa ratsastajan lihakset ovat jäntevät , eivät siis veltot eivätkä jännittyneet ja hyvä ratsastaja pystyy käyttämään tarpeen mukaan lihaksiaan nivelten liikuttamiseen . Lonkkanivel on ratsastajan tärkein nivel ja valitettavan usein se ei liiku oikealla tavalla lihasjännityksen vuoksi . Tähän on syynä nykyinen elämäntapamme , jossa istumme paljon autossa , työssä jne . Myöskin on tavallista , että vasen lonkkanivel liikkuu paremmin kuin oikea ja tämä taas johtuu siitä , että menemme yleensä hevosen selkään sen vasemmalta puolelta . Ratsastajilla on myös usein tapana jännittää käsiään ja hartioitaan ja hevonen huomaa jännityksen suussaan kovakätisyytenä ja äkkinäisinä liikkeinä . Hengityksen harjoitteleminen vaatii aikaa ja viitseliäisyyttä , sillä luonnostaan lakkaamme hengittämästä heti kun alamme jännittyä tai keskittyä johonkin toiseen asiaan . Oikea hengitys tapahtuu pallealihaksen avulla siten , että olkapäät ovat alhaalla ja näin tietysti myös hartiat/käsivarret ovat rentoina , rintakehä on auki ja ilmaa pääsee sisään mahdollisimman paljon . Palleahengitys selviää ehkä parhaiten siten , että käyt selin makuulle ja vedät ilmaa keuhkoihin . Jos rintakehä nousee sisään hengittäessä , hengität väärin . Pallean tulee nousta sisään hengityksessä ja laskea uloshengityksessä . Satulassa vaikutamme hevoseen istuinluiden kautta . Jos jännitämme pakaralihaksia , istuinluut eivät tunnu ja puristamme hevosta koko ajan ja lonkkanivelet eivät pääse liikkumaan lainkaan . Joku hevonen reagoi tähän siten että ei liiku ollenkaan tai liikkuu tahmeasti , joku toinen taas saattaa juosta alta pois  . Harjoittele istuinluiden löytämistä ja oikeanlaista hengitystä kovalla tuolilla istuen : hengitä pallealla , hartiat alhaalla ja löydä istuinluusi esimerkiksi liikuttamalla lantiota kuten ajaisit pyörää taaksepäin . Oikea liike löytyy myös lattialla istuen ja samalla kävellään  takaperin . Tee nyt sama nostaen hartiat ylös , hengittäen väärin ja huomaat , että tuntuma on aivan toisenlainen . Jalustimien oikea pituus on olennaista hyvän tuntuman löytämiseksi . Lännensatulan jalustimien pituudesta on monenlaisia harhakuvitelmia , kuten esimerkiksi että jalustimien tulee olla tosi pitkät . Silloin kun vain istutaan hevosen selässä sen kuljettaessa meitä paikasta toiseen ei ole niin hirveästi väliä miten istuu , kunhan jaksaa itse istua tuossa asennossa , mutta kun ratsastetaan kentällä , jossa on kulmat ja rajoitettu tila , ratsastajan tulee kyetä ohjaamaan hevosta koko ajan , oikealla jalustimen pituudella on hyvinkin paljon merkitystä siihen , miten hevonen reagoi apuihin . Yleisesti ottaen lännenratsastajat ratsastavat liian pitkillä jalustimilla , tähän syyllistyvät kyllä myös kouluratsastajat . Tarkkoja ohjeita on mahdotonta antaa , koska ihmisilläkin on erilaisia alaraajojen rakenteita ; lyhyet jalat , pitkät jalat , lyhyt reisi , pitkä pohje , pitkäreisi lyhyt pohje nyt esimerkiksi . Muutamia käyttökelpoisia ohjeita jalustimien sopivan pituuden löytämiseksi : 1. Irrota jalka jalustimesta ja anna sen roikkua rentona . Jalustimen polkupinnan alapuolen pitäisi olla nilkassa olevan luukyhmyn kohdalla . Tästä voi sitten hienosäätää reiän verran ylös tai alaspäin . 2. Reisiluun ja pohjeluun välisen kulman tulisi olla yhtä suuri kuin kulma joka muodostuu nilkkaan . Jos jalustin on liian pitkä , pol</w:t>
      </w:r>
    </w:p>
    <w:p>
      <w:r>
        <w:rPr>
          <w:b/>
          <w:color w:val="FF0000"/>
        </w:rPr>
        <w:t>id 27</w:t>
      </w:r>
    </w:p>
    <w:p>
      <w:r>
        <w:rPr>
          <w:b w:val="0"/>
        </w:rPr>
        <w:t>Blogi Yöllä oli satanut lunta , sitä oli maassa ehkä pari senttiä . Pyöräily hotellilta parlamentille oli hiukan jännittävää , mutta pystyssä pysyin . Guardian-lehti kertoi , että Vancouverissa ei ole nähty lunta joulunalusajan jälkeen . Talviolympialaisten ajaksi sinne on odotettavissa vain plusasteita . Siitäkin näkee , että pakkanen Suomessa tai edes Euroopassa ei todista , että kaikkialla olisi kylmää . [ … ] Aamulla ympäristövaliokunnan poliittisten ryhmien koordinaattorit tapasivat vastanimitetyn ilmastokomissaarin , tanskalaisen Connie Hedegaardin . Keskustelimme ennen muuta EUn toimintalinjasta kansainvälisissä ilmastoneuvotteluissa , mutta myös EUn päästövähennystavoitteen tiukentamisesta 20sta 30een prosenttiin ( vuoteen 2020 ) . Hedegaard kommentoi Kööpenhaminan kuuluisaa viimeisen yön ratkaisuneuvottelua , josta EUn edustajat puuttuivat . Hänen mukaansa kyse ei ollut EUn tahallisesta syrjäyttämisestä , vaan Obama oli [ … ] Tänään EU-parlamentin täysistunnossa oli äänestys , jolla uuden komission nimitys vahvistettiin . Ennen tätä parlamentin neuvottelijat olivat muun muassa pusertaneet komission kanssa käydyissä neuvotteluissa tiettyjä myönnytyksiä . Ne perustuvat siihen , että Lissabonin sopimuksen mukaan EU-parlamentti ja EUn ministerineuvosto ovat nyt tasa-arvoisia lainsäätäjiä . Solmittu sopimus tarkoittaa muun muassa aikaisempaa parempaa tiedonsaantia parlamentille . Komissio sai [ … ] Vihreä ryhmä järjesti tänään koko päivän tilaisuuden , jossa oli mukana EU-maiden kansallisten parlamenttien vihreitä kansanedustajia , ja jossa keskustelimme ilmastopolitiikasta Kööpenhaminan jälkeen . Puhumassa oli mielenkiintoinen vastapari , Mark Lynas , joka Kööpenhaminassa oli Malediivien presidentin neuvonantajana ja kokouksen päätyttyä arvosteli Kiinaa Guardian -lehdessä kokouksen vesittämisestä , ja Marthin Khor Third World Networkista . Khor on julkisuudessa , [ … ] Kööpenhaminan sopimuksen mukainen määräaika valtioiden päästövähennyssitoumusten ilmoittamiselle päättyi toissapäivänä ja päästötavoitteensa ilmoitti kaikkiaan 55 maata . Hyvä juttu on se , että suunnilleen kaikki päästäjinä merkittävät maat ovat tässä joukossa , myös USA , Kiina , Intia , Brasilia ja Indonesia . Kaikkiaan nämä 55 maata tuottavat nyt 78 % globaaleista kasvihuonekaasupäästöistä . Huono juttu on se , että [ … ] International Herald Tribunessa on mielenkiintoinen uutinen alaskalaisesta Kivalinan inuiittikylästä , joka on haastanut parisenkymmentä öljy-yhtiötä oikeuteen ja vaatii niiltä korvauksia ilmastonmuutoksen haitoista . Tässä pikku kylässä on vain 400 asukasta , mutta oikeusjutulla voi olla valtavat seuraukset . Perinteisesti kylän rantoja on talvisin suojannut jää , mutta ilmastonmuutoksen myötä jää on vähentynyt , mikä on jättänyt [ … ] Uutinen eiliseltä : Italiassa sähköyhtiö Enelin tytäryhtiö Enel Green Power aikoo asentaa 4 MW aurinkopaneeleita Marcegaglia-firman terästehtaan katolle . Paneelien arvioidaan tuottavan saman verran sähköä kuin noin 1900 perhettä kuluttaa . Olenkin odottanut , milloin kattopintoja aletaan laajemmin hyödyntää aurinkosähkön tuotantoon . Suomesta taas Keskuskauppakamari on lähettänyt mepeille kirjeen , jossa se vastustaa alkuperämerkinnän vaatimista tuotteilta . [ … ] Yksi arvovaltaisimmista ilmaston tutkijoista , Hans Joachim Schellnhuber , joka on Angela Merkelin neuvonantaja ilmastoasioissa ja Potsdam-instituutin johtaja , on sanonut , että IPCC:n tulisi hyväksyä vain kaikkein arvovaltaisimmat tieteelliset julkaisut raporttiensa lähteiksi , sen sijaan että yritettäisiin kattaa kaikki maailmassa tehty ilmaston tutkimus . Kuulostaa järkevältä ajatukselta . Yksi uutinen , josta maailman mediat eivät ole repineet [ … ] Financial Times kertoi tänään , että Shell hidastaa investointejaan Kanadan öljyhiekkaan . Tämä on mukava uutinen . Minähän kirjoitin loppusyksystä yhdessä joidenkin muiden meppien kanssa kirjeen Shellin , BP:n ja Statoilin johtajille ja johtokunnan puheenjohtajille .</w:t>
      </w:r>
    </w:p>
    <w:p>
      <w:r>
        <w:rPr>
          <w:b/>
          <w:color w:val="FF0000"/>
        </w:rPr>
        <w:t>id 28</w:t>
      </w:r>
    </w:p>
    <w:p>
      <w:r>
        <w:rPr>
          <w:b w:val="0"/>
        </w:rPr>
        <w:t>Ehkäisypillerit Ehkäisypilleri on low cost viagra eniten käytetty ehkäisymenetelmä . Tabletit voivat olla kiinteäannoksisia , jolloin kaikissa tableteissa on sama määrä hormonia , tai vaihtuva-annoksisia , jolloin hormonien määrä vaihtuu kierron aikana . Yhdistelmäpillerien ehkäisyteho on varsin luotettava , kun ne muistetaan ottaa säännöllisesti . Yhdistelmäpillerien hyödylliset ominaisuudet tekevät niistä ensisijaisen menetelmän naisille , jotka ovat nuoria ja synnyttämättömiä . Terveelle normaalipainoiselle tupakoimattomalle naiselle sopii mikä tahansa Suomessa markkinoilla oleva yhdistelmäehkäisytabletti aina vaihdevuosiin asti . Yhdistelmäpillereiden vasta-aiheista tärkeimpiä ovat aikaisempi varmistettu laskimo- tai valtimoveritulppa tai niiden riskitekijä ja rintasyöpä . Samoin verenpainetauti , aktiiviset maksasairaudet ja diabetes , johon liittyy lisäsairauksia ( kompklikaatioita ) estävät yleensä käytön . Erityistä harkintaa tarvitaan , jos nainen on yli 35-vuotias ja hänellä on aurallinen migreeni , hän tupakoi tai hänellä on vaikea lihavuus . Imetyksen aikana ( ensimmäiset kuusi kuukautta ) yhdistelmäehkäisypilleriä ei suositella . Pillereillä on monia terveydelle hyödyllisiä vaikutuksia : vuodot ovat säännölliset , niukat ja usein lähes kivuttomat . Yhdistelmapillerit auttavat myös niitä , jotka kärsivät aknesta , rasvaisista hiuksista ja ihosta tai liiallisesta karvankasvusta . Sivuvaikutuksista tavallisimpia ovat turvotus , painonnousu , päänsärky , mielialamuutokset ja tiputteluvuodot . Monet näistä oireista lievittyvät , kun käyttöä jatketaan . Jos näin ei tapahdu , pillerimerkkiä kannattaa vaihtaa tai muuttaa ehkäisymenetelmää kokonaan .</w:t>
      </w:r>
    </w:p>
    <w:p>
      <w:r>
        <w:rPr>
          <w:b/>
          <w:color w:val="FF0000"/>
        </w:rPr>
        <w:t>id 29</w:t>
      </w:r>
    </w:p>
    <w:p>
      <w:r>
        <w:rPr>
          <w:b w:val="0"/>
        </w:rPr>
        <w:t>? Karsintal?ht ? olikin ainoa tahra viikonlopun purjehduksissa , se harmittaa . Hyvitetty?mme varasl?hd?n onnistuimme kuitenkin nousemaan karsinnassa sen verran , ett ? p ? ?simme suoraan A-finaaliin ? , Lehtinen kertoi kilpailun j?lkeen . Lehtinen ja Soininen purjehtivat finaalil ?hd?n erinomaisesti ja voittivat p?iv?n kilpailun . Viikonlopun aikana kaksikko ajoi l?hd? t tarkasti , mik ? oli avain l?ht? voittoihin . ? Lyhyell ? radalla ja kevyess ? tuulessa ohituspaikkoja oli niukasti . Ajolinjat olivat yksinkertaiset , joten starttien merkitys korostui . L?hd? t ovat olleet meill ? aina vahvoja ja onnistuimme niiss ? hyvin koko viikonlopun ? , summasi Lehtinen viel ? voiton edellytyksi ? . Sunnuntain osakilpailussa toiseksi purjehti Aktia , Janne Gahmberg ja Kristoffer Donner , joka oli karsintal?hd?n paras . Kolmanneksi ylsi viime vuoden SM-sarjan kolmonen ja t ? ll ? hetkell ? viidett ? sijaa Suomen GP-sarjassa pit ? v ? Defa , Rasmus Diesen ja Jukka Miettinen . Hangon kahden osakilpailun j?lkeen 49er-luokan SM-sarjassa on purjehdittu kuusi kilpailua . Venekunta Lehtinen / Soininen johtaa sarjaa kymmenell ? pisteell ? . Ennen seuraavaa SM-sarjan osakilpailuviikonloppua Turun Ruissalossa 2.? 3.8.2008 on 49er-luokalla kuukauden mittainen tauko .</w:t>
      </w:r>
    </w:p>
    <w:p>
      <w:r>
        <w:rPr>
          <w:b/>
          <w:color w:val="FF0000"/>
        </w:rPr>
        <w:t>id 30</w:t>
      </w:r>
    </w:p>
    <w:p>
      <w:r>
        <w:rPr>
          <w:b w:val="0"/>
        </w:rPr>
        <w:t>no ei noi bemaritkaan oo enää kallita ku kattelee jotain 325i e36 ni hinta joku 4000e et on noi vanhemmat bemarit jo aika halpoi ja hinta senku tippuu et ei kannata ostaa vanhaa bemarii vertaappa 2000 vuosi mallin 2,5 ooppelia ja 2.5 bemari miten niitten hinta heittelee ! ne e36set jotka saa 4000 on aika paskoja noin kunnollaan , bemarissa säilyy aika hyvin hinta jos on ooppeli vertaus kuvana ! ! Bemari hemmoja saattaa ottaa pattiin sekin kun jossakin vaiheessa opeleihin ruvettiin laittaa ns.bemarin diesel koneita ... Lopettakaa hyvät miehet ! ! ! Mulla on ollut b-vectra ja b-omega , joihin olin tosi tyytyväinen . Perus huollot piti tehdä , ei muuta . Omegalla 290tkm mittarissa kun vaihdoin pois , ja auto oli kuin uusi . Öljyjä ei tarvinnu seurailla , riitti kun vaihtoi 15tkm välein . Ainoa moite , että oli 2,5 koneella , joka kulutti huomattavasti enemmän kuin perus 2,0 . Vaihdoin Bemariin 528:n . Kulutus laski pari litraa/ 100km , laatu pikkuisen parempi . Vittuilua kuulen edelleen . Ennen ihmeteltiin , miten kehtaan ajaa opelilla , nyt haukutaan kikkelini pienuutta . Teit mitä tahansa , aina vittuillaan . Menin hetken mielijohteesta ostamaan vm-96 opel omegan ja kestihän se huimat 3 päivää ,laturi paskana , ja se nyt menee vaihtoon pikemmiten että pääsee ajoon , mutta auto lähtee kyllä samantien myös sen jälkeen kiertoon , en jää odottamaan mitä taas 3 päivän päästä opelin paskasta hajoaa ,toinen opelini ja voin kyllä sanoa että kyseisestä merkistä ei ole jäänyt kuin paskanmaku suuhun ! ! ! Tässä ihmetyttää kieltämättä Opelin haukkuminen lyttyyn , sillä luusisi , että General Motors olisi ollut konkurssissa jo ajat sitten , jos Opel olisi niin huono merkki kuin sen sanotaan olevan . Perin mielenkiintoiseksi Opelin tilanteen tekee se , että Opelin malleja on myyty eri merkkisinä ja hieman , tai hieman enemmänkin , muunnelluina ympäri maailmaa . Tiesittekö mm. sitä , että Amerikkalainen Pontiac GTO ( 2000-luvun malli ) onkin alunperin Austraalialainen Holden Monaro , joka taasen on periaatteessa suurennettu Opel Omega , jota on myös myyty Cadillac'inakin ? Tämä ei ole ainoa tapaus , 80 -luvun kompaktit Chevrolet Chevetet pohjautuivat vahvasti Kadettiin ( C-malli ) ja näemmä mm. Vauxhall Astraa löytyy Englannista ... En sanoisi , että Opel on huono merkki , sillä miksi muuten GM sitten lainailisi Opelin tekeleitä ja myisi niitä sitten toisaalla menestyksellisesti ? Ps . Ajatuksella leikittelyä : Tulevaisuudessa , kun mallilinjat todennäköisesti lähenevät ja yhdistyvät yhä pitemmälle , voi saman auton todennäköisesti ostaa eri merkkisenä GM:n tapaan : Jos ei pidä Opelista vain merkin tähden , voi ostaa saman auton arvostetummalla merkillä , kuten vaikkapa Buickina . Silloin ei tarvitse hävetä ajavansa Opelilla , vaikka auto olisi muutoin sama . Näinhän jo osittain tapahtuukin , Korean kummajainen Daewoo onkin yllättäen arvostettu Chevrolet ( ja Australiassa Holden ) ... :-D :) Sama vm 95 2.0 16V GL ABS 4d omega ollu kohtapuolii 9 vuotta , kilometrejä on yli 400tkm ja matka jatkuu , mitään isompaa koskaan kun ei ole ollut . Lähinnä pikkuvikoja joita itse voinut korjata *mm bensankulutusta ja renkaiden kulutusta D:* Ja huoltamoilla en oo hirveesti käyttäny . sillon vaan ku ollu tarve pakollisille remonteille . :D Nyt tosissaa 400+tkm mittarissa , Laatikko rupee oleen uusissa pikkuhiljaa , mut perä toimii edelleen ilman meteliä . :) Voisinpa sanoa että loisto yksilö . ajotuntuma kohdallaan , vedot koneessa tallella , eikä oo ollu mtn tyyppivikoja vielä vastassa mitä omegassa olevinaan on miks aina pitää haukkua ooppelia vaikka ei se oo niin huono kun kaikki sanoo . Mulla on toka ooppeli nyt menoassa ja varmasti</w:t>
      </w:r>
    </w:p>
    <w:p>
      <w:r>
        <w:rPr>
          <w:b/>
          <w:color w:val="FF0000"/>
        </w:rPr>
        <w:t>id 31</w:t>
      </w:r>
    </w:p>
    <w:p>
      <w:r>
        <w:rPr>
          <w:b w:val="0"/>
        </w:rPr>
        <w:t>Ulkonäkö : Tayura on normaalikokoinen poika , ei kovin pitkä mutta ei lyhytkään . Hän voimistelee huvin vuokseen , vaikka hänen ei oikeastaan paljoa tarvitsekaan sitä tehdä , kun hyvä kunto tulee aikalailla luonnostaan . Kyllä hän silti varmuuden vuoksi siitä huolta pitää ( ja tullakseen muutenkin siskoaan tai vastustajiaan paremmaksi ) . Normaalisti hänen hiuksensa ovat ruskeat ja lyhyet , perusnormaalisti . Silmät ovat myös ruskeat . Tayura pukeutuu myös perusnormaalisti , paitsi jos on menossa treffeille . Silloin hän saattaa vetää hieman yli pukeutumistyylinsä tehdäkseen vaikutuksen ( ja epäonnistuen ) . Persoonallisuus : Tayura on omasta mielestään cool ja itsevarma , mutta sitä hän ei yleensä oikeastaan ole . Oikeastaan hän on aika hyödytön ja möhlii usein , mutta hän peittelee omaa huolimattomuuttaa ja turhuuttaan esittämällä jotain aivan muuta . Joskus hän ei kyllä oikeastaan jaksa sitäkään ja vain mököttää tai ärähtelee ... tai vaihtoehtoisesti makaa nurkassa / pulpetilla voimat loppuneena . Hän vaikuttaa kuitenkin suurimmaksi osaksi aina pirteältä ja muutenkin energiseltä ja vaikka hän saisi julkisesti päin naamaansa , hän nousee nopeasti jaloilleen . Tayuralla on hyvät puolensakin , sillä hän ei oikeasti luovuta helpolla , jos hän yrittää tehdä jotain . Epäonnistuessaankin hän yrittää uudelleen ( paitsi jos kyseessä on tytöt niin hän saattaa hermostuneena tai lannistuneena odottaa viikkojakin yrittääkseen uudelleen ) . Tayura on myös suojelevainen ja tekisi mitä tahansa puolustaakseen ystäviään . Lojaali poika . Erikoiskyvyt : Hän näyttää ehkä ihmiseltä , mutta on oikeasti Kitsune / Demonikettu / Yōkai . Hän on siis oikeasti yli 60 vuotta vanha , mutta ei ikäänny samalla tavalla kuin ihmiset . Lisäksi hän pystyy käyttämään voiminaan kettutulta ja posseissoimaan ihmisen kehon ( jos ihminen avaa hänelle sydämensä ) . Lisäksi hän pystyy leijumaan /lentämään ja tekemään suojia , joiden läpi vain muut hänen kaltaisensa pystyvät murtautumaan ( tai muutoin vahvat taikojat ) . Voimia ( kunnolla ) käyttääkseen hänen pitää olla kettumuodossaan . Tauyra on hopeakettu , eli kun hän on tosissaan tai muuten vain ärtynyt , hänellä on hopeat hiukset , ketun korvat ja häntä . Lisäksi hänellä on myös viikset ja muutenkin kettumaiset piirteet . Lisäksi osaa keksiä kovin kauniita soidintansseja . Celestialiin saapuminen : Isosisko Chizuru potkaisi niin lujaa , että lensi avaruuteen ? Ainakin siltä se Tayurasta tuntuu . Hän ei ole siis oikeastaan ihan varma , miten on päätynyt avaruuteen . Syyttää siis asiasta siskoaan , kunnes toisin todistetaan . Saapumisajan canon kohta : Ei määritelty .</w:t>
      </w:r>
    </w:p>
    <w:p>
      <w:r>
        <w:rPr>
          <w:b/>
          <w:color w:val="FF0000"/>
        </w:rPr>
        <w:t>id 32</w:t>
      </w:r>
    </w:p>
    <w:p>
      <w:r>
        <w:rPr>
          <w:b w:val="0"/>
        </w:rPr>
        <w:t>Hämeenlinnanväylän parannusurakka valmis Osana Kehärata-projektia tehty Hämeenlinnanväylän ( vt3 ) parannusurakka Kehä III:n ja Keimolan välillä on valmistunut . Hämeenlinnanväylän parantamishankkeessa moottoritietä kunnostettiin 3,5 kilometrin matkalta : urakassa rakennettiin muun muassa 13 uutta siltaa sekä uusia ramppeja . Samalla uusittiin moottoritien valaistusta . Kevyen liikenteen yhteyksien osalta Radioasemantien ylikulkukäytävä siirrettiin urakan yhteydessä pohjoisemmaksi Kivistön ylikulkukäytävälle . Moottoritien ympäristöä huomioitiin melusuojauksilla , joita rakennettiin 600 metrin matkalle . Urakkaan kuului myös noin 400 metriä Kehäradan ratalinjan rakentamista . Nyt päättynyt urakka alkoi vuoden 2012 tammikuussa . Kehärata on 18 kilometriä pitkä , poikittainen raideyhteys , joka yhdistää Vantaankosken radan lento-aseman kautta päärataan Vantaan Hiekkaharjussa . Kehäradalle tulee ensimmäisessä vaiheessa viisi uutta asemaa : Lentoaseman ja Aviapoliksen tunneliasemat sekä Leinelän , Vehkalan ja Kivistön pinta-asemat . Asemavarauksia rakennetaan Petakseen , Viinikkalaan ja Ruskeasantaan . Liikennöinti kehä-radalla aloitetaan heinäkuussa 2015 . Kehärata on Liikenneviraston , Vantaan kaupungin ja Finavia Oyj:n yhteishanke .</w:t>
      </w:r>
    </w:p>
    <w:p>
      <w:r>
        <w:rPr>
          <w:b/>
          <w:color w:val="FF0000"/>
        </w:rPr>
        <w:t>id 33</w:t>
      </w:r>
    </w:p>
    <w:p>
      <w:r>
        <w:rPr>
          <w:b w:val="0"/>
        </w:rPr>
        <w:t>Uskonto vs . usko &amp; kirkko vs . ” henkilökohtainen suhde ” Olin hiljattain mukavassa ekumeenishenkisessä tilaisuudessa , jossa hieman odottamatta baptistipastori sai tilaisuuden lausua muutaman sanan nuorisojoukolle . Hän piti tyypillisen evankelikaalisen julistuspuheen , jossa kritisoidaan uskontoa ja uskonnollisuutta , tarkemmin kirkkoa ja kristinuskoa ( vaikkakin epäsuorasti ) , rituaaleja ja rakennuksia , ja sen sijaan korostetaan ” henkilökohtaista suhdetta Jumalaan ” , joka oletettavasti pelastaa 100 % varmuudella , kun taas muut ( ne , joilla tällaista ” henkilökohtaista suhdetta ” ei ole ) joutuvat helvettiin . ” Jos kuolisit tänään , tietäisitkö ilman epäilyksen häivää , minne menisit ? ” Väärä pelastusvarmuus Pastori voi toki luulla tietävänsä 100 % varmuudella , että päätyy kuollessaan taivaaseen , mutta todellisuudessa hän ei sitä tiedä siitä yksinkertaisesta syystä , että hän on erehtyväinen ihminen . Kenties hän on tulkinnut väärin ne raamatunkohdat , joille hän perustaa varmuutensa . Lisäksi on hyviä syitä ajatella , että vain Jumala voi tehdä lopullisen tuomion siitä , kuka pelastuu ja kuka ei . ” Älkää ottako oikeutta omiin käsiinne , rakkaat ystävät , vaan antakaa Jumalan osoittaa vihansa . Onhan kirjoitettu : ’ Minun on tuomio , minä maksan tekojen mukaan ’ — näin sanoo Herra . ” ( Room . 12:19 ) Syyllisten lisäksi sama periaate pätee syyttömiin . Yksi historian ”pelastetuimmista ” ihmisistä , pyhä apostoli Paavali , jolla oli varmasti mitä henkilökohtaisin suhde Jumalaan , kirjoitti : ” Minulla ei ole mitään tunnollani , mutta ei minua vielä sen perusteella ole todettu syyttömäksi . Minun tuomarini on Herra . Älkää siis tuomitko ennenaikaisesti , ennen kuin Herra tulee . ” ( 1 . Kor. 4:4-5 ) Paavali ei missään myöskään puhu kirkkoon jo kerran kasteessa liitettyjen tarpeesta ” ottaa Jeesus vastaan henkilökohtaisena Herrana ja Vapahtajana ” . Niin ei tee myöskään kukaan muu apostoleista eikä mikään muukaan Raamatun teksti . Kirkko pelastuksen yhteisönä Pastori käytti esimerkkinään ihmistä , joka menee autoon . ” Ei se , että olet autossa , tee sinusta autoa . Sama on uskonnon kanssa : ei se , että olet kirkossa , tee sinusta kristittyä . ” Hän jatkoi : ” Jumala ei asu rakennuksissa – viitaten kirkkosaliin – hän asuu sydämessä . ” ” Raamattu määrittelee kristityn Kristuksen seuraajaksi . Sinun täytyy pyytää häntä tulemaan sydämeesi . ” Eriskummallista : kristillinen pastori kristillisessä kirkossa saarnaa kristinuskoa vastaan ! Miten niin ? Ensinnäkin kirkko on Kristuksen morsian ja ruumis , yhtä Kristuksen kanssa ( Ef . 5:25-32 ) – ei tehoton ”auto ” vaan armon ja pelastuksen yhteisö , joka päinvastoin kuin auto muuttaa kasteen ovesta sisään astuvat jäsenensä Jumalan voimalla kristityiksi . Kristus itse käski apostoleita menemään kaikkeen maailmaan ja tekemään kaikista kansoista hänen opetuslapsiaan kastamalla heitä Isän , Pojan ja Pyhän Hengen nimeen ( Matt . 28:19 ) . Kolminainen Jumala pesee , pyhittää ja vanhurskauttaa kirkkoon / Kristukseen kastetun ja lahjoittaa hänelle Kristuksen kuoleman ja ylösnousemuksen sekä Pyhän Hengen lahjat ( 1 . Kor. 6:11 , Room . 6:3-4 , 1. Kor. 12:13 ) . Kuulostaa retorisesti hyvältä asettaa vastakkain ”rakennus ” ja ” sydämen usko ” tai ” uskonto ” ja ” henkilökohtainen suhde ” . Baptisti voisi siteerata Paavalia : ” Herra ei asu ihmiskäsin tehdyissä temppeleissä ” ( Ap.t . 17:24 ) , mutta tämä vain vahvistaisi väitteeni : kristitty saarnaamassa kristinuskoa vastaan ! Paavali nimittäin kohdisti sanansa pakanoille , joten argumenttiin sisältyisi väite siitä , että kristilliset kirkot ovat yhtä kuin pakanalliset temppelit ! Vanhaan testamenttiin uskovina juutalaisina apostolit varmasti ajat</w:t>
      </w:r>
    </w:p>
    <w:p>
      <w:r>
        <w:rPr>
          <w:b/>
          <w:color w:val="FF0000"/>
        </w:rPr>
        <w:t>id 34</w:t>
      </w:r>
    </w:p>
    <w:p>
      <w:r>
        <w:rPr>
          <w:b w:val="0"/>
        </w:rPr>
        <w:t>Kuukausiarkisto December , 2010 Viimeisen kuvan myötä toivottelen oikein kivaisaa uuveetä kaikille blogini seuraajille ja suuret kiitokset tykkäyksistä ja kommenteista &amp;lt;3 ( Valitettavasti kommentointi onnistuu edelleen vain kirjautuneille , mutta kahtotaan josko spämmiposteille keksis jonku kikan vielä tässä niin sais entisen systeemin takas ) . Pilko sipulit ja valkosipulit . Kuullota ne öljyssä yhdessä tomaattipyreen , paprikan ja korianterin kanssa . Lisää kuutioidut perunat ja porkkanat , linssit ja vesi . Kiehauta ja keitä noin 20 minuuttia . Ota kattila pois liedeltä . Lisää oliivit ja loput mausteet . Soseuta . Maista ja lisää tarvittaessa suolaa . Lisää jauhot . Kaada seos margariinilla voideltuun ja jauhotettuun 1,5-2 litran leipävuokaan . Paista uunissa 200 asteessa noin 50 minuuttia . Anna murekkeen jäähtyä kunnolla ennen kumoamista . Ohjeet poimin omasta reseptikirjastani , mutta veikkaan , että sinne ne on kopioitu suurimmaksi osaksi vegaaniliiton sivuilta .</w:t>
      </w:r>
    </w:p>
    <w:p>
      <w:r>
        <w:rPr>
          <w:b/>
          <w:color w:val="FF0000"/>
        </w:rPr>
        <w:t>id 35</w:t>
      </w:r>
    </w:p>
    <w:p>
      <w:r>
        <w:rPr>
          <w:b w:val="0"/>
        </w:rPr>
        <w:t>Tuolloin on kaikki vuodenkierron voimat monin verroin raikkaampina ympärillämme , voimme antaa kevään voiman nostaa tanssia , ottaa meitä kädestä ja lennättää meidät toisiin galakseihin ... antaa sydäntemme toiveiden tulla kuulluiksi , antaa rakkautemme kantaa voima ympäri maailman , nostattaa maasta raikas vesi eläinten , sammalten , saniaisten juoda kautta maailman ...</w:t>
      </w:r>
    </w:p>
    <w:p>
      <w:r>
        <w:rPr>
          <w:b/>
          <w:color w:val="FF0000"/>
        </w:rPr>
        <w:t>id 36</w:t>
      </w:r>
    </w:p>
    <w:p>
      <w:r>
        <w:rPr>
          <w:b w:val="0"/>
        </w:rPr>
        <w:t>Esimerkkitehtäviä Vanhojen valintakokeiden avulla on hyvä valmistautua kevään pääsykokeisiin . Alla on muutamia kysymyksiä , mallivastauksia ja arviointiperusteita aikaisemmilta vuosilta . Valintakoe 2008 , Helsingin yliopisto Kysymys , arviointiperusteet ja mallivastaus teoksesta Teologia . Johdatus tutkimukseen ( toim. P. Luomanen ) : Valistuksen ajan uskontokeskustelua hallitsi deismi . Millä tavoin deismi vaikutti uskontotieteen kehitykseen ? Arviointiperusteet Keskeistä vastauksessa on määritellä deismin pääideat ja nähdä niiden vaikutus uskontotieteen kehitykseen . Arvioinnissa on kiinnitetty huomiota vastauksen sijoittamiseen aikaan ja tieteenhistoriaan . Vastauksesta on saanut täydet pisteet saamalla vähintään 10 pistettä . Kaikkia alla olevia arviointikriteerejä ei ole tarvinnut täyttää saadakseen täydet pisteet . Vastaukset on arvioitu 0,25 pisteen tarkkuudella . Jokaisesta vastauksessa mainitusta kohdasta on voinut saada 0,25-0,5/1/2 pistettä vastauksen tarkkuudesta riippuen . Lisäksi on arvioitu vastauksen selkeyttä , johdonmukaisuutta ja kieltä . Aikaan sijoittaminen 0,25-1p 1700-luku , valistuksen aika 0,25-1p ensimmäisen kerran Pierre Viret teoksessaan Instruction chrétienne ( 1564 ) 0,25-1p kaikissa uskonnoissa yhteisiä elementtejä ja jäänteitä oikeasta ” luonnollisesta uskonnosta ” 0,25-1p mikään uskonto ei sisällä koko totuutta 0,25-0,5p kaikkia uskontoja ohjaa sama tarkoitus 0,25-0,5p myös kristittyjä deistejä 0,25-1p uskontojen vertailu , vertaileva tutkimusote 0,25-0,5p historiallis-kriittisen tutkimusperinteen synty Deismin vaikutus suomalaisen uskontotieteen kehitykseen 0,25-1p kansanuskon tutkimus 0,25-1p taikauskon korvaaminen tiedon valolla 0,25-1p kansallisen uskonnontutkimuksen alku 0,25-1p Henrik Gabriel Porthan ( 1739-1804 ) 0,25-1p Christfrid Ganader ( 1741-1790 ) ja mytologian tutkimus 0,25-1p Mytologia Fennica -sanakirja ( 1789 ) , hakuteokset Tyylipisteet ( selkeys , johdonmukaisuus ja kieli ) enintään 1p. Mallivastaus 1700-luvun valistuksen aikana kirkon opetukseen kriittisesti suhtautuneet ajattelijat ottivat käyttöönsä termin deismi . Deismi tarkoitti aatesuuntaa , jossa uskon yhteen jumalaan tuli perustua järkeen eikä yliluonnolliseen ilmoitukseen . Deismin myötä myös uskontoja alettiin tarkastella tieteellisten metodien avulla . Skotlantilaisen filosofin ja historioitsijan David Humen mukaan esimerkiksi tutkimuksen kohteena tuli olla ihminen ja ihmismielen rakenteet . Deismi vaikutti uskontotieteen kehitykseen kiinnittämällä huomiota uskovaan ihmiseen . Deismin tavoite oli yhteisymmärrys eri uskontojen välillä . Uskontoja toisiinsa vertaamalla pyrittiin löytämään eri uskontoja yhdistävät yhteiset elementit , jotka asetettiin aidon uskonnon kriteereiksi . Kaikista uskonnoista ajateltiin löytyvän oikean ” luonnollisen uskonnon ” jäänteitä . Mikään uskonto ei sisältänyt koko totuutta . Deismi toi uskontotieteeseen uskontoja vertailevan tutkimusotteen . Deismin vaikutuksesta uskontoja pystyttiin arvioimaan aikaisempaa puolueettomammin . Suomalaisen uskontotieteen kehitykseen vaikutti 1700-luvulla kristitty deisti Henrik Gabriel Porthan , jonka uskontokritiikki kohdistui suomalaiseen kansanuskoon . Porthan piti tärkeänä kansanuskoon sisältyvän taikauskon korvaamista tiedon valolla . Toisaalta hän vaikutti siihen , että suomalaista kansanuskoa alettiin tutkia ja järjestää mm. hakuteosten muotoon . Portahanin johdolla valmistui esimerkiksi Christfrid Ganaderin Mytologia Fennica -sanakirja , jossa selitetään vertailevaa menetelmää käyttäen mytologisina pidettyjä sanoja . Valistuksen ajalla alkunsa saanut kansallinen uskonnontutkimus muodostui merkittäväksi osaksi suomalaista uskontotiedettä . Pelkkä käsitteiden määrittely ja Huhdan mainitsemien tietojen luetteleminen ei siis vielä riittänyt täyteen pistemäärään vaan vastaajan tuli osoittaa pohtineensa myös käsitteen soveltamismahdollisuuksia . Oikeita tapoja soveltaa käsitettä oli useita , pisteiden saamisen edellytys oli näyttö soveltamisesta . Vuorisen tekstikatkelman yksityiskohtainen toistaminen tai analysoiminen ei tuonut vastaajalle lisäpisteitä , vaan tehtävänannon " määrittely " ymmär</w:t>
      </w:r>
    </w:p>
    <w:p>
      <w:r>
        <w:rPr>
          <w:b/>
          <w:color w:val="FF0000"/>
        </w:rPr>
        <w:t>id 37</w:t>
      </w:r>
    </w:p>
    <w:p>
      <w:r>
        <w:rPr>
          <w:b w:val="0"/>
        </w:rPr>
        <w:t>Vasemmassa reunassa on rivinumerot , joita tarvitaan kun selitän mitä yllä tapahtuu . Rivillä 1 kääntäjälle kerrotaan #include komennolla , että halutaan ottaa käyttöön msp430g2231.h -tiedosto . Kyseessä on header- eli otsikkotiedosto . Kyseinen tiedosto sisältää kaikki tarvittavat käskyt ja rekisterit , joilla MSP430G2231 mikrokontrolleria ohjataan . Tietysti näiden header-tiedostojen taakse kätkeytyy muutakin , mutta muuta emme tässä vaiheessa tarvitse tietää . Mikäli haluat kurkata .h -tiedoston sisään , niin voit painaa näppäimistöltä CTRL-napin pohjaan ja klikata .h -tiedostoa . Tällöin tiedoston sisältö avautuu uuteen editorin ikkunaan . Voit myös asettaa kursorin .h-tiedoston päälle ja painaa F3 tai hiiren toisella napilla valita ' Open Declaration ' . Riviltä 2 alkaa varsinainen pääohjelma . Ohjelma käsittelee tietoja aina sen pääohjelmassa tai -funktiossa , joka on nimeltään aina main . void tarkoittaa mainin edessä tyhjiötä , eli pääohjelma ei palauta mitään arvoa . Sulkujen sisällä oleva void puolestaan kertoo , että pääohjelmalle ei välitetä mitään parametreja , eli muuttujia . Riviltä 3 alkaa pääohjelman lohko , jota merkitään { -merkillä . Kaarisulkeet erottelevat ohjelman eri osia toisistaan , mutta niitä ei voi käyttää miten sattuu . Kaksi eri kontrollirakennetta erotellaan toisistaan kaarisulkeilla , joiden sisään koodi kirjoitetaan . Näistä rakenteista myös lisää myöhemmin . Rivillä 4 on myös kaksi kenoviivaa " // " ja teksti " Pysäytetään vahtikoira " . Tätä osaa sanotaan kommentiksi . Koodia voidaan kommentoida joko kenoviivoilla , tai tähdellä ja kenoviivalla , mistä on alla myöskin esimerkki : // Voit kommentoida riviä näin koodia ; /* Tai voit kirjoittaa kommentin tällaisen lohkon sisään rivejä ja merkkejä voi lisätä kunhan päättää kommenttilohkon alla olevaan tähteen ja kenoviivaan . */ Rivi 5 on kuten näyttääkin , eli tyhjä . Rivillä 6 alkaa pääohjelman silmukka , eli ' luuppi ' , missä ohjelman suoritus kiertää " ympyrää " . Tällaista rakennetta kutsutaan ikuiseksi silmukaksi . Ohjelman kääntäminen ja virheilmoitukset Kun ohjelma on kirjoitettu , voidaan se kääntää ja linkata . Tämä tapahtuu Code Composer Studiossa esimerkiksi siten , että painetaan pikanäppäintä CTRL + B tai valitaan ylävalikosta Project - &amp;gt ; Build All . Jos olet tehnyt kaiken oikein , pitäisi CCS:n Console-ikkunassa ( alhaalla ) lukea Build complete for project nnn , missä nnn on tietenkin projektisi nimi . Virheitä kuitenkin sattuu ja kun niin käy , ei kannata hätääntyä . CCS:n Console -ikkunaan ilmestyy punaista tekstiä kun virhe on havaittu . Esimerkiksi puolipisteen unohtaminen yllä olevasta esimerkkikoodista rivillä 4 antaa seuraavan virheen : " .. /main.c " , line 6: error : expected a " ; " Tämä virhe on selvä ja kääntäjä kertookin suoraan , että se odottaa puolipistettä ennen riviä 6 , lähdetiedostossa main.c . Tämä virheilmoitus ei suoraan ilmoita millä rivillä virhe on vaan se kertoo mille riville tullessa kääntäjä huomasi virheen . Joskus on hyvä etsiä virhettä siis hieman ylempää koodista . Hieman kinkkisempi virhe on silloin , jos ylläolevasta esimerkkikoodista jättää vaikkapa riviltä 7 kaarisulkeen { pois . Tällöin kääntäjän virheilmoitus on : " .. /main.c " , line 9 : error : expected a statement Tämä virhe ei puolestaan suoraan kerro mitä on tapahtunut ja missä , mutta se kertoo sen , että rivillä 9 oleva suljettu kaarisulku odottaa jotakin lausetta eli merkkiä . Tästä voidaan nopeasti huomata , että ohjelmassa on liian vähän kaarisulkeita . Jos taas ohjelman silmukan ehto puuttuu riviltä 6 , eli while ( ) - lauseesta jää numero uupumaan , tulee virhe : " .. /main.c " , line 6: error : expected an expression Tämä taas kerto suoraan sen , että ohjelma odottaa jotain ilmaisua/lausetta/toteamusta rivillä 6 ( ei oikein hyvää suomennost</w:t>
      </w:r>
    </w:p>
    <w:p>
      <w:r>
        <w:rPr>
          <w:b/>
          <w:color w:val="FF0000"/>
        </w:rPr>
        <w:t>id 38</w:t>
      </w:r>
    </w:p>
    <w:p>
      <w:r>
        <w:rPr>
          <w:b w:val="0"/>
        </w:rPr>
        <w:t>SKP:n Jyväskylän piirijärjestö on Suomen kommunistisen puolueen toimintaa Keski-Suomen vaalipiirissä ohjaava järjestö . Jäseniä on ympäri maakuntaa . Jäsenet muodostavat Jyvässeudun , Jämsänkosken , Kypärämäen ja Suolahden osastot , ja osastoista koostuu 1980-luvun puolivälissä perustettu piirijärjestö . Piirin puheenjohtaja on FM Satu Kortelainen . SKP:n Jyväskylän kaupunginvaltuuston valtuustoryhmä on kolmihenkinen . Valtuutettuna toimii sosiaalityöntekijä Riitta Tynjä ja varavaltuutettuina yliopistonopettaja Miguel López sekä kairausetumies Timo Suntioinen . Järjestön tarkoituksena on työväenluokan ja muiden alistetussa asemassa olevien etujen puolustaminen , päämääränä sosialismi ja kommunismi , kaikenlaisesta riistosta ja alistamisesta vapaa uudenlainen sivilisaatio lähde ? . Se pyrkii kokoamaan uusliberalismin ja suurpääoman vastaista punavihreää yhteistyötä . Keskeistä tässä on yhteistoiminta rauhan- , ay- , asukas- , ympäristö- ja muissa kansalaisliikkeissä , sosiaalifoorumeissa jne . lähde ?</w:t>
      </w:r>
    </w:p>
    <w:p>
      <w:r>
        <w:rPr>
          <w:b/>
          <w:color w:val="FF0000"/>
        </w:rPr>
        <w:t>id 39</w:t>
      </w:r>
    </w:p>
    <w:p>
      <w:r>
        <w:rPr>
          <w:b w:val="0"/>
        </w:rPr>
        <w:t>maanantai 13. toukokuuta 2013 Oppilaiden kokemuksia digikynäkokeilusta Älykynät otettiin käyttöön koulussamme syksyllä 2012 . Kun kynät oli saatu rekisteröityä , niitä päästiin hyödyntämään tehokkaasti eri oppiaineissa ja kynän toimintoja tutkittiin innokkaaasti . Kyniä on käytetty lähinnä historiassa , äidinkielessä ja matematiikassa . Kynän toiminnot ovat monipuolisia . Suurin osa opiskelijoista otti kynän innostuneena vastaan ja alkusyksystä kynän pianonsoitto-ominaisuus oli kovassa käytössä . Tärkein käyttötarkoitus on kirjoitetun tekstin tallentaminen ja siirtäminen tietokoneelle . Tämän lisäksi kynässä on esimerkiksi sanakirjaominaisuus , jonka avulla sanoja saa käännettyä kieleltä toiselle . Myös tietokoneelle asennettava ohjelma on hyvin suunniteltu , ja pienen harjoittelun jälkeen melko helppo käyttää . Kynän ja ohjelmiston toiminnoissa riittää tutustumista niin peruskäyttäjälle kuin edistyneemmällekin käyttäjille . Ohjelman avulla voi esimerkiksi viedä kynän kirjoitukset PDF-tiedostoon , jonka voi sitten lähettää esimerkiksi opettajalle . Lisäksi kynällä voi nauhoittaa ääntä ja senkin voi lähettää eteenpäin sähköisesti . 1 kommentti : Hirveetä paskaa . " Äly " kynien softa oli shaissea ja kaikki oli suljettua koodia suljetuissa formaateissa . Kynissä voisi olla enemmän ominaisuuksia ja niiden ei missään nimessä pitäisi olla " piano black "iä kiilltävää iphone imac iPAID-paskaa johon kaikki sormenjäljet ja tahrat tarttuu . Kynästä ei saa mitään ulos järkevissä formaateissa ja muotoja on vähän . Koko projekti tukee amerikkalaista kapitalistipaskaa joka tahtoo vain rahaa . Jos olisi käytetty edes linux mint/debian läppäreitä , olisi päästä halvemmalla . Miksi tähän paskaan pitää edes tuhlata rahaa ? wtf ? Kynillekkin olisi taatusti monia halvempia avoimempia ( ja ei niin bloatteja adobea sun muita tukevia ohjelmistoja ) vaihtoehtoja . Käyttäisitte rahaa parempiin projekteihin ja esimerkiksi ohjelmoinnin opettamiseen kouluissa . ( siitä on vitun paljon enemmän hyötyä kuin jostain ruotsista . ruotsin kieli pitäisi muuten saada valinnaiseksi , mikä järki siinä edes on ) . Tietoja minusta Lukuvuonna 2012-2013 toteutetaan Opetushallituksen rahoittama Digimemo-hanke lukion 2012-vuosikurssin opiskelijoiden kanssa . Hankkeessa pyritään auttamaan opiskelijaa jäsentämään omaa tietorakennettaan . Samalla tuodaan opiskelijoiden toiminnan keskiöön oppimisen syvällisyys ja tehokkuus , koska he joutuvat analysoimaan sanallisesti oppimistaan . Lisäksi pystytään arvioimaan opiskelijan oppimisprosessia : sen syntyä , kehittymistä ja lopputulosta .</w:t>
      </w:r>
    </w:p>
    <w:p>
      <w:r>
        <w:rPr>
          <w:b/>
          <w:color w:val="FF0000"/>
        </w:rPr>
        <w:t>id 40</w:t>
      </w:r>
    </w:p>
    <w:p>
      <w:r>
        <w:rPr>
          <w:b w:val="0"/>
        </w:rPr>
        <w:t>Olin erittäin tyytyväinen ollut Miiran kasvatteihin . Häneltä olin saanut hyvä luonteisia käyttökoiria kolme kappaletta , Tiny , Heidi ja Karri . Enkä sitten voinut vastustaa ottaa Hetan ja Vienon jälkikasvusta yhtä , vanhemmat ovat ulkomuodollisesti ihan hyvännäköisiä ja käyttökoirina ne ovat loistavia . Pentueeseen syntyikin sitten neljä pentua , kaksi narttua ja kaksi urosta . Mielenkiinnolla lähdin pentuja katsomaan , pentulaatikossa oli varsin vilkkaita viiden viikon ikäisiä naperoita . Ihastuin toiseen narttupennuista . Coco oli hirveän utelias ja reipas . Se oli heti tunkemassa syliin . Kysyin Miiralta " Onko tämä vielä vapaana ? " ja Miira sanoi " on se . " siinä sitten juteltiin ja kerroin , että minua kiinnostaisi Coco . Kolmen viikon päästä palasin ja sain Cocon mukaani . Coco matkusti autossa rauhallisesti , tyttönen nukkui lähes koko matkan vieressäni laatikossa .</w:t>
      </w:r>
    </w:p>
    <w:p>
      <w:r>
        <w:rPr>
          <w:b/>
          <w:color w:val="FF0000"/>
        </w:rPr>
        <w:t>id 41</w:t>
      </w:r>
    </w:p>
    <w:p>
      <w:r>
        <w:rPr>
          <w:b w:val="0"/>
        </w:rPr>
        <w:t>Mestarien liigan alkulohkot arvottu ! Mestareiden liigan lohkot tälle kaudelle arvottiin Monacossa torstaina . Ennalta kovimmalta lohkolta vaikuttaa lohko G , jossa ottavat yhteen kilpailun kaikkien aikojen menestyneimmät seurat Real Madrid ja AC Milan . Myös Petri Pasasen Werder Bremen sai italialaisen suurseuran vastaansa . Bremenin kanssa A-lohkoon nimittäin arvottiin Inter Milan . Muut kaksi joukkuetta A-lohkossa ovat Tottenham ja Twente . Hienoa , että olet löytänyt urheiluveikkaus.com- sivustolle . Olemme koonneet yhteen urheilun ja vedonlyönnin ystävät jo vuodesta 2007 asti . Tuotamme päivittäiset , täysin ilmaiset vedonlyöntivihjeet lukijoidemme iloksi . Menestys on ollut vaihtelevaa , mutta matkan varrelle mahtuu useampikin viisinumeroinen voitto joka on osunut suoraan vihjeriviimme .</w:t>
      </w:r>
    </w:p>
    <w:p>
      <w:r>
        <w:rPr>
          <w:b/>
          <w:color w:val="FF0000"/>
        </w:rPr>
        <w:t>id 42</w:t>
      </w:r>
    </w:p>
    <w:p>
      <w:r>
        <w:rPr>
          <w:b w:val="0"/>
        </w:rPr>
        <w:t>Sivun näyttöjä yhteensä tiistai 13. marraskuuta 2012 Metallikuusi Kaikki lähti Riviéra Maisonilta missä olin ihailemassa joulun uutuuksia . Näin siellä tämän kuusen ... En ostanut tätä vielä , vaan jätin sen kummittelemaan mieleeni . Yhtenä päivänä selailin kuusta netissä ja vilautin sitä miehelleni . Heitin ihan puolivitsinä , et hei , tekisiks ? :) Siinä vaiheessa en saanut mitään vastausta , enkä sitä kyllä todellakaan odottanutkaan . Viikkoa myöhemmin juurikin siellä NRJ:n gaalaillassa sain kuvaviestin mieheni ja mieheni työkaverin yhdessä hitsaamasta kuusesta :) Siinä vaiheessa tuli kyllä kiire kotiin katsomaan kuusta ja hehkuttamaan rakasta suurien suudelmien kera ;) Ihan mieletöntä , että hän edes muisti kuinka olin tuota kuusta halunnut :) Tietää toki hullutukseni Riviéra Maisonin merkkiin , mutta silti :D Ja olivat kuulemma nopeasti tuotoksen toteuttaneet , sillä seuraavana päivänähän me pidimme ystävillemme sitten ne pikkujoulut . ♥ Siellä se sitten lattialla tönötti ... aivan mielettömän makee , ihana , oma , rakkaudella tehty metallinen joulukuusi ♥ Livenä vieläkin kauniimpi kuin kuvissa . Pituutta kuusella on 120cm , eli se onkin paljon korkeampi kuin RM:n samanlainen 56cm. Eroa kuusessa koon lisäksi on jalka , metalliputkien paksuus ja rouheus , sekä joulupallot . RM:n metallikuusessa olleet pallot eivät mitenkään erityisesti säväyttäneet minua silloin liikkeessä ja ehkä se oli yksi syy , miksi kuusi ei alunperinkään heti mukaani lähtenyt . Siksi entistäkin onnellisempana suuntasin tieni Stockan jouluosastolle ja sieltähän nämä ihanat löydökset rakkaaseen kuuseeni päätyivät . Nämä pallot ovat mielestäni juuri täydelliset ja tähti kruunaa latvan ♥ Tunnearvoa löytyy ... ♥ ♥ KIITOS RAKKAALLE MIEHELLENI MAAILMAN IHANIMMASTA METALLIKUUSESTA ♥ Alettiin itseasiassa tässä jo miehen ja miehen työkaverin kanssa vitsaileen , et josko tehtäis vielä ihan toisen näköisiä designkuusia ( EI suoraan kopioita RM:ta ) ja pistettäis Suvisvillan nimen alle myyntiin ... Olisko kiinnostuneita ? En tiedä ollaanko tosissaan , mutta kunhan kyselen ;) Tässähän lähtee taas jo ihan villiksi ideat ja kohta varmaan yöunetkin , mutta kyllä kaikenmaailman haaveilu on ihanaa ja pitää mielen virkeänä :) Saa kommentoida ;) 11 kommenttia : Tää kuusi on niin UPEE ( ja tarina sen takana ) ! ! ! paljon hienompi ku Maisonin . Isot koristeet on niin piste iin päälle ! ! Oon enemmän ku hieman kade ! ! harmi ku en tajunnu vkonloppuna tehä diiliä omasta kappaleesta ! ! Ois voinu aamuyöllä saada ihan käypään hintaan ;D;D hahah ! ! ! Niin ihana ylläri , veti rakkaas kaikki pojot kotiin ! ! ! :) &amp;lt;3 Hinta ratkeaa tilausten määrästä ... Mitä enemmän tilaajia , sitä edeullisempi hinta , kun aikaa ja vaivaa , sekä materiaalia säästyy kuulemma liukuhihnatyylillä . Eli nyt vaan kavereita keräämään kuusitilaukseen , niin saadaan hinta kohdilleen ja pistetään kuuset tuotantoon ;) Siis niin hieno ! Ja olen samaa mieltä , ehdottomasti hienompi kuin RM:n ja arvokkaampikin kun on vielä itse tehty ! Mäkin voisin olla kiinnostunut tilaamaan , minkälaisesta hintaluokasta puhutaan , arviolta siis ?</w:t>
      </w:r>
    </w:p>
    <w:p>
      <w:r>
        <w:rPr>
          <w:b/>
          <w:color w:val="FF0000"/>
        </w:rPr>
        <w:t>id 43</w:t>
      </w:r>
    </w:p>
    <w:p>
      <w:r>
        <w:rPr>
          <w:b w:val="0"/>
        </w:rPr>
        <w:t>Kirjoittaja Aihe : Vieras vanhurskaus ( Luettu 10211 kertaa ) Ai niin . Tuo , minkä olet monesti tehnyt , että viittaat " psykokogiaan " , tunnareitten kääntymistä esittävissä kohdissa , on minusta lähinnä oma väistöliikkeesi pois asiasta . Tunnarit puhuu itse asian olemuksesta , sydämen muokkaamisesta uskoa varten , kyvystä tarttua armoon , ei vain jostakin psykologiasta , jonka takana olisi varsinainen totuus ( sinun tajuamallasi tavalla ) . Ai niin . Tuo , minkä olet monesti tehnyt , että viittaat " psykokogiaan " , tunnareitten kääntymistä esittävissä kohdissa , on minusta lähinnä oma väistöliikkeesi pois asiasta . Tunnarit puhuu itse asian olemuksesta , sydämen muokkaamisesta uskoa varten , kyvystä tarttua armoon , ei vain jostakin psykologiasta , jonka takana olisi varsinainen totuus ( sinun tajuamallasi tavalla ) . Onko sinusta sitten mahdotonta ajatella saman asian tarkastelemista kahdesta eri näkökulmasta , Jumalan ajattomuudesta ja monergiasta tai sitten ihmisen ajallisuudesta ja prosessuaalisesta synergiasta käsin ? Onko sinusta sitten mahdotonta ajatella saman asian tarkastelemista kahdesta eri näkökulmasta , Jumalan ajattomuudesta ja monergiasta tai sitten ihmisen ajallisuudesta ja prosessuaalisesta synergiasta käsin ? Onko sinusta sitten mahdotonta ajatella saman asian tarkastelemista kahdesta eri näkökulmasta , Jumalan ajattomuudesta ja monergiasta tai sitten ihmisen ajallisuudesta ja prosessuaalisesta synergiasta käsin ? Turhaa . Ei kiinnosta . OK . Lähden tästä raamattupiiriin . Siunausta ! Pääasia , että turvaudut yksin Kristukseen , ja niin varmasti teet . Ja minä myös . Uudemmat teologit tahtovat sen sijaan erottaa toisistaan Kristuksen ansion sinä hyvänä , joka vanhurskauttaa ( bonum iustificum ) , ja itse vanhurskautuksen eli syntien anteeksiantamuksen , ja ovat sitä mieltä , että vain Kristuksen ansio eikä syntien anteeksiantamus on uskon kohde ( ipsa remissio peccatorum , ipsa iustificatio ; näin tekee Gerhardkin , Loci , De iustif. , 179 ) . Tästä on kuitenkin vanhurskautusoppi samentunut . Jos näet johdonmukaisesti bonum iustificum ja iustificatio todella erotettaisiin toisistaan , olisi siitä käytännössä seurauksena , ettei Jumalan lain satuttamaa syntistä hänen kysyessään : Antaako Jumala minun syntini anteeksi voitaisi ohjata evankeliumissa lausuttuun syntien anteeksiantamukseen , vaan hänet olisi pantava koettelemaan itseään , onko hänellä jo usko bonum iustificumiin . Siten ei usko , sikäli kuin se vanhurskauttaa , tulisi nojautumaan armonvälineistä saamaamme objektiiviseen armonlupaukseen , vaan omaan itseensä . Mutta näin olisi luovuttu siitä oikeasta aksioomista , jonka mukaan vanhurskauttamiseen riittää fides directa , kun taas fides reflexa ei ole välttämätön . Olenko ymmärtänyt oikein , Wigelius , että pidät tärkeänä sitä , että se vanhurskaus , joka meillä on Jumalan edessä , ei ole Kristuksen olemuksellinen vanhurskaus , vaan hänen ansionsa ? Onko union paikka siinä , että se selittää , miten usko omistaa Kristuksen vanhurskauden omakseen ? Jos näin on , tässä on käsittääkseni erittäin suuri ero Mannermaan oppiin . Sinä puhut kvaliteetista enkä minä sille mitään voi , mutta näin se on , että ihmiselle annetaan ensin se oma usko . Se luetaan sitten vanhurskaudeksi " korrelaattinsa " tähden , ei oman arvonsa . Juuri näin " roomalainen " on luterilainen uskomme , jos tämä sinusta on " roomalaista " . Hetkinen , hetkinen ! Opettaako Gnesio-Repe ( ja hänen tulkintansa mukaan luterilaisuus ) , että usko sinänsä ei vanhurskauta , vaan että uskon johdosta julistetaan vanhurskaaksi , ja että periaatteessa usko ja vanhurskaus eivät välttämättä kuulu yhteen ? Itse ymmärrän näin lausutun väitteen muodossa , että uskova voi olla kuolemansynnin tilassa . Ja tämä puolestaan tökkii hetki oman luterilaisuuden ( lue :</w:t>
      </w:r>
    </w:p>
    <w:p>
      <w:r>
        <w:rPr>
          <w:b/>
          <w:color w:val="FF0000"/>
        </w:rPr>
        <w:t>id 44</w:t>
      </w:r>
    </w:p>
    <w:p>
      <w:r>
        <w:rPr>
          <w:b w:val="0"/>
        </w:rPr>
        <w:t>Mielipide SONY GDM-5402 :sta Keskiarvoisesti sen käyttäjät pitivät tuotetta SONY GDM-5402 hyvin käytännöllisenäHe antoivat hyvin korkean sijoituksen sen luotettavuudelle ja kestävyydelle . , Kuitenkin mielipiteet ovat jakautuneet Jos haluat olla varma että SONY GDM-5402 on ratkaisu ongelmiisi , saat suurinta apua ja tukea toisilta Diplofix käyttäjiltä Keskiarvo pisteet mielipiteiden jakautumisesta on 7.52 ja tavallinen ero on 2.47 Korkea suorituskyky Käyttäjät ovat kysyneet seuraavia kysymyksiä : Onko GDM-5402 erittäin suorituskykyinen ? 27 käyttäjät vastaukset kysymyksiin ja tuotteen sijoitukset asteikolla 0-10 . Sijoitus on 10/10 jos SONY GDM-5402 on toimialallaan paras tekniseltä tasoltaan , tarjoaa parasta laatua tai tarjoaa suurinta sijoitusta ominaisuuksissaan .</w:t>
      </w:r>
    </w:p>
    <w:p>
      <w:r>
        <w:rPr>
          <w:b/>
          <w:color w:val="FF0000"/>
        </w:rPr>
        <w:t>id 45</w:t>
      </w:r>
    </w:p>
    <w:p>
      <w:r>
        <w:rPr>
          <w:b w:val="0"/>
        </w:rPr>
        <w:t>Nasan ilmastosatelliitin käyttöönotto epäonnistui Yhdysvaltain avaruusjärjestö Nasa on epäonnistunut ympäristösatelliitti Orbiting Carbon Observatory:n ( OCO ) laukaisussa . OCOn oli tarkoitus kartoittaa maan hiilidioksidipäästöjä . Satellittii ei irronnut kantoraketista suunnitelmien mukaan ja näin se ei saavuttanut haluttua kiertorataa . Satelliitin arvellaan pudonneen mereen lähelle etelämannerta . Seitsemän vuoden ja 270 miljoonan dollarin projektin epäonnistuminen on suuri pettymys tiedeyhteisölle . Satelliitin oli määrä kerätä tietoja hiilidioksidin lähteistä ja siitä , mihin hiilidioksidi sitoutuu . Vielä ei ole tiedossa , rakennetaanko OCO-satelliitti uudestaan . ikävä uutinen JE Saapa nähdä miten käy Vaikea uskoa että hommaa haudataan , ei laitteen uudelleen tekeminen voi seitsemää vuotta kestää . Kyseessä on tärkeä asia , resursseja ei ole syytä säästää , uusi laite valmistukseen välittömästi . Harmin paikka ! 24.02.2009 23:48 ei hyvä On kyllä tosi harmi , kerrankin kun olisi ollut tiedossa puolueetonta tietoa kaikkien maiden päästöistä . Vähän kyllä epäilen saadaanko uutta satelliittia kasaan kovinkaan pian , ja onko NASA:lla ylipäätään kiinnostusta investoida uudestaan noin huikeaa rahasummaa ja työmäärää . Sabotaasia ? 13.05.2009 20:17 SofistiM1965 Alarmistit ovat tarkoitushakuisesti ennenkin vääristelleet tietoja ja tulkinneet omalla tarkoitushakuisella tavalla . Netissä on todisteet , että alarmistit ovat tuhonneet tietoja , jotka kiistävät ilmaston lämpenemistä ja vedennousua . Tutkimuksia on sensuroitu ympäristöavustusvaltioissa . Ilmasto viilenee nyt ja jäätiköt kasvavat ja myrskyjen määrä on minimissä . Olen odottanut että todellista tietoa aletaan sabotoida laajemmin , koska ne eivät sovi ideologiaan . On odotettavissa monta epäonnista tapahtumaa , ettei todellisisa mittuksia saada toteutettua . Tämä satelliitin tuhoutuminen sopii kuvaan . Ilmastonlämpenemishuijauksessa pyörii miljardeja . Suurinta ääntä pitää edelleen ilmastonlämpenemisestä siitä palkkansa nauttivat virkamiehet , tutkijat ja professorit . Toinen ryhmä on itsensä ilmastoasiantuntijaksi kohottaneet maallikot ja poliitikot . Ilmastohan on viilentynyt vuodesta 1995 alkaen ja jatkaa sitä edelleen , koska aurinko lämmittää vähemmän . Galluppini mukaan valtaosa ei enää usko koko ilmastohömpötykseen . Kannattaisi etsiä uusi mediaseksikäs maailmanlopun profetia , millä päästä julkisuuteen . Seuraavaksi kansa alkaa etsiä niitä valehtelijoita , jotka oikeuttivat ekoverot . Bio 15.05.2009 21:07 Ihan älytön väite ! 13.05.2009 20:17 SofistiM1965 kirjoitti : Olen odottanut että todellista tietoa aletaan sabotoida laajemmin , koska ne eivät sovi ideologiaan . On odotettavissa monta epäonnista tapahtumaa , ettei todellisisa mittuksia saada toteutettua . Tämä satelliitin tuhoutuminen sopii kuvaan . Salaliittoteoriat on tietysti aina kiinnostavia , mutta kenen luulet junailleen satelliitin putoamisen ? Tuollaiset härvelit on NASAnkin budjetissa sen verran suuria että tuskin siihen kukan tahallaan ryhtyisi . Turvatoimet on myös NASA:ssa huippuluokkaa - vai ajattelitko , että NASA:an olisi soluttautunut joku ilmaston vihaaja ? Toisaalta on kyllä totta että USA:ssa aikaisempi hallitus on estänyt tiedemiehiä julkaisemasta ilmastonmuutostuloksia - siis juuri niitä jotka osoittavat ilmaston lämpenemisen tapahtuvan nopeammin kuin on arvioitu . Mutta satelliitin sabotointi nyt on vähän toisen luokan juttu . Rekisteröimättömien käyttäjien kommentit julkaistaan vasta toimituksen hyväksyttyä ne . Mikäli haluat kommenttisi heti esille , ole hyvä ja rekisteröi nimimerkkisi tästä ja kirjaudu sen jälkeen sisään saamillasi tunnuksilla . Tähdellä merkityt tiedot ovat pakollisia , mutta niitä ei julkaista sivuilla . Otsikko Nimimerkki Etunimi* Sukunimi* Sähköposti* Kommentti Tarkistus Vastaa vielä alla olevaan kysymykseen . Sillä on tarkoitus varmistaa , että kommentti ei ole roskapostia . Kirjoita seuraavat merkit alla olevaan kenttään ilman välilyöntejä : t j h 5</w:t>
      </w:r>
    </w:p>
    <w:p>
      <w:r>
        <w:rPr>
          <w:b/>
          <w:color w:val="FF0000"/>
        </w:rPr>
        <w:t>id 46</w:t>
      </w:r>
    </w:p>
    <w:p>
      <w:r>
        <w:rPr>
          <w:b w:val="0"/>
        </w:rPr>
        <w:t>SecAuth® - Vahva käyttäjätunnistus WWW -tekniikoiden kehittyminen on mahdollistanut yhä useampien tietojärjestelmien käytön Internetin välityksellä . Samalla tietoturvariskit ovat kasvaneet ja niiltä suojautuminen vaatii käyttäjiltä yhä luotettavampia keinoja . Online Solutionsin kehittämä SecAuth suojaa yrityksesi W WW-palveluja ulkopuolisilta käyttäjiltä sekä palveluiden vihamieliseltä käytöltä . SecAuthin avulla voidaan luotettavasti tunnistaa käyttäjät , joilla on oikeus suojattuihin W WW–palveluihin . Erillinen tietoturvapalvelin SecAuth toimii erillisessä palvelimessa yrityksen palomuurin yhteydessä . SecAuth välittää kaiken verkkoliikenteen yrityksen sisäiselle W WW-palvelimelle ensin varmistaen käyttäjän henkilöllisyyden . Istuntokohtaiset , vaihtuvat salasanat Käyttäjien vahva tunnistus suoritetaan kysymällä käyttäjältä normaalin tunnuksen ja salasanan lisäksi kutakin istuntoa varten erikseen määräytyvä istuntokohtainen salasana . Istuntokohtaiset salasanat voidaan antaa käyttäjille etukäteen SecAuth -ylläpitoliittymästä tulostetuilla avainlukulistoilla tai toimittaa tekstiviestinä aina istunnon aloituksen yhteydessä käyttäjän GSM -numeroon .</w:t>
      </w:r>
    </w:p>
    <w:p>
      <w:r>
        <w:rPr>
          <w:b/>
          <w:color w:val="FF0000"/>
        </w:rPr>
        <w:t>id 47</w:t>
      </w:r>
    </w:p>
    <w:p>
      <w:r>
        <w:rPr>
          <w:b w:val="0"/>
        </w:rPr>
        <w:t>Talous- ja kiinteistöpalvelut Talous- ja kiinteistöpalvelut -tiimin tehtävät ovat pääosin lakisääteisesti määrättyjä . Näihin kuuluvat mm. hankintalainsäädännön mukaiset kilpailutukset , Työterveylaitoksen kirjanpito ja tilinpäätös , sekä näihin liittyvien tietojärjestelmien ylläpito ja kehittäminen .</w:t>
      </w:r>
    </w:p>
    <w:p>
      <w:r>
        <w:rPr>
          <w:b/>
          <w:color w:val="FF0000"/>
        </w:rPr>
        <w:t>id 48</w:t>
      </w:r>
    </w:p>
    <w:p>
      <w:r>
        <w:rPr>
          <w:b w:val="0"/>
        </w:rPr>
        <w:t>Possua ja päärynää ilmansaasteita vastaan Korea Times uutisoi maanantaina miten viime viikkojen huono ilmanlaatu on aiheuttanut possunlihan myynnin huikean kasvun . Erään kauppaketjun mukaan kasvu on ollut jopa 48,3 % pelkästään helmikuun kahden viimeisen viikon aikana . Ensimmäiseksi näitä ei ehkä yhdistäisi toisiinsa , mutta korealaiset uskovat possunlihan rasvan auttavan myrkkyjen poistumisessa elimistöstä . Possun huikopalana pistellään korealaista päärynää , jonka senkin uskotaan olevan hyväksi hengitysteille . Päärynä on kyllä herkullista , mutta mene ja tiedä sen tehokkuudesta ilmansaasteita vastaan . Possunlihankaan toimivuudesta ei ole tieteellistä näyttöä , mutta sen uskotaan auttavan koska kaivosmiesten tiedetään nauttineen samgyepsalia työpäivän jälkeen . Olisiko syynä kuitenkin ennemmin ollut ruuan herkullisuus , kuin sen terveysvaikutukset . Tai kenties possunlihan saatavuus ja edullisuus . Onneksi pienhiukkasten määrä ilmassa on nyt vähentynyt ( ainakin toistaiseksi ) , eikä bussipysäkille kävely aiheuta tukkoista oloa tai käheää kurkkua . Itse otin sinisen taivaan ja hiuksia riepottavan tuulen riemulla vastaan , mutta sianlihan tuottajat saattavat olla kanssani eri linjoilla . Toisaalta , possun rasvassa on myös paljon kollageenia ja sillä on tunnetusti ihoa kaunistava vaikutus . Markkinat taitavat olla taatut raikkaasta kevätilmasta huolimatta . Related 2 vastausta artikkeliin ” Possua ja päärynää ilmansaasteita vastaan ” Koreassa kaikki ruoka tuntuu olevan jollain tavalla funktionaalista … raaka kala ja kalannahka , merilevä ja sianliha ( ja -nahka ) ovat erityisen hyvää iholle , merilevä myös synnyttäneelle äidille , sianliha ja päärynä saasteita vastaan , vihreä tee muuten vaan myrkkyjen poistoon … ja mitä vielä . Uskoo ken tahtoo ; mä uskon myös , että samgyeopsal oli kaivosmiesten ruokaa tasan sen maun , hinnan ja energiapitoisuuden vuoksi . Mutta onhan sianlihan tuotannossa sentään pienemmät päästöt kuin naudanlihalla , joten ainakin jollain tavalla sen voi ajatella liittyvän ilmastoon :) Välillä ei voi kuin nauraa , kun tosiaan kaikki on hyväksi terveydelle . Minäkin olen kyllä vakuuttunut , että suklaa on superterveellistä ja sitä pitää nauttia säännöllisesti terveysvaikutusten varmistamiseksi :)</w:t>
      </w:r>
    </w:p>
    <w:p>
      <w:r>
        <w:rPr>
          <w:b/>
          <w:color w:val="FF0000"/>
        </w:rPr>
        <w:t>id 49</w:t>
      </w:r>
    </w:p>
    <w:p>
      <w:r>
        <w:rPr>
          <w:b w:val="0"/>
        </w:rPr>
        <w:t>Firenze – öistä rauhaa ja tilankaipuuta Isoisäni ( isän puolelta ) opiskeli nuorempana vuoden Firenzessä . Kun vertailee hänen kertomuksiaan ja tämän päivän Firenzeä , huomaa radikaalin muutoksen . Nykyään tänne hädin tuskin mahtuu turistien joukkoon , ja se näkyy kaikesta . Ravintolat asettavat näytille erikseen “ Touristic menun ” ja kaduilla on mahdotonta kävellä olematta törmäämättä muihin . ( Olen kokeillut seisoa ihan paikallani , ja silti ihmiset kävelevät päin . ) Sateella se on jopa vaarallista , kun joutuu väistelemään sateenvarjojen piikkejä . Matkaoppaista saa sellaisen kuvan , että koko historiallinen keskusta on yhtä kävelykatua ja piazzaa . Tämä on harha . Autot ja varsinkin viheliäiset skootterit tunkeutuvat joka puolelle . Keskustan sähköbussit pitävät jatkuvaa piipitysmökää , vähän niin kuin rekat peruuttaessaan , jotta ihmiset väistäisivät . Piazzoja hallitsevat saksalaiset , japanilaiset ja engantilaiset turistiryhmät sekä ulkomaalaiset krääsäkauppiaat . Iltaöisin kaupunki kuitenkin pesee kasvonsa , varsinkin kylmällä säällä , jolloin jenkkiteinitkään ( joita on paljon ) eivät viitsi rymytä ulkona . Silloin sitä kävellessään havahtuu joskus huomaamaan , kuinka hieno kaupunki tämä on . Historiallinen keskusta palatseineen ja ennen kaikkea tavallisine vanhoine taloineen , kapeine kujineen ja kaarineen lienee vertaistaan vailla . Olen muodostanut henkilökohtaisen suhteen mm. Tuomiokirkon kellotornin ja ns. Danten istuimen ( jolta hän katseli kirkon rakennustöitä ) kanssa , sen sijaan itse valtava kirkko on toistaiseksi jäänyt ( kupolia lukuunottamatta ) etäiseksi ( ja uskallanko sanoa ) yhdentekeväksi . Arnon rannastakin pidän , mutta Ponte Vecchiolta karkottaa sen näkymien maistamisen hinta , turisti-invaasio henkilökohtaiselle turvavyöhykkeelle . – Huomaan , että minusta arkkitehtuurista mitään ymmärtämättömästä maalaispojasta on vaivihkaa tullut merkkitietoinen : jos rakennus on Philippo Brunelleschin suunnittelema , se miellyttää . Hienot pytingit eivät ole tyhjillään , koska Firenze on , niin kuin olettaa saattaa , virkeä kulttuurikaupunki . On konserttia , teatteria , oopperaa , festareita dokumenttielokuville ja luovuudelle , japanilaisen kulttuurin viikonloppuja ja ties mitä muuta . Kirjastoissakin järjestetään kirjailijakohtaamisia ja lukupiirejä ( tänään olisi ollut Arto Paasilinnan Jäniksen vuosi ) . Museot ja kirkot ovat täynnä taideaarteita . – Tämä kulttuuriskene elää toki täysin irrallaan meistä , mutta jotenkin ajatus sen olemassaolosta lämmittää kummasti . Olen ollut tyytyväinen siihen , että asumme itäkeskustassa . Olemme sopivan lähellä keskutaa mutta kuitenkin kriittisen etäisyyden pässä siitä . Alueelle on tyypillistä verstaat , joissa entisöidään ja myydään antiikkihuonekaluja , ja vanhat herkkukauppatrattoriat . Michelangelo asui ihan tässä lähellä , ja Danten väitetty kotikin on kivenheiton päässä . Tämä alue muistuttaa eniten sellaista Firenzeä , jonka etukäteen hahmottelin päässäni . Mutta ei tämäkään mikään italialainen idylli ole : naapurissa on aasiakauppa , kreikkalainen “gyrosteria ” ja muslimien kohtauspaikka . Yksi vastaus to “ Firenze – öistä rauhaa ja tilankaipuuta ” Ei ehkä pitäisi juuri tähän tarttua teidän kahdesta runollisesta viestistä , mutta itse yhdistän roskisten ” tuoksun ” kadulla vahvasti Roomaan . Lämpimässä mätänevät ruoanjätteet tai mitä lie – jos lemuavat kylmemmälläkin ilmallla , lienee syy sitten erilaisessa ruokakulttuurissa tjsp. – ei meidän roskiskatoksessa kesälläkään noin haise .</w:t>
      </w:r>
    </w:p>
    <w:p>
      <w:r>
        <w:rPr>
          <w:b/>
          <w:color w:val="FF0000"/>
        </w:rPr>
        <w:t>id 50</w:t>
      </w:r>
    </w:p>
    <w:p>
      <w:r>
        <w:rPr>
          <w:b w:val="0"/>
        </w:rPr>
        <w:t>Siiat verkkokalastajien saaliina Kalastus on myös tärkeä istutustulokseen vaikuttava tekijä . Uudenmaan rannikon voimakkaan verkkokalastuksen vaikutukset näkyvät jo siikakannassa . Syksyisin Vantaanjokeen kudulle pyrkivien siikojen joukossa on entistä harvemmin kookkaita , yli 6-vuotiaita yksilöitä . Vaellussiikaistutukset tuottaisivat kilomääräisesti enemmän saalista , jos verkkojen pienintä sallittua silmäkokoa suurennettaisiin . Suomenlahden talviverkkokalastajalle siika on nykyisin tavallinen , mutta mieluisa saalis . Kuva : Ari Saura .</w:t>
      </w:r>
    </w:p>
    <w:p>
      <w:r>
        <w:rPr>
          <w:b/>
          <w:color w:val="FF0000"/>
        </w:rPr>
        <w:t>id 51</w:t>
      </w:r>
    </w:p>
    <w:p>
      <w:r>
        <w:rPr>
          <w:b w:val="0"/>
        </w:rPr>
        <w:t>Meillä on kaksi lasta . Toinen oppii todella nopeasti erilaisia kotitöihin liittyviä askareita . Tuntuu että esim. pyykin ripustaminen tai pöydän pyyhintä onnistuu ihan automaattisesti . Toinen voi ihan tosissaan yrittää , mutta kotitöistä ei tahdo tulla mitään . Esim. yrittää ripustaa pyykkiä , mutta ei ihan oikeasti huomaa että se vaate on ihan mykkyrässä ja pöydän pyyhinnästä tuloksena on vain lian levitys pitkin pöytää . Huonettaan siivotessa ei huomaa , että lattialla on vielä kasa tavaraa . Tuo siivoustaidoton on ihan fiksu lapsi eikä hänellä ole mitään ymmärtämisvaikeuksia muissa asioissa . Eikä tässä ole nyt halustakaan kiinni , vaan tuo osaamaton lapsi on ihan tuskastunut kun ei millään onnistu ja aikaa menee tuhottomasti kun tekee uudestaan ja uudestaan ja aina pitää auttaa . Kun usein puhutaan että ei esim. naisilla ole mitään siivousgeeniä , jonka avulla pystyy siivoamaan paremmin , niin minusta on alkanut tuntua että se siivousgeeni voi oikeasti olla tai se voi puuttua . Ei toki välttämättä sukupuoleen liittyen ( lapsemme ovat molemmat poikia ) . Ehkä tuo hankaluus siivota liittyy jotenkin näönvaraiseen hahmottamiseen . Tämä isoveli ei nimittäin myöskään huomaa jos naama on likainen , hiukset sotkussa , vaatteet ihan solmussa päällä jne . On kuitenkin taitava piirtäjä ja legojen rakentelija ja nauttii kauneudesta . Oppiikohan hän ikinä ? ( Lapset nyt kouluikäisiä . ) [ quote author= " Vierailija " time= " 10.08.2014 klo 08:18 " ] Meillä on kaksi lasta . Toinen oppii todella nopeasti erilaisia kotitöihin liittyviä askareita . Tuntuu että esim. pyykin ripustaminen tai pöydän pyyhintä onnistuu ihan automaattisesti . Toinen voi ihan tosissaan yrittää , mutta kotitöistä ei tahdo tulla mitään . Esim. yrittää ripustaa pyykkiä , mutta ei ihan oikeasti huomaa että se vaate on ihan mykkyrässä ja pöydän pyyhinnästä tuloksena on vain lian levitys pitkin pöytää . Huonettaan siivotessa ei huomaa , että lattialla on vielä kasa tavaraa . Tuo siivoustaidoton on ihan fiksu lapsi eikä hänellä ole mitään ymmärtämisvaikeuksia muissa asioissa . Eikä tässä ole nyt halustakaan kiinni , vaan tuo osaamaton lapsi on ihan tuskastunut kun ei millään onnistu ja aikaa menee tuhottomasti kun tekee uudestaan ja uudestaan ja aina pitää auttaa . Kun usein puhutaan että ei esim. naisilla ole mitään siivousgeeniä , jonka avulla pystyy siivoamaan paremmin , niin minusta on alkanut tuntua että se siivousgeeni voi oikeasti olla tai se voi puuttua . Ei toki välttämättä sukupuoleen liittyen ( lapsemme ovat molemmat poikia ) . Ehkä tuo hankaluus siivota liittyy jotenkin näönvaraiseen hahmottamiseen . Tämä isoveli ei nimittäin myöskään huomaa jos naama on likainen , hiukset sotkussa , vaatteet ihan solmussa päällä jne . On kuitenkin taitava piirtäjä ja legojen rakentelija ja nauttii kauneudesta . ehkä sitä ei vain häiritse sotku tai se että pyykit on rutussa . silloin asioita ei helposti huomaakaan . ei luulisi että näköaistissa on mitään ongelmaa jos kerran nauttii visuaalisistakin ärsykkeistä . oletko opettanu yksinkertaisesti ja yksityiskohtaisesti vaikkapa että miten ne pyykit saa suoraan kuivumaan ? perussiivoustaidot on hyvä oppia teini-ikään mennessä , mutta ethän kuitenkaan vaadi lapseltasi turhaa hifistelyå siivouksen suhteen . [ quote author= " Vierailija " time= " 10.08.2014 klo 08:31" ] ehkä sitä ei vain häiritse sotku tai se että pyykit on rutussa . silloin asioita ei helposti huomaakaan . ei luulisi että näköaistissa on mitään ongelmaa jos kerran nauttii visuaalisistakin ärsykkeistä . oletko opettanu yksinkertaisesti ja yksityiskohtaisesti vaikkapa että miten ne pyykit saa suoraan kuivumaan ? perussiivoustaidot on hyvä oppia teini-ikään mennessä , mutta ethän kuitenkaan vaadi lapseltasi turhaa hifistelyå siivouksen suhteen . oletko opettanu yksinkertaisesti ja yksityiskohtaisesti vaikkapa että miten ne pyykit saa suoraan kuivumaan ? perussiivoustaidot on hyvä oppia teini-ikään mennessä , mutta ethän kuitenkaan vaadi lapseltasi turhaa hifistelyå siivouksen suhteen . Kyllä olen opettanut kädestä pitäen kerta toisensa jälkeen . Toivottavasti tuleva puoli</w:t>
      </w:r>
    </w:p>
    <w:p>
      <w:r>
        <w:rPr>
          <w:b/>
          <w:color w:val="FF0000"/>
        </w:rPr>
        <w:t>id 52</w:t>
      </w:r>
    </w:p>
    <w:p>
      <w:r>
        <w:rPr>
          <w:b w:val="0"/>
        </w:rPr>
        <w:t>Pirnes lähti Los Angelesiin kauden 2002-03 jälkeen , kun mies voitti Suomen mestaruuden Tapparan riveissä . Tapparassa Pirnes tehtaili tehot 23+14 ja erityisesti pudotuspeleissä oululaissentteri oli vireessä , kun 15:ssä ottelussa Pirnes iski viisi osumaa ja yhdeksän syöttöä . Rapakon takana mies pelasi 57 ottelua Kingsin riveissä tehden 3+8 tehopistettä . Kutsu kävi myös farmiseura Manchester Monarchsiin , mutta Monarchsissa vierähti ainoastaan neljä ottelua pistein 3+1 . Mikkeliläiseen kahvilaan istahtaa hyväntuulinen uransa jo päättänyt puolustaja Tommi Kovanen . Kovanen joutui lopettamaan uransa aivovamman vuoksi , mutta nyt edessä puhaltavat uudet tuulet ja täysin erilainen päivärytmi . lue lisää</w:t>
      </w:r>
    </w:p>
    <w:p>
      <w:r>
        <w:rPr>
          <w:b/>
          <w:color w:val="FF0000"/>
        </w:rPr>
        <w:t>id 53</w:t>
      </w:r>
    </w:p>
    <w:p>
      <w:r>
        <w:rPr>
          <w:b w:val="0"/>
        </w:rPr>
        <w:t>Kevätseminaari 2014 Tervetuloa Protun kevätseminaariin 26.-27.4.2014! Seminaari järjestetään Helsingissä Pasilan nuorisotalolla Protun kevätkokouksen yhteydessä ja se kestää lauantaista sunnuntaihin . Aiheena tänä vuonna on Kuilu . Käsittelemme ihmisen ymmärryksen rajoja . Voiko eri kulttuurissa kasvaneet ihmiset ymmärtää täysin toisiaan ? Onko kulttuurikuiluja olemassa ? Ajatteleeko nykypäivän protuleiriäinen samalla tavalla kuin protuleiriläiset kymmenen vuotta sitten . Putoaako protuja nykyään toiminnasta byrokratian tai liiallisen sovinnaisuuden takia pois ? Käsittelemme teemaa sekä syvällisesti , että leikkimielisesti ja toiminnallisesti . Tervetuloa mukaan ! Tulo-ohjeet , ilmoittautumislomake , kokousmateriaalit ja muuta tietoa päivittymässä lähiaikoina .</w:t>
      </w:r>
    </w:p>
    <w:p>
      <w:r>
        <w:rPr>
          <w:b/>
          <w:color w:val="FF0000"/>
        </w:rPr>
        <w:t>id 54</w:t>
      </w:r>
    </w:p>
    <w:p>
      <w:r>
        <w:rPr>
          <w:b w:val="0"/>
        </w:rPr>
        <w:t>2.12.2009 Herkku ja Koukku -blogin kätköistä löytyi innovatiivisen oloinen kookos-seesamivanukas , jota piti tietysti hiukan käpälöiden käsitellä omiin tarpeisiin . Tuloksena lähes-paleo vaniljakastike ! …joka vain paranee seuraavaan ( ja sitä seuraavaan ) päivään jääkaapin kylmässä . Jos jaksaisi opetella suurustusta purble corn -superfoodilla , joka on siis maissijauhoa myös , kastike olisi vielä hyperimpi . Kookosvaniljakastike 2,5 dl ( kevyt- )kookosmaitoa ( 8% , sattui olemaan kaapissa ) n . 1,5 rkl luomutahinia n . 1 rkl Maizenaa vanilja-steviaa makeutukseen luonnonvaniljauutetta Kaada kookosmaito kattilaan ja sekoita siihen maissijauho sekä tahini . Kuumenna hiljalleen kiehuvaksi ja hämmentele koko ajan . Anna kiehua ainakin kolmen minuutin ajan , jotta kastike saostuu . Mausta stevialla ja vaniljalla tai vaikka kanelilla , kardemummalla , agavella … Jätä jäähtymään . Kookoskastike on VIELÄ parempaa seuraavana päivänä , jos sitä on annostellut ylijäämäuunihedelmien päälle annoskuppeihin ja antanut ässehtiä . Vähän kuin joku pannacotta . Ps . Kutsun tätä kastikkeeksi , sillä sekä sana vanukas että sana kiisseli tappavat ruokahaluni , vaikka kyseessä olisi hyväkin tuote ( esim. lapsena vaaleansininen Jacky-makupala . Makupala-nimitys on muuten erinomaista markkinointia ; paljon parempaa kuin kokkareinen ja liejuinen giisseli ( -i paa nigamiin onnellinen sugulagu oon ) . 8.11.2009 Aika on vähissä blogaamiseen , mutta tästä pienet teistit viime aikojen parhaimmistosta . Lämpimästi suosittelen marraskuun tummanvioletteihin iltoihin , joissa apina on kuin kotonaan , olkoonkin , että on valon lapsi . Tämä seuraava syntyi toissaviikonlopun Tahkon reissulla , jossa oli äitini , isäni ja siskoni hyvässä seurassa . Koska harrastan ties monettako vuotta perheeni viherpesua ja hiilareiden heivausta ja siskoni all time favourite -pitsa on tonnikala-ananas , tuloksena oli tällaista . Saamarin hyvää ja paikkaa pitsanmentävän aukon , jos sellaisia on . Juuri di Mare erilaisia juureksia ja kasviksia vahvaa juustoa luomumunia tonnikalaa purkkiananasta oreganoa , suolaa , pippuria ( ketsuppia ) Kuori ja pilko juurekset ja kasvikset , kaada öljyttyyn uunivuokaan . Sekoita raastettua juustoa ja munia , mausta seos oreganolla , suolalla ja pippurilla ja kaada se juureksiin , sekoita . Levitä päälle kaksi purkkia tonnikalaa ja purkillinen purkkiananasta . Päälle vielä loput juustot . ( Jos tykkäät , ketsuppia voi levitellä hiukan juuresten päälle tunan alle , lisää pitsamaista tunnelmaa . Saa käyttää tomaattikastikettakin , omalla vastuulla . O_o ) . Uuniin , reilu 200 astetta ja 40 minuuttia – tunti . Anna hiukan jäähtyä . Lihakeitto/lihapata keittolihaa eli naudan lapaa tms . Hakkaraiselta porkkanaa , juuriselleriä , lanttua , naurista , palsternakkaa , sipulia laakerinlehtiä mauste- ja mustapippureita sinapinsiemeniä suolaa 1. Keitto : keitä lihoja ja pilkottuja kasviksia puolitoista tuntia , pari tuntia miedolla lämmöllä , mausteiden kera . Kuori vaahto päältä pois . Jossain vaiheessa nosta lihat pois ja paloittele , lisää takaisin . Luut voi jättää pois sopasta . Keitto on valmista , kun liha on mureaa ja liemi maukasta . Paranee vielä seuraavaan päivään , vaan tuskin sitä sinne saakka riittää . 2. Pata : paloittele kasvikset uunivuokaan , samoin liha . Lisää mausteet . Kaada päälle kuumaa vettä sopivasti , lisää mausteet . Päälle foolio . Uuniin 200</w:t>
      </w:r>
    </w:p>
    <w:p>
      <w:r>
        <w:rPr>
          <w:b/>
          <w:color w:val="FF0000"/>
        </w:rPr>
        <w:t>id 55</w:t>
      </w:r>
    </w:p>
    <w:p>
      <w:r>
        <w:rPr>
          <w:b w:val="0"/>
        </w:rPr>
        <w:t>Vesi- ja viemärilaitos tuottaa ja jakelee kuluttajille talousvettä sekä huolehtii jätevesien viemäröinnistä kunnan vesi- ja viemäriverkostojen toiminta-alueilla . Vesijohtoverkostoa kunnalla on rakennettuna 378 km ja jätevesiverkostoa 71 km . Jätevedet johdetaan puhdistettavaksi Isonkyrön ja Vaasan yhdessä omistaman Kyrönmaan Jätevesi Oy:n Hyyriän jätevedenpuhdistamolle .</w:t>
      </w:r>
    </w:p>
    <w:p>
      <w:r>
        <w:rPr>
          <w:b/>
          <w:color w:val="FF0000"/>
        </w:rPr>
        <w:t>id 56</w:t>
      </w:r>
    </w:p>
    <w:p>
      <w:r>
        <w:rPr>
          <w:b w:val="0"/>
        </w:rPr>
        <w:t>Tervetuloa keskustelemaan . Osallistu keskusteluihin joko anonyymisti tai omalla nimimerkilläsi . Ilman rekisteröitymistä voit keskustella Yleinen - aihealueella , muut alueet vaativat nimimerkin rekisteröimisen . Hei !en ole kokeillut kvinoa vielä ,suht uusi hedelmä meidän kaupan valikoimissa mutta löytyy ...broiskua ja muita juttuja löytyy kaapsta ....sain kuitenkin kuningas ajatuksen !tälläkertaa en kokkaa kotona vaan menemme ulos syömään.Vaihteeks tallainen ylläri ... kakun jo tein , jä ylimääräisä banaaneja , väsäilin kahvikakun.Maistoin palan ja luulen että vähän kun tekeentyy se on huomenna parhaimmillaan . Hei !en ole kokeillut kvinoa vielä ,suht uusi hedelmä meidän kaupan valikoimissa mutta löytyy ...broiskua ja muita juttuja löytyy kaapsta ....sain kuitenkin kuningas ajatuksen !tälläkertaa en kokkaa kotona vaan menemme ulos syömään.Vaihteeks tallainen ylläri ... kakun jo tein , jä ylimääräisä banaaneja , väsäilin kahvikakun.Maistoin palan ja luulen että vähän kun tekeentyy se on huomenna parhaimmillaan .</w:t>
      </w:r>
    </w:p>
    <w:p>
      <w:r>
        <w:rPr>
          <w:b/>
          <w:color w:val="FF0000"/>
        </w:rPr>
        <w:t>id 57</w:t>
      </w:r>
    </w:p>
    <w:p>
      <w:r>
        <w:rPr>
          <w:b w:val="0"/>
        </w:rPr>
        <w:t>Rakenne ja käytäntö ovat olleet keskeisiä käsitteitä semiotiikan tutkimuksessa , sanastoa jolla operoidaan niin ( jälki )strukturalistisessa , peirceläisessä kuin sosio- ja kulttuurisemioottisessakin tutkimuksessa . Mutta mikä rakenne oikeastaan on ? Onko strukturalistien rakenteen malli ainoa mahdollinen - ja mitkä ovat sen metodologiset edut ja puutteet ? Kuinka käytännöt vaikuttavat merkityksen muodostumisessa ? Voidaanko käytännön käsitettä käyttää samassa merkityksessä esimerkiksi yhteiskunnan , taiteen ja tieteen tutkimuksessa ? Entä miten rakenteet muuttuvat ? Miten poikkeamat haastavat käytäntöjä ja muokkaavat rakenteita ? Kuinka semiosfäärin sisäiset rajat muodostavat ennakoimattoman ulottuvuuden ja osallistuvat kulttuurin muutokseen ? Rakenteiden , käytäntöjen ja poikkeamien yhteenkietoutuminen tarjoaa myös kiinnostavan näkökulman arkipäivän merkityksellistämiseen . Kuinka merkitys jäsentyy maailmassa , jonka rakenteet ja käytännöt muuttuvat jatkuvasti ? Laskeutuvatko rakenteet kadulle ? Oscarin päivän seminaarin tavoitteena on kartoittaa näitä ilmiöitä monitieteisestä näkökulmasta ja esitellä tämänhetkistä suomalaista semiotiikan tutkimusta . Tilaisuuden järjestää Suomen semiotiikan seura ja siihen voivat ottaa osaa kaikki aiheesta kiinnostuneet tutkijat ja opiskelijat . Deadline Semiotiikan seuran tieteellinen toimikunta valitsee seminaarin esitelmät abstraktien perusteella . Esitelmien abstraktit on lähetettävä 15.11. mennessä osoitteeseen harri .veivo@helsinki.fi . Abstraktien enimmäispituus on 20 riviä ja niissä on mainittava täydelliset yhteystiedot . Samalla voi mainita , missä sessiossa toivoo esitelmän pidettäväksi ( ks . sessiot alla ) . Abstraktien mukana voi lähettää myös ehdotuksia sessioista ja niihin osallistuvista esitelmöijistä . Tieto hyväksymisestä lähetetään 19.11. mennessä . Julkaisu Seminaarin perustalta julkaistaan kirja , johon valitaan asiantuntija-arvioinnin perusteella korkeintaan 15 artikkelia . Seminaarin yhteydessä jaetaan tarkemmat ohjeet artikkelikäsikirjoituksenjättämiseksi .</w:t>
      </w:r>
    </w:p>
    <w:p>
      <w:r>
        <w:rPr>
          <w:b/>
          <w:color w:val="FF0000"/>
        </w:rPr>
        <w:t>id 58</w:t>
      </w:r>
    </w:p>
    <w:p>
      <w:r>
        <w:rPr>
          <w:b w:val="0"/>
        </w:rPr>
        <w:t>Kuten edellä olevasta voi päätellä peruswesternistä ei ole kyse , vaan enemmän kuriositeetista joka tuntuu yrittävän olla mahdollisimman vaikeasti lähestyttävä kaikin tavoin . Materiaalin provosoivuus on yksi asia , toinen on kuinka teoksen ainoa suomenkieli ja käännös ylipäänsä on takakannen puffiteksti . Kumpikaan ei auta yleisön löytämisessä , meillä tai muualla . Teknisesti sisältö on monelle liian kaukana marginaalista ja sitä arvostaville taas sisältö on niin ylenpalttisen huumeista gonzoa että tulos on sama . Englanninkielessä on hulppeita mokia , mutta venäläisten rulettien , byrokraattien , populaarikulttuurin ja historiallisten hahmojen sekametelisopasta löytyy pinnan alta kunnianhimoista sarjakuvaa . J Vuorman kasvu graafikkona ja tarinakertojana aaltoilee läpi albumin osien ja elämänvaihteiden nuoren miehen kyynisestä angstista huumorin kautta melankoliseen loppuun . Sarjakuvan kuvallisessa kielessä muutos näkyy selvimmin alun realismia ja karrikoitua yhdistävä tussityö pelkistyy varmaotteisemmaksi ja hysteerisin viivavarjostus poistuu taakse tuoreimman osan ollessa karkeampaa , groteskimpaa viivaa . Osaltaan se sopii lopun ollessa kypsyneempi seestyneempi melankolinen esirippu postapokalyptiselle westernille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59</w:t>
      </w:r>
    </w:p>
    <w:p>
      <w:r>
        <w:rPr>
          <w:b w:val="0"/>
        </w:rPr>
        <w:t>Lampopumput.info Sen verran alkoi kiinnostamaan tuon toiminta että laitoin lämpömittarin pumpun sisälämpöhaistelijan viereen . Tulin siihen lopputulokseen , että puhallusnopeus on noin 2 kun lämpömittarin näyttämä on sama kuin pyyntilämpötila . Jos mennään aste tai enempi alle niin puhallusnopeus nousee 3:een ja jos aste tai enempi yli pyynnin laskee se 1:een . Pumppu itsessään säätää nopeutta aika verkkaisesti , mutta kun käy manuaalipuhallusnopeudet läpi ja sitten automaatille niin alkaa puhaltamaan suoraan tuon logiikan mukaan . Automaattinopeus on myös portaaton , eli puhaltelee myös muilla kuin manuaalinopeuksia vastaavilla tehoilla . Mittarin toisen anturin laitoin 50cm korkeudelle lattiasta ja vähän pumpusta sivuun . Seurailen tuon ja makuuhuoneiden lämpötiloja . Tarkoitus olisi ehkä siirtää sisälämpötila haistelija tuonne alemmas ja päästä näin eroon pyyntilämpötila kikkailuista . Nyt näyttää siltä että kun ulkolämpötila pysyy vakiona niin lattian rajassakin lämpö on puolen asteen sisällä vakio . Pumpun vieressä olevan lämpömittarin lukema vaihtelee jopa 2:lla asteella . Matalimmillaan on sulatuksen loputtua ja korkeimmillaan lämmitysjakson lopussa . Siksi saattaa automaatilla puhaltaa aluksi 3-nopeudella ja lämmitysjakson lopussa vain 1:llä . Sain hankittua usb-porttiin sopivan lämpötila-anturin ja sen mukana tuli käyrää piirtävä tietokoneohjelma . Hetihän se anturi piti survoa tuonne puhallusaukkoon ja käyrän piirto päälle . Nyt tuntuu että löytyi yksiselitteinen selitys auto-nopeudelle . Auto-nopeus pyrkii pitämään puhallusilman 43-45asteisena . Ensimmäisenä sulatuksen jälkeen puhallus on 1-nopeudella kunnes puhallusilma ylittää 43asteen lämpötilan . Sitten puhallusnopeus nousee ensimmäisessä viestissä kuvaamalleni tasolle ja puhallusilma jäähtyy . Seuraavaksi alkaa ulkoa kuuluva kompressorin ääni nousta kuten myös puhalluslämpö . Kun sulatuksesta on kulunut n.10min alkaa puhallin ja kompressori " yhteistyön " ja tämän seurauksena puhallusilma on aina noin 43-45asteista , vain sen määrä vaihtelee lämmitystarpeen mukaan . Tästä halusta puhaltaa 43-45asteista ilmaa ilmeisesti johtuu sekin että kovalla pakkasella auto-nopeus ei käytä kuin matalempia puhallusnopeuksia . Löyly ei vaan riitä lämmittää paljon noin lämmintä ilmaa . Kyllä näyttäs että yrittää suunnilleen tuolla alueella pysyä , olipa pyyntinä mitä tahansa . Nostin pyyntilämpötilan 24-- &amp;gt;28 . Sekä kompressorin kierrokset että puhallusnopeus kasvoivat . Pienen piikin teki alle 42asteeseen mutta nousi äkkiä takaisin 43:een . Sitten laskin pyynnin takaisin 24:ään . Kompressorin kierrokset laski kuten myös puhallusnopeus . Puhalluslämpö nippa nappa 46astetta . Eli manuaalinopeudella ilp:säätää lämmitystehoa puhallusilman lämpöä muuttamalla . Automaattinopeudella ilman lämpötila on vakio ja ilman määrää säädellään . Toki tuo 43-45 astetta ei ole mikään absoluuttinen totuus , ompahan vain tuon mun anturin näyttämä tuossa kohti puhallus aukkoa . Meillä toimii samalla lailla ja juuri tuosta syystä kun se laskee puhallusnopeutta niin ei lämpö leviä tarpeeksi ja jää pyörimään koneen ympärille ja muu kämppä viilenee liikaa . Ei hyvä . Viilennyksessä toimii paremmin . Näinhän se tekee meilläkin jos ei pyyntiä nosta ulkoilman kylmetessä :( Itse tykänny tuossa autossa , että ei koskaan puhalla haaleaa , joka kauempana tuntus vetona ja nopeus säätyy lämmöntarpeen mukaan . Varsinkin keväällä kun aurinko alkaa lämmittämään on mukava että laite hiljenee päivällä ja puhkuu kovempaa vain öisin . Orjallisesti näyttää auto nopeus pitävän huoneilmaanturin lämpötilan samassa kuin pyyntilämpötila , eli logiikka toimii mutta anturi on väärässä paikassa . Nyt yöllä on lämpötila laskenut niin , että pyyntiä olisi pitänyt nostaa asteella että talo pysyy toivotun lämpöisenä . Tuossa 50cm lattiasta pumpun alla on lämpötila laskenut</w:t>
      </w:r>
    </w:p>
    <w:p>
      <w:r>
        <w:rPr>
          <w:b/>
          <w:color w:val="FF0000"/>
        </w:rPr>
        <w:t>id 60</w:t>
      </w:r>
    </w:p>
    <w:p>
      <w:r>
        <w:rPr>
          <w:b w:val="0"/>
        </w:rPr>
        <w:t xml:space="preserve">   Suomen Ympäristökasvatuksen Seura ry myöntää vuosittain Ympäristökasvatuksen ruusut tahoille , jotka ovat edistäneet ympäristökasvatusta esimerkiksi pitkäjänteisellä tai uusia käytäntöjä luovalla toiminnalla . Seura haluaa Ympäristökasvatuksen ruusu -tunnustuksilla nostaa esiin hyviä ympäristökasvatuksen käytäntöjä sekä ansiokasta työtä tekeviä ympäristökasvattajia . Ensimmäiset ruusut jaettiin vuonna 2002 . Ruusu myönnetään ansiokkaasta , uusia toimintamalleja luovasta ympäristökasvatustyöstä . Yrkeshögskola Noviassa on pitkäjänteisesti kehitetty Kestävän kehityksen aspektit huomioonottavaa hoitotyön ammattikorkeakouluopetuksen opetussuunnitelmaa . Novian opetussuunnitelma vuosille 2010-2015 huomioi kestävän kehityksen yhtenä keskeisenä ammatillisena kompetenssina . Kestävä kehitys on systemaattisesti nivottu kaikkiin ammattikompetensseihin ja koko opetussuunnitelmaan . Tämä näkyy konkreettisesti opetuksessa mm. siten , että kullekin kurssille on eritelty spesifit kestävän kehityksen oppimistavoitteet ja -sisällöt . Kestävän kehityksen eri osa-alueet on viety terveyden- ja sairaanhoidon kontekstiin ja hoitotoimintaan sekä arviointeihin . Kestävän kehityksen eri tasojen edellytetään myös näkyvän konkreettisesti opiskelijoiden oppimisstrategioissa ja kirjallisissa tuotoksissa . Systemaattisen opetussuunnitelma- ja opetustoiminnan kehittämisprosessin tuloksena kestävän kehityksen tietotaito leviää opiskelijoin kautta Novian toiminta-alueen terveyden- ja sairaanhoidon toimipisteisiin ja niiden toimintatapoihin . 2. Niina Mykrä , Luonto- ja ympäristökoulujen liitto ry:n toiminnanjohtaja Ruusu myönnetään ansiokkaasta ympäristökasvatuksen edistämistyöstä . Mykrä on vaikuttanut ympäristökasvatuksen asemaan valtakunnallisesti merkittävällä tasolla . Hänen sinnikäs vaikuttamistyönsä edesauttoi osaltaan päättäjiä kirjaamaan ympäristökasvatuksen edistämisen uuteen hallitusohjelmaan paremmin kuin koskaan aikaisemmin . Parhaillaan Mykrä valmistelee valtakunnallisesti merkittävää hanketta , jossa luodaan ” Ryhmien Luonto- ja Ympäristökasvatusta sekä Kestävään elämään tähtäävää kasvatusta tukeva LYKE-verkosto ” . Toteutuessaan verkoston yhteistoiminta tehostaisi jo olemassa olevia ympäristökasvatuksen toimintatapoja ja sillä olisi hyvä kattavuus Suomessa . Mykrä on toiminut myös luontokoulunopettajana Tampereen luontokoulu Korennossa sen perustamisesta lähtien . Hän on ollut mukana kehittämässä luontokoulun toimintaa ja vaikuttanut paikallisiin päättäjiin luontokoulutoiminnan turvaamiseksi .</w:t>
      </w:r>
    </w:p>
    <w:p>
      <w:r>
        <w:rPr>
          <w:b/>
          <w:color w:val="FF0000"/>
        </w:rPr>
        <w:t>id 61</w:t>
      </w:r>
    </w:p>
    <w:p>
      <w:r>
        <w:rPr>
          <w:b w:val="0"/>
        </w:rPr>
        <w:t>Tehdyt toimenpiteet Kiitos Anni Gustafsson ! 04.03.2013 klo 14:12 Näköjään ihmisen on tultava jostain muualta nähdäkseen selvästi . Anni Gustafssonin aito kauhistus kakka-pilakuvasta ( K&amp; k ; 27.2. ) oikein aukaisi silmäni . Itse ajattelin samalla tavalla , mutta panin lehden pois alistuneesti huokaisten . Ei meikäläinen jaksa enää reagoida , sillä turhaahan se on . Niin kuin Anni Gustafssonin äiti sanoi , tämä on lehden linja nykyään . Eikä viime viikolla Mielipide-sivulla ollut pihaustakaan asiasta . Mutta sainpahan uutta puhtia ja haluan esittää pari lisäkommenttia toimitukselle . On pötypuhetta , ettei presidentti joutuisi pilan kohteeksi , jos hänet kuvataan irvokkaan näköisenä tyyppinä kakat housuissa . Entä Paavo Lipponen ? Eikö riittänyt , että häntä halvennettiin Uutisvuoto-ohjelmassa ? Pitääkö Helsingin seurakuntien lehden jatkaa tätä epäkristillistä vanhemman ihmisen pilkkaamista ? On tainnut toimitus unohtaa , että me kirkollisveron maksajat , suuri hiljainen enemmistö , maksamme koko lehden . Tuntuu , että Kirkko ja kaupunki antaa piutpaut meidän mielipiteillemme . Kakkavitsin julkaisu oli käsittämätön munaus .</w:t>
      </w:r>
    </w:p>
    <w:p>
      <w:r>
        <w:rPr>
          <w:b/>
          <w:color w:val="FF0000"/>
        </w:rPr>
        <w:t>id 62</w:t>
      </w:r>
    </w:p>
    <w:p>
      <w:r>
        <w:rPr>
          <w:b w:val="0"/>
        </w:rPr>
        <w:t>Tilasto poikkeaa Etelä-Saimaassa 5. 2. 1999 Antti O . Arposen listasta sikäli , että mukana on myös Paavo Vuoksela LaVi ( s. 25.1.50 ) , joka heittää 800 g keihästä kuten muutkin listalla . Kymmenentenä Arposen listalla oli 35,11 Juha Olkkonen TsV . Alle 18-vuotiaita ei kummallakaan listalla ole , koska heittävät kevyempää välinettä . Lappeenrannassa Veijosella on tiedossa ainakin viisi itseään parempaa listalta puuttuvaa keihäänheittäjää , mutta he eivät ole kilpailleet 1998 . Arposen otsikko oli " Etelä-Karjalassa ei ole kymmenottelijaa " . Kaksi Veijosen hyvää tuttuakin Lappeenrannasta pystyy noin 4000 pisteeseen ottelussa . Kuulanheitossakin hyvälle Yrjö Hämäläiselle pyritään 1999 saamaan tulos ottelussakin . Kiitos Arposelle , jos vuoden päästä kirjaa " Kymmenottelu : ei yhtään tulosta ! " tilalle edes yhden nimen . Yrjö Hämäläinen löytyi Arposen listalta nytkin , kiekonheitossa tulos 31,29 , vaikka paras tuloksensa olikin parempi kuin Arposen listassa mainittu . Mahdollisesti Arponen jätti Hämäläisen piirinmestaruuskisassa tekemän yli 33 metrin tuloksen kirjaamatta , koska seuran nimeä ei löytynyt Hämäläinen kun ei kuulunut siinä vaiheessa mihinkään urheiluseuraan . Yrjö Hämäläinenkin uskoo seurakunnan ylösoton toteutuvan mahdollisesti jo syksyllä vuonna 2000 . Harri Veijonen 15. 3. 1999 . Keihäänheittolinkkisivulle HOME</w:t>
      </w:r>
    </w:p>
    <w:p>
      <w:r>
        <w:rPr>
          <w:b/>
          <w:color w:val="FF0000"/>
        </w:rPr>
        <w:t>id 63</w:t>
      </w:r>
    </w:p>
    <w:p>
      <w:r>
        <w:rPr>
          <w:b w:val="0"/>
        </w:rPr>
        <w:t>Edellisen asukkaan henki Tarina kerrottu takkahuoneessa kello kuusi illalla 13. helmikuuta vuonna 2011 Tapahtumapaikka Tampere Tapahtuma-aika 2006 Aaveen muoto Monialainen ilmiö Kertojana toimi mkm Asuin miehen ja 3 kissan kanssa talossa , jonka omistaja vanha nainen oli siellä asunut kuolemaansa saakka . Olimme asuneet talossa jo loppuvuodesta 2004 ja nämä tapahtumat tapahtuivat vasta 2006 kevät talvella . Olin kiinnittänyt usein huomion kissojen käytökseen , heidän katsellessa kattoon , sähistessä pimeälle porraskäytävälle jne . Joten päättelin olevan vain kärpästen ja hiirien aikaan saannosta . Pyykinpesukone sijaitsi talon yläkerrassa ja katsoin miehen kanssa alhaassa televisiota . Kuulin viimeisen linkouksen lähtevän pyörimään ja pesuohjelman loputtua menin ylös laittamaan pyykit kuivumaan . Ihmettelin että kuinka pesukoneen luukku voi olla auki ja hana kiinni vaikka juuri kuulin koneen käyvän selvästi . Pyykit olivat myös märät , eli koneen on täytynyt olla päällä . Tuo jäi ikuisesti kaivertamaan mieltä , sillä loogista selitystä emme koskaan asialle keksineet . Usein myös kuului yläkerrasta narinaa lattiasta ( puulattia ) vaikka kaikki olimme alakerrassa . Vessassa saattoi hengitys höyrytä kesälläkin , muttei muuten ollut kylmä . Sähköpatteri paukkuivat , vaikka eivät olleet edes päällä . Muutettuamme pois syksyllä 2006 , talo jäi purkutuomiota odottelemaan ja sähköt katkaistiin kokonaan , kuulin kuitenkin naapureiden kertoneen että talossa paloi kuitenkin usein ulkovalo . Kaikesta kokemasta huolimatta jäi suuri ikävä tuota taloa kohtaan . Nykysin siinä on elementtitalo tilalla .</w:t>
      </w:r>
    </w:p>
    <w:p>
      <w:r>
        <w:rPr>
          <w:b/>
          <w:color w:val="FF0000"/>
        </w:rPr>
        <w:t>id 64</w:t>
      </w:r>
    </w:p>
    <w:p>
      <w:r>
        <w:rPr>
          <w:b w:val="0"/>
        </w:rPr>
        <w:t>Johtamisen sietämätön keveys Johtaminen on vaativa tehtävä , eikä jatkuva muutos toimintaympäristössä tee sitä helpommaksi . Taloudelliset paineet ovat etenkin julkisella sektorilla tehneet johtamistehtävät niin vaikeiksi , että aina ei löydy halukkaita esimiestehtäviin . Puun ja kuoren välissä oleminen ei kiinnosta . Johtamisen teema nousi esille valmistellessani opetuspäivää ylemmälle amk-tutkintoryhmälle , jotka ovat potentiaaleja tulevia esimiehiä . On mukavaa päästä käsittelemään opiskelijoiden kanssa itselleni sekä teoriassa että käytännössä läheistä aihetta , vaikka ajan löytäminen valmisteluun on vaikeaa . Onneksi tehtävän kiinnostavuus palkitsee ylimääräisen vaivan . Pidän tärkeänä pitää yllä tuntumaa koulutuksemme perustehtävään myös ruohonjuuritasolla . Suurten ikäluokkien eläköityessä ( esimerkiksi sosiaali- ja terveysalalla ) tarvitaan esimiestehtäviin paljon uusia tekijöitä , sillä myös esimiespuolelta siirtyy vapaalle suuri joukko ammattilaisia . Olemme koulutuksessamme vahvistaneet esimiestyön osaamista vastataksemme työelämän tarpeisiin . Tuleva sukupolven vaihdos edellyttää monenlaista tekemistä jo ennen kuin nuoremmat astuvat johtajan tehtäviin . Osaamisen siirto nykyisiltä tekijöiltä on hoidettava ennen ” vahdinvaihtoa ” ja harkinnan arvoista olisi myös käyttää eläkkeelle siirtyviä nuorempiensa mentoreina . Esimiesten työurien pitkittäminen voisi helpottaa tilannetta , mutta monet esimiehet odottavat innolla aikaa , jolloin omalle elämälle jää tilaa . Halukkuutta vaativan työnteon jatkamiseen ei monelta väsyneeltä johtajalta löydy ja houkuttelevan vapaa-ajan kanssa on vaikea kilpailla . Toisaalta nuoremmille tulee antaa tilaa työelämässä . Vaihdos tulee hoitaa mahdollisimman hyvin ja ennakoidusti . Muutoksen johtamisessa tulevan ennakointi on tunnetusti vaativa tehtävä . Nykyään pidämme itsestään selvänä muutoksen jatkuvuutta . Muutosta ohjaavat laajasti talouden lait , joiden mukaan muodostetaan suuria kokonaisuuksia ja lisätään tehokkuutta . Toisaalta pyritään yhteisen hyvinvoinnin turvaamiseen . Hyvinvoinnin mittarina on pidetty bruttokansantuotetta , mutta uusien tutkimusten mukaan BKT:n kasvu ei lisää välttämättä ihmisten hyvinvointia . STM:n uuden strategian 2011 mukaan tavoitteena on sosiaalisesti kestävä yhteiskunta , jossa ihmisiä kohdellaan yhdenvertaisesti , varmistetaan kaikkien osallisuus sekä edistetään jokaisen terveyttä ja toimintakykyä . Tutkimusprofessori Jussi Simpura Terveyden- ja hyvinvoinnin laitokselta toteaa , että sosiaalisen kestävyyden käsitteen jatkokehittelyssä pitäisi korostaa yhteisen osallistumisen ja luottamuksen merkitystä . Selviytyminen , toipuminen ja sopeutuminen näyttävät nojaavan nimenomaan osallistumiseen ja keskinäiseen luottamukseen ja sosiaalisen kestävyyden varantona on luottamuspääoma . Osallisuus ja luottamus nousevat erittäin tärkeiksi tekijöiksi sekä yksityis- että työelämässä . Talous ei ratkaisekaan kaikkea . Muutoksen johtamisessa tämä tulisi muistaa . Myös professori Antti Syväjärven mukaan muutoksen onnistumiseen vaikuttavat sitoutuneisuus , luottamus , osallisuus ja avoin ja tarkoituksenmukainen kommunikaatio strategisesti selkeiden ja realististen tavoitteiden lisäksi . Nämä ovat vaativia seikkoja , mutta niitä toteuttamalla saadaan aikaan yhteinen muutos . Maamme korkeakoululaitos , nyt erityisesti ammattikorkeakoulusektori on suurten muutosten edessä . Toivottavasti osaamme suunnitella , johtaa ja toteuttaa muutoksen onnistuneesti . Tärkeää on se , ettei hyvinvointi valtakunnallisella , paikallisella ja yksilöllisellä tasolla vaarannu enempää kuin on välttämätöntä . Kysymys on Simpuran mukaan siitä , haluammeko enemmän , parempaa vai kestävämpää hyvinvointia ? Ikäjohtamiseen liittyvät kriittiset kehittämiskohteet löytyvät henkilöstön työssäjaksamisen edistämisessä sekä yksilöiden ja sitä kautta organisaation osaamisen uudistamisen varmistamisessa . Mielestäni ainoa kestävä toimintamalli perustuu yksilön mahdollisuuteen osallistua toiminnan kehittämiseen . Laadunvarmistuksen näkökulmasta toiminnan jatkuva kehittäminen edellyttää jokaisen osallistumista kehittämistoimintaan . Tähän siis tulisi kaikkia kannustaa sillä onnistunut toteutus vaikuttaa myös positiivisesti yksilötason työskentelymotivaatioon ja sitä kautta työhyvinvointiin . Johtamistehtävissä olevan työssäjaksamista tukisi mm. jaettu johtajuus , jossa yhteisöllinen työkulttuuri mahdollistaa myös eri alojen ja erilaisten ihmisten ( nuoret , kokeneet ) keskinäisen vuorovaikutuksen hyödyntämisen yhteis</w:t>
      </w:r>
    </w:p>
    <w:p>
      <w:r>
        <w:rPr>
          <w:b/>
          <w:color w:val="FF0000"/>
        </w:rPr>
        <w:t>id 65</w:t>
      </w:r>
    </w:p>
    <w:p>
      <w:r>
        <w:rPr>
          <w:b w:val="0"/>
        </w:rPr>
        <w:t>Kiitos kysymyksestäsi ! Käytin kirjoituksessani perinteisiä sanamuotoja , enkä jääänyt pohdiskelemaan , onko homoseksuaali ehyt vai eikö . Kysymyksesi nousee siis yhdestä kirjoitukseni sivulauseesta . Kerroin vain kappeli-illastamme , ja viittasin henkilöön , joka siellä opetti ( ja opettaa säännöllisesti julkisesti ) . Hän ei peittele elämänmuutostaan . Hän on kerran ollut homoseksuaali , nyt hetero . Mikä minä olen sanomaan mitään hänen tai kenenkään muunkaan " eheytymiseen " . Kuitenkin tiedän , etteivät kaikki eheydy . Puonti kertoi tämänkin asian varsin selvästi . Hän sanoi , että heidän toiminnassaan kolmasosa eheytyy , kolmasosassa lähtee prosessi liikkeelle ja kolmasosalle ei tapahdu mitään . Ymmärrän niiden turhautumisen , jotka eivät ole " eheytyneet " , vaikka olisivat toivoneet . Tai niiden ärtymisen , jotka eivät ole löytäneet vapautta alkoholismista , vaikka olisivat toivoneetkin . Tai niitä , jotka eivät ole parantuneet vaikeista sairauksista , vaikka ihmiset vieressä olisivatkin parantuneet . Mitä murhetta ja toivottomuutta elämässäsi sitten onkaan , niin on rankkaa , jos ei siihen näy ratkaisua . Homoseksuaali voi varmasti elää onnellista elämää aivan sellaisenaan . Kuitenkin ainakin jotkut homoseksuaalit haluaisivat olla heteroja . Tällöin homoseksuaalisuus on heille taakka , joka tekee elämästä onnetonta . Niin , voiko onneton ihminen olla ehyt ? Kuten kappalainen kirjoittaa , paaston aika on erittäin hyvä tilaisuus vähentää ns. ruutuaikaa oli se sitten television katselua , pleikkarin pelaamista tai tietokoneen näppäilyä . Olen ottanut sen tavoitteekseni jo muutamana vuotena paaston aikana ja se todella toimii . Tilalle voi sitten ottaa vaikka ystävien ja sukulaisten tapaamista , kirjojen lukemista , rukoilemista , ulkoilua jne .</w:t>
      </w:r>
    </w:p>
    <w:p>
      <w:r>
        <w:rPr>
          <w:b/>
          <w:color w:val="FF0000"/>
        </w:rPr>
        <w:t>id 66</w:t>
      </w:r>
    </w:p>
    <w:p>
      <w:r>
        <w:rPr>
          <w:b w:val="0"/>
        </w:rPr>
        <w:t>Herra Peabody ja Sherman Ohjaus : Rob Minkoff * * * Euroopassa varsin tuntematon animaatiokimara The Rocky &amp; Bullwinkle Show on pyörinyt amerikkalaisissa televisioissa vuodesta 1959 alkaen . Nyt sarjaa pyritään markkinoimaan isosti myös muualle maailmaan . Ensimmäisessä aallossa saapuu elokuva hyperälykkäästä koirasta Mr. Peabodysta ja hänen adoptoidusta pojastaan Shermanista . Peabody sijoittuu hahmona Tenavien Ressun ja Nick Parkin Gromitin välille . Hahmo on ylimaallisessa kyvykkyydessään hieman ärsyttävä , ajoittain on hankala uskoa että Peabody oikeasti välittäisi normaalin pikkupojan lailla törmäilevästä Shermanista . Animaatiossa tietysti kaikki on mahdollista , ja Peabodyn keskeinen juttu on hänen kehittelemänsä aikakone WAYBAC. Sen avulla hän ja Sherman kiertelevät pitkin historiaa tapaamassa kunkin ajan merkkihenkilöitä , joista osa on varsin toisenlaisia kuin mitä virallinen historiankirjoitus on antanut ymmärtää . Herra Peabody ja Sherman -elokuvaan on kehitelty varsin kliseinen kehystarina . Kun Sherman riitaantuu ensimmäisenä koulupäivänään nätin kiusankappaleen , Pennyn , kanssa , nousee kysymys onko koira , edes Nobelin voittanut koira , kykenevä ihmislapsen huoltajaksi ? Sitten mennään pitkin ja poikin historiaa . WAYBACin avulla kuvaan saadaan mm. lapsifaarao Tutankhamon , Robespierre , Spartacus ja tietenkin myös nippu Amerikan presidenttejä George Washingtonista Bill Clintoniin . Vauhti korvaa sisällön , mutta retrohenkisten kuvien virtaa on miellyttävää katsella Danny Elfmanin musiikin säestyksellä . Kolmiulotteisuutta on hyödynnetty maltillisesti , ei yliampuvasti kikkaillen . Huumoria on pyritty jakamaan tasan lapsille ja aikuiskatsojille . Mikään unohtumaton animaatio-elämys Herra Peabody ja Sherman ei ole , mutta nousee kuitenkin keskitason yläpuolelle .</w:t>
      </w:r>
    </w:p>
    <w:p>
      <w:r>
        <w:rPr>
          <w:b/>
          <w:color w:val="FF0000"/>
        </w:rPr>
        <w:t>id 67</w:t>
      </w:r>
    </w:p>
    <w:p>
      <w:r>
        <w:rPr>
          <w:b w:val="0"/>
        </w:rPr>
        <w:t>Mario Tricoci Hair Salon and Day Spa ( Yhdysvallat ) Käytännön tietoa Läheiset hotellit Budjetti-tyylinen La Quinta Inn Chicago Schaumburg-hotelli on varustettu kaikilla mukavuuksilla , joihin kuuluvat esimerkiksi : Business-keskus , Ilmainen pysäköinti , Televisio .Etäisyys keskustasta autol Lue lisää la on 8 minuuttia , ja hotellin sijainti on 1730 East Higgins Road Schaumburg United States , itä-Schaumburg , mikä sopii loistavasti kaupungin ja sen ympäristön tutkimiseen .Hotelli on osa LQ-ketjua .Laajakaista-Internet-yhteys on saatavilla hotellissa .Kun haluat rentoutua , hotellin kuntosali on käytössäsi .Golfkentän lähellä on mukava lisä hotellin palveluihin . Muuta hyödyllistä tietoa:Hotellissa on pysäköintialue . Piilota teksti Etäisyys keskustasta autolla on 15 minuuttia , ja hotellin sijainti on 600 N MARTINGALE RD , lounais-Arlington Heights , mikä sopii loistavasti kaupungin ja sen ympäristön tutkimiseen .Kolme tähteä -kateg Lue lisää oriaan kuuluvan budjetti-tyylisen hotellin sijaintina on Arlington Heights . Hotelli tarjoaa käyttöösi useita eri palveluja , joihin kuuluvat mm. Baari , 24h vastaanotto , sanomalehdet , Business-keskus , Pesula , Ilmainen pysäköinti , Televisio , Ilmastointi , Satelliitti TV . Pyörätuoliystävällisyys on mukava lisä hotellin palveluihin . Kun haluat rentoutua , hotellin kuntosali on käytössäsi .Hotelli kuuluu QI-ketjuun . Hotelli tarjoaa käyttöösi laajakaista-Internetin.Huomaa:Hotellissa on pysäköintialue . Piilota teksti Kolme tähteä -kategoriaan kuuluvan budjetti-tyylisen hotellin sijaintina on Schaumburg . Hotelli tarjoaa käyttöösi useita eri palveluja , joihin kuuluvat mm. Ravintola , Huonepalvelu , 24h vastaanotto , Lue lisää Business-keskus , Ilmainen pysäköinti , Ilmastointi . Keskus-Schaumburg on helposti saavutettavissasi , sillä matka vie autolla vain 7 minuuttia . Osoitteessa 1300 E. Higgins Road . sijaitseva hotelli on ihanteellinen tukikohta , kun haluat nauttia kaikista kaupungin antimista , viivyitpä sitten vain muutaman päivän tai kauemmin . Golfkentän lähellä on mukava lisä hotellin palveluihin . Hotelli kuuluu HX-ketjuun . Laajakaista-Internet-yhteys on saatavilla hotellissa .Käytännön tietoa:Hotellissa on suojattu pysäköinti . Piilota teksti Sijaintina on 1200 East Bank Drive , luoteis-Chicago , ja etäisyys keskustasta autolla vain 79 minuuttia .Hotelli ( Chicago ) on budjetti-tyylinen ja tasoltaan se kuuluu kaksi tähteä-kategoriaan . Hotelli t Lue lisää arjoaa erilaisia palveluja , joihin kuuluvat mm. 24h vastaanotto , Tenniskenttä , sanomalehdet , Business-keskus , Pesula , Ilmainen pysäköinti , Ilmastointi .Laajakaista-Internet-yhteys on saatavilla hotellissa.Matka O' Hare-lentokentälle vie autolla noin 28 minuuttia ( 14 km ) .Golfkentän lähellä on mukava lisä hotellin palveluihin . Kun haluat rentoutua , hotellin kuntosali on käytössäsi .Hotelli on osa Candlewood Suites-ketjua .Käytännön tietoa:Hotellissa on ilmainen pysäköinti . Piilota teksti Hotellissa on 162 huonetta tyypistä total kategoriaan Standard Queens . Courtyard Chicago Schaumburg -hotellin edullisin huonehinta on 70 euroa .Budjetti-tyylinen Courtyard Chicago Schaumburg-hotelli on Lue lisää varustettu kaikilla mukavuuksilla , joihin kuuluvat esimerkiksi : Ravintola , sanomalehdet , Savuttomat huoneet , Business-keskus , Pesula , Ilmainen pysäköinti , Televisio , Ilmastointi .Etäisyys keskustasta autolla on 7 minuuttia , ja hotellin sijainti on 1311 American Lane , koillis-Schaumburg , mikä sopii loistavasti kaupungin ja sen ympäristön tutkimiseen .Kun haluat rentoutua , hotellin kuntosali on käytössäsi .Hotelli on osa Marriott Hotels &amp; Resorts-ketjua .Golfkentän lähellä on mukava lisä hotellin palveluihin . Hotelli tarjoaa käyttöösi laajakaista-Internetin.</w:t>
      </w:r>
    </w:p>
    <w:p>
      <w:r>
        <w:rPr>
          <w:b/>
          <w:color w:val="FF0000"/>
        </w:rPr>
        <w:t>id 68</w:t>
      </w:r>
    </w:p>
    <w:p>
      <w:r>
        <w:rPr>
          <w:b w:val="0"/>
        </w:rPr>
        <w:t>Iloinen palvelu ja hyvät tuoksut , mutta jotenkin paljon voimakkaampia makuja odotin , pyysin sekalaisen lajitelman kaikkea mitä lounaalle oli tarjolla . Ihan hyvää mutta mietoa . Meze-lautanen näytti herkulliselta , pitänee käydä testaamassa maistuuko se myös siltä . Kontulan ostarilta tuttu Fattoush on siirtynyt Stadin ytimeen , ja valitettavasti jotain on tainnut jäädä matkan varrelle . En oikein tiedä onko täällä ( vielä ) a la cartea ollenkaan , ilmeisesti menu vaihtelee päivittäin seinän liitutaulun mukaan . Ituhipeille tarjolla oli mezelautanen 8,5e . Hanalimut kuulemma avajaistarjouksena 2e . Mezelautaseen luvattiin seitsemän ruokalajia , helpoimmin tunnistettavissa olivat falafelit ( 2kpl ) , dolmadekset ( 2kpl ) hummus ja baba ganoush ja laban , joku tahnat jäivät tunnistamatta . Falafelit itse tehtyjä mutta eivät tuoreita , kuori oli vähän kuminen ja aika paksu . Parempia kuin peruspizzerian mikroversiot , mutta kaupungin kärkisjoille ei ylletä millään . Myös viininlehtikääryleet mahdollisesti itse askarreltuja , sillä riisi oli vähän turhan al dente , jota ei purkkiversioiden kohdalla yleensä tarvitse pelätä . Hummus hyvää ja baba ganoush erinomaista , eikä ne loputkaan tahnat olleet hullumpia . Uusi tuttavuus laban eli jugurttitahna melko tymäkkää ja happamahkoa . Silti , vajaa yhdeksän euroa siitä että lautaselle ladotaan valmiiksi tehtyjä asioita jääkaapista on ehkä vähän paljon . Tuore leipä olisi ollut kiva lisä ja ulkoständissä semmoista annokseen lupailtiinkin . Pari lisäfalafelia ei myöskään luultavasti olisi kohtuuton panostus , siinä ja siinä että jäikö nälkä . Ikkunassa lupaillaan shwarmaa , kebabia ja friteerattua kanaa , josko lienevät sitten ruokaisampia . Tilana ihan ok , ei mitenkään erityisen itämainen sisustus . Myynnissä myös jotain kuivattu hedelmä/snack -osastoa , ja irtobaclavaa . Maksutapana toistaiseksi vain käteinen , korttikonetta eivät kuulemma ole vielä ehtiineet saada .</w:t>
      </w:r>
    </w:p>
    <w:p>
      <w:r>
        <w:rPr>
          <w:b/>
          <w:color w:val="FF0000"/>
        </w:rPr>
        <w:t>id 69</w:t>
      </w:r>
    </w:p>
    <w:p>
      <w:r>
        <w:rPr>
          <w:b w:val="0"/>
        </w:rPr>
        <w:t>Hae RE:stä Grandone RE: search Shhh ... Nokia on asiakkaamme Tämän tiedämme : Nokian ansiosta suomen digimarkkinat ovat mitä ovat . Nokia ohjaa ja markkinat seuraavat . Mutta minne ne ovat nyt menossa ja ketkä pääsevät mukaan ? Olen toiminut tutkijana , analyytikkona ja toimittajana viimeiset kymmenen vuotta . Siis hankkinut ja julkistanut tietoa työkseni . Koskaan aiemmin en ole törmännyt markkinaan , joka olisi näin sisäänpäinkääntynyt ja , josta olisi näin vaikea ottaa selvää . Tutkiaksemme Nokian merkitystä Suomen digimediamarkkinoille , kirjoitimme suurimpien toimistojen toimareille , nyhdimme haastatteluja tuntemiltamme Nokian duunareilta ja Nokialle tekeviltä toimistoilta . Anoimme , pyysimme ja uhkailimme . Turhaan . Otimme yhteyttä Nokian pressitoimistoon . Turhaan . Sovitut haastattelut haihtuivat ja ystävyyssyhteet joutuivat koville . Kukaan ei halunnut puhua Suuresta Asiakkaasta omalla nimellään . Jos Nokia on tarkka siitä mitä päästää julkisuuteen ovat sen alihankkijat neuroottisia julkiskuvansa suhteen . Niinpä myönsimme kaikille haastateltaville anonymiteetin . Lähetimme kyselyn kaikille digimediatoimistoille , joiden työntekijämäärä on yli kymmenen . Seitsemästätoista toimistosta seitsemän vastasi kysymykseen . Niistä puolet teki töitä Nokialle . Nokian osuus digimedia markkinoista arvioitiin useimmiten neljännekseksi , tosin pienin arvio oli 10% ja suurin 50 % . Arvioiden keskiarvo oli 23,75 % . Satama on Nokia Suomalaisista digimediayrityksistä Satama on todennäköisesti pahiten Nokia-riippuvainen . Analyysiä varten haastattelemamma suuri suomalainen digimedia-sijoittaja arvioi parhaillaan jopa 80 % satamalaisista tekevän töitä maailman suurimmalle kännykkävalmistajalle . Todisteita riippuvaisuussuhteesta ei tarvitse etsiä kaukaa . Kun Nokia tämän vuoden alussa sulki kukkaroaan , aloitti aloitti Satama pääsiäisenä YT-neuvottelut . Kun investoinnit taas alkoivat , Satamakin pomppasi takaisin hyvään tulokseen . Nokia on suuri asia suomen markkinoille , eikä suhdetta siihen haluta riskeerata puhumalla siitä yrityksen ulkopuolisille . Ei ole perätöntä väittää , että Nokian ja suomalaisen digimedian suhde on erittäin suljettu ja perustuu henkilökohtaisille kontakteille . Digimedian lupaus avoimuudesta ja globaaliudesta on muuttunut suljetuksi ja paikalliseksi , mutta melko turvalliseksi perustuotannoksi . Suomi liian kallis perustuotantoon Mutta perustuotanto ei enää riitä . Nokian suunta on jälleen uusi . Suomen suurin asiakas etsii juuri nyt kumppaneikseen luovia liiketaloudellisia prosesseja ja ideoita tarjoavia markkinoijia . Eli valmiita konsepteja tarjoavia digimediatoimistoja . Suomen hintataso on pakostikin niin kova , että kilpailla pitää jatkossa joko ainutlaatuisella palvelulla tai toteuttamista vailla valmiilla markkinointikonsepteilla “ Suomessa ei voida kilpailla hinnalla . Pitää kilpailla palvelun laadulla ja sillä kuinka helposti se muuttuu suoraksi liiketoiminnaksi , eli Nokian laitteiden myynniksi“ , nokialainen pitkän päivätyön digiyrittäjänä tehnyt Ostaja kertoo ja muistuttaa , että Nokia on vielä " 90-prosenttisesti laitevalmistaja ja -kauppias . “ Usein valitetaan , että Nokia ei osta luovia ratkaisuja . Meille tarjotaan hyvin harvoin luovia ratkaisuja , jotka johtaisivat liiketoimintaan . Pelkkä hyvinliikkuva flash-ukko ei riitä .“ “ Vihonviimeisiä ovat toimistot , jotka kuluttavat ostajan aikaa neuvottelemalla ja kyselemällä mitä saisi olla .“ " Suomessa on yrityksillä taipumus lähteä tarjoamaan puheissaan sellaista , joka ei vielä käytännössä onnistu . " Hyvä esimerkki tästä on flash-tuotanto , josta osa toimistoista yrittää pakolla laajentaa konsultaatioon . Valittavasti konsultoinnin ja strategisen mainonnansuunnittelun puolella suomalaisilla toimistoilla on vähemmän tarjottavaa . Verkostoitumista ei ole tapahtunut tarpeeksi ja eri kompetenssit ovat levällään eri toimistoissa . " Siitä on syntynyt pettymyksiä . Hyviäkin suomessa tietysti on vaikka ajoittain tuntuu siltä että parhaimmat lupaus-toteutus todennäköisyydet löytyvät Suomen ulkopuolelta . " Liikaa ei kannata tarjota , vaan alkaa vähitellen kasvattaa asiakkuutta</w:t>
      </w:r>
    </w:p>
    <w:p>
      <w:r>
        <w:rPr>
          <w:b/>
          <w:color w:val="FF0000"/>
        </w:rPr>
        <w:t>id 70</w:t>
      </w:r>
    </w:p>
    <w:p>
      <w:r>
        <w:rPr>
          <w:b w:val="0"/>
        </w:rPr>
        <w:t>Apartment-Hotel Tämä Kölnissä sijaitseva 2 tähden hotelli on vain 2 minuutin kävelymatkan päässä Bahnhof Westin rautatieasemalta . Se tarjoaa itsepalveluperiaatteella toimivia huoneita ja huoneistoja sekä nopean metroyhteyden kaupungin keskustaan . H1-hotellin valoisasti sisustettuihin huoneisiin ja huoneistoihin kuuluu kaapeli-tv ja moderni kylpyhuone . Kaikissa niissä on keittiö- ja ruokailuvälineillä varustettu minikeittiö . Helpon kävelymatkan etäisyydellä H1:sta on erilaisia kauppoja , supermarketteja sekä ravintoloita . Hans-Böckler-Platz U-Bahn -metroasema on 2 minuutin kävelymatkan päässä H1-hotellista . Kuuluisalle Kölnin katedraalille pääsee suoralla junayhteydellä 5 minuutissa . MY Messe &amp; Business Home - by Lanxess Arena /Messe Cologne Radisson Blu Hotel Köln Tämä 4 tähden hotelli sijaitsee Kölnin Deutz-alueella 5 minuutin kävelymatkan päässä Lanxess Arenalta ja KölnMessen messukeskuksesta . Se tarjoaa ilmaisen Wi-Fi:n sekä ilmaisen saunan ja kuntosalin käyttömahdollisuuden . Radisson BLU Hotel Kölnissä on tilavia ja moderneja huoneita , joissa on taulu-tv , teen ja kahvin valmistusvälineet ja tyylikäs sisustus . Kaikissa kylpyhuoneissa on kylpyamme ja suihku . Vieraat voivat nauttia runsaan buffetaamiaisen Pronto-bistrossa tai Välimeren erikoisuuksia Paparazzi-ravintolassa . Kahvia , cocktaileja ja kölniläistä olutta on tarjolla myös terassilla tai loungebaarissa , jossa on 15 metriä korkea lasikatto . Kölnmessen raitiovaunupysäkki sijaitsee 100 metrin päässä Radisson Kölnistä . Kölnin keskustaan ja Kölnin tuomiokirkkoon on raitiovaunulla 3 pysäkin matka tai Reinin yli 20 minuutin kävelymatka . Hostel die Wohngemeinschaft Conti Hotel Conti Hotel on perheomisteinen moderni hotelli , joka sijaitsee Kölnin kaupungin keskustassa Belgialaisen korttelin sydämessä . Aivan hotellin lähellä on runsaasti ensiluokkaisia ravintoloita , elokuvateattereita , viehättäviä kahviloita ja baareja . Raitiovaunu on vain 2 minuutin päässä , ja sillä pääset suoraan kaupungin keskustaan , messukeskukseen tai Rhein- Energie-Stadionille . ibis Köln Messe Tämä Köln- Deutzissa sijaitseva hotelli tarjoaa moderneja huoneita , 24h-baarin sekä ilmaisen internetpisteen . Lanxess Arena ja Koelnmesse-messukeskus sijaitsevat 5 minuutin kävelymatkan päässä . Kaikissa Ibis Köln Messe -hotellin huoneissa on ilmastointi , oma kylpyhuone ja hiustenkuivaaja . Hotellin aulassa on ilmainen Wi-Fi . Ibis Köln Messe -hotellissa tarjoillaan runsas buffetaamiainen joka aamu klo 4.00-12.00 . Café Hopfen Malzissa on ulkoterassi , ja tarjolla on saksalaisia ​​ja kansainvälisiä ruokia . Kölnmessen metroasema sijaitsee vain 250 metrin päässä . Hotel Mado Hotel ELITE an der Universität Tämä 2 tähden hotelli sijaitsee 2 minuutin kävelymatkan päässä Kölnin yliopistolta ja Dasselstraße/Bahnhof Süd -metroasemalta . Se tarjoaa rauhallisen sijainnin , ilmaisen aamiaisen ja langattoman internetin . ELITE an der Universität -hotelli sijaitsee sivukadulla lähellä monia baareja , ravintoloita ja kauppoja . ELITE-hotellin valoisissa huoneissa on modernit huonekalut , faksimodeemi ja oma kylpyhuone . Huoneen hintaan sisältyy buffetaamiainen joka päivä . Langaton internet on käytettävissä kaikissa hotellin tiloissa lisämaksua vastaan . Hotellin 24 tuntia avoinna oleva vastaanotto on aina valmis auttamaan . Dasselstraße-metroasemalta pääset suoraan kuuluisalle Kölner Dom -tuomiokirkolle 8 minuutissa . Südstadt-Appartement Köln Nämä modernit studiot ja huoneistot sijaitsevat Kölnissä joko 2 minuutin kävelymatkan päässä Chlodwigplatzin metroasemalta tai lähellä katedraalia . Niihin kuuluu ilmainen Wi-Fi-internetyhteys , keittovälineet ja oleskelualue . Südstadt-Appartementin hiljaisissa studioissa ja huoneistoissa voi majoittua 4 henkilöä . Kölnin päärautatieasemalle pääsee joko 15 minuutissa julkisilla liikennevälineillä tai enintään 8 minuutissa jalkaisin Südstadt-Appartement-huoneistoilta . Huoneistokompleksia vastapäätä löytyy leipomo . Burns Art Cologne Tämän 4 tähden design-hotellin huoneissa on suuri</w:t>
      </w:r>
    </w:p>
    <w:p>
      <w:r>
        <w:rPr>
          <w:b/>
          <w:color w:val="FF0000"/>
        </w:rPr>
        <w:t>id 71</w:t>
      </w:r>
    </w:p>
    <w:p>
      <w:r>
        <w:rPr>
          <w:b w:val="0"/>
        </w:rPr>
        <w:t>Halaa puuta tänään kello 20 11.6.2014 9:17 Kuva : Olli-Pekka Härmä Kiertämällä kätesi puun ympärille osallistut Suomen ennätykseen . Tänään pääsee mukaan ennätyksen tekemiseen . Maa- ja kotitalousnaiset yrittävät puiden halaamisen Suomen ennätystä , ja tavoitteena on , että tuhannet ihmiset halaavat puita yhtä aikaa keskiviikkona kello 20. Iitin Maa- ja kotitalousnaiset on mukana tekemässä valtakunnallista ennätystä . Ennen halailua metsästä etsitään raaka-aineita villiruokaan Pekkalassa osoitteessa Kimonkyläntie 492 , Haapakimola . Kello 17 alkavalla kurssilla tunnistetaan ja kerätään ruoaksi sopivia villikasveja . Kurssin vetäjä on Etelä-Suomen Maa- ja kotitalousnaisten ruoka-asiantuntija Hannele Veteli . Kurssi on avoin kaikille kiinnostuneille . Parin viikon päästä kurssi saa jatkoa . Silloin selviää , miten kasveista tehdään hyvää ruokaa . Lähetä uutinen kaverille Uutinen Kouvolan Sanomat : Halaa puuta tänään kello 20 Tänään pääsee mukaan ennätyksen tekemiseen . Maa- ja kotitalousnaiset yrittävät puiden halaamisen Suomen ennätystä , ja tavoitteena on , että tuhannet ihmiset halaavat puita yhtä aikaa keskiviikkona kello 20. Iitin Maa- ja kotitalousnaiset on mukana tekemässä valtakunnallista ennätystä . Haluatko ilmoittaa asiattoman viestin ? Yliherkkä Varokee niitä puita , niist voi tarttuu punkkeja hämähäkkejä ja koloradokuoriaisia . Halaamatta jäi satavuotias pihapuu , vaikka ohimennessäni olenkin sille antanut kunnon rutistuksia . Sääskiä ei ihme kumma ole pörissyt ympärillä , mutta monenlaisia pistoja olen jo saanut . Sääressä on sellainen , joka pakottaa ihan luuhun asti , vaikka kuinka apteekin lääkkeitä siihen laittaisi . Suojaan tarkoin kroppani vaatteilla , mutta aina on sisään tullessa joku uusi punoittava piste jossakin päin , kun ravistelen vaatteet punkkien varalta . Quest 4 päivää sitten 6 Ennätyksiä on moneen lähtöön . Mutta koomisin ennätys , jota ei suuremmin mainosteta , eikä siitä puhuta , ei edes Vennäin maalla enää ; on puiden lukumäärä . Neuvostoaikoina moinenkin asia oikein laskettiin . Oi Suuri ja Mahtava .......</w:t>
      </w:r>
    </w:p>
    <w:p>
      <w:r>
        <w:rPr>
          <w:b/>
          <w:color w:val="FF0000"/>
        </w:rPr>
        <w:t>id 72</w:t>
      </w:r>
    </w:p>
    <w:p>
      <w:r>
        <w:rPr>
          <w:b w:val="0"/>
        </w:rPr>
        <w:t>Sisältöseloste Markku ja Tupamäen Anna matkaavat yhdessä reellä hääjuhliin ; Markku leikittelee tytön tunteilla ja saa tältä rakkaudentunnustuksen . Häissä Markku kuitenkin Annan tyrmistykseksi tanssittaa myllärin Kaisaa sillä aikaa kun Anna auttaa vieraiden kahvituksessa . Myöhemmin Anna tanssii Hiirenloukun Tuomas-isännän kanssa . Isäntä on jo vanhahko leskimies , mutta kun hän kohta saapuu kosimaan Annaa , tämä suostuu . Annan elämä vakiintuu varakkaan talon emäntänä . Jotakin jännitystä on kuitenkin hänen ja isännän välillä : Anna teitittelee Tuomasta ja he nukkuvat omissa huoneissaan . Ruukin pomo saapuu ostamaan metsää ja isäntä tekee vastentahtoisesti kaupat . Pian tukkilaiset majoittuvat taloon , heidän joukossaan naistenmies Humu . Matkalla entiseen kotitaloonsa Anna törmää Humuun , joka kaappaa hänet syliinsä . Iltasella talossa tanssitaan , Humu laulaa ja soittaa hanuria , ja ensin kielleltyään Annakin yhtyy tanssiin . Tuomas katuu metsänsä myyntiä ja paheksuu tukkilaisten myötä tullutta menoa talossaan . Humu ja Anna ryhtyvät tapailemaan toisiaan salaa . Hukarinperän tansseissa syntyy viinatrokareiden ja tukkilaisten välille tappelu , tukkilaiset ajavat trokarit tiehensä . Humu liehittelee Hukarinperän tytärtä ja myöhemmin ostaa tälle helmet . Viimeisen yön ennen tukkilaisten lähtöä Humu ja Anna viettävät yhdessä . Joulun jälkeen tukkilaiset palaavat . Humu tanssittaa Annaa juuri kun Tuomas astuu tupaan . Anna ja Humu tapaavat seuraavana päivänä ja viettävät yhteisen yön Jutihtan syrjäisessä mökissä . Tuomas huomaa Annan poissaolon ja etsii tätä kaikkialta . Annan äiti varoittaa ty- tärtään tukkilaisista , kertoo Hukarinperän tyttären itkeskelevän Humun perään , mutta Anna ei suostu uskomaan asiaa . Kevättalvella paljastuu , että Anna odottaa lasta . Humu on nyt välinpitämätön Annaa kohtaan : " Omansa kukin pitää ja pitäköön minun puolestani . " Isäntä näkee kahden ladun kulkevan talostaan Jutihtan mökille ja arvaa petoksen . Hän on aikeissa tappaa Annan , mutta samaan aikaan syttyy aitta palamaan . Anna menettää tajuntansa ja synnyttää kuolleen lapsen . Anna suree pienen arkun ääressä , menettää jälleen tajuntansa ja Tuomas kantaa hänet vuoteeseen . Anna on sairas , häilyy elämän ja kuoleman rajalla ja Tuomas suree pitäen itseään syypäänä kaikkeen tapahtuneeseen . Anna kuitenkin toipuu ja he tekevät Tuomaksen kanssa sovinnon . Kevään myötä tukkilaiset saapuvat joelle . Anna astuu keväiseen auringonpaisteeseen Tuomas rinnallaan . E. K-lä:n ( Eero Krekelä , Kaleva 4.3.1958 ) mielestä elokuva oli " juonenkin puolesta kaikenlaisten aineksien toivoton sekoitus " . Hän eritteli : " Siinä on tavanomaista kolmiodraamaa ( vanha isäntä , nuori emäntä ja tukkijätkä ) , tupatansseja ja hieman tappelua , äitelää traagillisuuden tavoittelua ja helppohintaista tilannekomiikkaa . " Jörn Donner ( Päivän Sanomat 2.3.1958 ) piti elokuvaa " naurettavan naurettavana ajanvietteenä " , mutta arveli että siinä oli aineksia , jotka " paremmin käsiteltyinä tekisivät elokuvasta lähinnä psykologisen rakkaustarinan " . Myös Leo Nordberg ( Uusi Suomi 2.3.1958 ) tuomitsi " jäykän ja hataran skenarion " : " [- - ] Kahden ladun poikki ei koko aikana tee pienintäkään yritystä henkilöidensä luonnekuvien pohjustamiseksi , ja juuri tässä piilee filmin suurin vika . Sen ihmiset elävät , toimivat , rakastavat ja ovat rakastamatta näennäisesti ilman minkäänlaisia sisäisiä vaikutteita , mistä johtuen yhteyden ottaminen heihin katsomosta käsin muodostuu täysin mahdottomaksi . " Jaakko Tervasmäki ( Elokuva-Aitta 6/1958 ) kirjoitti katselleensa elokuvaa "</w:t>
      </w:r>
    </w:p>
    <w:p>
      <w:r>
        <w:rPr>
          <w:b/>
          <w:color w:val="FF0000"/>
        </w:rPr>
        <w:t>id 73</w:t>
      </w:r>
    </w:p>
    <w:p>
      <w:r>
        <w:rPr>
          <w:b w:val="0"/>
        </w:rPr>
        <w:t>Mielipide PHILIPS 1050X :sta Sen käyttäjät pitivät tuotetta PHILIPS 1050X hyvin käyttäjäystävällisenäKeskivertoisesti he pitivät sitä enemmän luotettavana kuin kilpailijoitaan. , Mutta mielipiteet eroavat hiema Jos haluat olla varma että PHILIPS 1050X on ratkaisu ongelmiisi , saat suurinta apua ja tukea toisilta Diplofix käyttäjiltä Keskiarvo pisteet mielipiteiden jakautumisesta on 8.23 ja tavallinen ero on 2.07 Korkea suorituskyky Käyttäjät ovat kysyneet seuraavia kysymyksiä : Onko 1050X erittäin suorituskykyinen ? 35 käyttäjät vastaukset kysymyksiin ja tuotteen sijoitukset asteikolla 0-10 . Sijoitus on 10/10 jos PHILIPS 1050X on toimialallaan paras tekniseltä tasoltaan , tarjoaa parasta laatua tai tarjoaa suurinta sijoitusta ominaisuuksissaan .</w:t>
      </w:r>
    </w:p>
    <w:p>
      <w:r>
        <w:rPr>
          <w:b/>
          <w:color w:val="FF0000"/>
        </w:rPr>
        <w:t>id 74</w:t>
      </w:r>
    </w:p>
    <w:p>
      <w:r>
        <w:rPr>
          <w:b w:val="0"/>
        </w:rPr>
        <w:t>Arkea joulun jälkeen – arepyhän viettoa vuokselalaisittain Taustoja arepyhätapahtumaan Vuokselalaiset ovat kokoontuneet 1980-luvun alkupuolelta lähtien joulun ja uudenvuoden välisellä viikolla jonakin arkipäivänä viettämään “ Arepyhä-iltaa ” . Tilaisuuden järjesti Helsingin seudun Vuoksela-Seuran alaosasto , joka toimi 13.3.1975 lähtien 10.5.1993 asti . Arepyhäilta-tapahtuma on sisältynyt sen jälkeen Vuoksela-Seuran vuosittaiseen toimintaan ” Arepyhä-tapahtuman ” -nimellä . Tämä johtuu siitä , että alkamisaikaa on siirretty illasta iltapäivään . Joulu juhlista jaloin Joulu on vuoden suurin juhla . Joulunaikaan liittyy paljon perinteitä ja vanhoja tapoja joista toiset ovat jääneet nykyaikana pois ja uusia tullut tilalle . Esimerkiksi olkien tuonti lattialle ja niiden päällä tapahtuneista leikeistä monella ei ole muistikuvia eikä omia kokemuksia . Joulun aikaan liittyy myös erilaisia sanontoja tai sanoja joiden merkitys ei välttämättä ole kaikkien tiedossa . Päivä-sanan käytöllä on monta käyttötarkoitusta , joista muutamia ; arkipäivä , arkipyhä , arepyhä , 3. joulupäivä , 4. joulupäivä , LÖNTYS , LANTUS. Selitystä näille ; Arkipäivä tarkoittaa vanhemmassa merkityksessä kaikkia muita päiviä paitsi sunnuntaita ja kirkollisia juhlapäiviä . uudemmassa merkityksessä päiviä maanantaista perjantaihin , yleisiä juhlapäiviä yleensä lukuun ottamatta . Arkipyhiksi sanotaan juhlapäiviä , jotka yleensä sijoittuvat muulle viikonpäivälle kuin sunnuntaiksi . Osa niistä on kiinteänä viikonpäivänä . AREPYHÄ-sanan merkitystä olen yrittänyt selvitellä . googlettamalla suoraan , mutta sanaa ei tunneta . Sitten löysin tiedon Valkjärven nettisivuilta kohdasta “ Murresanakirja ” . Arepyhä = arkipäivä LÖNTYS = 3. joulupäivä eli apostoli Johanneksen päivä . LANTUS = 4. joulupäivä eli Viattomien lasten päivä . Onkohan jollakin tietoa LÖNTYS ja LANTUS sanojen synnystä ? . Vuoden 2013 arepyhä-tapahtuma Kostean sään vallitessa kokoontui joulukuun 30.päivänä yli kolmekymmentä henkilöä viettämään juhlaa Ravintola Seiskan tiloissa Hämeenlinnassa . Kiinteistö tunnettiin ennen vanhaan Suomen kasarmin nimellä . Kyseessä oli kokeilu , miten paljon väkeä saadaan tilaisuuteen , joka on Helsingin ulkopuolella . Näillä sanoilla avasi tapahtuman seuran puheenjohtaja Tapio Sihvo . Alkupuheenvuorossa hän totesi myös kuluvana vuonna seuralla olleen monta erilaista tilaisuutta mm. kaksi tarinatapahtumaa , kotiseutumatka , vuosikokous , muistojen tapahtuma ja lauluilta Hattulan kirkossa . Marraskuussa Tapio Sihvo ja Taisto Virkki kävivät tervehdyskäynnillä Romaskin kuntajohtaja Tankovin luona ja Vuokselavaakunan viemässä Kaäkisalmen linnanmuseolle . Vuoden päättää tämänpäiväinen joulunajan tapahtuma . Toiminta jatkuu edelleen aktiivisena ja vuoden 2014 tapahtumiin ollaan valmistelemassa toukokuun alussa neljän päivän kotiseutumatkaa Vuokselaan ja Käkisalmeen , toukokuun lopulla ollaan esittelemässä Vuokselaa Suvannon seudun pitäjäyhdistysten edustajille , Vuokselajuhla on myös vuorossa kesäkuun alussa , kaksi tarinatapahtumaa , helmikuussa ja elokuussa sekä kesäkauden päätteeksi yhteislaulutilaisuus Hattulan kirkossa elokuussa . Vuoden päättää taas joulun jälkeen arepyhätapahtuma . Joulupuuron syöntiin herkistyttiin laulamalla ” No onkos tullut kesä ” . Karjalaisuuteen liittyy taiteen ja musiikin väkevä rooli . Tästä esimerkkinä Ebba Penttilä lausui Eeva Kilven ” Jouluruno 2013 ” , joka oli tilaustyönä julkaistu joulun aikaan Helsingin Sanomissa . Joulun herkkyys tuli esiin myös , kun laulettiin ” Sydämeeni joulun teen ” . Mielenkiintoa herätti Tapio Sihvon kuvaesitys marraskuisesta matkasta Vuokselaan ja Käkisalmeen . Sissimatka teksteineen ja kuvineen on katsottavissa myös Vuoksela-Seuran nettisivuilta . Esityksen kuvien perusteella Veikko Juvonen ja Ensio Lius antoivat mielenkiintoisia tietoja entisajoista . Puhuminen ja laulaminen kuivatti suita ja se laukaistiin joulukahvia</w:t>
      </w:r>
    </w:p>
    <w:p>
      <w:r>
        <w:rPr>
          <w:b/>
          <w:color w:val="FF0000"/>
        </w:rPr>
        <w:t>id 75</w:t>
      </w:r>
    </w:p>
    <w:p>
      <w:r>
        <w:rPr>
          <w:b w:val="0"/>
        </w:rPr>
        <w:t>Mielipide NEONUMERIC NMX3000 :sta Sen käyttäjien mukaan NEONUMERIC NMX3000 on verrattain käyttäjäystävällinenKeskivertoisesti he pitivät luotettavuutta tyydyttävänä . , Mutta mielipiteet eroavat hiema Jos haluat olla varma että NEONUMERIC NMX3000 on ratkaisu ongelmiisi , saat suurinta apua ja tukea toisilta Diplofix käyttäjiltä Keskiarvo pisteet mielipiteiden jakautumisesta on 6.89 ja tavallinen ero on 2.21 Korkea suorituskyky Käyttäjät ovat kysyneet seuraavia kysymyksiä : Onko NMX3000 erittäin suorituskykyinen ? 18 käyttäjät vastaukset kysymyksiin ja tuotteen sijoitukset asteikolla 0-10 . Sijoitus on 10/10 jos NEONUMERIC NMX3000 on toimialallaan paras tekniseltä tasoltaan , tarjoaa parasta laatua tai tarjoaa suurinta sijoitusta ominaisuuksissaan .</w:t>
      </w:r>
    </w:p>
    <w:p>
      <w:r>
        <w:rPr>
          <w:b/>
          <w:color w:val="FF0000"/>
        </w:rPr>
        <w:t>id 76</w:t>
      </w:r>
    </w:p>
    <w:p>
      <w:r>
        <w:rPr>
          <w:b w:val="0"/>
        </w:rPr>
        <w:t>Päävalikko Taikaluku 1089 1089 on kerrassaan merkillinen luku . Se saadaan muun muassa nostamalla luku 33 toiseen potenssiin . Mutta päädyt lukuun toisellakin tavalla . Valitse mitkä tahansa kolme eri numeroa ja muodosta niistä kolminumeroinen luku . Esimerkiksi 123. Käännä luku toisin päin – eli tässä tapauksessa 321 – ja vähennä pienempi luku suuremmasta . Käännä tulos toisin päin ja ynnää tulos ja sen käännetty luku . Tässä tapauksessa siis 198 + 891 . Tulos on aina 1089. Mutta tämä on vasta alkusoittoa . Kertomalla luvun 1089 numeroilla 1–9 , saat seuraavan kuvion : ” Hämmentävä luku se on silti – kenties vielä enemmän juuri näiden pienten poikkeavuuksien takia . ” Niinpä . Tähän sopii hyvin sitaatti , jonka kuulopuheiden mukaan on lausunut joku MIT:n matematiikan professori puhuessaan Eulerin identiteetistä “ There is no God , but if there were , this formula would be proof of His existence . ”</w:t>
      </w:r>
    </w:p>
    <w:p>
      <w:r>
        <w:rPr>
          <w:b/>
          <w:color w:val="FF0000"/>
        </w:rPr>
        <w:t>id 77</w:t>
      </w:r>
    </w:p>
    <w:p>
      <w:r>
        <w:rPr>
          <w:b w:val="0"/>
        </w:rPr>
        <w:t>Palkansaajien EU-kampanjakeskus aloitti toimintansa Julkaistu 26.2.2014 Palkansaajajärjestöt ovat käynnistäneet kampanjan kansalaisaktiivisuuden ja EU:ta koskevan tiedon lisäämiseksi tulevien parlamenttivaalien alla . Ammattijärjestöjen tavoitteena on tuoda keskusteluun palkansaajille tärkeitä työelämän teemoja sekä tarkastella EU:n vaikutusta tavallisen ihmisen arjessa . Järjestöt haluavat myös tuoda esiin ajatuksia EU:n epäkohtien korjaamiseksi ja unionin kehittämiseksi . Kampanjassa ovat mukana kaikki keskus­järjestöt ja lähes kaikki ammattiliitot . Yhteiskunta-alan korkeakoulutetut on kampanjassa mukana Akavan kautta . Vaalien alla toteutetaan kenttäkierros suurimmilla paikkakunnilla . Kampanjaa markkinoidaan myös mediassa . Yhteistoimintaa tehdään myös Eurooppalainen Suomi ry:n kanssa . Kampanja ei ole puoluepoliittinen , vaan sen tavoitteena on faktatietoa levittämällä saada palkansaajien äänestysaktiivisuus kasvuun . Vuoden 2009 vaaleissa äänestysprosentti jäi 40,3:een . Äänestyspäivä on 25. toukokuuta .</w:t>
      </w:r>
    </w:p>
    <w:p>
      <w:r>
        <w:rPr>
          <w:b/>
          <w:color w:val="FF0000"/>
        </w:rPr>
        <w:t>id 78</w:t>
      </w:r>
    </w:p>
    <w:p>
      <w:r>
        <w:rPr>
          <w:b w:val="0"/>
        </w:rPr>
        <w:t>Päättyneet hankkeet INARIN PUUALAN KEHITTÄMISPROJEKTI ( 1.10.2001 - 28.2.2003 ) Tavoitteena oli inarilaisen puun jatkojalostuksen lisääminen , markkinoinnin ja myynnin sekä etupäässä Norjan viennin edistäminen . Projektin kohderyhmänä oli lähinnä Inarin kunnassa toimintaansa harjoittavat mekaanisen puualan yrittäjät . INARIN KALA -PROJEKTI ( 15.7.2002 –31.10.2003 ) Tavoitteena oli kehittää yhteinen toimintatapa keittiömestareiden , suurtalouskeittiöiden emäntien , kalan jalostan ja raaka-aineiden toimittajien kanssa . KERTTU -KERÄÄ JA TUOTA TUOTTEITA LUONNOSTA 1 ja 2 ( 1.5.2003–31.12.2005 ja 21.1.2006–31.12.2007 ) Hankkeen aikana oli tarkoitus luoda toimiva poimijaverkosto , alustava kartoitus luonnontuotteiden loppukäyttäjistä ja markkinoinnista sekä logistiikasta rahtisopimuksineen , jotta marjoja voitaisiin tarjota myös esimerkiksi teollisuuden raaka-aineeksi . Hankkeen avulla pyrittiin kartoittamaan toimijoiden luonnontuotteiden viljelyn kiinnostusta ja mahdollisuuksien löytämistä , saada alalle uusia yrittäjiä sekä lisätä luonnontuotealan tuntemusta ja tietämystä . PAIKALLISIA OSAAJIA MATKAILUUN –PROJEKTIT 1 ja 2 ( 1.11.2003–1.8.2004 ) Projektin tarkoituksena on ollut kouluttaa matkailuelinkeinolle moniosaajia , jotka voivat osaamisensa avulla työllistyä erityyppisiin tehtäviin sesonkiaikojen mukaan . Näin saatiin työllistymismahdollisuuksia myös talvipainotteisen sesongin ulkopuolelle ja työntekijät työllistettyä ympärivuotisesti . Hankkeen suoria vaikutuksia on ollut monikulttuurisuuden ja suvaitsevaisuuden lisääntyminen , asenteiden muuttuminen positiivisemmaksi matkailualaa kohtaan , työelämävalmiuksien parantuminen ja työnhakijoiden osaamisen hyödyntäminen , syrjäytymisen ehkäiseminen ja pitkäaikaistyöttömien elämäntilanteen parantuminen . JÄÄMERTA KOHTI – NÄYTTELY ( 15.3.2004–15.8.2005 ) Jäämerta kohti -näyttelyn tarkoituksena oli herättää kävijöissä kiinnostus lähteä omatoimisesti tutustumaan alueen monipuolisiin elämyksiin paikan päälle . Kävijöille annetaan monipuolista taustatietoa alueen kulttuurista , historiasta , luonnosta ja matkailusta . e-PALVELUT -POHJOIS-LAPIN e-TYÖN ALUEELLISTAMISHANKE ( 29.6.2004–31.1.2007 ) Hankkeen tavoitteena oli luoda e-työn tehostetun markkinoinnin ja verkostoinnin kautta uusia työpaikkoja ja uutta yrittäjyyttä Pohjois-Lappiin sekä parantaa olemassa olevien yritysten toimintaedellytyksiä sekä lisätä informaatioteknologian käyttöä yrityksissä . SAAMENMAA ( 1.12.2005–31.12.2007 ) Hankkeen kohderyhmänä oli Inarin ja Utsjoen kylät ja niissä sijaitsevat pienet matkailuyritykset . Paikalliskulttuuriin pohjautuvien teemareitistöjen avulla luotiin käsite Saamenmaa . Teemareitistöt markkinoidaan kotimaisten ja ulkomaisen matkanjärjestäjien saataville . Tarkoituksena oli luoda mahdollisuuksia kylien yrityksille työllistää ympärivuotisesti , kasvattaa kylien kiinnostusta ja matkailijavirtaa . COLD TESTING LAPLAND ( 1.4.2008 – 31.8.2010 ) Cold Testing Lapland -hankkeen tavoitteena oli verkostoitua ja markkinoida muulle maailmalle Lappia Maailman Parhaana Talvitestausalueena . Tarkoituksena oli myös selvittää Lapin asema testauspalveluiden tuottajana kilpailutilanteessa läntiseen naapuriimme , sekä muihin talvitestausalueisiin . Ideana on ollut näkyä yhtenä rintama muulle maailmalle koko Lapin talvitestausklusterina . INARIJÄRVEN POSTIPURJEHDUS ( 1.5.2009–30.6.2010 ) Hankkeen tarkoituksena oli tehdä aluetta tunnetuksi sosiaalisen median keinoin . Tällaisia palveluja ovat mm. karttapalvelut , video- ja kuva-pankit , blogit sekä erilaiset verkkoyhteisöt . IVALON LENTOKENTÄN VAIKUTUSALUEEN LENTOMATKAILULIIKENTEEN KEHITTÄMINEN ( 1.6.2010 – 30.6.2011 ) Projektilla oli tavoitteena edistää reitti- ja charterliikenteen kasvua Ivalon lentoasemalle . Reitti- ja charterliikenteen kasvun ehtona on alueen tuotetarjonnan ja alueen brändin kehittämistä vastaamaan nykyistä paremmin kansainvälisten matkanjärjestäjien tarpeita ja ehtoja</w:t>
      </w:r>
    </w:p>
    <w:p>
      <w:r>
        <w:rPr>
          <w:b/>
          <w:color w:val="FF0000"/>
        </w:rPr>
        <w:t>id 79</w:t>
      </w:r>
    </w:p>
    <w:p>
      <w:r>
        <w:rPr>
          <w:b w:val="0"/>
        </w:rPr>
        <w:t>Lähetystyö Kristinuskon keskeisin sanoma liittyy Jumalaan , joka rakastaa kaikkia ihmisiä niin paljon , että Hän lähetti Poikansa Jeesuksen kuolemaan koko maailman syntien edestä . Tämän sanoman eteenpäin vieminen on uskottu jokaiselle kristitylle . Lähetystyön tukemiseksi kappeliseurakunta järjestää erilaisia tempauksia joihin kuuluvat mm Porkkanamarkkinat , joulumyyjäiset ja kesän lähetysjuhla . Työalasta vastaa vt lähetyssihteeri Heidi Hyytinen , ( 044-3312 491 tai heidi .hyytinen@evl.fi ) yhdessä kirkkoherra Tapani Kujalan kanssa . Kappeliseurakunnan alueella lähetystyön käytännön koordinoinnista vastaa omalta osaltaan myös kappelineuvoston valitsema lähetystyön toimikunta . Toimikuntaan kuuluvat Kaisa Lahtonen , Mariitta Eeva ja Aila Rannikko .</w:t>
      </w:r>
    </w:p>
    <w:p>
      <w:r>
        <w:rPr>
          <w:b/>
          <w:color w:val="FF0000"/>
        </w:rPr>
        <w:t>id 80</w:t>
      </w:r>
    </w:p>
    <w:p>
      <w:r>
        <w:rPr>
          <w:b w:val="0"/>
        </w:rPr>
        <w:t>Mielipide BLAUPUNKT ACR 4231 QO :sta Sen käyttäjät eivät havainneet mitään erityisiä ongelmia käyttäjäystävällisyydessäHe pitivät sitä suhteellisen helposti särkyvänä . , Mutta ei yksimielisiä Voit katsoa BLAUPUNKT ACR 4231 QO keskustelupalstalta ongelmista joita on tullut esille suositelluista ratkaisuista Keskiarvo pisteet mielipiteiden jakautumisesta on 6.85 ja tavallinen ero on 2.74 Korkea suorituskyky Käyttäjät ovat kysyneet seuraavia kysymyksiä : Onko ACR 4231 QO erittäin suorituskykyinen ? 33 käyttäjät vastaukset kysymyksiin ja tuotteen sijoitukset asteikolla 0-10 . Sijoitus on 10/10 jos BLAUPUNKT ACR 4231 QO on toimialallaan paras tekniseltä tasoltaan , tarjoaa parasta laatua tai tarjoaa suurinta sijoitusta ominaisuuksissaan .</w:t>
      </w:r>
    </w:p>
    <w:p>
      <w:r>
        <w:rPr>
          <w:b/>
          <w:color w:val="FF0000"/>
        </w:rPr>
        <w:t>id 81</w:t>
      </w:r>
    </w:p>
    <w:p>
      <w:r>
        <w:rPr>
          <w:b w:val="0"/>
        </w:rPr>
        <w:t>2012 16.12 . FB:n sarjajoukkueen pelit alkoivat FB:n sarjajoukkue aloitti sisäkauden 2012-2013 pelaamalla kaksi peliä Fiskarsissa , jossa Haudat kukistettiin lukemin 12-15 , ja PuTi 13-9 . 8.12 . FreezeBeesin syyskokous ja pikkujoulut 27.-28.10 . NSUT Vaasassa pelatussa , sisäkauden tärkeimmässä , ultimateturnauksessa FreezeBees pelasi avoimessa sarjassa 10. ja naisten sarjassa 5. sijalle . 11.-12.8. Hietsu Beach Ultimate -turnaus Hietaniemen rannalla pelatussa turnauksessa FreezeBees selvisi alkulohkostaan voittajana , ja päätyi lopulta 11. sijalle . 28.-29.7. Yyteri Beach Ultimate -turnaus Yyterin sannoilla pelattuun rantaturnaukseen FreezeBees lähti parantamaan viime vuosien tulostaan . Siinä onnistuttiinkin , vaikka lopullinen sijoitus onkin arvoitus vielä tähän päivään saakka . 17.-20.5. SELL-kisat Kansainväliset opiskelijoiden SELL-kisat järjestettiin tällä kertaa Espoossa , ja FreezeBees sai naisten sarjasta kultaa , ja avoimesta sarjasta pronssia . 14.4 . Opiskelijoiden SM-kisat FreezeBees pelasi opiskelijoiden ultimaten SM-kisoissa päätyen kilpasarjassa pronssille , ja rentosarjassa FreezeBeesin joukkueet nappasivat ensimmäisen ja kolmannen sijan . 26.2. sarjapelien kauden päätös FreezeBees pelasi talvikauden 2011-2012 yhteisjoukkueella TT-Lätyn kanssa . LättyBeesin kausi päättyi Espoossa 15. sijaan . 14.-15.1. Mudders Cup Bremenissä FreezeBees osallistui turnaukseen Saksassa sijoittuen kuudenneksitoista . Lisäksi turnauksen saavutuksiin kuului sekä bile- että spirit-palkinnot . 2010 23.1. FB:n sarjajoukkueen pelit päätökseen FB:n sarjajoukkue pelasi viimeiset talvikauden pelit 1. divisioonan loppusarjassa Sammon lukiolla . Tuloksena voitto TT-Lätystä ja niukka tappio LeKi:lle . Joukkueen lopullinen sijoitus oli hienosti kolmas ( ranking 15. ) , joka varmisti säilymisen 1. divisioonassa . Lisätietoa Liitokiekkoliiton pelikoneesta . 2008 15.3. FB:n miehet nousivat SM-sarjaan ! Miesten joukkueen nousu ensi vuoden sisäkauden SM-sarjaan varmistui lauantaina Pirkkolassa kun FB kukisti ensin näytöstyyliin Kipinän 15-8 ja myöhemmin illalla huikeassa trillerissä Team Juniorsin 15-13 . Näillä voitoilla varmistettiin karsintasarjan ykköstila puhtaalla pelillä . 18.4 . Lauantain hupiliiga Sorsapuiston kentällä klo 13. . 15.4 . Aloittelijavuoro peruttu 17.4 . sulkapallokisojen takia . 7.4 . FB:lle kultaa ja pronssia OLL:n SM-kisoissa ! Kilpasarjajoukkueille mestaruus ja pronssia , rentosarjassa pronssia ja nelossija . Turnausraportti 13.3. Kaikki lauantaina Helsinkiin kannustamaan FB:n miesten viimeistä taistoa ! FB:n viimeiset SM-karsintapelit Pirkkolassa 15.3. 10.3. FB:n joukkueet jatkoivat voittoputkiaan Lempäälässä . Naiset voittivat Team 2:n lukemin 13-12 . Miehet kaatoivat JSW:n 14-12 ja Vaasa Saintsin 15-10 . 25.2. FB:llä menestystä Espoonlahdella ! Miehille tuli voitto SM-karsintasarjassa Sipoota vastaan 15-9 ja myös naiset voittivat molemmat pelinsä . 3.2. Miesten ykkösjoukkue voitti Hyvinkäällä tiukan matsin Flight Clubia vastaan 16-15 . FB Lätty hävisi Team Seniorsille , mutta otti hienon voiton Pollista . 22.1. Alustavia ilmoittautumisia Burlan rantaturnaukseen Italiassa otetaan vastaan . Tarkemmat tiedot foorumilla . 21.1. FB:n naisille ja FB Lätylle kaksi voittoa viikonlopun peleissä . Naisille lisäksi yksi häviö ja FB Lätylle kaksi . 13.1. FB:n SM-karsintapaikka varmistui ! Miesten ykkösjoukkueen pitkä voittoputki katkesi häviöllä Sipoo Unitedia vastaan , mutta SM-karsintaan silti mennään . FB Lätylle Laukaassa myös yksi voitto ja yksi häviö . 21.1. TT-Lätty voitti FreezeBeesin</w:t>
      </w:r>
    </w:p>
    <w:p>
      <w:r>
        <w:rPr>
          <w:b/>
          <w:color w:val="FF0000"/>
        </w:rPr>
        <w:t>id 82</w:t>
      </w:r>
    </w:p>
    <w:p>
      <w:r>
        <w:rPr>
          <w:b w:val="0"/>
        </w:rPr>
        <w:t>Hotelli Lisboa Regency Chiadon Baari Hotel do Chiadon sijainti tarkoittaa myös että teidät hemmotellaan valikoimalla ravintoloita , baareja , kahviloita , leivonnaiskauppoja ja muita syönti- ja juomamahdollisuuksia mitä vain voitte kuvitella . Chiado ja lähistöllä oleva Bairro Alto ovat epäilemättä Lissabonin ruoan , juoman ja yöelämän kuumia paikkoja ja siellä on aina jotain ei ainoastaan kaikille , vaan myös joka hetkelle ja koska vaan päivällä tai illalla . Jos haette Michelin tähti ravintoloita , haluatte jakaa pöydän aidossa tascassa portugalilaisten kanssa jotka työskentelevät ja elävät tällä alueella , haluatte terassin josta katsella Lissabonin ohikulkevaa elämää tai erinomaisen baarin josta katsella auringonlaskua , löydätte sen kirjaimellisesti parin minuutin kävelymatkan päästä Hotel do Chiadosta . Ei ole parempaa sijaintia josta nauttia Lissabonin parhaista puolista . Tyylikkäästi vaikkakin mukavasti sisustettu Entretanton baari tarjoaa häikäisevät näköalat Lissabonin kaupungin yli ja se on ihanteellinen paikka rentoutumiseen– tuntien nähtävyyksien katselun tai ostoksien jälkeen – ja mietiskelyyn samalla kun maistelette kylmää olutta tai herkullista coctailia , tai jopa kahta tai kolmea ! Avoinna joka päivä klo : 12.00-23.00</w:t>
      </w:r>
    </w:p>
    <w:p>
      <w:r>
        <w:rPr>
          <w:b/>
          <w:color w:val="FF0000"/>
        </w:rPr>
        <w:t>id 83</w:t>
      </w:r>
    </w:p>
    <w:p>
      <w:r>
        <w:rPr>
          <w:b w:val="0"/>
        </w:rPr>
        <w:t>LKP040506 Julkiset viestit Konsta Omasta mielestäni ilmoittauduin mukaan mutta nimiä ei ollut listoilla . Olemme kuitenkin Konstan kanssa lähdössä mukaan Tukholmaan jos se onnistuu ? 10 päivää sitten Vilho Kyllä onnistuu ! 6 päivää sitten Vilho Moi ! Olen varaamassa Ruotsin turnausmatkaa ja nyt pitäisi jokaiselle pelaajalle löytyä huoltaja tai nimetty vastuuhenkilö mukaan matkalle . Eli laittakaa tarkennusta / täydennystä pelaajan kohdalle montako perheenjäsentä lähtee matkalle . Turnausajankohdan pitäisi tarkentua ihan piakkoin . Jos lähtijä on vielä epävarma niin ilmoittakaa ainakin se että onko joku huoltaja lähdössä . Pääasia että lähtijämäärä saataisiin nyt selville . Laitelkaa nämä tiedot tänne 040506 nimenhuutoon . Lähtijämäärästä riippuu hinta eli ilmoitan se heti kun on tiedossa . Näillä tietoa olemme saaneet oman kuskin ja bussin , KIITOS SIITÄ , ja se ei ainakaan hintaa tule nostamaan :) t . Heidi 11 päivää sitten Risto Heidi Moikka ! Olen Merjalle luvannut , että jos hän ei pääse mukaan , otan myös Mirkon huolekseni ! :) t . Katriina 11 päivää sitten Vilho Kiitos tiedosta ! - Heidi 11 päivää sitten Vilho Huom nollavitoset ! Kirjautukaa omaan nimenhuutoomme ! En laittele tänne enää meidän joukkuetta koskevia viestejä paitsi mitä Ruotsin reissuun liittyvää tulee . Ilmoittautumiset Tampereen turnaukseen 05 nimenhuudon kautta . t . Heidi 15 päivää sitten Toni Sararantapuskii ! Nyt saa lähteä edustamaan seuraa lyhyen kulkueen ajaksi ! Alla tietoa missä kokoonnutaan ja monelta ! Kuuselan Anssi ja Lahtisen Mika hoitavat järjestelyjä . Kulkue lähtee Saralinnan edestä ja siitä mennään satamaan . LKP:llä on yleensä ollut suurin porukka ja pidetään huoli että nyt on valtaisa määrä junnuja kulkueessa . Kulkue lähtee liikkeelle klo 9.30 eli kokoontuminen viimeistään 9.15 . Lahtisen Mika hoitaa kulkueen järjestelyt Saralinnan päässä . Toni 18 päivää sitten Mirko Hei Vielä on muutamia turnausmaksuja maksamatta Mikkelin ja Keravan turnauksissa olleilta 05 pelaajilta . Eli Mikkeli oli 37.50€ ja Kerava 37.30€ Laittakaa viitteeseen pelaajan nimi ja turnaus tilille FI15 8400 0710 8724 57 Maksut mielellään pian , että saadaan vihdoin kausi pakettiin näiltäkin osin .</w:t>
      </w:r>
    </w:p>
    <w:p>
      <w:r>
        <w:rPr>
          <w:b/>
          <w:color w:val="FF0000"/>
        </w:rPr>
        <w:t>id 84</w:t>
      </w:r>
    </w:p>
    <w:p>
      <w:r>
        <w:rPr>
          <w:b w:val="0"/>
        </w:rPr>
        <w:t>Category Archives : Aiheeton Niin se kesä vain hiippailee kohti päätöstään ja opiskelijat palautuvat loman pyörteistä takaisin akateemisten asioiden pariin . Myös Macondon hallitus on aktivoitunut kesäriennoistaan suunnittelemaan uutta lukukautta ja sen toimintaa . Tiedossa on monenlaista mukavaa myös tälle vuodelle ja lukukauden avaavat tietysti fuksiaiset . … Continue reading → Kiitoksia kaikille , jotka tulivat toivottamaan uuden hallituksen tervetulleeksi ! Macondon vuosi on jo lähtenyt liikkellee touhukkaana : hallitus puuha innokkasti kaikenlaista mukavaa macondolaisten iloksi ja nyt tapahtumat voi löytää helposti yläpalkista ” Tapahtumat ” otsikon alta . Tapahtumista ilmoitetaan totta kai entiseen tapaan myös sähköpostilistalla . … Continue reading → Tervehdys , hola ja hello ! Macondolla on upouusi hallitus ! Tule siis maanantaina 17.2 klo 16 juhlistamaan tätä iloista tapahtumaa ja tutustumaan uusin hallituslaisiin . Samalla pohdimme hieman , mitä uusi Macondo-vuosi tuo tullessaan . Tarjolla on huikaisevan seuran lisäksi virvokkeita ja pientä purtavaa . Erityisesti … Continue reading → ¡HOLA ! On aika uudistua ! Macondo kaipaa nyt uusia opiskelijoita jatkamaan jo vuonna 1997 perustetun ainejärjestömme toimintaa , koska ainejärjestömme aktiivijäsenet ovat opintojensa loppusuoralla . Saadaanko Macondolle uusi hallitus vai LAITETAANKO MACONDO TELAKALLE ? KIINNOSTAAKO : * tutustua muihin Lam opiskelijoihin ja alumneihin ? * purnata … Continue reading →</w:t>
      </w:r>
    </w:p>
    <w:p>
      <w:r>
        <w:rPr>
          <w:b/>
          <w:color w:val="FF0000"/>
        </w:rPr>
        <w:t>id 85</w:t>
      </w:r>
    </w:p>
    <w:p>
      <w:r>
        <w:rPr>
          <w:b w:val="0"/>
        </w:rPr>
        <w:t>Osaako kukaan suositella Machiavellin ajan Italiasta , Kiinan kolmen kuningaskunnan tai Japanin Sengoku-aikakaudesta kertovaa kirjallisuutta ? Tällainen usean eri valtion välinen kamppailu kiinnostaa asetelmana , mutta en ole Ruhtinaan lisäksi koskenut mihinkään opukseen joka edes sivuaisi asiaa . Kuva ei liity . &amp;gt ; &amp;gt;24029785 Tuosta kuvasta huomauttaisin myös , että vaikka Song of Ice and Fire -kirjasarja ( josta on tehty elokuvasarja Game of Thrones ) on myös erinomasita ja hyvin samanlaista materiaalia . Ja vaikka kirjasarjassa onkin fantastisia elementtejä , kyse on enemmänkin poliittisesta draamasta fantasiaelementeillä , kuin mistään seikkailusarjasta . Kirja kerrotaan monen eri hahmon silmien kautta , ja jokaisella on oma agendansa ja tavoitteensa eikä niistä oikein voi sanoa mikä on " hyvis " ja mikä on " pahis " . &amp;gt ; &amp;gt;24087755 Joo ei . Kirjahan sijoittuu kolmannen ristiretken aikoihin ja sen jälkeen , jolloin normannit olivat pitäneet Englantia vallassaan jo liki puolitoista vuosisataa . Osa kirjan vitsiä onkin juuri se että päähenkilö on viimeisiä aatelisia sakseja kun suurin osa on korvattu jo aikoja sitten normannisukuisilla .</w:t>
      </w:r>
    </w:p>
    <w:p>
      <w:r>
        <w:rPr>
          <w:b/>
          <w:color w:val="FF0000"/>
        </w:rPr>
        <w:t>id 86</w:t>
      </w:r>
    </w:p>
    <w:p>
      <w:r>
        <w:rPr>
          <w:b w:val="0"/>
        </w:rPr>
        <w:t>Olen hyvissä ajoin liikkeellä , että sinulla olisi aikaa valmistaa yllätys isänpäiväksi . Suunnittele oma isänpäivävärssy ja liitä se ilmaiselle korttipohjalle . Jos sinua ei miellytä suunnittelemani korttipohjat , voit kuitenkin lukea tekstieditointia silmällä pitäen laatimani ohjeet . Niissä neuvotaan , kuinka ilmaisella valokuvankäsittelyohjelmalla , linkki ohjesivulla , … Lue loppuun → Lokakuun kuvaksi valitsin Kasvot ikkunassa . Löydät sen täältä . Kuva on syntynyt mieleen painuneesta kohtauksesta . Kerran kauan sitten nuorena miehenä kulkiessani kohtasin vanhemman miehen katselemassa ulos ikkunastaan . Hän tuntui muistelevan elettyä elämäänsä . Se pysäytti minut ajattelemaan omaa rajallisuuttani ja ajallisuuttani . Mies … Lue loppuun → Hyväksytäänkö minut sellaisena kuin olen ? Se on varmasti kysymys , joka käy jokaisen ihmisen mielessä useammin kuin kerran elämässä ja joidenkin kohdalla joka päivä . Ajatuksen esiintymistiheys on mitä todennäköisimmin suoraan verrannollinen siihen , kuinka kotoisaksi tai vieraaksi ihminen tuntee itsensä ihmisten parissa . … Lue loppuun → Kaikki Yelling Rosan sivuilla oleva musiikki on nyt kuunneltavissa suoraan palvelimelta . Tämä tekee kuuntelemisesta miellyttävämpää , kun lauluja ei tarvitse ensin ladata kotikoneelle . Latausmahdollisuus on silti edelleen olemassa . Nyt sen voi tehdä kuunneltuaan ensin laulut Website Music Playerilla . Se löytyy Musiikkia-sivun … Lue loppuun → Vaarallinen tieto Tieto ,jota ei uskallatunnustaa todeksi ,käy salakavalaksi .04/8-11 Miete syntyi , kun ajattelin joitakin maailman kirjallisuuden kertomuksia , joita aiemmin olen tosin pitänyt liioiteltuina , ja lähimmäisteni kohtaloita . Niissä ei tietoa aina ole uskallettu vastaanottaa vaan se on joko kielletty , yritetty unohtaa tai syy … Lue loppuun → Väsätessäni syyskuun kuvaa , Puunhenki , ajattelin tämän maailman kohtaloa : kuinka suuri yhteys luonnon hyvinvoinnilla ja ihmisen säilymisellä on . Ennen vanhaan ihmiset uskoivat erilaisiin metsän henkiin ja yksi näistä oli puunhenki , usein myös metsänhenki . Sen kuviteltiin osaavan monenlaisia taikoja ja tietävän tulevaisuuden . … Lue loppuun → Jos vahva joustaa ,heikko ei veny liikaa .7/8-11 Jos saivarrellaan , tietysti vahvankin venymiskyky loppuu aikanaan , mutta arkitilanteessa toteamus pitää paikkansa . Monelta loppuun palamiselta vältyttäisiin , jos vahva ei edellyttäisi samaa suorituspanosta itseään heikommalta kanssaihmiseltä . Tämä vaatimus perustuu yksisilmäiseen ajatteluun siitä , että on oikeudenmukaista , … Lue loppuun → Elokuun kuvaksi valitsin luontoaiheisen kuvan kannosta , joka näyttää aivan linnulta . Luonnosta löytämäni kummallisuuden merkitystä korostaa se , että en ole manipuloinut kuvaa kuin korostamalla sen värejä . Kun näin ystävämme mieleeni tuli hokema , että sinusta ei ota selvää , oletko sinä lintu vai … Lue loppuun → Mitä tiukemmaksi ja pelkistetymmäksi teksti käy sitä suurempi on mahdollisuus , että puhetta ei enää ymmärretä . Lyhyys ja ytimekkyys kuuluvat kuitenkin mietelauseiden lajityyppiin , mikä on saanut jotkut aforismien ympärillä touhuavat ihmiset vaatimaan yksilöllistä esitystapaa selkeyden uhalla . Persoonallisuus onkin ainoa tapa erottua … Lue loppuun →</w:t>
      </w:r>
    </w:p>
    <w:p>
      <w:r>
        <w:rPr>
          <w:b/>
          <w:color w:val="FF0000"/>
        </w:rPr>
        <w:t>id 87</w:t>
      </w:r>
    </w:p>
    <w:p>
      <w:r>
        <w:rPr>
          <w:b w:val="0"/>
        </w:rPr>
        <w:t>Hotellin kartta Ilallinen Start your day with a varied and tasty breakfast in our garden-side restaurant . Savour regional and international specialities in our restaurant and finish the day with a cool Koelsch local beer in our typical bistro with its inviting and relaxing ambiance . For our sun -loving guests/ we offer a spacious terra Hotellin ehdot Saapumisaika : 03:00 PM Lähtöaika : 12:00 PM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88</w:t>
      </w:r>
    </w:p>
    <w:p>
      <w:r>
        <w:rPr>
          <w:b w:val="0"/>
        </w:rPr>
        <w:t>Jos olet suuren mittakaavan markkinointi ja -mainonta – lopulta tai muut aiot tarvitse ihmetellä riippumatta siitä , onko sinun uskollisuus palkitsee käsittelypalvelu . Toisin kuin pienimuotoista markkinointi – suuren mittakaavan , kaupan pitämisen , joka tarvitsee kannustimia , alennukset , ja uskollisuuden palkintoja voisi mahdollisesti saada hyvin monimutkaisia , erittäin nopea . Ominaispiirteisiin sinun on varmistettava täyttävät katsastusjärjestelmä , jonka avulla voi luoda kannustimia tai jotka oikein käsitellä hyvityksiä , milloin tämä on sovellettavissa . Jopa pienintäkään pakkausluettelon määrittäminen saattaa aiheuttaa asiakkaita käyttämään eläinkantaan luottamusta sisällä sinä- , niin voit todella ei voi ostaa , voidaan menettää uskollisia asiakkaita luottamusta erityisesti . Tämä on , jos uskollisuuden palkintoja käsittelypalvelu tarvitaan . Samalla , kun nämä välineet tulevat eri muotoja ja lomakkeet , useimmat tarjoaa kannustavan valintaruudun täyttyminen ja huolehdimme hyvitykset ja uskollisuuden palkintoja liian . Lyhyesti sanottuna – ne käsitellä sähköpostin asiakkaiden antaa sinulle ja varmistaa sen täytyy toimia ennen täyttää tilauksen . Tekemällä niin he tarjota varmuus , jota ole vain etenevät kävijöiden on täytetty – mutta lisäksi kaikki kannustimia , uskollisuuden palkintoja ja alennukset ovat valittuina oikein ennen kuin he ovat täyttäneet . Ominaispiirteisiin tämä on tärkeä osa kannustava valintaruudun fulfillment – jälkeen hyvin päädy ottaa paljon vääriä väitteitä . Ymmärtää , että käsittelypalvelu , jonka olet valinnut on varmistaa kaikki on edellä hallituksen uskollisuuden palkintoja on usein varmaa plus kohta ! Seuraavassa on muutamia tilanteissa olisi todella harkita tämän palvelun laji : . Jos yrityksesi edellyttää ehdottomasti täytettävä kannustimia tutkimuksista , alennukset , uskollisuuden ohjelmat jatkuvasti ja että et yksinkertaisesti voi hallita niitä oman riittävän suuret määrät . . Jos ei ole varaa , tämän yrityksen sisällä tai sitä mieltä , että sinulla ei ole riittävät tiedot , jotta kannustava valintaruudun fulfillment ennen käsittelyä tosiasiallisesti suorittaa . . Jos et tee todenneet jonkin menettelyn , jonka avulla voit seurata hyvityksiä , tutkimuksen kannustimia ja uskollisuuden palkintoja . End päiväsaikaan saaminen uskollisuus palkintoja käsittelyn palvelun etuja ovat lukuisat . Sen lisäksi mitä olemme keskustelleet huomaat , että useimmat näistä palveluista annettava kuukausittain kertomus ja on muita palveluja , jotka voivat vaatia kaikin . Esimerkki – halutessasi mukautettuja tarkastuksia , lisää ja suojatun kirjekuoret . Vaikka sinulla ei ole näitä itse , on todennäköistä , että erikoistuneiden palvelu voi toimittaa ne oman etuuksiin ! Nyt , että erityisesti , kun voi joutua harkitsemaan hakeminen ohje , täyttävät kannustimia selvityksiä , hyvitykset ja uskollisuuden palkintoja – sijoittaa aika harkita huolellisesti . Se saattaa mahdollisesti säästää paljon työtä ja vaivatta ajan mittaan ! Ottavat huomioon aika on tehdä eniten yritysmaailman , tilanne , jonka avulla voit välittää enemmän aikaa antaa tosiasiallisesti täyden huomion vaihtoehtona pieni tietoja yrityksen on ehdottomasti syytä miettiä ! Lähettänyt Anaïs Guillemot | Luettu : 0 | Viimeisimmät viestit Kun online-ostosten elämykset muodostetut tehdään parhaat asiakkaat , toisen endeavor tΣΣllΣ samanaikaisesti . Ihmiset , kuten yleensä on monenlaisia kohteita niiden kokoelmat muoti lisälaitteita . Quick .. Jatkaa lukemista Onneksi asiat kuten kroonisen väsymyksen oireyhtymä ja fibromyalgian on nyt tunnistettu vakavia ongelmia . Mutta useimmat lääkäreiden ja terveydenhuoltopalvelujen tarjoajat ole aavistustakaan siitä , m.. Jatkaa lukemista Efusjon energian Club alkoi tammikuussa 2009 . Se on MLM-yritys , joka käynnisti uuden energian juomia . Koska innovatiivisia lähestymistapoja Efusjon energian Club on pitää yksiselitteinen melko maailm.. Jatkaa lukemista I oli elää Detroit esikaupunkialueella toimi , opiskelusta ja opetuksen ryhmän ex-sotilaallisen miesten Qi Gong . Kerran viikossa , minulla oli omaa televisio-ohjelman , terveys- , käyttö-ja Meditaatio , t .. Jatkaa lukemista Haluaisitko</w:t>
      </w:r>
    </w:p>
    <w:p>
      <w:r>
        <w:rPr>
          <w:b/>
          <w:color w:val="FF0000"/>
        </w:rPr>
        <w:t>id 89</w:t>
      </w:r>
    </w:p>
    <w:p>
      <w:r>
        <w:rPr>
          <w:b w:val="0"/>
        </w:rPr>
        <w:t>Karjalan tasavallan päämies : ” Karhumäen hallintopiirillä hyviä kehityksen näkymiä ” Karhumäen hallintopiirillä on hyviä kehityksen näkymiä . Tasavallan päämies Andrei Nelidov teki tämän johtopäätöksen tutustuttuaan hallintopiirin muutamaan yritykseen . Lobskoje -louhoksella Hän tutustui sepelin tuotantoon Lobskoje -louhoksella . Tasavallan johtaja totesi keskustellessaan paikallisen yrityksen johtajain kanssa , että valtion tulee kannattaa sellaisten yritysten toimintaa , jotka pysyvät pinnalla ja maksavat työntekijöilleen hyviä palkkoja ajoissa . Tällaiset yritykset hyödyntävän luonnon rikkauksia , saavat voiottoja , hyötyvät itse , mutta maksavat verojakin , joten hyötyä niiden toiminnasta on hallintopiirin ja aluetasavallan muillekin asukkaille . Louhokselle toimitettiin taannoin tehokasta suomalaisvalmisteista murskaus- ja lajittelukalustoa , minkä vuoksi sepelin tuotanto kasvoi nelikertaisesti . Yritys maksaa kuitenkin lainansa tänä vuonna ja alkaa maksattaa tuloveroa valtion kassaan . Täällä työskentelee 116 henkilöä . Heidän keskivertokuukausipalkkansa on noin 28 tuhatta ruplaa . Laskettelurinteellä Tasavallan päämies korosti , että teollisen kehityksen lisäksi tulee aluetasavallassa kiinnittää huomiota muidenkin sektoreiden toiminnan tehostamiseen . Karhumäen tuntumassa on laskettelurinne , joka kuuluu paikallisen urheilukoulun omaisuuteen . Andrei Nelidov oli käynyt täällä aikaisemminkin . Hän totesi , että mikäli saadaan investointia kohteeseen , niin houkutellaan tänne enemmän turisteja . Tasavallan ja hallintopiirin viranhaltijain on toimittava vastaavan infrastruktuurin rakennuttamiseksi . Näin saataisiin sijoittajia ja lomailijoita . Paikallinen budjetti saa uusia verotuloja . Laskettelurinne jäisi kunnan omistukseen . ” Karjalaisia pitsejä ” –tehtaassa Karjalan brändin tunnetuksi tekemistä ja Karhumäen hallintopiirin kansantalouden kehittämistä jouduttaisi " Karjalaisia pitsejä " -tehtaan toiminnan tehostaminen . Tämä yritys on Venäjän luoteisvyöhykkeen ainoa , joka tuottaa kansallisin pitsein koristettuja luonnokangasvalmisteita . Andrei Nelidov tutustui työosastoihin ja osti tehtaan myymälästä karjalaisin pitsein koristetun miesten pellavakangaspaidan . Hän lupasi yrityksen johtajalle tukea tehtaan edustuston avaamishankkeessa . Se avattaisiin Petroskoihin ja toimisi samalla myymälänä . Tasavallan päämies lupasi myös aineellista tukea yrityksen suunnitelmille osallistua alan tunnetuimmille messuille . Näin tehtäisiin karjalaisvalmisteita laajemmin tunnetuiksi . Vienanmeren – Itämeren kanavalla Tasavallan päämies kävi Karjalan aluetasavallan suurimpiin kuuluvan lastulevytehtaan osastoissa . " Karelia-DSP " -yritys on elpymässä kriisin jälkeen . Kalustoa modernisoidaan jälleen . Mutta tehtaan omistaja on muuttunut , joten ongelmia riittää . Andrei Nelidov lupasi johtamansa hallituksen tukea siirtymäkaudella , jottei yritys kompastuisi . Tehtaalle myönnetään tarpeen vaatiessa valtiontukiaisia . Andrei Nelidov tutustui myös Vienanmeren - Itämeren kanavan ensimmäiseen sulkuun Äänisen tuntumassa ja kävi Sandarmohin hikkakankaan muistomerkillä . Hän laski kukkia syyttöminä poliittisissa vuosien 1937-1938 vainoissa menehtyneiden hautapaikalle .</w:t>
      </w:r>
    </w:p>
    <w:p>
      <w:r>
        <w:rPr>
          <w:b/>
          <w:color w:val="FF0000"/>
        </w:rPr>
        <w:t>id 90</w:t>
      </w:r>
    </w:p>
    <w:p>
      <w:r>
        <w:rPr>
          <w:b w:val="0"/>
        </w:rPr>
        <w:t>12.02.2004. Menneen talven valhe . Apu 13.02.2004 ( Myynnissä päivää aikaisemmin . ) Kolumni . Paavo Lipponen . " Lumen alta paljastuu vääjäämättä valheen haiseva raato . - On mielenkiintoista , että mediassa on kiinnitetty varsin vähän huomiota Hymyssä julkaistuihin teksteihin . Erikoisinta , mutta mediailmastolle tyypillistä , on Jäätteenmäkeä jahtaavan iltapäivälehden vaikeneminen . Johtuneeko siitä , että asian sisältö ei vastaa salaliittoteoriaa Lipposen ja tasavallan presidentin erimielisyydestä Irak-politiikassa . Joka tapauksessa ihmisen jahtaaminen näyttää näinä aikoina tekevän toimittajista juhlittuja sankareita . " Menneen talven valhe . Apu 13.02.2004 ( Myynnissä päivää aikaisemmin . ) Kolumni . Paavo Lipponen . Uudelleen ! Pääkirjoitus ja kommentti . " Sota ei yhtä miestä kaipaa . " Pertti Manninen , nettisanomat.com . Lue myös ! Poliisi tutki näitä lehtiä . Tänään torstaina 12.02.2004 ajeltiin perinteisiä penkkariajeluita ja huomenna alkaa etelän koululaisten talviloma ja muualla Suomessa viikkoa tai kahta myöhemmin . Kuvan tytöt ovat sopimassa viikonlopun ohjelmasta lumisen keskisuomalaisen kylän raitilla . 12.02.2004. Irak . Presidentti George W. Bush selittää kovasti , ettei hän ole sotilaskarkuri , vaikkei uskaltanutkaan mennä Vietnamiin sotimaan . Päihittääkö Vietnamin sodan veteraani John Kerry karkurin jää nähtäväksi syksyn vaaleihin , jos Kerry nimitetään demokraattien presidenttiehdikkaaksi . Irakin hallinnon pystytys jatkuu . Kaadot Irakin armeijasta kymmeniä tuhansia . Surmat siviiliväestöstä kymmeniä tuhansia . Kaadot liittoutumasta satoja . Tappaminen jatkuu . Kommentti . " Sota ei yhtä miestä kaipaa . " Pertti Manninen , nettisanomat.com . EXTRA ! EX-PÄÄ- MINISTERI JATKAA KAUNAA. 12.02.2004. Menneen talven valhe . Apu 13.02.2004 ( Myynnissä päivää aikaisemmin . ) Kolumni . Paavo Lipponen . " Lumen alta paljastuu vääjäämättä valheen haiseva raato . - On mielenkiintoista , että mediassa on kiinnitetty varsin vähän huomiota Hymyssä julkaistuihin teksteihin . Erikoisinta , mutta mediailmastolle tyypillistä , on Jäätteenmäkeä jahtaavan iltapäivälehden vaikeneminen . Johtuneeko siitä , että asian sisältö ei vastaa salaliittoteoriaa Lipposen ja tasavallan presidentin erimielisyydestä Irak-politiikassa . Joka tapauksessa ihmisen jahtaaminen näyttää näinä aikoina tekevän toimittajista juhlittuja sankareita . " Menneen talven valhe . Apu 13.02.2004 ( Myynnissä päivää aikaisemmin . ) Kolumni . Paavo Lipponen . Uudelleen ! Pääkirjoitus ja kommentti . " Sota ei yhtä miestä kaipaa . " Pertti Manninen , nettisanomat.com . Lue myös ! Poliisi tutki näitä lehtiä . Tänään torstaina 05.02.2004 tulee kuluneeksi tasan 200 vuotta kansallisrunoilijaksi mainitun J.L. Runebergin syntymästä . Katso kuva ja lue katkelma ! 05.02.2004. Irak . Presidentti George W. Bush uskoo yhä siihen , että joitain joukkotuhoaseita voisi vielä löytyä Irakista . Irakin hallinnon pystytys jatkuu . Kaadot Irakin armeijasta kymmeniä tuhansia . Surmat siviiliväestöstä kymmeniä tuhansia . Kaadot liittoutumasta satoja . Tappaminen jatkuu . EXTRA ! HYMY JULKAISEE SALAISEN IRAK-MUISTION ! 05.02.2004. Pääkirjoitus . Yhtyneet Kuvalehdet Oy:n Hymy julkaisee helmikuun numerossaan " Salaisen Irak-muistion " . Sen mukaan Lipponen kauppasi USA:lle aseita ! Iltapäivälehtien vuotokin saatetaan tutkia jollain konstilla . Jäätteenmäki - jäkätys vei Lipposenkin mennessään suolle , josta ei nousua paljon voi odottaa . Jäättenmäki on edelleen epähenkilö ja SanomaWSOY:n media tekee kaikkensa , ettei Jäätteenmäki voisi</w:t>
      </w:r>
    </w:p>
    <w:p>
      <w:r>
        <w:rPr>
          <w:b/>
          <w:color w:val="FF0000"/>
        </w:rPr>
        <w:t>id 91</w:t>
      </w:r>
    </w:p>
    <w:p>
      <w:r>
        <w:rPr>
          <w:b w:val="0"/>
        </w:rPr>
        <w:t xml:space="preserve">    Bioetanolin valmistus alkaa Hämeenlinnassa Kiertokapula Oy ja St1 Biofuels Oy ovat allekirjoittaneet yhteistyösopimuksen biojätteiden käsittelylaitoksen rakentamisesta Hämeenlinnassa sijaitsevalle Karanojan jätteidenkäsittelyalueelle . Uuden teknologian Bionolix™-laitos tuottaa biojätteestä bioetanolia liikenteen polttoaineeksi . Bionolix™-laitos kykenee käyttämään prosessissaan sekalaista biojätettä . Menetelmä tuo markkinoille täysin uuden tavan käsitellä mm. kotitalouksista , suurkeittiöistä ja kaupoista erilliskerättävää biojätettä . Lisäksi laitoksen yhteydessä tuotetaan Karanojan kaatopaikkakaasusta biosähköä . Laitoksen suunniteltu kapasiteetti on 15.000 t/v biojätettä . Kiertokapula Oy on etsinyt biojätteen käsittelylle jo muutaman vuoden ajan korvaavaa ratkaisua , sillä Hyvinkään Kapulan kompostointilaitos on tullut teknisesti tiensä päähän . Lisäksi laitoksen kapasiteetti on käynyt liian pieneksi lisääntyneiden jätemäärien johdosta . ” Olemme tutkineet useita eri käsittelyvaihtoehtoja biojätteelle . Tavoitteenamme oli löytää ratkaisu , joka kantaa pitkälle tulevaisuuteen ja joka on mahdollisimman hyvä teknisesti , taloudellisesti ja ympäristön kannalta ” , kertoo toimitusjohtaja Kari Mäkinen . St1 aloitti bioetanolin tuotannon elintarviketeollisuuden jätteistä ja sivuvirroista vuonna 2007 . Tällä hetkellä on tuotannossa kolme Etanolix®-laitosta sekä erillinen etanolin absolutointilaitos , jossa väkevöity 99,8 % bioetanoli on valmista bensiiniin sekoitettavaksi . Seuraavat Etanolix®-yksiköt valmistuvat Vantaalle ja Lahteen . Seuraavan sukupolven ensimmäinen laitostyyppi Bionolix™ sijoitetaan Karanojan alueella jo olevaan Kiertokapulan omistamaan entiseen optiseen erottelulaitokseen . Rakennustyöt alkavat vielä tämän vuoden aikana . St1 vuokraa tarvittavat tilat Kiertokapula Oy:ltä . Laitoksen suunniteltu kapasiteetti on 15.000 t/v biojätettä . Kiertokapula Oy:n Hyvinkäällä sijaitseva Kapulan kompostointilaitos jatkaa toimintaansa biojätteen käsittelylaitoksen valmistumiseen saakka . Sopimuksen syntyminen on St1:lle tärkeä pelinavaus uuden laitostyypin tuomisessa markkinoille . Erilliskerätyn biojätteen käyttäminen biopolttoainetuotannossa laajentaa St1:n jätteestä etanolia –konseptia . Uusi hanke on herättänyt jo nyt kansainvälistä kiinnostusta . Bionolix™-laitoksia on suunnitelmissa rakentaa Suomeen 10 -15 kappaletta . ” Meidän tiedossamme maailmalla ei ole vastaavaa toimivaa ratkaisua , jossa etanolia valmistetaan erilliskerätystä biojätteestä . Näemme ratkaisulle todella merkittävän kaupallisen potentiaalin sekä koti- että ulkomailla ” sanoo St1 Biofuels Oy:n toimitusjohtaja Mika Aho . lisätietoa vailla 09.07.2009 20:07 teini-76 Onko St1 missään kertonut mitään tarkempaa tietoa valmistusprosessista ? esim. - Miten paljon energiaa kuluu bioetanolin valmistamisessa , - miten paljon jätettä kuluu valmistuksessa ( kg vs . biolitra ) , - paljonko litrahinta olisi ilman valtion tukea ? Onko huhu totta ? 19.07.2009 09:15 Villaunelma huhu kertoo , että - Energiaa kuluu noin 50 % vähemmän kuin muiden polttonesteiden valmistuksessa - Jätettä kuluu suunilleen saman verran kuin lopputuotetta valmistuu - Litrahinta olisi n . 50 cent ilman valtion sekaantumista asiaan . mutta huhu ei kerro onko tuo 50cent valmistushinta , veroton hinta vai verollinen hinta ... Linkki St1 tiedotteeseen Ei kerro 21.07.2009 10:00 Villaunelma " RE85:n hinta asettuu vähintään 30 senttiä 95E bensiiniä alemmaksi . Näin autoilijalle ei aiheudu lisäkustannuksia uuden korkeaseosetanolipolttoaineen alemmasta energiasisällöstä . " jos tuota tarkoitat niin se ei kerro mitään oikeasta hinnasta vaan on nyt kahden vuoden valtion tukema hintaero . Mutta mikä on todellinen hinta ilman valtion tukea . Ja tietysti millä verolla laskettuna ... Tekniikan maailman sivuilta 21.07.2009 20:33 faktaa " Refuel on saanut valtiovallalta kaksivuotisen kehityshankkeen ajaksi täyden verotuen , joka mahdollistaa sen halvan hinnan . " eli eivät ilmeisesti uskalla kertoa mikä olisi hinta ilman valtion tukea ... Eihän se nytkään oikeasti ole halpaa :( Rekisteröimättömien käyttäjien kommentit julkaistaan vasta toimituksen hyväksyttyä ne . Mikäli haluat kommenttisi heti esille , ole hyvä ja</w:t>
      </w:r>
    </w:p>
    <w:p>
      <w:r>
        <w:rPr>
          <w:b/>
          <w:color w:val="FF0000"/>
        </w:rPr>
        <w:t>id 92</w:t>
      </w:r>
    </w:p>
    <w:p>
      <w:r>
        <w:rPr>
          <w:b w:val="0"/>
        </w:rPr>
        <w:t>Maailmalle Maailmalle Maailma on cheapest generic cialis canadian pharmacy täynnä mahdollisuuksia . Voit lähteä ulkomaille opiskelemaan , työharjoitteluun , vapaaehtoispalveluun , palkkatyöhön tai monipuolistamaan elämänkokemustasi . Samalla rakennat omaa tietäsi tulevaisuuteen . Maailmalle lähtö merkitsee mahdollisuutta kokea , näkeä ja oppia uutta . Tutustut erilaisiin kulttuureihin , kieliin , ihmisiin ja erilaisiin tapoihin katsoa maailmaa . Saat uutta suuntaa elämällesi , vaikka et tavoittelisikaan kansainvälistä uraa . Kansainvälisestä kokemuksesta on konkreettista hyötyä niin opintojen kuin työelämänkin kannalta . Lyhyempikin oleskelu ulkomailla vahvistaa kielitaitoasi ja lisää uskallustasi ja itseluottamustasi . Huomaat löytäneesi uusia ystäviä ja unohtumattomia elämyksiä . Valitse itsellesi ja elämäntilanteellesi sopivin vaihtoehto .</w:t>
      </w:r>
    </w:p>
    <w:p>
      <w:r>
        <w:rPr>
          <w:b/>
          <w:color w:val="FF0000"/>
        </w:rPr>
        <w:t>id 93</w:t>
      </w:r>
    </w:p>
    <w:p>
      <w:r>
        <w:rPr>
          <w:b w:val="0"/>
        </w:rPr>
        <w:t>Aerobic ja step jumppa Julkaistu 08.11.2007 Aerobic-tunteja on sisällöltään erilaisia . Osa on vauhdikkaita , tanssillisiakin tunteja , joissa opetellaan erilaisia askelsarjoja . Toisilla tunneilla askelsarjojen osuus on pienempi , jolloin tunnilla keskitytään tekemään enemmän lihaskuntoharjoituksia esimerkiksi painojen ja kuminauhojen avulla . Step-jumppa on penkille askeltamista musiikin tahdissa . Step-tunteja on eritasoisia : alkeisstep sopii aloittelevalle ja monimutkaisempia askelsarjoja sisältävä step-tunti edistyneemmille kuntoilijoille . Step-tunnin tehokkuutta voi halutessaan lisätä nostamalla laudan korkeutta ja lisäämällä harjoituksiin hyppyjä . Circuit training -tunti on puolestaan kuntopiiri , joka ei sisällä askelsarjoja . Circuit-tunnilla kierretään suorituspisteeltä toiselle ja kehitetään sekä lihasvoimaa että aerobista kuntoa . Tunti sopii monenkuntoisille , koska jokainen voi itse säädellä kuormituksen määrää ja vauhtia . Eri tuntien sisällöistä kannattaa kysyä lisää aerobic-ohjaajilta . Hyödyt Aerobic ja step -jumppa ovat aerobisia , runsaasti happea kuluttavia liikuntamuotoja . Ne kehittävät tehokkaasti kestävyyttä . Ne sisältävät nopeita suunnan muutoksia ja hyppyjä ja yhdistettynä kuntosaliharjoitteluun ovat siten myös oivallista liikuntaa luustolle . Aerobic ja step kuluttavat myös paljon energiaa , keskimäärin 300 kcal puolessa tunnissa . Huomioitavaa Nämä liikuntalajit vaativat melko hyvää kuntoa ja jonkin verran opettelua . Nivelet ja lihaksisto joutuvat melko kovalle koetukselle , joten hyvä alku- ja loppuvenyttely ovat erityisen tärkeitä loukkaantumisten estämiseksi .</w:t>
      </w:r>
    </w:p>
    <w:p>
      <w:r>
        <w:rPr>
          <w:b/>
          <w:color w:val="FF0000"/>
        </w:rPr>
        <w:t>id 94</w:t>
      </w:r>
    </w:p>
    <w:p>
      <w:r>
        <w:rPr>
          <w:b w:val="0"/>
        </w:rPr>
        <w:t>Tarpeeksi hoitajia vanhuksille - missä tähän on varaa ? uutiset 22.1. Joka viidennessä hoitopaikassa ei ole tarpeeksi hoitajia eikä niissä päästä suositeltuun mitoitukseen . Osa hoitopaikoista kuitenkin ylittää vähimmäismitoituksen reilusti . MTV Uutiset selvitti THL:n ja Valviran keräämästä aineistosta sellaiset hoitopaikat , joissa toteutunut hoitajamitoitus on vähintään on vähintään 0,7 ( eli seitsemän hoitajaa kymmentä asukasta kohti ) . Tämä on hyvän hoidon tason määritelmä . Näitä hyvän hoidon mitoituskriteerit täyttäviä paikkoja kyselyssä oli noin yksi kymmenestä . Joka sadannessa hoitopaikkoja hoitajia on vieläkin runsaammin , yhtä hoitajaa kohti on yksi hoidettava . " Ei tällä rahoiksi lyö " Nurmijärveläisten Kissankellon ja Heikkarin tehostetun palveluasumisen yksiköiden hoitajamitoitus on reilusti normeja korkeampi . Molemmissa on käytännössä yksi hoitaja jokaista asukasta kohti . Meillä tarjotaan ympärivuorokautista hoitoa ja yksiköt ovat pieniä , joten paikalla pitää olla koko ajan väkeä , kertoo palvelutalojen johtaja Minna Hietala Nurmijärven Onnenkimpale ry:stä . – Suuri hoitajamäärä on mahdollinen myös siksi , että taustalla on yleishyödyllinen yhdistys , joka ei tuota voittoa . Ei tämä ole mitään bisnestä , melkein voisi sanoa että kädestä suuhun eletään . Hietalan mukaan riittävä määrä hoitohenkilökuntaa takaa sen , että aika ei mene pelkästään hoitotyöhön vaan asukkaiden kanssa on myös aikaa seurustella . Kissankellon ja Heikkarin asukkaat tulevat Nurmijärven kunnan ostopalvelun kautta . Yhdistyksetkö hyvän vanhustenhuollon selkäranka ? Heinolassa toimivalla Jyränkölän setlementillä on neljä asumispalveluyksikköä , joissa on sekä vanhuksia että vammaisia asukkaita . Dementiaosastolla asuminen maksaa reilut kolme tuhatta euroa kuukaudessa . Myös täällä asukkaat ovat enimmäkseen kunnan ostopalvelun kautta tulevia . – Meille on kaksikymmentä vuotta ollut selvää , että oli kyseessä laki , asetus tai suositus , me pidämme siitä kiinni , sanoo palveluvastaava Anne Virtanen . Jos tulee sairastumisia , sijaiset hankitaan eikä sellaista työtä teetetä opiskelijoilla , joka kuuluu tehdä palkkatyönä . Osassa Jyränkölän setlementin yksiköistä on yksi hoitaja hoidettavaa kohti . Pienessä yksikössä normi toteutuu myös siksi , että henkilökuntaa on oltava paikalla ympäri vuorokauden . Myös täällä selitys hyvään mitoitukseen on osittain se , että toiminnalla ei ole tarkoitus tuottaa suuria voittoja . Virtasen mukaan asukasmaksuja pitäisi nostaa reilusti , jos toiminnalla haluttaisiin lisätä yhdistyksen varoja . Onko kaikki vain rahasta kiinni ? Peruspalveluministeri Susanna Huovisen ( SDP ) mukaan monen kunnan näkemys , että nykyisessä taloustilanteessa kuntien on hankala laittaa kovin paljon lisäresursseja mitoitusten vanhustenhuollon mitoitusten kohentamiseen , on hyvin ymmärrettävä . – Kaikki ei kuitenkaan ole vain rahasta kiinni , sanoo Huovinen . Meillä on paljon vielä tehtävää myös johtamisen ja jopa asenteiden tasolla .</w:t>
      </w:r>
    </w:p>
    <w:p>
      <w:r>
        <w:rPr>
          <w:b/>
          <w:color w:val="FF0000"/>
        </w:rPr>
        <w:t>id 95</w:t>
      </w:r>
    </w:p>
    <w:p>
      <w:r>
        <w:rPr>
          <w:b w:val="0"/>
        </w:rPr>
        <w:t>Ehkäisylaastari Myös ehkäisylaastari vaikuttaa samalla tavoin kuin yhdistelmäpilleri . Lääkemuoto on buy cialis online from dreampharmaceuticals ohut laastari ( kooltaan 4,5 cm × 4,5 cm ) , joka vapauttaa ihon läpi verenkiertoon estrogeenia ja progestiinia . Laastarin käyttöaiheet ja vasta-aiheet ovat samat kuin yhdistelmäpillerin . Ehkäisylaastaria käytetään seuraavasti : laastari kiinnitetään iholle kerran viikossa aina samana viikonpäivänä kolmen viikon ajan , jonka jälkeen seuraa viikon laastariton jakso , jolloin tyhjennysvuoto tulee . Laastari kiinnitetään reiteen , olkavarteen , pakaraan tai vartaloon , ei kuitenkaan rintojen alueelle . Laastarin käyttöön liittyy ihoärsytystä 20 %:lla naisista . Ehkäisylaastari sopii naiselle , joka ei halua tai jolla on vaikeuksia muistaa ottaa pillereitä päivittäin</w:t>
      </w:r>
    </w:p>
    <w:p>
      <w:r>
        <w:rPr>
          <w:b/>
          <w:color w:val="FF0000"/>
        </w:rPr>
        <w:t>id 96</w:t>
      </w:r>
    </w:p>
    <w:p>
      <w:r>
        <w:rPr>
          <w:b w:val="0"/>
        </w:rPr>
        <w:t>Maailman historia/Esihistoria Esihistoria tarkoittaa aikaa ennen kirjoitettua tekstiä . Esihistoriallisella ajalla saattoi olla isojakin kyliä , muttei yleensä suuria kaupunkeja ja valtioita . Esihistoria päättyi ensimmäisen kerran Mesopotamiassa noin 3000 eaa. Kulttuurit siirtyvät esihistoriasta historialliseen aikaan toisistaan riippumatta . Jotkin Amazonin sademetsien ja Papua-Uusi-Guinean eristäytyneet alkuperäiskansat elivät esihistoriallista aikaa ainakin 1950- tai 1960-luvulle saakka . Työkalujen ja aseiden valmistusmateriaaleihin perustuvat aikajaottelut eivät myöskään ole yhteneväisiä . Kivikausi on tyypillinen esihistoriallinen aikakausi , ja esim Suomessa myös kuparikausi , pronssikausi ja rautakausikin . Poikkeuksena esimerkiksi Lähi-idän korkeakulttuureissa pronssikausi on jo historiallista aikaa .</w:t>
      </w:r>
    </w:p>
    <w:p>
      <w:r>
        <w:rPr>
          <w:b/>
          <w:color w:val="FF0000"/>
        </w:rPr>
        <w:t>id 97</w:t>
      </w:r>
    </w:p>
    <w:p>
      <w:r>
        <w:rPr>
          <w:b w:val="0"/>
        </w:rPr>
        <w:t xml:space="preserve">  Hanke koostuu selvitysosiosta , jossaa kehitetään toimiva koulutusmuoto porovahinkojen arvioimislautakuntien jäsenille sekä koulutusosiosta , jolla perehdytetään osallistujat porovahinkoihin liittyviin perusasioihin , kuten arvioimislautakuntien tehtäviin , velvollisuuksiin sekä porovahinkojen aviointiin . Koulutuksissa ovat mukana myös poronhoitoalueen kuntien maaseutuviranomaiset ja 4h-neuvojat , jotka asiantuntijoina tai mahdollisina arvioimislautakuntien puheenjohtajina tarvitsevat ajankohtaiset tiedot porovahinkojen arvioimisista . Selvityshankkeella tähdätään myös tiedon leviämiseen ja yleiseen yhteistyön lisääntymiseen poromiesten , viljelijöiden , puutarhureiden ja sidosryhmien välillä .</w:t>
      </w:r>
    </w:p>
    <w:p>
      <w:r>
        <w:rPr>
          <w:b/>
          <w:color w:val="FF0000"/>
        </w:rPr>
        <w:t>id 98</w:t>
      </w:r>
    </w:p>
    <w:p>
      <w:r>
        <w:rPr>
          <w:b w:val="0"/>
        </w:rPr>
        <w:t>Ohjelma avaa käyntilomakkeen . Valitse ensimmäiseksi asiakas jolle haluat lisätä käynnin painamalla " Määritä/Vaihda " -nappia . Ohjelma avaa käyntilomakkeen . Valitse ensimmäiseksi asiakas jolle haluat lisätä käynnin painamalla " Määritä/Vaihda " -nappia . − [ [ Kuva : uusikäynti4 .png] ] + &amp;lt;br &amp;gt ; + + [ [ Kuva : asiakas_hallinta .png] ] Ohjelma avaa asiakaslomakkeen josta haluttu asiakas valitaan . Aloita kirjoittamaan asiakkaan nimeä Etunimi- tai Sukunimi-kenttään . Oikealla puolella olevaan listaan ilmestyy haetut asiakkaat . Kaksoisklikkaa hiirellä haluttua asiakasta . Asiakkaan tiedot täytetään lomakkeen tekstikenttiin . Paina lopuksi Liitä-nappia . Ohjelma avaa asiakaslomakkeen josta haluttu asiakas valitaan . Aloita kirjoittamaan asiakkaan nimeä Etunimi- tai Sukunimi-kenttään . Oikealla puolella olevaan listaan ilmestyy haetut asiakkaat . Kaksoisklikkaa hiirellä haluttua asiakasta . Asiakkaan tiedot täytetään lomakkeen tekstikenttiin . Paina lopuksi Liitä-nappia . − [ [ Kuva:uusikäynti3.png] ] + &amp;lt;br &amp;gt ; − Nyt asiakas on valittu ja asiakkaan nimi näytetään lomakkeen harmaapohjaisessa tekstikentässä . Täytä seuraavaksi ' ' '1. kohdan ' ' ' tiedot . Valitse ensimmäiseksi käynnin päivämäärä . Tähän kenttään täytetään oletuksena nykyinen päivä . Valitse toimipiste ja työntekijä joka palveli asiakasta . Lisää yksi tai useampi palvelu . Ohjelma laskee automaattisesti palvelujen yhteishinnan , mutta sen voi määritellä itsekin . Täytä mahdolliset lisätieto-kentät . Nämä ovat riippuvaisia siitä millä toimialalla ohjelmaa käytetään . Tässä esimerkissä ohjelmaa käytetään fysioterapeuttien lisenssillä , joten kentät sisältävät kyseiseen toimialaan liittyvää tietoa . Voit myös asettaa käynnille hinnan , mutta tämä ei ole pakollista . + [ [ Kuva:uusi_käynti2 . png] ] − Jos käytössä oleva lisenssi sallii laskutuksen , ' ' ' 3 . kohdassa ' ' ' voit laskuttaa käynnin asettamalla ruksin ruutuun " Maksetaan laskulla " . Jos painat " Talleta ja laskuta " -nappia laskulomake avataan heti . Lisäksi lomakkeesta voidaan valita " Työterveyshuollon käynti " ja " Apuvälinepalvelu asiakas " . Nämäkin ovat toimialakohtaisia eivätkä näy kaikilla toimialoilla . Jos ohjelman lisenssi sallii varastonhallinnan käytön voit myös myydä tuotteita suoraan käynnin yhteydessä ( ' ' '2. kohta ' ' ' ) . Paina " Avaa myyntilomake " ja ohjelma avaa lomakkeen josta voit valita myytävät tuotteet . + * Nyt asiakas on valittu ja asiakkaan nimi näytetään lomakkeen harmaapohjaisessa tekstikentässä . * Lisää yksi tai useampi palvelu valitsemalla listalta oikea palvelu ja painamalla " Lisää " . Ohjelma laskee automaattisesti palvelujen yhteishinnan , mutta sen voi määritellä itsekin . + * Täytä mahdolliset lisätieto-kentät . Nämä ovat riippuvaisia siitä , millä toimialalla ohjelmaa käytetään . Tässä esimerkissä ohjelmaa käytetään fysioterapeuttien lisenssillä , joten kentät sisältävät kyseiseen toimialaan liittyvää tietoa . Voit myös asettaa käynnille erikseen kokonaishinnan , mutta tämä ei ole pakollista . * Lisäksi lomakkeesta voidaan valita " Työterveyshuollon käynti " ja " Apuvälinepalvelu asiakas " . Nämäkin ovat toimialakohtaisia eivätkä näy kaikilla toimialoilla . + * Jos ohjelman lisenssi sallii varastonhallinnan käytön voit myös myydä tuotteita suoraan käynnin yhteydessä ( ' ' '2. kohta ' ' ' ) . Paina " Avaa myyntilomake " ja ohjelma avaa lomakkeen josta voit valita myytävät tuotteet . − == Ohjevideo == + Paina lopuksi Talleta - nappia , kun olet täyttänyt kaikki kentät . − + − { { #ev:youtube|6Oby - PORwpY|600 } } + == Katso myös == == Katso myös == Nykyinen versio 2. toukokuuta 2014 kello 02.35 Tässä esimerkissä näytämme miten Ajas-ohjelman asiakkaille pystyy lisäämään käyntejä . Ohjelma avaa käyntilomakkeen . Valitse ensimmäiseksi asiakas jolle haluat lisätä käynnin painamalla " Määritä</w:t>
      </w:r>
    </w:p>
    <w:p>
      <w:r>
        <w:rPr>
          <w:b/>
          <w:color w:val="FF0000"/>
        </w:rPr>
        <w:t>id 99</w:t>
      </w:r>
    </w:p>
    <w:p>
      <w:r>
        <w:rPr>
          <w:b w:val="0"/>
        </w:rPr>
        <w:t>Martinez alkaa syttyä Lisää aiheesta Stanley Cup -voittaja Alec Martinez on vihdoin selättänyt aikaerosta aiheutuneen väsymyksen . Los Angelesin puolustaja on luutinut TPS:n takalinjoilla nyt kahdeksan ottelun ajan . Alec Martinez manaili TPS:n torstaisen kotitappion jälkeen joukkueen omia virheitä . Turkulaiset olivat Ilveksen kanssa 1-1-tasatilanteessa ennen kuin ero repesi neljässä minuutissa kolmeen maaliin tamperelaisten hyväksi . - Jos haluamme voittaa , pitää pelata täydet 60 minuuttia . Tänään emme sitä tehneet . Pelasimme ajoittain hyvin , ajoittain vähän huonommin . Meillä oli myös muutama selkeä suvantovaihe varsinkin toisessa erässä ja maksoimme siitä kaikesta kovan hinnan , Martinez kertasi . TPS:n päästämät maalit olivat lähes poikkeuksetta Palloseuran omien virheiden seurausta . - Kiekollisesta pelistämme puuttui itseluottamusta ja teimme vääriä valintoja . Aloimme sitten vielä puristaa mailaa liikaa . Meidän pitäisi rauhoittua enemmän ja sitä myötä parantaa keskittymistämme . Kesällä Los Angeles Kingsin kanssa Stanley Cupia juhlinut 25-vuotias on nyt ehtinyt viipyä Turussa noin kolme viikkoa . Martinezin TPS-pesti alkoi raskaalla neljän ottelun viikolla kesken pahinta aikaeroväsymystä , mutta nyt sopeutumisvaihe alkaa olla takana . - Nyt alkaa tuntua jo paremmalta . Haluaisin tietenkin päästä pisteille , mutta mielestäni olen tehnyt kiekollisena oikeita ratkaisuja ja puolustanut hyvin . Pisteet kyllä tulevat aikanaan , amerikkalainen arvioi . - Euroopassa pelataan vähän eri lailla kuin Pohjois-Amerikassa , joten ehkä olen osittain vielä sopeutumisvaiheessa . Alan päästä kaikesta jyvälle ja jokainen päivä tuntuu paremmalta . Sopeutumista ovat helpottaneet TPS:n ulkomaalaiset . Tällä hetkellä turkulaiskopissa on Martinezin lisäksi neljä muutakin pohjoisamerikkalaista . NHL-sävyä tuo myös tuore huoltaja Aki Berg , joka oli torstainkin ottelun jälkeen järjestelemässä paikkoja TPS:n pukukopin edustalla . Berg pelasi NHL:ssä yli 600 ottelua , joista noin kolmanneksen hänet vuonna 1995 varanneessa Kingsissä . Entinen TPS-kapteeni jätti Los Angelesin kun Martinez oli 13-vuotias , mutta monen NHL-kauden kokemuksesta on silti helppo ammentaa asioita omaan peliin . - Hän on loistava tyyppi . Muut ovat tehneet hänestä vähän pilkkaa , tosin suomeksi , joten en oikein ymmärrä heidän sanojaan , mutta oletan sisältöä hauskaksi . Hän puhuu tietenkin myös hyvää englantia , mikä auttaa ulkomaalaisia . Lisää aiheesta TPS:n 90-vuotisjuhlallisuudet sekä Mikko Koivun paluu saivat turkulaiset liikkeelle sankoin joukoin . Yli kymmentuhatpäinen kotiyleisö poistui paikalta pettyneenä , sillä Ilves vei ottelun nimiinsä lukemin 3-5 .</w:t>
      </w:r>
    </w:p>
    <w:p>
      <w:r>
        <w:rPr>
          <w:b/>
          <w:color w:val="FF0000"/>
        </w:rPr>
        <w:t>id 100</w:t>
      </w:r>
    </w:p>
    <w:p>
      <w:r>
        <w:rPr>
          <w:b w:val="0"/>
        </w:rPr>
        <w:t>Asumisen ABC Vuokrasopimusta tekemässä Vuokra-asunto on useimmille ensimmäinen asumisen muoto . Vuokra-asumisessa kaksi osapuolta , vuokralainen sekä vuokranantaja tekevät asumiseen liittyvän vuokrasopimuksen . Sopimus on asiakirja , jossa määritellään ko . osapuolten välisesti asumiseen liittyvät ehdot . Pääsääntö on , että vuokralainen ja vuokranantaja voivat sopia useista vuokrasopimuksen ehdoista haluamallaan tavalla . Tällaisia ehtoja ovat esimerkiksi vuokran suuruus , vuokran tarkistaminen sekä vuokrasuhteen kesto . Vuokrasopimusta voidaan muuttaa sopimalla asioista uudelleen . Vuokrasopimus ja sen muutokset kannattaa aina tehdä kirjallisesti . Mahdollisissa ristiriitatilanteissa kirjallinen sopimus on molempien osapuolten etu . Määräaikainen vai toistaiseksi voimassa oleva ? Vuokrasopimuksen kestoa määriteltäessä päätetään , tehdäänkö sopimus määräaikaiseksi vaiko toistaiseksi voimassa olevaksi . Määräaikainen sopimus sitoo molempia osapuolia vuokrasopimuksessa sovitun ajan eikä sitä voi irtisanoa päättyväksi kuin poikkeustapauksissa . Toistaiseksi voimassa oleva sopimus päättyy sen sijaan irtisanomisajan jälkeen , kun jompikumpi osapuoli on sanonut sopimuksen irti . Irtisanomisaika on vuokralaisen osalta yksi kalenterikuukausi ja vuokraajan puolelta kolme kuukautta . Jos vuokrasuhde on kestänyt vähintään vuoden , on vuokranantajan irtisanomisaika kuusi kuukautta . Irtisanomisilmoitus tehdään aina kirjallisesti . Jos vuokralainen laiminlyö vuokrasopimuksen , on sopimus mahdollista purkaa ilman ennakkovaroitusta . Jos vuokraat asunnon yksityiseltä henkilöltä , kannattaa käyttää olemassa olevia vuokrasopimusmalleja , joita löytyy esimerkiksi hyvin varustetuista kirjakaupoista . Vuokratakuu Vuokranantajat vaativat yleensä vuokralaista maksamaan niin sanotun vuokratakuun . Vuokratakuu tarkoittaa rahasummaa , jonka vuokralainen maksaa asunnon vuokraajalle ennen kuin vuokrasuhde syntyy . Vuokratakuu voi olla enimmillään kolmen kuukauden vuokraa vastaava summa ja sen saa takaisin asunnosta pois muuttaessa - edellyttäen , ettet ole aiheuttanut normaalista asumisesta aiheutuvaa kulumista suurempaa remontointitarvetta . Tällaisessa tilanteessa vuokranantajalla on oikeus käyttää vuokratakuuta asunnon remontoimiseen .</w:t>
      </w:r>
    </w:p>
    <w:p>
      <w:r>
        <w:rPr>
          <w:b/>
          <w:color w:val="FF0000"/>
        </w:rPr>
        <w:t>id 101</w:t>
      </w:r>
    </w:p>
    <w:p>
      <w:r>
        <w:rPr>
          <w:b w:val="0"/>
        </w:rPr>
        <w:t>Ryhmä on tarkoitettu lähinnä jo kisaaville tai kisaamaan aikoville koirakoille , mutta toki suuri kiinnostus toko-painoitteiseen treenaamiseen riittää myös . Koiran pääsyvaatimuksena ryhmään on voimassaolevat rokotukset ja se , että se on ( hihnassa ) hallinnassa pysyvä . Ohjaajalla tulisi olla mielikuva ainakin TOKOn alokasluokan liikkeistä . Tunnin aluksi suoritetaan aina ryhmäpaikkallaololiikkeitä . Pääasiassa harjoittelu tapahtuu itsenäisesti , mutta ohjausta on tarpeen mukaan saatavilla .</w:t>
      </w:r>
    </w:p>
    <w:p>
      <w:r>
        <w:rPr>
          <w:b/>
          <w:color w:val="FF0000"/>
        </w:rPr>
        <w:t>id 102</w:t>
      </w:r>
    </w:p>
    <w:p>
      <w:r>
        <w:rPr>
          <w:b w:val="0"/>
        </w:rPr>
        <w:t>Uutiset , 26.11.2009 Nicaragua : Kehityksen eväiksi reilu kauppa ja puhdas energia Suomessa vieraillut Nicaraguan apulaisulkoministeri Valdrack L. Jaentschke haluaa eroon riippuvuudesta avunantajia kohtaan . Se vie aikaa , mutta kärsivällisyydellä ja uudella kehityksen mallilla on mahdollista . Suomi on Nicaraguan pitkäaikainen kehitysyhteistyön kumppani . Yhteistyötä on tehty lähes kolmenkymmenen vuoden ajan . Jaentschke näkee yhtäläisyyksiä maiden välillä : molemmissa maissa pidetään runoudesta , ne ovat pieniä maita , jotka sijaitsevat maantieteellisesti mielenkiintoisilla paikoilla , ja mailla on samantapainen maataloushistoria , vaikka Suomi onkin kehityksessä edellä . ” Nicaragua voi katsoa Suomea kuin peiliä ja nähdä , miten mekin voisimme saavuttaa saman hyvinvointitason ” , Jaentschke sanoo . Jaentschke pitää Suomea hyvänä kumppanina , joka ymmärtää maata . ” Olemme vähentäneet äitiyskuolleisuutta puoleen kolmessa vuodessa . Maaseudun kehitys on parantanut ruokaturvaa ja lisännyt vientiä . Puhtaan energian tärkeys on saatu keskusteluun ja metsäsektoria on parannettu . Suomi on ollut rahoituksen ytimessä näissä parannuksissa ” , hän kertoo . Ilmastonmuutoksen aiheuttajat vastuuseen ” Uskomme , että etelän valtioiden ei pitäisi maksaa ilmastonmuutoksen kuluja , jotka pohjoinen on vastuuttomalla kulutus- ja tuotantomallillaan aiheuttanut ” , sanoo Jaentschke . ” Yhtälö on yksinkertainen : jos käytät enemmän luonnonvaroja kuin mitä sinulla on , saldosi jää nopeasti miinukselle . ” Jaentschken mukaan pohjoinen ei voi pakottaa etelän maita muuttamaan metsiään ja happeaan pohjoiseen myytäväksi kauppatavaraksi . Hän painottaa maailman tuotanto- ja kulutusongelmia : Nicaragua ei voi kehittyä samalla tavalla kuin teollisuusmaat ovat kehittyneet – luonnonvarat eivät riitä . ” Meidän täytyy muuttaa kehityksen mallia , tuottaa puhtaampaa energiaa . Mutta emme tuota puhtaampaa energiaa siksi , että pohjoinen voi jatkaa likaisen energian tuottamista ” , Jaentschke sanoo . Keski-Amerikan valtiot ovat pieniä , mutta yhdessä ne voivat ministerin mukaan muodostaa vahvan , poliittisen voiman . Kaikki alueen maat ovat sitoutuneet integraatioon , mutta sen toteuttaminen on vaikeaa . Integraation tavoitteiden tulisi olla yhtenäisiä monella sektorilla , eikä tavoitteista ole vielä päästy yhteisymmärrykseen . Hondurasin epävakaa poliittinen tilanne ei helpota hanketta . ” Hondurasin on selvitettävä tilanteensa yksin , vasta sitten voidaan integraatiosta alkaa uudestaan puhua . Integraation avulla pidetään huoli myös siitä , etteivät Hondurasin kaltaiset tapahtumat enää toistu ” , Jaentschke sanoo . Kehitystä omilla ehdoilla Monet maat ovat vähentäneet budjettitukea Nicaragualle , mutta Jaentschke ei näe tätä välttämättä ongelmana . ” Budjettituen vika on siinä , että avunantajamaat pääsevät sanelemaan , mitä tuella on tehtävä . Me haluamme päättää asioistamme itse . ” ” Miten rakennat demokratiaa maahan , jossa joka kolmas asukas on lukutaidoton ? Ja jossa neljä viidestä elää köyhyysrajan alapuolella ? Nämä ovat demokratian todelliset haasteet ” , Jaentschke sanoo ja uskoo , että Nicaragua tietää itse parhaiten , miten näihin haasteisiin vastataan . ” Avunantajamaiden pitäisi sopeutua siihen , mitä me haluamme , eikä tehdä sitä , mitä he haluavat . Kehitysapuun on löydettävä toimivampi tapa . Siihen voi mennä vuosia , mutta me odotamme ” , Jaentschke sanoo . Nicaragua haluaa tulevaisuudessa kokonaan irti riippuvuudestaan ulkopuoliseen apuun . ” Se onnistuu parantamalla ja lisäämällä tuotantoa ja jakamalla voitot tasapuolisemmin . Meillä on luonnonvaroja , mutta meidät on köyhdytetty epäreilulla taloudella ja kaupalla . Haluamme reilua kauppaa , emme vapaakauppaa . Emme halua olla pohjoisen kulutuksen luonnonvaravarasto , vaan tasa-arvoinen kumppani . ” Teksti ja kuva : Kaisa Väkiparta Kirjoittaja opiskelee Latinalaisen Amerikan tutkimusta ja valmistelee gradua chileläisten toisen polven pakolaisten identiteetistä . Kirjoittajan</w:t>
      </w:r>
    </w:p>
    <w:p>
      <w:r>
        <w:rPr>
          <w:b/>
          <w:color w:val="FF0000"/>
        </w:rPr>
        <w:t>id 103</w:t>
      </w:r>
    </w:p>
    <w:p>
      <w:r>
        <w:rPr>
          <w:b w:val="0"/>
        </w:rPr>
        <w:t>Kuukausiarkisto helmikuu , 2010 En ole ikinä ollut kulinaristi . En kamalasti pidä syömisestä ja minulla on aina ollut ruoan kanssa kaikenlaisia ” juttuja ” . Kun asuin yksin , elin lähinnä pakastekeitoilla , ruisleivällä ja suklaapatukoilla . Minulle oli ihan sama , miltä ruoka maistuu : ajattelin ainoastaan sen funktionaalisia ominaisuuksia . Pystyin syömään viikon vanhaa kuivaa leipää tai pelkkää riisiä soijan kanssa . Maulla ei ollut väliä . Onneksi olen viime vuosina saanut opetella ruoasta nautiskelua . Avomieheni rakastaa ruokaa ja on taivaallisen hyvä kokki . Olen alkanut syödä lämmintä ruokaa melkein joka päivä , koska hän sellaista tekee ja rakkaudella tarjoilee . Olen oppinut syömään uusia ruokalajeja , arvostamaan tuoreita raaka-aineita ja tuntemaan viinejä . Silti en edelleenkään ole mikään ruokamatkailija . Ei tulisi mieleenkään lähteä mihinkään varta vasten ruoan perässä . Illalliset reissussa ovat enemmän ohjelmanumeroita kuin varsinaisesti ruokaan keskittyviä tilaisuuksia . Olen myös edelleen valitettavan rajoittunut vaikkapa mieheeni verrattuna . Hän syö grillattua kobraa , friteerattuja hyönteisiä ja sammakkoja hyvällä ruokahalulla . Minä en pysty syömään esimerkiksi punaista lihaa ( paitsi jauhelihaa ja lihapullia ) , luista kanaa , oliiveja , jalopenoja , raakaa kalaa tai mustekalaa . En siedä hirveän tulista ruokaa , enkä myöskään kirpeää . Kokeilen silti mielelläni uusia ruokia , enkä kaipaa reissussa pizzaa tai muusia ja lihapullia ( tai no , yleensä aina ensimmäisenä Suomeen palatessa täytyy kyllä saada nimenomaan muusia ja lihapullia suuren maitolasillisen kera ) . Ensimmäisellä Thaimaan reissullani kokeilunhaluni oli niin suuri , että päädyin joka kerta tilaamaan jotain todella thaimaalaista ja todella omituista , ja usein vatsani jäi asteen verran tyhjäksi , kun en saanutkaan ruokaa alas . Viime kesänä Malesiassa unohdin pari kertaa , että kana on siellä useimmiten luineen , sisälmyksineen ja jänteineen keitettyä kokonaista kanaa , jota en kyllä pysty syömään . Kanakeitto ja kanapata jäivät ainakin kerran pöytään . Lempiherkkujani matkojen varrelta : Kuppimaissi Malesiassa oli taivaallinen ja terveellinen välipala . Katukojuista myytiin kupeissa irtomaissia , joka oli maustettu mainiolla , voin makuisella kastikkeella . Ilokseni huomasin jokin aika sitten , että Kotkan Pasaatin etninen myymälä oli ottanut kyseisen tuontiherkun myyntiartikkelikseen ! Satay . Hyvät kanavartaat satay-kastikkeella ovat taivaallisia aina ja kaikkialla . Gulassikeitto missä tahansa Alpeilla : Silloin tällöin löydän jauhelihasta tehtyä gulassikeittoa . Jos keitto on kokolihasta , jätän lihat syömättä ja nautin liemen . En tiedä , johtuuko gulassikeiton erinomaisuus laskettelun tuomasta valtavasta nälästä , vai onko se ihan todella niin hyvää kuin uskon . Sushi Tokiossa . Olen luullut , että en ole suuri sushin ystävä . Kalarajoitteeni takia olen aina syönyt vain niitä paloja , joiden sisuksissa ei piile ( mielestäni raakaa ) kalaa . Sushi on ollut ”ihan jees ” , mutta en ole ymmärtänyt , miksi siitä kohkataan niin paljon . Tokiossa suhteeni sushiin viimein avautui : uskomaton valikoima ja uskomattoman hyvä maku . Oleellisena osana nautintoon kuului koko kannullinen lämmintä sakea . Se juoma on muuten petollista ja hyvää ! Mutta ehkä ensi kerralla sitten lisää juomapuolesta ! ! ! Madventures-dvd-boksien katsominen ei missään nimessä ole parasta lääkettä matkakuumeeseen . Tai lääkettä lainkaan . Kerta toisensa jälkeen käsi työntää sen dvd-levyn koneeseen , vaikka samalla sitä tietää , että tunnin päästä on polttavan , kuristavan , kaiken ylittävän matkakuumeen kourissa . Hullua itsensäkiduttamista , mutta silti vastustamatonta . Rikun ja Tunnan mukana oleminen on parempaa kotisohvalta matkustamista kuin mikään muu . Kaikki muut matkailuohjelmat ja –kirjat</w:t>
      </w:r>
    </w:p>
    <w:p>
      <w:r>
        <w:rPr>
          <w:b/>
          <w:color w:val="FF0000"/>
        </w:rPr>
        <w:t>id 104</w:t>
      </w:r>
    </w:p>
    <w:p>
      <w:r>
        <w:rPr>
          <w:b w:val="0"/>
        </w:rPr>
        <w:t>YHTEYS Täällä voi sitten lähetellä postia mielen mukaan . Muistathan käyttäytyä asiallisesti ( myös chatissa ) ja tarkistaa alla olevista linkeistä , mihin viestisi kuuluu . Mainostella saa pienimuotoisesti täällä , mutta mainoskirjakin on sitä varten . Kisakutsutkin saa jättää tänne . *Tapahtumakutsu* Sinut on kutsuttu viettämään kanssamme mukava tapahtumaviikonloppu 26-28.7.2013 ! Otamme mukaan vain 20 ensimmäistä , joten ole nopea ! :) Voit osallistua hoitsullasi tai omalla hevosellasi ! Ellu Vastaus : -- &amp;gt ; -Velli Nimi : Velli 20.06.2013 23:00 Täällä onkin jonkin näköinen nettiyhteys , joten käyn kurkkimassa täällä . Kirjautua en pakosti jaksa , mutta näen silti kaikki viestit . Olen tätä jo pitkää harkinnut , siis tämän kuun kirjeen kirjoittamista :D Itselläni on todellakin sellainen olo , että en ole kirjoittanut kirjettä pitkään aikaan . En ole niitä itse asiassa saanutkaan :' D Mutta toimintaan ... Ciongyn on siis muuttunut Yksityistalliksi ( ja toivon että yksityistallina pysyy edes kuukauden ) ja saanut muuttaa huimasti koko ulkomuotoaan ! Järkkään myös kisat , jotka ovat 14.8 , ja VIP on 12.8! Sinne saan siis jo osallistua ! Ja huomasin juuri , että 50 osallistujaa on aika paljon , ja se on rajoitettu määrä :DD Noh , ajatuksena oli pienet kisat ... Mutta katsotaan nyt ketä osallistuu :D Yksityishakuja on tullut ihan mukavasti , ja tallissa onkin jo melko paljon heppoja . Pihattoon pitäisi saada kyllä enemmän ... Mutta toivottvasti tämä uudistus ei haittaa teitä ? Mukavaa kesä ! Toivottaa , Porpy Vastaus : Kivaa saada pitkästä aikaa kirje ! :) Mukavaa kesää myös teille ! -Velli Yksityinen viesti 18.06.2013 19:21 Nimi : Velli 18.06.2013 12:02 Moi ! Lähden huomenna kymmeneksi päiväksi ulkomaille , jolloin en varmaankaan pääse koneelle . Vastaan tänään vielä viekun viesteihin , mutta keskiviikosta lähtien en pääse koneelle . Hyvää kesää ! ( : Eli jatka Tamin omistamista ja Halin ja Aapon hoitamista , mutta jos Halille löytyy hoitaja niin se käy ! Tarinaa pitäs rustaila , mutta kesä on kiireistä aikaa yritän kuiteskin ! Ja jajaj... Niin Velli siitä että haluatko Tamin osa omistukseen ? Vaustaus ja saat kiinni samanteri@live.com laita meiliä ! Vastaus : Mitä meinaat osaomistuksella ? Ei siinä varmaan olisi mitään järkeä , vai ? Nyt on aika ottaa mittaa hevosesi osaamisesta niin rataesteillä , koulussa kuin maastoesteilläkin , nimittäin River Valley's Horse Stable järjestää kaksipäiväiset kenttäkilpailut 11.-12.7.2013 . Osallistu mukaan ja aloita treenaaminen jo tänään ! Vastaus : -- &amp;gt ; -Velli Nimi : Tia 14.06.2013 20:55 Olen mukamas elossa vielä . Olen tyhmä kakkelikökkeli ja potkaisen itseäni persustaan . Aion kirjoittaa tai piirtää jonkun tarinan iiiiihan pian ja sitten teen maastakäsittelyjutun maksun :3 Itsestäni vain ilmoittelen ~ Vastaus : Hyvähyvä :) Saman teen itselleni ;) -Velli Nimi : hevosenkenkä 14.06.2013 19:22 En tuokkaan sitä ponia enkä vuokraa , oikeassa kädessä hiusmurtuma , tarinaa tulee sit heinäkuussa kun molemmat kädet käytössä :) olisin , muuten vuokrannut , mutta tää käsi ..</w:t>
      </w:r>
    </w:p>
    <w:p>
      <w:r>
        <w:rPr>
          <w:b/>
          <w:color w:val="FF0000"/>
        </w:rPr>
        <w:t>id 105</w:t>
      </w:r>
    </w:p>
    <w:p>
      <w:r>
        <w:rPr>
          <w:b w:val="0"/>
        </w:rPr>
        <w:t>C ' Bohemian Ballad on yksi Solon vanhimpia asukkaita . Arvokas vanharouva onkin tänä päivänä aivan eri hevonen kuin saapuessaan talliin vuosia sitten . Iän ja kokemuksen myötä tammalle on kertynyt arvokkuutta ja rauhallisuutta , jota siinä ei ennen näkynyt . Nykyään tamma ottaa asiat niin kuin ne tulevat , eikä turhia hätiköi . Arki sujuukin siis melko leppoisasti ja sujuvasti tämän rennon ja ystävällisen vanhan muorin kanssa , vaikka kyllä siltä edelleen löytyy sopivissa määrin pilkettä silmäkulmasta . Emmi tuli nuorempana tunnetuksi näyttelijän taidoistaan , ja vitsailimmekin pitkään että tamma pitäisi ilmoittaa sirkukseen . Tänä päivänä osaamme hyvin tunnistaa eron Emmin oikean käytöksen ja sen näyttelemisen välillä , mutta ihan tamman mieliksi , osaamme hyvin näytellä mukana sen pikku saippua oopperassa . Hoitotoimenpiteet sujuvat mukavissa merkeissä Emmin kanssa . Tamma seisoo usein pää roikuksissa ja silmät puoliummessa ollessaan harjattavana , sillä kyseinen toimenpide on sen suosikkeja . Emmi ei ole herkkänahkainen , joten harjata saa kunnon vedoin , eikä tamma yhtään pahastuisi jos koko harjauksen suorittaisi pelkästään kumisualla . Letitys ja harjan kanssa näpertäminen kuuluvat myös samaan miellyttävään kategoriaan . Kavioita puhdistaessa tamma voi välillä nojata hoitajaa vastaan , eikä kannattele kunnolla itse jalkaansa , mutta käskemällä se usein loppuu . Satulan saa nopeasti selkään mutta satulavyön kiristämisen kohdalla tamma voi hiukan pullistella . Suitsituksen kanssa ei koidu ongelmia , sillä tamma rupeaa usein juuri sopivasti haukottelemaan , kun suitsien laiton aika koittaa . Vanhemmalla iällä Emmi on mieltynyt entistä enemmän hieromiseen , eli eläkeläismummo saakin hierontaa jopa kaksi kertaa viikossa . Tämä pitää tammamuorin lihakset ja mielen vierkeinä . Ratsuna Emmi on tänä päivänä virkeämpi kuin nuoruutensa parhaina päivinä . Kuulostaa omituiselta , mutta niin vain tämä mummo on saanut ihan uutta puhtia ja jättänyt turhat pelleilyt pois . Emmi ei ole mikään automaatti , jota se kaipaa osaavan ja kokeneen ratsastajan . Tämän tamman selässä on osattava ratsastaa , muuten esimerkiksi esteradalla puomit tipahtelevat herkästi joko liian hitaan tai liian vauhdikkaan laukan takia . Kyllä se osaa , se ei vain aina halua antaa parastaan jos ei ratsastaja ole hereillä . Oikean ja taitavan ratsastajan kanssa tamma liikkuu esteradalla reipasta tahtia ja esteet ylittyvät hyvällä tekniikalla . Emmillä on myös oikein kivat ja suhteellisen näyttävät liikkeet estehevoseksi , joten kun tamma on oikein vireällä tuulella , treenaamme koululiikkeitä ihan omistajan iloksi . Esteet ovat kuitenkin Emmin juttu , ei siitä mihinkään pääse . Pieniä esteitä kohtaan tammalta ei kuitenkaan meinaa löytyä kunnioitusta , ja se näyttelee kompuroimista ja säälittävän pieniä hyppyjä , kuin protestoidakseen . Mutta heti kun estekorkeudet kohoavat kunnioitettaviin mittoihin , niin kohoaa myös Emmin mieliala . Tammalla on suorastaan loistava hyppytyyli ja esteet ylittyvät kovaa ja korkealta , mutta tamman erityinen bravuuri on lähestymiset , sillä se tuntuu osaavan valita aina oikean kohdan hypylle . Pudotuksia tammalla on harvoin tositilanteissa , mutta kuten sanottu , pienet leikkiesteet ja tylsät verryttelyt saavat sen joskus nukahtelemaan . Emmin isä Goldfever on paitsi komea myös upealuonteinen tummanpunaruunikko 171cm korkea oriherra . Tuttujen kesken Onniksi kutsuttu ori on kyllä melkoinen onnenpotku omistajalleen , joka osti sen 8-vuotiaana lupaavana ratsuna Suomesta . Nyttemmin ori on todellakin osoittanut kykynsä ja kapasiteettinsa , 45 ERJ:n alaista estesijoitusta keränneenä . Onni kilpailee 160cm esteradoilla , menestyksekkäästi , ja on tullut tunnetuksti hienosta ja ilmavasta hyppytekniikastaan sekä innokkuudestaan esteille . Orin kanssa on kokeiltu</w:t>
      </w:r>
    </w:p>
    <w:p>
      <w:r>
        <w:rPr>
          <w:b/>
          <w:color w:val="FF0000"/>
        </w:rPr>
        <w:t>id 106</w:t>
      </w:r>
    </w:p>
    <w:p>
      <w:r>
        <w:rPr>
          <w:b w:val="0"/>
        </w:rPr>
        <w:t>Päivännouto on Suomessa lämpökauden relikti eli jäännelaji . Lajin vahvinta esiintymisaluetta Suomessa ovat Ahvenanmaan pääsaaren niityt ja kedot . Levinneisyysalue ulottuu Varsinais-Suomen saaristoon , jossa hajaesiintymiä on Korppoossa ja Hiittisissä saakka . Saaristomeren alueella kasvi on kuitenkin jo hyvin harvinainen ja vaarassa hävitä kokonaan kasvupaikkojen pensoittumisen takia . Manner-Suomen muutamille kasvupaikoille vanhoilla linnavuorilla laji on levinnyt ilmeisesti ihmisen mukana muinaisina aikoina . Jokunen esiintymä saattaa olla myöhempää perua siirtoistutuksista koristekasviksi . Päivännouto on sopeutunut hyvin paahteisten kasvupaikkojensa kuivuuteen . Mitä kuivempi kasvupaikka on , sitä varpumaisemmaksi päivännouto tulee . Se jatkaa yhteyttämistä lämpimälläkin säällä haihtumisesta huolimatta , sillä kasvin vedenotto on poikkeuksellisen tehokas . Maanpäällisten osien vaatimattomasta koosta huolimatta päivännoudon pääjuuri voi ulottua jopa puolen metrin syvyyteen ja sen toimintaa tehostaa vielä runsas pintajuuristo . Lehtien taakäänteiset laidat ja alapinnan tiheä huopakarvaisuus puolestaan auttavat kasvia säästämään vettä ja parantavat sen kuivuudenkestoa . Ääritapauksissa päivännouto voi karistaa osan lehdistään ja vähentää haihduttavaa pinta-alaa . Päivännoudon kukinnossa on kerrallaan auki vain yksi kukka ja sekin on melko lyhytikäinen . Kasvi avaa kukkansa vain poutasäällä ja suuntaa ne aina kohti aurinkoa . Kukka ei eritä mettä , mutta siinä käy siitepölyä kerääviä hyönteisiä . Heteet ovat herkkäliikkeisiä ja reagoivat kosketukseen . Pölyttäjähyönteisen sipaistessa ponsia heteet varistavat siitepölynsä sen karvoille ja alkavat kääntyä sivuun . Taipumisen ansiosta kukan keskustassa oleva emi joutuu helpommin kosketuksiin seuraavan hyönteisvieraan kanssa ja saa luotilleen todennäköisemmin vieraan kukan siitepölyä .</w:t>
      </w:r>
    </w:p>
    <w:p>
      <w:r>
        <w:rPr>
          <w:b/>
          <w:color w:val="FF0000"/>
        </w:rPr>
        <w:t>id 107</w:t>
      </w:r>
    </w:p>
    <w:p>
      <w:r>
        <w:rPr>
          <w:b w:val="0"/>
        </w:rPr>
        <w:t>Free Tarkista profiilisi astraali ystäville . Rakasta profiilisi riippuen synnytyksen merkki paljastaa oman temperamenttinsa kohti rakkautta , mitkä ovat vahvuutesi ja mitkä ovat heikkoutesi kohti rakkautta . Tuntemaan itsensä voi tuntea ja löytää sielunsa perämies , sielunkumppani on peili itse rakastunut . Ymmärtää sen todellisen luonnon ystävä voi helposti löytää elämän kumppani rakkaudessa . Pyydä ilmainen profiili täällä ymmärtää , miten vietellä kumppanisi tai saada vietteli Vapaa , katso profiilin kaavio rakastunut puolison kanssa . Profile rakastavat kumppanisi mukaan hänen horoskooppimerkkisi paljastaa kätketyn puolensa hänen persoonallisuutensa rakkaudessa . Tutkimus profiilin rakastavat kumppani paljastaa salaisuudet rakastunut hänen persoonallisuutensa . Länsi astrologia analyysin ja tutkimuksen astraalin merkin henkilön temperamentti paljastaa salaisuuden hänen rakkautensa elämän ja rakkauden . Tutustu salainen rakkaus persoonallisuus oman puolison tai romanttinen kumppani voi löytää keino houkutella . Miten vietellä ja pitää hänen puolisonsa tai kumppanin perustuu astraalinen merkki syntymän ? Rakkaus horoskooppi syntymä kuvastaa todellista persoonallisuuden henkilön rakastunut . Se auttaa ymmärtämään , miten yksittäisen reagoi kohti rakkautta . Profiilin analyysi rakkauden salat ja mysteerejä , miksi yksilön reagoi tietyllä tavalla siviilisääty . Katso tästä ilmaiseksi astrologisen profiilin rakkautta puolisosi ymmärtää miten vietellä hänet , se voi olla hän , joka tulee sielunkumppanin . Tiedä profiilia rakkauden kumppanin perustuu astrologiaan joka tutkii astrologinen merkki syntymästä . Tieto yhteensopivuudesta astraalinen merkkejä ihmisten on hyvä tapa etsiä ja löytää rakkauden , helppo ja ilmainen sielunkumppanin ilmainen käymällä merkillä tai syntymän horoskooppi . Varoitus : käyttäjätietoja analyyseihin täällä vapaan rakkauden , ovat vain suuntaa antavia ja yleensä vain todellinen tutkimus tehdään asiantuntija astrologia tosissaan rakastaa voi maksimoida mahdollisuudet löytää hänen sielunkumppani . Vapauta kysy horoskooppi rakkaus astrologinen merkki Oinas vuodesta 22 03-20 04. Nainen Oinas horoskoopiltani : in asioihin rakkauden , Oinas syntyperäinen nainen tuntee yhtä miestä . Rakkaus on suuri hänen elämänsä . Hän on aina valmis aloittamaan amorous valloitusta , hän etsi rakkautta on kruunu yleisesti onnistunut , hän tykkää kiire löytää mies , joka elää jopa hänen rakkautensa . Mies Horoskooppimerkki Oinas : Rakkaudessa hän osoittaa sellaista painettuna , intohimo rakkauden houkuttelee . Hän nauttii rakkaus valloitus , hän haluaa löytää sielunkumppanin . Tämä on suuri viettelijä , joka rakastaa miellyttää naista hän rakastaa . Se ympäröi hellyyttä ja kiintymystä rakastamastaan ​​naisesta . Myös löytää hyvä vaimo , jos hänestä tulee isä ihanteellinen . Vapauta kysy horoskooppi rakkaus astrologista merkkiä Taurus . 21.4.-20.5. Horoskooppimerkki Härkä nainen : naisen horoskooppi merkki härkä haluaa rakkautta ilman ongelmia , hyvin emotionaalisia tarpeita , se on voimakas ja terve seksuaalisuus . Natiivi näkee signeTaureau rakkauselämä niin luonnollinen asia , hän haluaa vakautta elämään . Tämä kotoisin etsii aktiivisesti miestä , joka tuli miehensä kanssa hän pyrkii löytänyt pysyvää kotia . Mies Horoskooppimerkki Härkä : syntyperäinen sonni ihminen haluaa elää rakkautta ilman liian monia ongelmia , se on emotionaalisia tarpeita ja kantaa vahva seksuaalisuuteen . Vakaus ominaista hänen rakkautensa hänen elämänsä tavoitteita . Hänen ihanteensa olisi löytää sielunkumppanin ja elää yhteensä rakkautta . Rakkaudessa hän näyttää yleensä uskollinen ja omistettu vaimonsa , hän on myös erittäin omistushaluinen ja mustasukkainen . Vapauta kysy horoskooppi rakkaus astrologista merkkiä Gemini . 21/5-21/6 Nainen Gemini Horoskooppimerkki : syntyperäinen on varsin monimutkainen , koska kaksinaisuuden hänen horoskooppimerkkisi , Kaksonen Nainen kotoisin täytyy tuntea hyvin itsenäinen , hän ei pidä yksinäisyydestä ja mieluummin jatkuvasti tunne rakastettu . Se on aina utelias henkisen löytö</w:t>
      </w:r>
    </w:p>
    <w:p>
      <w:r>
        <w:rPr>
          <w:b/>
          <w:color w:val="FF0000"/>
        </w:rPr>
        <w:t>id 108</w:t>
      </w:r>
    </w:p>
    <w:p>
      <w:r>
        <w:rPr>
          <w:b w:val="0"/>
        </w:rPr>
        <w:t>Iva Jäsen Viestejä : 70 Basaaripisteet : 0 Nosturissa olis samana iltana black metal -gaykkaa ( Watain ) , jonne tulee todennäköisesti lähdettyä . Vois kyllä osallistua miittiinkin , jos ette pahalla katso sitä , että tulis vähän myöhemmin hoodeille . :) JayeizH Kiistely on turhaa mutta hauskaa Jäsen Viestejä : 2 945 Basaaripisteet : 2 11.9 . näyttäisi olevan täysin vapaa . Tosin nyt on varmistunut menot niin näyttää kyllä tuo 4.9 . myös vapaalta Mutta 11.9 . on myös ok mulle . « Viimeksi muokattu : 15.08.2010 10:46 kirjoittanut JayeizH » Jos ymmärrät lauseen tai sanan , se on yksi paskan hailee onko se yhdyssana vai ei . Nosturissa olis samana iltana black metal -gaykkaa ( Watain ) , jonne tulee todennäköisesti lähdettyä . Vois kyllä osallistua miittiinkin , jos ette pahalla katso sitä , että tulis vähän myöhemmin hoodeille . Täsmälleen sama . Tosin tarkottaisi , että lähtisin paikalta aiemmin . Viimeeksikin oli miitin aikaan oli Helsingissä illalla keikka joka olisi kiinnostanut , mutta tällä kertaa en voi tuota missata . Kivana bonuksena ajattelin vielä käydä tuota edeltävänä iltana Jyväskylässäkin keikalla , joka taas saattaisi vaikuttaa lauantain vireyteen , jos pitäisi aikaisin herätä miittiin lähteäkseen . 4.9 . olisi paljon parempi itselleni . Nosturissa olis samana iltana black metal -gaykkaa ( Watain ) , jonne tulee todennäköisesti lähdettyä . Vois kyllä osallistua miittiinkin , jos ette pahalla katso sitä , että tulis vähän myöhemmin hoodeille . Täsmälleen sama . Tosin tarkottaisi , että lähtisin paikalta aiemmin . Viimeeksikin oli miitin aikaan oli Helsingissä illalla keikka joka olisi kiinnostanut , mutta tällä kertaa en voi tuota missata . Kivana bonuksena ajattelin vielä käydä tuota edeltävänä iltana Jyväskylässäkin keikalla , joka taas saattaisi vaikuttaa lauantain vireyteen , jos pitäisi aikaisin herätä miittiin lähteäkseen . 4.9 . olisi paljon parempi itselleni . Joo , ja päivää aikaisemmin ( 10.9 ) olisi Ufomammut-keikka . Aijaijai , tulee aika tiukkaa kyllä miten saisi aikataulut sopimaan .. Sharkie Tanssiva pelaaja . Moderaattori Viestejä : 2 375 Basaaripisteet : 5 Mulla taas 11.9 . on työreissu . Lopullinen varmistus on vielä tekemättä , eli se saattaisi hyvällä munkilla vapautua , mutta todennäköisesti ja näillä näkymin ei käy .</w:t>
      </w:r>
    </w:p>
    <w:p>
      <w:r>
        <w:rPr>
          <w:b/>
          <w:color w:val="FF0000"/>
        </w:rPr>
        <w:t>id 109</w:t>
      </w:r>
    </w:p>
    <w:p>
      <w:r>
        <w:rPr>
          <w:b w:val="0"/>
        </w:rPr>
        <w:t>Epävirallinen muutosloki listaa WP8:n GDR3-päivityksen uudistuksia 9.10.2013 Juha Microsoftin tulevasta Windows Phone 8 GDR3 -päivityksestä on liikkunut jo aiemmin kiitettävästi huhuja ja julkaisun lähestyessä vuodot vain lisääntyvät . Nyt vuorossa on melko kattava muutoslistaus , jonka tiedot on julkaissut Windows 8 Discussion Facebook-ryhmää ylläpitävä Nawzil Najeeb . Nawzil on vuotanut jo aiemmin useita Windows Phone 8 -yksityiskohtia . Tuki 1080p-tarkkuuden näytöille . Tuki uusille suorituskykyisemmille järjestelmäpiireille . Kolme keskikokoista tai kuusi pientä ruutua rinnakkain kotinäkymässä . Koskee puhelimia , joiden näytön tarkkuus on vähintään WXGA-tasoa ( 1280x768 pikseliä ) . Jees ! Tänään tuli postissa Lumia 920 ja heti saa tietää että kohta aloitusruudulle saa laitettua tiheämpään tavaraa :) 9.10.2013 klo 15.40 , Torspo the Jesus 7. Hitusen naurettavaa luettavaa nämä WP:n päivityslogit . Mielenkiintoisesti ne aina koostuvat pääosin vuosia vanhoista perusominaisuuksista , vaikka WP:ssähän ei ole mitään puutteita verrattuna muihin mobiilikäyttikseen . Oh well . 9.10.2013 klo 15.41 , alibabathegreen 8. Pikku hiljaa alkaa olemaan sillä tasolla , jolla WP 7.5 olisi jo pitänyt olla . Harmi vain , että reilut kaksi vuotta myöhässä . 9.10.2013 klo 15.51 , Kaaro 9. Lainaus : Alkuperäinen kirjoittaja alibabathegreen Hitusen naurettavaa luettavaa nämä WP:n päivityslogit . Mielenkiintoisesti ne aina koostuvat pääosin vuosia vanhoista perusominaisuuksista , vaikka WP:ssähän ei ole mitään puutteita verrattuna muihin mobiilikäyttikseen . Oh well . Tsekkaa millä vauhdilla Apple toi ominaisuuksia . 9.10.2013 klo 15.53 , Tege 10. @9 Uusien ominaisuuksien keksiminen vie huomattavasti enemmän aikaa , kuin vanhjojen kopiointi . 9.10.2013 klo 19.56 , Kaaro 11. @10 Minkä uusien ominaisuuksien ? Samalla tapaahan Applekin toi myöhässä kopio-liitä etc joskus muinoin . Itse olen vain tyytyväinen , että pikkuhiljaa tämä kolmaskin ekosysteemi alkaa olemaan kilpailijoiden tasalla vaikka toki matkaa on vieläkin . 9.10.2013 klo 21.54 , ololol 12. Lainaus : Alkuperäinen kirjoittaja Kaaro @9 Uusien ominaisuuksien keksiminen vie huomattavasti enemmän aikaa , kuin vanhjojen kopiointi . Niin siis tarkoitit sanoa että vanhojen ominaisuuksien kopioiminen ja uudelleen nimeäminen markkinointiosaston keksimin termein tarkoittaa uuden keksimistä ? No ei ole omena dollarit menneet ihan hukkaan kun johonkin ainakin uponnut täydestä tuollainen markkinointi . 9.10.2013 klo 23.32 , ^JJ 13. Kenelläkään muulla " Häh , eikö tätä ole käytetty jo 5 vuotta " -fiilistä ? 10.10.2013 klo 00.08 , WanhaMestari 14. Lainaus : Alkuperäinen kirjoittaja WanhaMestari Kenelläkään muulla " Häh , eikö tätä ole käytetty jo 5 vuotta " -fiilistä ? Aivan sama fiilis , luulin että nuo kaikki olisi olleet jo mahdollisia . Herää kysymys että mitä kaikkea muuta tuolta puuttuu vielä jos tämmöisiä pikku perusjuttuja pitää päivitellä erikseen . - Hount 10.10.2013 klo 07.42 , Hount 15. @14 Ja silti , ainoa jota joskus kaipaa on tuo näytön lukitus kun sängyssä käyttää puhelinta . Jos tarkkoja ollaan , niin apple ei ole tuonut ainoatakaan asiaa kännyköihin . Androidin ominaisuuksista taitaa löytyä edes joku . 10.10.2013 klo 21.47 , zacksa 16. Sen mitä Symbian teki on muut kopioineet ;) 10.10.2013 klo 21.51 , Mauriland 17. Sama mieltä Maurilandin kanssa että vasta GDR3 jälkeen pääsevät symbian tasolle . Harmi vain että nuo ominaisuudet olis saaneet olla jo wp8 julkistuksessa niin windows puhelinten myynti olis ollut ihan erilainen . Onneksi oma 720 alkoi toimimaan amber päivityksen jälkeen niin nyt pystyy jopa soittamaan puhelimella ja selamaan vähän nettiä ja sähköpostia ilman kaatumisongelmia . 11.10.2013 klo 19.00 , Marti77 18. Itse en ole WP 8:a uusimpien päivityksien jälkeen käyttänyt ,</w:t>
      </w:r>
    </w:p>
    <w:p>
      <w:r>
        <w:rPr>
          <w:b/>
          <w:color w:val="FF0000"/>
        </w:rPr>
        <w:t>id 110</w:t>
      </w:r>
    </w:p>
    <w:p>
      <w:r>
        <w:rPr>
          <w:b w:val="0"/>
        </w:rPr>
        <w:t>Olemme yksityinen ja luotettava Tuusulan alueelle keskittynyt kiinteistövälityksen ammattilainen . Jo yli 15 vuoden kokemus asuntokaupasta tällä alueella takaa sinulle parhaan asiantuntemuksen , olitpa sitten myymässä tai ostamassa .</w:t>
      </w:r>
    </w:p>
    <w:p>
      <w:r>
        <w:rPr>
          <w:b/>
          <w:color w:val="FF0000"/>
        </w:rPr>
        <w:t>id 111</w:t>
      </w:r>
    </w:p>
    <w:p>
      <w:r>
        <w:rPr>
          <w:b w:val="0"/>
        </w:rPr>
        <w:t>Archive Rakas wordpress , tänään tein kohtalokkaan virheen . Kävin aamulla itiksessä noutamassa äitin lahjan ja sovittamassa yhtiä farkkuja Stockalla . Farkut oli pyllystä . :( Mutta ! Samalla ku siinä Stockalla käppäilin , törmäsin hajuvesiosastolla uuteen tuttavuuteen . Marc Jacobsin Daisy eau so fresh . Voi Marc minkä teit ! En ennen oo IKINÄ tykänny niistä Daisy -hajuvesistä ja ne on aika hirveän hintaisia , mut tää uusin yksilö . Ai että , tätä haistelin koko matkan kotiin ja vaikka tykkäänkin mun DKNY:n hajuvedestä , Daisy voittaa sen 100-0 . Ja on se aika kivan hintanenkin , melkein 70e . Mut se oli kyl aika iso puteli . Hmm.. No , ens palkkaa odotellessa ! Vähän taustatietoja tilanteelle : Mulla on kaks suoristinta , joku ikivanha kiharrin ja lämpörullat ( enkä edes muistanu rullien olemassaoloa … ) . Björn Axen suoristin on nyt paalupaikalla , sillä suoristan ja kiharran . Remingtonin suoristin on varalla , jos Björnille käy jotain . Vidal Sassoonin kiharrin on jossain piilossa ja saman firman lämpörullat on täyttä kusta . Joten vaihtoehtoja mulla ei niinkään paljoa ole , vaikka tykkäänki laittaa tukkaa . Viimeks ku rupesin kihartamaan suoristusraudalla tukkaa , a ) hiukset kärähti ( hihihi en ollu jaksanu harjaa kunnolla tukkaa xD) b ) käsi väsy c ) mä väsyin siinä vaiheessa ku olin kihartanu yhden osan tukastani , jonka olin jakanut neljään osaan . Äsken kuitenkin koin valaistumisen ! Tää on niin mun tuote ! Kattelin vähän kirjotuksia tästä ja videoita youtubesta ja voin varmuudella sanoa , että huomenna meitsi on Pearl Wandin omistaja ! Mutta miks sen pitää näyttää ihan ohmibodilta ? Anyways , Tompatti oli taas viikonlopun täällä ja se tuliki jo itseasiassa torstaina lomille . Eilen piti lähteä Stoneen , mutta jäätiikin sitten kotiin kattelemaan Resident Evil -leffoja ! Ollaanpas me sosiaalisia .. Ennen Stonea M , V ja S tuli alottelemaan ja pelattiin korttia . Itseasiassa mä taisin istua ensin varmaan tunnin verran koneella ennen ku menin muiden luokse , höhöhöö . Mut puolustukses se , että pojat pelas sitä pikkulätkäpelijuttuu ja mua ei kiinnostanut pahemmin :D Kuulin ku ne pelas sen jälkeen Dahimia ( en osaa , oon pelannu kaks kertaa ja voitin molemmilla kerroilla ihan silkalla tuurilla ) ja sit ristiseiskaa ja meitsi tuli mukaan ! Voitin ehkä kaks peliä :( Liian monien häviöiden jälkeen lähdettiin Meltsin snägärille ! Voi nam ne ranet &amp;lt;3 Yks asia , jota on ikävä lukiosta , on jäähallin ranet ! Ne on niin paljon paremmat ku mäkin . Mut siis huomenna ennen töitä meen ostamaan ton kohtalon sauvan ja töiden jälkeen , koska mulla on semmonen säälittävä neljän tunnin vuoro , tuun kotiin kihartelemaan tukkaa . Laters ! Ps . Resident Evil -leffat on muuten hyvii , katottiin kaikki neljä . Ja täytyy myöntää että Wentworth Miller on komea . Älkää kertoko Tommille , ettei se luule , että oikeesti tykkäisin sen lempinäyttelijästä ! ! Pps . Pss ? Whateverrr . Hajotin miljoonannen kerran mun kannettavan virtapiuhan ja nyt joudun dataamaan äitin macbookilla . Ja jos totta puhutaan , alan lämpenemään tälle rotiskolle ! I should probably be sleeping by now because work day and it starts at 10am sharp . I don’t know whats happening tomorrow at work because I was originally scheduled for introduction where is told the manners of the place and such . Too bad that I have worked there for about 2 weeks so I kinda familiar with the place . Oh and another thing ! I’m finally graduating in december ! I passed the swedish matriculation exams and I passed my last course , which was about neuropsychology . It was so freaking difficult ! Somehow , with a little bit of studying (</w:t>
      </w:r>
    </w:p>
    <w:p>
      <w:r>
        <w:rPr>
          <w:b/>
          <w:color w:val="FF0000"/>
        </w:rPr>
        <w:t>id 112</w:t>
      </w:r>
    </w:p>
    <w:p>
      <w:r>
        <w:rPr>
          <w:b w:val="0"/>
        </w:rPr>
        <w:t>Vuoden keskihelsinkiläisiksi yrittäjiksi on valittu Anne ja Jyrki Pihlajamäki Perinteistä paikallisyhdistyksen teatteriravintolailtaa vietettiin perjantaina 27.9 . ravintola Nyyrikissä . Illan ohjelman avasi yhdistyksen puheenjohtaja Seppo Tuovinen . Helsingin Yrittäjien puheenjohtaja Pentti Rantala toi yrittäjille oman tervehdyksensä . Pitkään yrittäjäjärjestön yhteiskumppanina toimineen Fennian edustaja Kirsi Rouhiainen kohotti maljan yrittäjille ja yrittäjyydelle . Helsingin yrittäjien puheenjohtaja Pentti Rantala Fennian Kirsi Rouhiainen Illan tärkeimpänä ohjelmanumerona oli vuoden keskihelsinkiläisen yrittäjän julkistaminen . Tänä vuonna valituksi tulivat jo pitkään Käpylässä toimineen Käpylän Lukko Oy:n yrittäjäsisarukset Anne ja Jyrki Pihlajamäki . Onneksi olkoon ! Keski-Helsingin Yrittäjien Seppo Tuovinen ja Timo Kangas luovuttivat kunniakirjan Jyrki Pihjalamäelle ja hänen vaimolleen Päiville . Seuraavana ohjelmanumerona oli illallinen ja teatteriesitys . Esityksen ohjauksesta vastasi Jukka Virtanen ja pääosissa loistivat Eija Vilpas ja Tiia Louste . Humoristinen näytelmä oli Eija Vilpaksen käsikirjoittama . Jatkot järjestettiin kerrosta alempana yökerho Nyyrikin Iltatähdessä . Jatkoille jääneet nauttivat tanssista ja Karaoke-esityksistä .</w:t>
      </w:r>
    </w:p>
    <w:p>
      <w:r>
        <w:rPr>
          <w:b/>
          <w:color w:val="FF0000"/>
        </w:rPr>
        <w:t>id 113</w:t>
      </w:r>
    </w:p>
    <w:p>
      <w:r>
        <w:rPr>
          <w:b w:val="0"/>
        </w:rPr>
        <w:t>Käyttäjän tiedot Kuin nyyppΣ saapuisivat World of Warcraft tänä vuonna todella tapasin paljon ongelmia . Mitä pitäisi tehdä ? Tyhmä kysymys on noin päälaellani . Kävelymatkan päässä kaupungin ja pyytää kunkin npc ja tappaa Jotkin eläimet . Tasaamiseen hitaasta on tylsää minulle ja ympärilläni pelaajat ovat Lopeta varattu minun kysymyksiin . Jos haluat tietää enemmän World of Warcraft ja et enää nyyppΣ . Halutaan käynnistää soolo elämäni . Esitin tutkimus pyyntiponnistuksen todella auttoi minua paljon ja sain tietää enemmän . Kuitenkin kirjojen tai online artikkelit eivät ole tarpeeksi kätevä nopeuttaa minun tasaamisen . Lopuksi päättivät kokeilla joitakin plugin apuviivat ja valitsi Dugi : n tasaamiseen opas . Ohjelmaopas on todella loistava ja rakastan tämä tehokas ja nopea wow tasaamisen opas . Miksi niin onnellinen tasaamiseen oppaan kanssa ? Ensimmäinen syy on tietenkin , tämä opas on lopettaa helppo käyttää . Se tukee yksityiskohtaiset videon tuet , joita voi ohjata minulle se tarjoaa funktiot . Ystävällinen liitäntä voisi olla nimeltään oma toiston aikana . Toinen ? Koska Dugi : n oppaassa tehtävät voitaisiin tallentaa tasaamiseen ajan , haluaisin saavuttavat tason 80 lyhyessä ajassa . Se on epäilemättä plugin-opas on tehokas ja hyödyllinen ja ei tarvitse manuaalisin avaimen quest antaja , mukaan lukien kaikki piilotetut quest antaja sijainti . Minä pidätän enää tyhmä ajatus , mitä teen mielessäni . Tehokas oppaan suunniteltu tehokkaasti vaiheet minulle . I ohittaa Roskaposti quests ja noudata vain avaimen quests . WOW , jotka minun peliaika useimmat olisi Jos oma merkki ei täydennä quests oikeassa järjestyksessä tuhlata matkalla . Mutta koskaan mielessä , Dugi tasaamisen valmistettu jo selvästi tilaukset quest-ketjujen opas . Olisi tarvitsee vain nauttia minun pelaaminen sen ohjeen mukaisesti . Lopuksi se myös opettaa minulle PVP-strategioiden kutakin merkkiä ja kunnia saamisesta . Yksi minun suosikki tekijät WOW on PVP , koska enemmän onnea löytynyt , kun I toinen pelaaja voittaa sijaan beat yksilöllinen pomo . Nopeimmin tehokas tasaamiseen oppaan käyttäminen 8 lv80 merkkiä voi olla oma raja varaosat aika ja sopivin merkin minun tietää . Minulle Dugi : n tasaamiseen opas hyväksytty sen arvon . Jos kaikki kaverit ovat yritä nopeimmin tehokas tasaamiseen opas , vapaasti pitänyt kokeilla etua . Koska aikana lv1-40 , Dugi : n tasaamisen opas on täysin vapaasti . Viimeisimmät viestit On ollut määrä ihmisiä , jotka Arrested Development online katsella sen kauden 3 menestys ansiota lisääntyminen . Sarjan pyörii noin Bluth perheelle , jonka jäsenet pysyvät yhdessä huolimatta , materiali .. Jatkaa lukemista On olemassa hyvin yksinkertainen menetelmä , joka käyttää jopa siinä tapauksessa sinulla on PC Health Advisor ongelmien ratkaisemisesta kapea käsitys tietokoneet . Jotain eniten tietokoneen käyttäjiä e .. Jatkaa lukemista On lähellä Europe center Portugalin Lounais-Atlantilla sijaitsevat Madeiran saarella . Madeira - on Portugalin saaren ja autonomisten saariston nimi . Portugali-saariston tunnetaan friendly people , poi .. Jatkaa lukemista Vihreä tee paino tappio ruokavalion suunnitelma on kokeillut monet ihmiset eri puolilla maailmaa . Koska se oli popularized Kiinasta , nämä tavarat oli otettu käyttöön kaikkialla . Tee vaihtelut ovat yl .. Jatkaa lukemista Suuri yritys voi olla vaikea valvoa kunkin työntekijän toimet . Jokaisen organisaation on edessään useita tekijöitä , jotka altistavat yrityksen vaarassa . Riskit vaihtelevat teollisuuden , kuitenkin yks .. Jatkaa lukemista Auton , joka käyttää tavallista vettä polttoaineena ? EI se ei ole science fiction , se odottaa ei valssatut assembly-rivin käytöstä ja se ei maksa tuhansia dollareita . Jo omistat auton tulevaisuuden .. Jatkaa lukemista Meillä on kaikki ollut alttiina tietoja käänteinen kiinnitykset , niiden edut sekä niihin liittyvät kielteisiä näkökohtia , mutta vaikuttaa siltä , että ei riitä meille todella ymmärtää kuinka siirtää me .. Jatkaa lukemista Tärkeä osa tarjoaa mukavuutta uusi syntynyt lapsesi on valita oikean juurrutettavat huonekalut . Muokkaamiseen tarvittavat vauvan fyysisen</w:t>
      </w:r>
    </w:p>
    <w:p>
      <w:r>
        <w:rPr>
          <w:b/>
          <w:color w:val="FF0000"/>
        </w:rPr>
        <w:t>id 114</w:t>
      </w:r>
    </w:p>
    <w:p>
      <w:r>
        <w:rPr>
          <w:b w:val="0"/>
        </w:rPr>
        <w:t>Progressiivista tuloveroasteikkoa on muutettava niin , että verotettavan ansiotulon ja eläketulon alaraja on 20.000 euroa , jolloin alle 20.000 euron verotettavista ansiotuloista ja eläketuloista ei menisi tuloveroa lainkaan . 20.000-55200 euron ansio- ja eläketuloista veron alaraja olisi 1.282 euroa ja vero alarajan ylittävästä tulon osasta 22,5 % ja yli 55.200 euron ansio- ja eläketuloista veron ajaraja olisi 3802 euroa ja ylimenevältä osalta 26 % . Palkka- ja eläketulot on verotettava samoin perustein ja niiden osalta on myös saatava samat vähennysoikeudet . Sekä eläketulojen että ansiotulojen verotuksessa tulee verosta voida vähentää lapsivähennys , jonka suuruus Lapissa ensimmäisestä lapsesta 300 euroa , toisesta 400 euroa ja kolmannesta lapsesta 500 euroa jne . Eläkkeiden yhteensovittaminen on poistettava vuodesta 2006 alkaen myös ns. vanhoilta eläkkeiltä ja eläkkeitten leikattua indeksiä on muutettava siten , että indeksiä verrataan palkkaindeksiin , jolloin eläkkeet nousevat samassa tahdissa palkkojen kanssa . Perintöverolakia pitää muuttaa niin , että eri veroluokat kokonaisuudessaan poistetaan ja veroa ei suoriteta alle 200.000 ,- euron perinnöistä tai lahjoista . Tämän ylittävän perinnön ja lahjan osalta perintö- ja lahjavero olisivat 20 % . 2 ) Nimeä Lapin kunnat , joissa kuntaliitos on tarpeen ? Kuntien pakkoliitoksia en kannata , joten kuntien taloustilannetta tuntematta en voi nimetä yhtäkään kuntaa , jossa kuntaliitos olisi tarpeen . Kuntaliitokset pitää tehdä kuntien omista tarpeista lähtien ja erityisesti huolehtien siitä , että kuntalaisten peruspalvelut eivät missään tapauksessa huononnu . Ihmisten perustuslaillinen oikeus on oikeus työhön , mikä ei tarkoita työttömyyttä , määräaikaistyötä ja pätkätöitä . Lappiin pitää saada täystyöllisyys ja täystyöllisyys saadaan , kun 1 ) Rovaniemelle rakennetaan kansainvälinen lentokenttä , jonne kaikki lennot tulevat suoraan ympäri maapalloa , 2 ) jatkamalla junayhteyttä Kemijärveltä Sallaan ja sieltä edelleen Muurmanskiin , 3 ) jatkamalla junayhteyttä Torniosta Haaparannan kautta Narviikiin ja Kolarista Hammerfestiin . Kansainvälinen lentokenttä ja junayhteydet koko Pohjois-Kalottiin ja Venäjälle takaavat sen , että kaikille lappilaisille riittäää eri aloilla töitä . Ns . vanhojen eläkkeiden yhteensovittamisen poistaminen ja eläkkeiden sitominen palkkaindeksiin . Keskustan , Sosiaalidemokraattien , Kokoomuksen , Ruotsalaisten ja Vihreiden 17.6.2004 ja 10.3.2006 tekemät eläkeindeksipäätökset on kokonaisuudessaan kumottava ja eläkkeiden yhteensovittamista koskeva lainmuutos 1.1.2006 on saatava koskemaan takautuvasti myös kaikkia vanhoja eläkkeitä . Eläkkeiden yhteensovittaminen on kokonaisuudessaan purettava . 3 ) Lapsilisien ja opintotuen tuntuva korottaminen Lapsilisien ja opintotuen tuntuva korottaminen ns. Lapin lisä huomioon ottaen . Lapissa , jossa välimatkat on pitkät pitää lapsilisiä korottaa niin , että ensimmäisestä lapsesta maksetaan 300 euroa , toisesta 400 euroa , kolmannesta 500 euroa jne . Lapsilisää pitää maksaa aina 18 ikävuoteen saakka , jotta suomalaisen lapsen kehitys ja kasvu pystytään turvaamaan . Opintotukea pitää nostaa 15 % ja asumistukea pitää opiskelijoille myöntää koko vuoden ajalta . 4 ) Joko Lapissa on suojelualueita tarpeeksi ? Minusta voidaan suojella vaikka koko Lappi Lapin luonnonarvot huomioon ottaen , mutta samalla on suojelualueista maksettava riittävä korvaus niiden omistajille ja samalla huolehdittava suojelualueiden järkevästä jatkokäytöstä . Suojelualueilla täytyy ainakin lappilaisten voida marjastaa , sienestää ja metsästää ja myöskin rajoitettu muu hyötykäyttö on tarpeellista turvata . Mieluiten kuitenkin näkisin , että Suomi eroaisi EU:sta , palauttaisi Natura-alueet niiden omistajille tarvittaessa ja lappilaiset itse saisivat päättää , mikä heidän elinkeinorakenteensa kannalta on paras suojelualue ja suojelutaso . Natura-alueet on minun käsitykseni mukaan</w:t>
      </w:r>
    </w:p>
    <w:p>
      <w:r>
        <w:rPr>
          <w:b/>
          <w:color w:val="FF0000"/>
        </w:rPr>
        <w:t>id 115</w:t>
      </w:r>
    </w:p>
    <w:p>
      <w:r>
        <w:rPr>
          <w:b w:val="0"/>
        </w:rPr>
        <w:t>Cam-joen sillalta Ilmoitettu paha 16.4.2012 9.00 Samuli Siikavirta on savolainen teologian väitöskirjaopiskelija Cambridgen yliopistossa . Hän tutkii Paavalin teologian ja etiikan suhdetta Roomalaiskirjeessä . 77 ihmistä norjassa harkitusti tappanut Breivik ei ole psykopaatti . Paranoidinen skitsofrenia ei sopinutkaan diagnoosiksi selittämään miehen kauheita tekoja uuden , edellisen mielentilatutkimuksen kanssa ristiriidassa olevan selvityksen mukaan . Oikeuden niin päättäessä Breivik voidaan nyt tuomita teoistaan rikosoikeudellisesti vastuullisena elinkautiseen . Jos sairaus ei selitäkään tätä kamalaa kymmenien lasten , nuorten ja aikuistenkin surmaa , mikä sitten ? Miten materialistinen maailma voi tämän ymmärtää , jos pahuutta ja sen vääristävää valtaa ei ole olemassa , mutta jos aivokemiallinen sairauskaan ei selitä käsittämätöntä massamurhaa ? Ei ihmekään , jos Norjan oikeuslaitos on päätöksensä kanssa pulassa . Patologisoida vai eikö patologisoida - siinä vasta kysymys . *** Raamatun maailmankuvassa tunnustetaan sekä persoonallisen Hyvän että persoonallisen pahan olemassaolo . Hyvän Jumalan luomassa maailmassa vaikuttaa myös lankeemuksen enkeleiden ja heidän ruhtinaansa valta . Paavalikin selittää pahuutta tästä näkökulmasta . Ihminen on joko Kristuksen , vanhurskauden ja Hengen vallassa tai synnin , saastaisuuden ja lihan alaisuudessa ( Room . 6-8 ; vrt . 1:24 ) . Apostoli puhuu myös orjuudesta : maailma on jakautunut synnin tai vanhurskauden palvelijoihin . Tuo jakolinja kulkee myös uskovien keskellä ja sydämissä ( Room . 7:14-24 ) . Kaikki tiivistyy siihen , palvellaanko Luojaa vai luotua ( Room . 1:25 ) . Nykytilanteeseen soveltaen : nähdäänkö oikean uskon ja hyvän elämän mittapuuna Luojan ilmoitus itsestään ja Hänen tahtonsa , vai päätelläänkö oppi ja arvot vallitsevista , synnin turmelemista asianlaidoista . Ollaanko rohkeasti kristittyjä , vai hyväksytäänkö naturalistinen virhepäätelmä ? Tähän peruskysymykseen kiteytyvät kaikki Suomenkin kirkollista kenttää repivät oppikiistat . Elämme aikana , jona kristinuskon perusväittämien arviointiperusteena pidetään yhä useammin vallitsevaa asiaintilaa . Jos nyt ei kukaan synny neitseestä , ei Jeesuskaan varmaan syntynyt . Jos ei-heteroseksuaaleja on nyt tietty osuus väestöstä , homoparisuhteet ovat Jumalan tahdon mukaisia . Jos silmiemme edessä ei nyt tapahdu mitään yliluonnollista , Jumalan Pojan ihmiseksitulon , kärsimyksen , ylösnousemuksen ja taivaaseen astumisen saarnan sijaan tärkeintä lienee se , mikä koskettaa päivittäistä arkeamme : etiikka . Listaa voisi jatkaa loputtomiin . *** Monesti valitetaan , että termit konservatiivi ja liberaali ovat aikansa eläneet ja epäselvät . Ehkä pitäisikin puhua ennemmin ilmoituskristityistä ja naturalisteista . Ilmoituskristitty uskoo , että Jumala ilmoittaa itsensä yleisesti ja erityisesti luonnossa ja kirjoituksissa . Ilmoituskristitty luottaa siihen , että Jumala on puhunut profeettojen ja apostolien kautta ( Ef . 2:20 ) . Naturalisti puolestaan perustaa näkemyksensä siihen , miten asiat nyt ovat ja päättelee siitä , että niin niiden pitääkin olla . Tuonpuoleiselta kuulostavaa pahan turmelevaa vaikutusta ei oteta huomioon . Ilmoitusta tärkeämpi ( ainakin itselle vaikeissa kohdin ) on luodun oma järki . Naturalistille patologisoimaton Breivik jää pelottavaksi mysteeriksi . Ilmoituskristitty puolestaan näkee tapahtumissa pahan , jonka päämääränä on vain tuho ja kuolema ( Room . 6:21 ) . Kaikki ei kuitenkaan jää siihen . Erityisesti näin pääsiäisaikana ilmoituskristitty iloitsee , että karmaisevimmankin pahuuden keskellä Ylösnoussut seisoo synnin , kuoleman ja perkeleen voittajana ( vrt . Room . 7:24-25a ) . Vaikka toistaiseksi diabolos saakin vielä juosta kiljuen ympäriinsä , Herran palatessa pahuus kohtaa lopullisen loppunsa . Ajat , breivikit ja käsitykset tulevat ja menevät</w:t>
      </w:r>
    </w:p>
    <w:p>
      <w:r>
        <w:rPr>
          <w:b/>
          <w:color w:val="FF0000"/>
        </w:rPr>
        <w:t>id 116</w:t>
      </w:r>
    </w:p>
    <w:p>
      <w:r>
        <w:rPr>
          <w:b w:val="0"/>
        </w:rPr>
        <w:t>Urheilu 23.7. | STT Leinonen tähtäsi MM-kultaa ja paralympiapaikan Ampumaurheilun paralympiavoittaja Minna Leinonen pääsee Rio de Janeiroon taas tavoittelemaan paralympialaisten menestystä . Leinonen hankki keskiviikkona Suomelle paralympiapaikan 2016 kisoihin , kun hän juhli täydellisen oloista päivää vammaisampumaurheilun MM-kisoissa Saksassa . Leinonen , 32 , varmisti Rio-paikan jo ilmakiväärin makuukilpailun peruskilpailussa , mutta ei tyytynyt siihen . Finaalissakin ampuminen sujui , ja Leinonen voitti MM-kultaa tuloksella 212,0 . - Tämä oli unelmien täyttymys , uransa ensimmäisen maailmanmestaruuden voittanut Leinonen iloitsi Ampumaurheiluliiton tiedotteessa . Hän ampui peruskilpailussa SE-tuloksen 637,8 . Finaalissa lähimmäksi Leinosta pääsi Serbian Dragan Ristic , joka jäi Leinosesta 0,1 pistettä . Leinonen voitti ilmakiväärin makuukilpailun paralympiakultaa 2004 Ateenassa . 2008 Pekingissä hän oli 11:s ja vuonna 2012 Lontoossa 14:s .</w:t>
      </w:r>
    </w:p>
    <w:p>
      <w:r>
        <w:rPr>
          <w:b/>
          <w:color w:val="FF0000"/>
        </w:rPr>
        <w:t>id 117</w:t>
      </w:r>
    </w:p>
    <w:p>
      <w:r>
        <w:rPr>
          <w:b w:val="0"/>
        </w:rPr>
        <w:t>Toissijainen valikko Olet täällä Kolmas Tie –hankkeessa kehitetään uudenlaista palvelumallia yrittäjyys- ja työllisyyspolkujen aikaansaamiseksi itsensä työllistävien keskuudessa . InnoOmniassa yritysideoitaan hioo jo kolmas Kolmas Tie –ryhmä : 15 hengen yrittäjähenkinen porukka , johon kuuluu mm. kädentaitajia , teknologian kehittäjiä sekä matkailun , hoiva- ja kauneusalojen , sisustamisen , kasvatustieteen ja yrityspalveluiden osaajia . Kevään mittaan esittelemme Viidakkokirjeessä hankkeessa toimivia ja syntyviä yrityksiä . Juhan Sähkö ja Kone Oy ( eLab ) on teknologiayritys , joka kehittää ja valmistaa asiakkaalle räätälöityjä elektroniikkatuotteita ja toteuttaa vaativia sähköasennusratkaisuja ( S3 ) . Tällä hetkellä konsultointi mittalaite-elektroniikassa tuo suurimman osan liikevaihdosta , mutta yritys on kuluvana vuonna lanseeraamassa oma tuotelinjan : asiakkaan suunnittelemat valokytkimet . Pidemmällä tähtäimellä yrityksen tavoitteena on keskittyä 3D-tulostettavaan kulutuselektroniikkaan . Yritys on tuotteistanut osaamisensa palveluksi , jossa asiakas tilaa itsensä näköisiä , uusimman sähkö- ja tietotekniikan avulla toteutettavia toimintoja kotiinsa . Asiakkaan kannalta suunnittelu ja asennus on tehty yksinkertaiseksi , teknologia on häivytetty asiakkaan näkyvistä asiantuntijoiden työkaluksi . Lisätietoja : tj. Juha Koivisto , juhakoivisto@outlook.com tai juhakoivisto.com . Yrityslautturi Oy on palvelualan yrittäjän kumppani . Yrityslautturin erikoisosaamista on palvelu- ja lisämyyntivalmentaminen sekä liikeideoiden ja konseptien rakentaminen ja kehittäminen . Yrityslautturi on myös TRAILMAKER partneri . TRAILMAKER on kehitysalusta , joka terävöittää yrityksesi toiminta-ajatuksen erittäin nopeasti ja varmistaa , että suunnitelmat viedään käytäntöön välittömästi . Kysy lisää : tj. Kari Moisiola , kari .moisiola@trailmaker.com tai 050 388 3853.</w:t>
      </w:r>
    </w:p>
    <w:p>
      <w:r>
        <w:rPr>
          <w:b/>
          <w:color w:val="FF0000"/>
        </w:rPr>
        <w:t>id 118</w:t>
      </w:r>
    </w:p>
    <w:p>
      <w:r>
        <w:rPr>
          <w:b w:val="0"/>
        </w:rPr>
        <w:t>Sons of Seasons on uusi tulokas , jonka taustavoimana vaikuttaa multi-instrumentalisti Oliver Palotai . Palotain tausta on mittava , sillä mies on soittanut niin Kamelot issa , Blaze Bayley n taustayhtyeessä , kuin Dorossakin . Nyt hän on kuitenkin , oman kertomansa mukaan , päättänyt vihdoin irtautua valmiiksi rakennetuista orkestereista ja kokeilla siipiensä kantavuutta oman materiaalin ja oman bändin kanssa . Palotai on todella ansioitunut kosketinsoittaja ja vieläpä akustisen kitaran taitaja , eikä sävellyspuolessa tunnu myöskään olevan minkäänlaisia rajotteita . Kun tähän kakkuun lisätään vielä Metalium -vokalisti Henning Basse , saadaan aikaiseksi todella hyvän kuuloinen kiekko . Palotain suuri visio oli yhdistää musiikissaan suuret rakkautensa , jazz , metalli ja klassinen musiikki . Into eri tyylien esittämiseen on selvästi ollut todella kova , sillä kaikkia näitä kuullaan aika paljon hänen musiikissaan . Levyn materiaali on yksinkertaisesti niputettu vain " dark symphonic metal " -käsitteen alle . Musiikillisesti levy on hyvin monipuolista ja kappaleissa ei aina ole selkeää , toistuvaa rakennetta . Kiekon kantavia kohtia ovat ne , kun biisisä on selkeä kertosäe , jossa Bassen loistava ääni pääsee oikeuksiinsa . Henning " Henne " Basse käyttää ääntään samaan tyyliin kuin esimerkiksi Helloweenin Andi Deris : eri rekistereitä , matalaa ja kirkuvaa , sekä välillä hyvin herkkää laulantaa . Ihmettelen kyllä , että Henne ei ole löytänyt tietään suurempaan yhtyeeseen , sillä Helloweenin ja Gamma Rayn tasoisillakaan yhtyeillä ei ole näin hyvää laulajaa . Sons of Seasons on Palotain johdolla Gods of Vermin -levyllään pyrkinyt tuomaan kaikki musiikilliset ideansa yhden levyn sisälle . Tämä aiheuttaa paikoitellen vähän kiireisen ja hätäisen kuuloisen lopputuloksen . Kaikki on selvästi pitänyt saada mukaan . Tuntuu kuitenkin siltä että Oliver Palotailla on paljon kerrottavaa , ja mikäli tahti vähän rauhoittuu voisi häneltä odotella jo todella hyvää sinfonisen metallin levyä .</w:t>
      </w:r>
    </w:p>
    <w:p>
      <w:r>
        <w:rPr>
          <w:b/>
          <w:color w:val="FF0000"/>
        </w:rPr>
        <w:t>id 119</w:t>
      </w:r>
    </w:p>
    <w:p>
      <w:r>
        <w:rPr>
          <w:b w:val="0"/>
        </w:rPr>
        <w:t>Tampereen Sammonkirppikseltä Suspiria ( Dario Argenton leffa vm. -77 ) ,en ole ikinä nähnyt mutta aina halunnut nähdä , hinta 2 euroa . Jostain syystä tää ei nyt tykkää näyttää kuvaa tästä eikä SE-leffasta . Tampereen Bonuskirppikseltä Stephen Kingin SE , sekä osa Hellraiser-leffoista ( osat 1-4 , olisin ostanut enemmänkin jos olisi ollut ) , kaikki taisi olla 2 euroa myöskin . SE oli oikeastaan poikaystäväni valinta , Hellraiserit minun . Muistan pelänneeni ihan sikana yläasteella . Toivottavasti ovat edelleenkin hyviä . Kuvia en jaksa laittaa kun noita on miljoona ja kaikki näyttää samanlaisilta ... Amazon on joku Mika Kaurismäen leffa , jossa mukana myös Commandosta tuttu näyttelijä . Hands of Steel viihdytti , vaikkakin hieman odotettua laimeammin . Forced to Fight oli juuri sellainen kuin odotinkin . Emperor of the North Polessa äijistä kovimmat seikkailevat käsittämättömän suomenkielisen nimen siivittämänä . Mitä hittoa ? + ESCAPE PLAN Rain Man osoittautui helposti maineensa veroiseksi . Escape Plania on näkynyt tällä foorumilla niin paljon , että kuvaa ei kai vaadita . + LEIJONASYDÄN Death Wish 5 löytyi jo huonolaatuisena suttuna koneeltani , mutta .. no , kyseessä on yksi maailman viihdyttävimmistä leffasarjoista . Joidenkin mielestä 73-vuotiaan Bronsonin kostohommat ovat jo surkuhupaisia , ja niin ehkä ovatkin .. Videodivari -tilaus ( ei vieläkään saapunut , perhana ) : Arnoldin Conan -jatko-osa ( näin noin vuosi sitten Gamestopissa . Kadun vieläkin , etten ottanut . ) The Corruptor ( Chow Yun-Fat ja Mark Woohlbäri ammuskelevat todennäköisesti roistoja . ) Black Eagle ( Van Dammen yksi vanhimmista . Todennäköisesti surkea ) Full Alert ( Honkkariohjaaja Ringo Lamin toimintaa . Jos on edes kolmasosaksi niin hyvä kuin Full Contact , on kyseessä voitto . ) Discshopin leffavalikoimaa tuli taas hieman tutkittua ja nämä kaksi vielä näkemätöntä leffaa lähti matkaan . Siunattu hulluus tosin on Discshopin sivuilla luokiteltu tv-sarjaksi vaikka todellisuudessa se on tv-elokuva . Leffassa on mukana mm. legendaarinen Mustan Pörssin Topi , eli Toivo Tuomainen . Siunattu hulluus tosin on Discshopin sivuilla luokiteltu tv-sarjaksi vaikka todellisuudessa se on tv-elokuva . Ei Discshopin luokittelu ihan tuulesta temmattu ole , sillä Siunattu hulluus on mm. IMDb:ssa [ www.imdb.com ] luokiteltu minisarjaksi , ja Elonetissa [ www.elonet.fi ] viittaus tv-sarjaan löytyy niin nimi- , tuotanto- , esitys- kuin teknisistäkin tiedoista . Se on esitetty televisiossa sekä yhdessä , kahdessa , että neljässä osassa . En sitten tiedä , ovatko nuo useampiosaiset esitykset olleet materiaaliltaan pidempiä versioita , vaiko muuten vain useampaan osaan pätkitty . Televisiotuotannoissahan on varsin yleistä , että ensin tehdään tv-elokuva , ja sitten kuvatusta materiaalista myöhemmin kestoltaaan pidempi minisarja . Tai toisinpäin . Sitten sen määritteleminen , milloin kysymyksessä on esim. 2- tai useampiosainen tv-elokuva , milloin taas minisarja , lienee melko sattumanvaraista , ja eri nimitysten vaihtelu teoksen tuottajienkin toimesta ei ole havaintojeni mukaan mitenkään poikkeuksellista . Kylläpä vain pisti ketuttamaan , että tuo aiemmin latelemani CDonin tilaus ei sitten ehtinyt tälle viikolle perille . Torstaina oli tullut postilaatikkoon yksi paketti ja ilo oli korkealla , että ne muutkin sitten ehtisivät viimeistään perjantaiksi perille , mutta tällä kertaa jouduttiin sitten tyytymään pelkkään Saksikäsi Edwardiin ja muiden leffojen odotukseen . Yleisessä ketutuksessa ja perjantain jälkeisessä krapulamorkkiksessa on kuitenkin se hyvä puoli , että sitäkin voi lievittää sopivilla keinoilla , kuten esimerkiksi käymällä kiertelemässä ja kaartelemassa esimerkiksi paikallisella kirpparilla ja Makuunissa . Ensihoitona toimi makuuni , jossa tuli vierailtua torstain ahdista</w:t>
      </w:r>
    </w:p>
    <w:p>
      <w:r>
        <w:rPr>
          <w:b/>
          <w:color w:val="FF0000"/>
        </w:rPr>
        <w:t>id 120</w:t>
      </w:r>
    </w:p>
    <w:p>
      <w:r>
        <w:rPr>
          <w:b w:val="0"/>
        </w:rPr>
        <w:t>Ääninappi Kuvaus Kuvan ääninapin halkaisija on 3,4 cm ja sen korkeus on 1 cm . Jokaiseen ääninappiin on tallennettu yksi ääni . Ääntä voi kuunnella ääninappia painamalla . Ääninappi toimii yhdellä nappiparistolla . Saatavuus Ääninappeja myydään Suomessa hyvinvarustetuissa lelukaupoissa ja terapiavälineliikkeissä . Käyttötapoja Ääninapista kuuluvaan ääneen tutustutaan yhdessä , kumppanin reaktioita tarkkaillen . Rohkaistaan kumppania painamaan nappia myös itse . Napista kuuluvaa ääntä voidaan yrittää jäljitellä yhdessä . Mietitään , mihin sellainen ääni voisi liittyä . Äänen tunnistamista voidaan helpottaa siihen liittyvän kuvan tai esineen avulla . Katsotaan kuvaa tai tunnustellaan esinettä ja kuunnellaan sitä vastaava ääni . Luetaan yhdessä kirjaa , jossa on ääninappien ääniin liittyviä kuvia . Yhdistetään kirjan kuva ääninapista kuuluvaan ääneen . Ääninapeilla voidaan pelata äänilottoa . Kumppanin taidoista riippuu käytetäänkö esineitä vai kuvia sekä kuinka montaa esinettä tai kuvaa käytetään kerrallaan . Kuvat tai esineet laitetaan kumppanin eteen . Yritetään yhdessä löytää ääntä vastaava kuva tai esine muiden joukosta .</w:t>
      </w:r>
    </w:p>
    <w:p>
      <w:r>
        <w:rPr>
          <w:b/>
          <w:color w:val="FF0000"/>
        </w:rPr>
        <w:t>id 121</w:t>
      </w:r>
    </w:p>
    <w:p>
      <w:r>
        <w:rPr>
          <w:b w:val="0"/>
        </w:rPr>
        <w:t>Luottamusmiehet Miksi liittyä HYT:n jäseneksi ? Tervetuloa mukaan HYT:n jäseneksi ! HYT toimii yhdyssiteenäsi yliopistoon ja sen henkilöstöpolitiikkaan ja huolehtii ammatillisesta sekä palkkauksellisesta edunvalvonnastasi HYT:n edustajat ovat läsnä tilaisuuksissa , joissa neuvotellaan Sinun oikeuksistasi ja eduistasi . HYTin:n ja TTL:n jäsenenä saat jäsenmaksusi vastineena ennen kaikkea neuvontaa ja edunvalvontaa sekä valtakunnallisella että paikallisella tasolla . Neuvontaa voit saada luottamusmiehiltä , HYT:n hallituksen jäseniltä ja HYT:n toimistosta . Lisäksi saat apua TTL:n toimistosta ja asianajotoimistosta , jonka kanssa TTL on solminut yhteistyösopimuksen . HYT:n palkansaajajäsenet liittyvät Opettajien työttömyyskassan jäseniksi maksaessaan palkansaajan jäsenmaksun bruttopalkastaan . Kaikkien TTL:n jäsenyhdistysten jäsenten työttömyysturva on järjestetty Opettajien työttömyyskassan kautta . Kuka voi liittyä ? Helsingin yliopiston tieteentekijät ry:n jäseneksi voi liittyä Helsingin yliopistossa tai vastaavassa tieteellisessä laitoksessa opetus- , tutkimus- tai muussa tehtävässä toimiva , akateemisen tutkinnon suorittanut henkilö . Tieteentekijöiden liiton jäseneksi liitytään aina jäsenyhdistyksen kautta , joten HYT:n jäsenenä olet TTL:n sekä Akavan jäsen .</w:t>
      </w:r>
    </w:p>
    <w:p>
      <w:r>
        <w:rPr>
          <w:b/>
          <w:color w:val="FF0000"/>
        </w:rPr>
        <w:t>id 122</w:t>
      </w:r>
    </w:p>
    <w:p>
      <w:r>
        <w:rPr>
          <w:b w:val="0"/>
        </w:rPr>
        <w:t>Rasvasolu Adiposyytit , tai rasvasolut , ovat hypodermiksessä sijaitsevia soluja , jotka säilövät rasvan muodossa ne ravintoaineet , joita elimistömme ei käytä . Ne muodostuvat kolmen eri jakson aikana : viimeisen raskauskolmanneksen aikana ( riippuen tulevan äidin syömätavoista ) , ensimmäisen elinvuoden aikana ja murrosiän aikana .</w:t>
      </w:r>
    </w:p>
    <w:p>
      <w:r>
        <w:rPr>
          <w:b/>
          <w:color w:val="FF0000"/>
        </w:rPr>
        <w:t>id 123</w:t>
      </w:r>
    </w:p>
    <w:p>
      <w:r>
        <w:rPr>
          <w:b w:val="0"/>
        </w:rPr>
        <w:t>Päävalikko Toissijainen valikko Lähdin maanantaina Kansallisen teatterin juhlailtaan pelonsekaisin tuntein . Mieltäni ahdisti ties miestä tullut harhaluulo , että salissa puhutaan koko ajan vain venäjää . Toki illan juontajien ensimmäiset repliikit jo osoittivat , että turhasta oli koko hermoilu . Naurut lähti pois , kun Venäjän lapsiasiainvaltuutettu Pavel Astahov vaati iltauutisissa Suomen julistamista hengenvaaralliseksi venäläisille lapsiperheille . Hän myös pelotteli Suomea kauppasaarrolla ja lupasi laatia Suomessa asuvien venäläislasten kohtelusta raportin presidentti Putinille . Vaatimusten taustalla on venäläisäidin neljän lapsen huostaanotto Vantaalla sen jälkeen , kun perheen 6-vuotias kertoi koulussa isänsä läpsäyttäneen häntä . Perheen mukaan lapsi joutui kouluväkivallan uhriksi . Karjalan velka ylittää tänä vuonna 50 prosenttia bruttokansantuotteesta . Vaikka lukua pidetään Venäjällä riskirajana , konkurssiin on toki vielä yhtä pitkä matka – sataan prosenttiin BKT:sta . Toisin voi käydä ensi vuonna , jolloin tasavallan suurimman veronmaksajan , Kostamuksen kombinaatin , omistaja Severstal siirtää kaikki veronmaksunsa Vologdan alueelle , jossa yhtiö on rekisteröity . Verolain muutokset antavat sen tehdä niin . Kuvitelkaa , jos perheeseenne tulee asumaan kaukainen sukulainen , joka objektiivisista syistä tienaa vähemmän kuin syö . Tuskin pidätte häntä täysiverisenä perheenjäsenenä , jolle suotte samat oikeudet ja etuudet . Tällaisen sukulaisen rooliin voivat joutua Periodika-kustantamon suomen- , karjalan- ja vepsänkieliset lehdet suuressa mediaholdingissa . Aleksandr Hudilainen on toimenmies . Puheet suomalaisista investoinneista eivät ole hänelle iskulauseita tai tyhjiä hokemia , vaan hän toimii Julius Caesarin tapaan : vedi , vidi , vici . Siis tulin , näin , voitin . Elokuisen Suomen-matkansa ja Sortavalan huippukokouksen jälkeen hän on taas kerran lyönyt valtit pöytään neuvotteluissa Suomessa . Hudilaisen tämänviikkoinen vierailu ja Suomen presidentin tapaaminen on oiva merkki suomalaisille yrittäjille , että tervetuloa Karjalaan . Rahan kanssa .</w:t>
      </w:r>
    </w:p>
    <w:p>
      <w:r>
        <w:rPr>
          <w:b/>
          <w:color w:val="FF0000"/>
        </w:rPr>
        <w:t>id 124</w:t>
      </w:r>
    </w:p>
    <w:p>
      <w:r>
        <w:rPr>
          <w:b w:val="0"/>
        </w:rPr>
        <w:t>Yhdistyksellä on oma kirjasto , joka sijaitsee Rovaniemen kaupunginkirjaston tutkijahuoneessa . Siellä on mm. Suomen sukututkimusseuran vuosikirjoja , paikallishistorioita , sukututkimussanastoja sekä runsaasti Oulun Sukututkimusseuran julkaisuja . Osa tuotteista on lainattavissa , osa vain tutkijahuoneessa käytettävänä Anna Sofia Halttu( Suutari ent . Paaso ) s.5.8.1861 Haukipudas , k . 22.8.1909 Kuivaniemi , vih . 4.5.1890 . Jaakko Nilsinpoika Halttu s . 10.3.1867 Kuivaniemi , k . 27.1.1911 Kuivaniemi Anna Sofian esivanhemmat sekä Anna Sofian ja Jaakko Nilsinpojan jälkeläiset . Sivuja 16. Moniste . Johan Gretanpoika Bryggaren ja vaimo Anna Lena Druckin jälkeläiset . Sivuja 59. Moniste .</w:t>
      </w:r>
    </w:p>
    <w:p>
      <w:r>
        <w:rPr>
          <w:b/>
          <w:color w:val="FF0000"/>
        </w:rPr>
        <w:t>id 125</w:t>
      </w:r>
    </w:p>
    <w:p>
      <w:r>
        <w:rPr>
          <w:b w:val="0"/>
        </w:rPr>
        <w:t>Suomalaiset ovat pikkuhiljaa suunnanneet juhannuksen viettoon , monet kesämökeilleen . Tämä juttu ei ole oikeastaan mikään säästövinkki vaan enemminkin yleinen turvallisuustiedotus . Kuten monien muidenkin , myös meidän sukumme kesämökki sijaitsee saaressa . Mahdollisen vakavamman haverin sattuessa mökin sijainnin selittäminen hätäkeskuspäivystäjille voi olla hintsun verran hankalaa . Hätäkeskuslaitos onkin kehittänyt karttakoordinaattipalvelun , jonka avulla voi selvittää ja tulostaa oman kesämökkinsä karttakoordinaatit mahdollisia [ … ] Tarkkamarkan säästövinkit pääsivät eilen esille mediassa MTV3:n linkitettyä etusivuillaan Tarkan markan vinkkeihin . Minulla ei valitettavasti ole tuosta kuvakaappausta , mutta toimittajan Jenni Kokkosen Tarkkamarkan juttujen pohjalta kirjoittamat artikkelit löytyvät edelleen Studio55:n sivuilta : Kiinnitä näihin ruokakaupassa huomiota Maksatko oluesta liikaa ? Apua , rahat eivät riitä ! Testaa kaupan omia tuotemerkkejä Näkyvyys MTV3:n sivuilla toi Tarkkamarkalle myös paljon uusia uutiskirjeen [ … ] Aamulehti ja STT raportoivat , että Osuuspankki on myynyt 80-vuotiaille eläkeläisille säästövakuutuksia , jotka erääntyvät vasta heidän täyttäessään sata vuotta : Pankit kauppaavat STT:n tietojen mukaan säästövakuutuksiaan myös iäkkäille asiakkaille , joille ei todennäköisesti ehdi olla niistä juurikaan hyötyä . Pienituloiset eläkeläiset ovat ostaneet säästövakuutuksia , jotka erääntyisivät täysmääräisesti vasta heidän täyttäessään sata vuotta . Myös minulle tarjottiin Osuuspankissa käydessäni tällaista 100 [ … ] Oikein käytettynä luottokortti on korvaamaton apuväline . Luottokortilla voi tehdä halpoja ostoksia verkossa ja ulkomaanmatkat helpottuvat huomattavasti kun lompakosta löytyy sopivalla luottorajalla varustettu Visa tai Mastercard . Lähes kaikki meistä tietävät luottokortin käytön tärkeimmän säännön : Maksa aina luottokorttilaskusi kokonaisuudessaan . Yllättävän moni suomalainen kuitenkin luulee , että tämä tarkoittaa sitä , että heidän pitää maksaa luottokorttilaskunsa sellaisenaan kuin se heille [ … ] Rullaluistelen kesäisin aina kelien salliessa pari kertaa viikossa . Normaali luistelulenkkini kulkee nykyisestä asuinpaikastani Hämeenlinnan keskustan tuntumasta vanhaan kotikylääni Parolaan ja sieltä takaisin Hämeenlinnaan . Pituutta lenkeilleni tulee noin 20 – 30 kilometriä . Aloitin rullaluistelun joskus kymmenen vuotta sitten opiskellessani Teknillisessä korkeakoulussa Helsingissä . Ensimmäiset rullaluistimeni olivat opiskelukaverilta ostetut kovakenkäiset Crazy Creek -merkkiset menopelit . Näillä oli oikein hauska [ … ]</w:t>
      </w:r>
    </w:p>
    <w:p>
      <w:r>
        <w:rPr>
          <w:b/>
          <w:color w:val="FF0000"/>
        </w:rPr>
        <w:t>id 126</w:t>
      </w:r>
    </w:p>
    <w:p>
      <w:r>
        <w:rPr>
          <w:b w:val="0"/>
        </w:rPr>
        <w:t>Mielipide DECATHLON DC-7R :sta Sen käyttäjät eivät havainneet mitään erityisiä ongelmia käyttäjäystävällisyydessäHe pitivät sitä suhteellisen helposti särkyvänä . , Mutta ei yksimielisiä Voit katsoa DECATHLON DC-7R keskustelupalstalta ongelmista joita on tullut esille suositelluista ratkaisuista Käyttäjien mukaan se on suorituskykyinen. , Enimmäkeen samaa mieltä tässä kohtaa Keskivertoisesti erittäin hyvä hinta-laatusuhde voit ladata DECATHLON DC-7R käyttöoppaan varmistaaksesi tuotteen ominaisuuksien sopivuudesta Helppokäyttöinen Käyttäjät ovat kysyneet seuraavia kysymyksiä : Onko DC-7R helppo käyttää ? 2593 käyttäjät vastaukset kysymyksiin ja tuotteen sijoitukset asteikolla 0-10 . Sijoitus on 10/10 jos DECATHLON DC-7R on hyvin käyttäjäystävällinen . Keskiarvo pisteet mielipiteiden jakautumisesta on 7.07 ja tavallinen ero on 2.34 Korkea suorituskyky Käyttäjät ovat kysyneet seuraavia kysymyksiä : Onko DC-7R erittäin suorituskykyinen ? 2593 käyttäjät vastaukset kysymyksiin ja tuotteen sijoitukset asteikolla 0-10 . Sijoitus on 10/10 jos DECATHLON DC-7R on toimialallaan paras tekniseltä tasoltaan , tarjoaa parasta laatua tai tarjoaa suurinta sijoitusta ominaisuuksissaan .</w:t>
      </w:r>
    </w:p>
    <w:p>
      <w:r>
        <w:rPr>
          <w:b/>
          <w:color w:val="FF0000"/>
        </w:rPr>
        <w:t>id 127</w:t>
      </w:r>
    </w:p>
    <w:p>
      <w:r>
        <w:rPr>
          <w:b w:val="0"/>
        </w:rPr>
        <w:t>Aseman Lapset yrittävät epätoivoisesti kerääntyä yhteen , mutta se on vaikeaa kun useimmilla on vuorollaan rippisählingit ja kaikilla jos jonkinlaisia lomareissuja ... Luvassa on kuitenkin inspiraation nostatus -leffamaraton tällä viikolla :)</w:t>
      </w:r>
    </w:p>
    <w:p>
      <w:r>
        <w:rPr>
          <w:b/>
          <w:color w:val="FF0000"/>
        </w:rPr>
        <w:t>id 128</w:t>
      </w:r>
    </w:p>
    <w:p>
      <w:r>
        <w:rPr>
          <w:b w:val="0"/>
        </w:rPr>
        <w:t>Kunniaan liittyvän väkivallan ehkäisy Kuvitus Sari Airola Amoral-hanke on MLL:n Uudenmaan piirin kehityshanke . Hanke käynnistyi maaliskuussa 2007 ja jatkui kesäkuuhun 2010 asti . Hanketta on tukenut Raha-automaattiyhdistys ja se on jatkoa MLL:n Uudenmaan piirissä vuosina 2005-2006 toimineelle Kunniaväkivaltahankkeelle . Kunniaan liittyvän väkivallan ehkäisytyön MLL:n Uudenmaan piiri aloitti jo vuonna 2003 . MLL:n Uudenmaan piirissä nähdään , että kunniakonflikteissa on usein kyse vanhemmuuden ongelmista . Amoral-hankkeen tavoitteet Amoral-hankkeen keskeisenä tavoitteena on ollut kartoittaa ilmiön parissa tehtävän työn kannalta keskeisiä " hyviä käytäntöjä " , verkostoja sekä toimiviksi havaittuja työskentelymalleja . Tiedontuotannon lisäksi hanke on tarjonnut neuvontaa ja tukea kunniaan liittyvää väkivaltaa tai sen uhkaa kohdanneille , heidän perheilleen sekä työssään ilmiön parissa toimiville viranomaisille . Hankkeen tavoitteena on ollut luoda luottamuksellinen keskustelumahdollisuus kaikille kunniaan liittyvän väkivallan osapuolille sekä tukea moniammatillista työskentelyä ongelmien ennaltaehkäisemiseksi ja niiden ratkaisemiseksi . Amoral-hankkeen tulokset Toimintavuosinaan hanke on tarjonnut konsultaatiota noin 100 tapauksessa , joissa on epäilty kunniaan liittyvän väkivaltaa . Viranomaisille ja sosiaali- sekä terveysalan opiskelijoille koulutustilaisuuksia on pidetty myös noin 100 . Omakielisiä keskusteluseminaareja on ollut neljä sekä vertaisryhmiä kuusi . Hankkeessa on työskennellyt yhteensä kaksitoista eri työntekijää , jotka ovat olleet yhteensä yhdeksästä eri etnisestä vähemmistötaustasta . Hankkeella on ollut vuosina 2007-2009 moniammatillinen ohjausryhmä , joka koostui alan eri toimijoista niin kunta- kuin järjestösektorilta . Amoral-hankkeen ulkoisena yhteistoiminnallisena prosessiarvioitsijana on toiminut vuosina 2007-2009 Elina Ekholm Ennorasta . Loppuarvioinnin mukaan hanke on selkeästi vastannut uuteen yhteiskunnalliseen tarpeeseen ja onnistunut kaikilla toiminta-alueillaan tuomaan suomalaiseen maahanmuuttajatyön kontekstiin uusia työskentelytapoja . Hanke on arvioitsijan mukaan saanut laajalti kiitosta sen kiihkottomasta , moninäkökulmaisesta ja sovittelevasta työskentelytavasta . Amoral-hankkeen kautta opittua Amoral-hankkeen työn kautta on huomattu , että kyseessä on yksi nykyaikamme vaikeimpia sosiaalisia ongelmia , jonka ratkaisuun on lähes mahdotonta löytää tyhjentäviä vastauksia tai toimintamalleja . Jokainen kunniaan liittyvän väkivallan tilanne on erilainen ja ratkaisuun tarvitaan räätälöityjä toimintatapoja . Kunniaan liittyvän väkivallan ehkäisy tulee kuitenkin olla osa universaalia väkivallan ennaltaehkäisyä , jotta sen avulla voidaan tavoittaa kaikki joiden elämänpiiriin ilmiö ulottuu . Samoin ilmiötä kartoittavaa toimintaa ei tule suunnata vain maahanmuuttajataustaisille ryhmille . Hankkeen keskeiset tulokset on nähtävissä Amoral-hankkeen tuottamissa toimenpide-ehdotuksissa kunniaan liittyvän väkivallan ennaltaehkäisyyn Suomessa .</w:t>
      </w:r>
    </w:p>
    <w:p>
      <w:r>
        <w:rPr>
          <w:b/>
          <w:color w:val="FF0000"/>
        </w:rPr>
        <w:t>id 129</w:t>
      </w:r>
    </w:p>
    <w:p>
      <w:r>
        <w:rPr>
          <w:b w:val="0"/>
        </w:rPr>
        <w:t>Kaunon hurja kokemus : Elin 50 päivää pelkällä valoravinnolla Kauno Mannonen lupasi pitää esitelmän valoravinnosta . Sitä ennen miehen piti itse kokeilla , miten dieetti toimii . Ote Kauno Mannosen kotisivuilta : Valo ja sen muodot , energiat meidän aurinkokunnassamme tulevat meille auringon kautta . Voidaan siksi sanoa , että elämme aurinko- eli valoenergialla . Valoravinnon ajatuksena on , että ihminen voi elää ilman ruokaa . Yöllä ihminen tankkaa itseensä valoenergiaa . Kuurin aikana tulee juoda , vaikka jotkut ovat pystyneet olemaan juomattakin . Kauno Mannonen oli syömättä 50 vuorokautta . – Meikäläistä pidetään huijarina . Eihän ihminen voi selvitä hengissä syömättä . Valoravinto edellyttää kuitenkin , että sille reissulle lähtee mukaan myös henkisesti , Kauno sanoo . Hän ilmoittaa heti , että kyse ei ole mistään uskovaisten jutusta . Dieetti edellyttää kuitenkin meditaatiota . Ilman henkistä keskittymistä saattaa tulla ongelmia . Valoravinnon vaikutukset Kauno on lukenut kirjoja , joissa ihmiset kertovat kokemuksistaan ja vaikeuksistaan kuurin aikana . Kauno on aina paastonnut säännöllisesti viikon tai kaksi kerrallaan , joten valoravinnolle siirtyminen oli hänelle helppoa . Ainoa ongelma oli ympäristö . – Vaimo oli huolissaan , ja miniä yritti kahvin avulla saada minut syömään pullaa . Sitten he päättivät , että pistetään ukko tutkimuksiin , Kauno kertoo . Kaunolta otettiin verikokeita , ja kaikkien yllätykseksi arvot olivat hyvät tai jopa paremmat kuin ennen . Hän pystyi jättämään muun muassa verenpainelääkkeet pois . – Olo muuttui niin keveäksi , että 50 vuoden jälkeen pystyin taas juoksemaan . Valoravintokuurin aikana ihminen syö omia lihojaan . Kauno laihtui 16 kiloa . Hän veti itselleen painorajaksi 65 kiloa , ja siihen painon putoaminen tyssäsikin , vaikka paastoaminen jatkui . Yhtä iso tabu kuin kuolema Intiassa ihminen on ollut lääketieteen valvonnan alla 400 päivää ilman ruokaa . Kauno tietää myös henkilöitä , jotka ovat eläneet jo monta vuotta valoravinnon voimalla . Silti lääketieteen mielestä se on mahdotonta . Kauno toteaa , että syömättömyys on yhtä suuri tabu kuin kuolema . Motiivi valoravinnon käyttämiseen ei saa Kaunon mukaan olla itsekäs . Kauno on saanut kuulla vitsejä siitä , että hänen piti panna paastoamisessa paremmaksi kuin Jeesus tai Buddha . Oikeasti tämän totuuden etsijän motiivit kumpuavat kokeilunhalusta . Yksi motiivi oli tietysti se , että Kauno oli lupautunut pitää esitelmän valoravinnosta . Hän näki asiakseen kerätä aiheesta omakohtaista tietoa . Kauno ei suosittele valoravintoon siirtymistä sellaisille henkilöille , jotka eivät ole tarkoin perehtyneet asiaan . Studio55.fi / Anette Lehmusruusu Kuvat : Colourbox.com , Kauno Mannonen Onko sinulla tarina kerrottavanasi ? Studio55.fi etsii jatkuvasti mielenkiintoisia tarinoita netissä kerrottavakseen ja kannustukseksi muille vaikeassa elämäntilanteessa eläville . Oletko selvinnyt vaikeasta sairaudesta tai onko tuttavallasi takanaan aivan huikea elämä eriskummallisine sattumuksineen ? Myös pienempien ja suurempien järjestöjen teot ja muiden hyväksi toimivat aktiiviset ihmiset kiinnostavat meitä .</w:t>
      </w:r>
    </w:p>
    <w:p>
      <w:r>
        <w:rPr>
          <w:b/>
          <w:color w:val="FF0000"/>
        </w:rPr>
        <w:t>id 130</w:t>
      </w:r>
    </w:p>
    <w:p>
      <w:r>
        <w:rPr>
          <w:b w:val="0"/>
        </w:rPr>
        <w:t>Open Days tapahtuma avattu Brysselissä - katso kuvia Yhdeksäs alueiden ja kuntien teemaviikko OPEN DAYS 2011 pyörähtää käyntiin Brysselissä 10. lokakuuta . Paikalla ovat Euroopan komission puheenjohtaja Jose Manuel Barroso , alueiden komitean puheenjohtaja Mercedes Bresso ja aluepolitiikasta vastaava EU-komissaari Johannes Hahn . Tämä komission ja alueiden komitean yhdessä järjestämä tapahtuma kokoaa yhteen yli 6 000 alueellista ja paikallista kumppania yli 200 alueelta ja kahdeksasta EU-maasta . Tapahtumassa on tilaisuus keskustella ensimmäisen kerran komission ehdotuksista , jotka koskevat EU:n koheesiopolitiikkaa . Teemaviikon aiheena on ” Euroopan tulevaisuuteen sijoittaminen : alueet ja kunnat älykkään , kestävän ja osallistavan kasvun tuottajina ” . Lähetä RR-linkki -toiminnon avulla voit lisätä tärkeimmän RR-sisältösi selaimesi kirjanmerkkeihin tai lähettää sen sähköpostitse haluamillesi vastaanottajille . Voit myös jakaa haluamasi sisällön verkostoillesi yleisimmissä yhteisöpalveluissa . Nämä palvelut ovat yleensä maksuttomia , mutta ne vaativat rekisteröitymisen .</w:t>
      </w:r>
    </w:p>
    <w:p>
      <w:r>
        <w:rPr>
          <w:b/>
          <w:color w:val="FF0000"/>
        </w:rPr>
        <w:t>id 131</w:t>
      </w:r>
    </w:p>
    <w:p>
      <w:r>
        <w:rPr>
          <w:b w:val="0"/>
        </w:rPr>
        <w:t>Nopeasti imeytyvä käsienhoito emulsio on hygieninen ja kätevä työpaikalla ja kotona käytettäessä . Tahraamaton koostumus soveltuu myös toimistokäyttöön . Allantoiini ja mehiläisvaha parantavat ihon vastustuskykyä ja rohtumia sekä suojaavat ihoa kuivumiselta . E- ja C-vitamiinit ovat tärkeitä ravintoaineita myös käsien iholle . Päivittäiseen käyttöön koko perheelle , sopii hyvin myös miesten käyttöön .</w:t>
      </w:r>
    </w:p>
    <w:p>
      <w:r>
        <w:rPr>
          <w:b/>
          <w:color w:val="FF0000"/>
        </w:rPr>
        <w:t>id 132</w:t>
      </w:r>
    </w:p>
    <w:p>
      <w:r>
        <w:rPr>
          <w:b w:val="0"/>
        </w:rPr>
        <w:t>Paha silmä ja silmääminen Paha silmä ja silmääminenArno Forsius Paha silmä ja silmääminenNäkemisen kyky on sinänsä ihme . Siten on helppokuvitella , että alkukantainen ihminen antoi katseellemystisiä voimia ja ominaisuuksia . Silmän on uskottusäteilevän taikavoimaa , joka voi saada aikaan sekä hyvääettä pahaa . Katseella , johon sisältyy eleitä ja ilmeitä ,on voimakas vaikutus lähimmäiseen . Katseen sanomaanvaikuttavat monet , usein alitajuiset seikat , myösennakkokäsitys katsojan luonteen ominaisuuksista . Eräs katseeseen vanhastaan liitetty ominaisuus onpaha silmä , jonka on uskottu aiheuttavankohteelleen onnettomuutta ja jopa kuoleman . Usko pahaansilmään on ollut yleistä eri aikakausina ja eri puolillamaailmaa . Joillakin ihmisillä on kyky pakottaa toisiakatseellaan , hypnotisoida heidät . Siihen ovat pystyneetesim. uskonnolliset ja poliittiset fanaatikot . Usein he ovatonnistuneet johtamaan koko kansan tuhoon . Sen perusteellapaha silmä on todellisuutta . Uskomusten mukaan eivätainoastaan ihmiset vaan myös tietyt eläimet , mm. kobrat ,saattoivat aiheuttaa vahinkoa katseellaan . Tällainenominaisuus on kuvattu olleen myös eräillä henkiolennoilla .Antiikin kreikkalaiset maalasivat juoma-astioihinsasilmät varjelemaan ihmistä viinin mukana elimistööntulevilta pahoilta hengiltä . Myös muinaisessa Kiinassa jamayakulttuurissa on tavattu silmäornamentteja . Silmä onusein kuvattu symboli mitä erilaisimmille asioille jasilmän kuvaa on myös käytetty amulettina suojaamaankantajaansa kaikelta pahalta . Kolmiolla ympäröity silmäoli myös yleinen kristillinen symboli . Pahalta silmältä on yritetty suojautua piiloutumalla jaerityisesti amulettien avulla . Amuletin tuli olla mieluimminvalmistettu jalokivestä tai jalometallista . Sisiliassavirtaava Achates -joki on antanut nimensä akaatille , joka oneräs kvartsin laji . Se heijastaa valossa silmän värikalvonvärejä ja sitä on sen vuoksi käytettysilmäkivenä pahaa silmää vastaan . Korujenkäytöllä onkin maaginen alkuperä , sillä korut ovatkehittyneet amuleteista . Nykyäänkin käytetään koruja ,jotka on valmistettu silmän muotoisiksi . Vielä keskiajalla uskottiin taruolentoon , basiliskiin , jolla kerrottiin olevan kyky tappaa pelkällä katseellaan . Tarun mukaan basiliski syntyi seuraavalla tavalla Kukko ,joka on seitsemän vuoden ikäinen , munii yhden munan . Munanhautoo rupikonna tai se lämmitetään tallin lannassa . Kunmuna särkyy , tulee siitä esiin kammottavan näköinenhirviö . Sillä on niin kauhua herättävä katse , ettäkaikki , mihin se katseensa kohdistaa , on tuomittu jokokuihtumaan hitaasti tai hajoamaan kappaleiksi tai muuttumaankiveksi . Basiliski näyttää rupikonnalta , mutta sillä on kukonpää ja käärmeen häntä . Sana basilisktarkoittaa pientä kuninkaallista . Tarueläin on saanutnimensä kruunua muistuttavasta kukonharjastaan . Basiliskinuskottiin asustavan syvissä kaivoissa ja pimeissäkellareissa . Sitä ei voitu tuhota muulla tavalla kuinhoukuttelemalla se katsomaan peilistä omaa kuvaansa . Tämänkauhistuttavan näyn edessä se hajosi itse kappaleiksi . Uuden ajan alussa , noitavainojen aikaan , pahan silmänvaikutukset tulivat taas korostetusti esiin . Vieläpälääketieteen uudistajana tunnettu Paracelsus kirjoittiJos noita tahtoo myrkyttää miehen silmillään , meneehän paikkaan , jossa hän voi odottaa kohtaavansa tämän .Kun tämä lähestyy häntä , katsoo hän itse ensinbasiliskin myrkyttämään peiliin , minkä jälkeen hänkätkee peilin ja katsoo miestä silmiin . Myrkyn vaikutustarttuu peilistä hänen silmiinsä ja niistä miehensilmiin . Tämä tulee silloin sokeaksi . Omat silmänsä noitasuojaa siten , että hän</w:t>
      </w:r>
    </w:p>
    <w:p>
      <w:r>
        <w:rPr>
          <w:b/>
          <w:color w:val="FF0000"/>
        </w:rPr>
        <w:t>id 133</w:t>
      </w:r>
    </w:p>
    <w:p>
      <w:r>
        <w:rPr>
          <w:b w:val="0"/>
        </w:rPr>
        <w:t>Jäsenen Väinö Immonen blogi -- toukokuu 2011 Arkisto ( 7 ) Ujous oli ennen aikaan hyve . Sen seurauksena suuret ikäluokat ovatkin nöyrää väkeä . Mutta nykyaikana ei ujoudella ole käyttöä . Asiat sanotaan suoraan , jämptisti ja suotta kuotoilematta . Ei ujous ole suosiossa ihan tavallisen kansankaan keskuudessa . Kun naisihminen ryhtyy etsimään ystävää kontaktipalstoilla , niin hän hakee pitkää , komeaa ja suulasta seuralaista . Luonteenpiirteet ovat toissijaisia . Juuri ujoimmat hakevat seuransa lehti-ilmoituksilla . Ja jos ujo hakee ujoa , niin … Kun kapitalismia ryhdyttiin kutsumaan markkinataloudeksi katosi palvelukin , koska osinkokertymän takaamiseksi ihmisiä ei ole varaa pitää töissä . Paitsi pätkänuorisoa , jota ei kouluteta ja jolle ei tarvitse maksaa kunnon palkkaa . Sitä tuumasin Valkeisenlammen viertä kaupunkiin askeltaessa , mutta ei kevätdepressio millään tahtonut rakentua . Toukokuun aamu . Ystäväni , joskin läheiseni , herra V istahti rappusillaan . Kaukaa nousivat Halldor Laxnessin sanat : Laajat , tasaiset niityt , suovista nousee heinäntuoksu , aamutähti ja kuunsirppi kimaltavat ja joen tyynessä virrassa nuo taivaan yksikertaiset korut hallitsevat tovin maata . Lammikosta nousee ohutta utua ja se leviää hitaasti yli kostean maan . Juuri sellaisena hetkenä sielu on syntynyt . V eli toveja , jolloin jokainen aamu sai olla tyytyväinen – tai pettynyt – että …</w:t>
      </w:r>
    </w:p>
    <w:p>
      <w:r>
        <w:rPr>
          <w:b/>
          <w:color w:val="FF0000"/>
        </w:rPr>
        <w:t>id 134</w:t>
      </w:r>
    </w:p>
    <w:p>
      <w:r>
        <w:rPr>
          <w:b w:val="0"/>
        </w:rPr>
        <w:t>sunnuntai 10. maaliskuuta 2013 Uintikisoissa Koetin arpoa tavoiteaikani viime vuoden HCT:n 300m ajasta ( 6:10 ) ja laitoin ilmoittautumisessa tavoitteeksi 8:00 min . Lähtöryhmät koottiin tavoiteaikojen mukaan . Lähdössä oli aina 2 henkilöä per rata . Kilossa on neljä rataa , joista alussa kaksi oli verryttelykäytössä . Ekoissa ( ja nopeissa ) ryhmissä ui siis 4 henkilöä per lähtö . Mun lähdössäni otettiin kolmaskin rata kisakäyttöön , ja meitä oli kuusi , jotka uskoimme uivamme matkan kahdeksaan minuuttiin . Mä olin samalla radalla lähdön toisen naisen kanssa , jonka kanssa olimme vaihtaneet muutaman sanasen jo ennen lähtöä . Positiivista oli , että en lähtenyt niin paljoa liian lujaa kuin siinä viime kesän HCT:ssa , jonka aikaa käytin vauhtikartoitukseen . Pikkasen lujaa kyllä taisin lähteä , koska hyydähdin vähän 200 metrin jälkeen . Mutta en ihan totaalisesti kuitenkaan . Laskin kierroksia itse , vaikka firma tarjosi kyllä laskijatkin . Päädyssä näytettiin veden alla räpylää , kun viimeinen kiekka oli alkamassa . Innovatiivista . Meikän käsi läpsähti kaakeliin ajassa 8:08 , eli ihan tavoitteeseen en päässyt , mutta ihan ok aikahan tuo oli . Sitten selittelyosio . En uskonut tekeväni mitään huippuaikaa , koska olin tosi väsynyt , kun lähdin hallille . Ja aamun lenkkikin oli ollut tosi tukkoisa . Kaiken kruunasi vielä se , kun alkuverkassa nenäni alkoi vuotaa verta . Mulla on aika huonot nenän verisuonet , ja talvisin kuivassa ilmassa tuota tapahtuu ihan yhtenään . Vuoto hyytyi kyllä ennen lähtöä , mutta verkka jäi hitusen kesken . Mutta ei se aikuisten oikeasti mitään vaikuttanut . Ehkä mä nyt sitten jäin seurakavereiden mieleen sinä naisena , joka sai maailmalta turpiin . :D Mulla oli mun Garminini räpylässä , joten sain uinnista statsejakin . Koska mä käynnistin ja pysäytin sen itse , kellotin mä itselleni 6 s enemmän aikaa . Mutta ei se varmaan ihan kamalasti keskinopeuteen vaikuta . Statsit näyttää tältä : Yleensä aamu-uinnilla mun vauhtini on sellaista 2:16-2 :30 min / 100 m , joten ihan mahotonta vauhdin nostoa en saanut aikaiseksi . Ja vetojakin on ylensä 12-13 per altaanväli . Mutta nopeus kompensoi , koska mun SWOLF oli parempi . SWOLF-pisteet koostuvat yhden altaanvälin uimiseen kuluvista sekunneista ja uintivetojen määrästä . Eli esimerkiksi 30 sekunnin ajasta ja 25 vedosta saadaan SWOLF-pistemääräksi 55 ( esimerkki oli suoraan Garminin sivuilta ) . Mulla oli se nyt 45 , kun aamu-uinneilla se on ollut välillä 46-50 . Mutta sellasta . Tulipahan tehtyä . Nyt meen venyttelee . Huomenna saatte vähän raporttia viikon muista jumppailuista . Oon muuten vähän pettynyt , että kenelläkään ei ollut mielipidettä kinesioteippien väriin . Päätän sitten ihan itse . Eli ostan ainakin pinkkiä . 1 kommentti : Hyvinhän sä olet aamu-uinteihisi nähden painellut . Ja oot selvästi antanut kaikkesi niin että veri lensi ! ;) Oma normaali uintivauhti sellaisella perusvauhdilla on ehkä reilu 20s/100m hitaampaa kuin eilen uimani vauhti ja swolf vain pari napsua huonompi kuten sinulla . Jos osallistut tänä vuonna HCT:n kisaan , aika paranee huomattavasti :) Tietoja minusta Olen joukkueurheilusta ja pallopeleistä sujuvasti yksin puurtamiseen ja kestävyysurheiluun siirtynyt ikiliikkuja , joka purkaa päivittäisessä nörtteilyssä patoutunutta energiaansa pääasiassa triathloonaten ja multisportaten . " Valitettavasti " myös raudan nostelu on ihan liian kivaa , että olisin uskottava tai edes hyvä nylkky . Erilaiset haasteet ja tavoitteet ovat kivoja ja kilpaileminen ihan parasta ! Blogi saattaa sisältää kissankarvoja .</w:t>
      </w:r>
    </w:p>
    <w:p>
      <w:r>
        <w:rPr>
          <w:b/>
          <w:color w:val="FF0000"/>
        </w:rPr>
        <w:t>id 135</w:t>
      </w:r>
    </w:p>
    <w:p>
      <w:r>
        <w:rPr>
          <w:b w:val="0"/>
        </w:rPr>
        <w:t>Tutkimuksen tulokset ovat odottamattomia ja eri suuntaisia kuin aiemmat havainnot . Tulokset on saatu hormonivalmisteella ( tabletteina otettu konjugoitu estrogeeni ja medroksiprogesteroniasetaatti ) , jonka kaltaista valmistetta ei ole kaupan Suomessa . Tämän ja tutkimukseen osallistuneiden korkean iän vuoksi on epävarmaa , missä määrin tutkimustulokset ovat yleistettävissä muita hormonivalmisteita tai antotapoja koskeviksi . EU:n lääkevalvontaviranomaiset käsittelivät kokouksessaan viime viikolla alustavasti tulosten vaikutuksia hormonihoitoa koskeviin suosituksiin . Johtopäätöksenä on , että hormonikorvaushoitoa voidaan pitää tarkoituksenmukaisena vaihdevuosioireiden hoidossa , mutta vaihdevuosien ohi pitkään jatkuvassa luukadon hoidossa riskien ja hyötyjen punnitseminen on tehtävä tapauskohtaisesti .</w:t>
      </w:r>
    </w:p>
    <w:p>
      <w:r>
        <w:rPr>
          <w:b/>
          <w:color w:val="FF0000"/>
        </w:rPr>
        <w:t>id 136</w:t>
      </w:r>
    </w:p>
    <w:p>
      <w:r>
        <w:rPr>
          <w:b w:val="0"/>
        </w:rPr>
        <w:t>Ammatista toiseen Marko Turusen seurassa Suomen sarjakuvaseuran myöntämän Puupää -hatun myöntöperusteissa 2007 Marko Turusta kiiteltiin omalaatuisesta intertekstuaalisuudesta ja sivistyneen pintakuoren alle sukeltamisesta . Nämä elementit ovat keskeisessä osassa myös uutuudessa , Marko Turusen elämässä . Suomessa on Marko Turusia monta ja moneksi . Miksipä siis ei myös pienenä , pyöreänä pottunokkaisena sarjakuvahahmona , jota piirtää ja käsikirjoittaa sarjakuvataiteilija Marko Turunen . Albumin johdanto antaa kuvan , että kyseessä olisi samantapainen Kari Hotakainen , josta Kari Hotakainen kirjoitti Klassikossa ( WSOY 1997 ) , mutta tämä käsitys karisee nopeasti varsinaisen tarinan alkaessa . Marko Turunen suunnistajana . Sarjakuvahahmo Marko Turusen elämä määrittyy ammattien kautta . Ensimmäinen mainittu ammattinimike on safarinjohtaja . Marko Turunen on myyttinen hahmo , jonka tekoja muistellaan leirinuotioilla ja hänellä arvellaan olevan yliluonnollisia kykyjä tai ainakin neljän neron älykkyys . Myöhemmin kirjan mittaan Marko Turuselle käy monissa viroissa kuin Aku Ankalle ikään . Ammattien ympärille tiukasti tai viitteellisesti rakentuvat episodit toimivat itsenäisinä . Otteita teoksesta on aikaisemmin julkaistu muun muassa Suomen Kuvalehdessä ja Päin näköä ! ja Ku -antologioissa . Pikku hiljaa teoksesta alkaa rakentua myös kokonaisuus , jonka toistuvana teemana ovat viidakon myyttiset hahmot . Mukana ovat niin Tarzan kuin Mustanaamio . Jälkimmäisellä on iso osa kirjan mukana tulevassa Tea Tauriaisen piirtämässä ja Turusen käsikirjoittamassa Siirtomaan aave -pienlehdessä . Turunen katselee maailmaa omalaatuisesta suunnasta . Suomalaisessa todellisuudessa mukana elänyt saattaa arvella joidenkin episodien taustaa ja yhteyksiä sarjakuvataiteilija Marko Turusen omaan elämään . Lähinnä arkitodellisuutta ollaan työ- ja elinkeinotoimistossa , joka tosin on oma surrealistinen maailmansa ilman mitään taiteellisia tehokeinoja . Tulisija-asentajana Turunen tapaa miehen , jolla on aito Tarzanin puukko . Mies harmittelee sitä , että Edgar Rice Burroughs pilasi maineensa dokumentaristina kirjoittamalla Tarzanin lisäksi John Carterin seikkailuja . Suunnistaja Turusen ura päättyi Haminan poliisin järjestämiin suuretsintöihin . Lopulta Turunen löytyi Lappeenrannan Männistönkadulta . Logistiikkavastaava Turunen joutui vaikeuksiin kun hänen firmansa toimittamansa netti ei toiminut . Asiakas ei ymmärtänyt kuljetusketjun vastuuta . Avaruuslaivan kapteeni Turunen palaa maahan perustamaan perheen rakastamansa naisen kanssa . " Avaruus ei ole oikea paikka perustaa perhettä " , perustelee Turunen . Ville Hänninen toteaa Aamulehteen kirjoittamassaan arviossa , että Marko Turusen elämä tuo mieleen Moebiuksen ( 1938-2012 ) sarjakuvat . Sama tekijä tuli täälläkin mieleen . Tarinan kerronta , viiva ja värimaailma viittaavat samaan suuntaan . Turusen paljon käyttämät pienet ruudut vievät kuitenkin toiseen suuntaan . Mielenkiintoinen lukukokemus , josta riittää pohdittavaa pidemmäksi aikaa . Huumoria unohtamatta . Suositellaan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137</w:t>
      </w:r>
    </w:p>
    <w:p>
      <w:r>
        <w:rPr>
          <w:b w:val="0"/>
        </w:rPr>
        <w:t>Kotisivut ja IT-tuki taitavasti . Kotisivuihin kuuluu suunnittelu , toteutus ja hostaus . IT-tukeen kuuluu mm. opastus uusien laitteiden hankinnassa , nykyisten laitteiden huollot ja korjaukset , ohjelmistojen asennukset sekä käytön neuvonta . Myös kotikäynnit . Niin . Olen ajoittain yksinkertaisen ja helpon tien valitsija . Mutta uskossa toivossa ja rakkaudessa on h y v ä elää . Toivoin tähän jonkunlaista omakohtaista ja kompleksista reagointia , mutta Rokkihomo piti katseen tiukasti minussa itsessäni .</w:t>
      </w:r>
    </w:p>
    <w:p>
      <w:r>
        <w:rPr>
          <w:b/>
          <w:color w:val="FF0000"/>
        </w:rPr>
        <w:t>id 138</w:t>
      </w:r>
    </w:p>
    <w:p>
      <w:r>
        <w:rPr>
          <w:b w:val="0"/>
        </w:rPr>
        <w:t>Musiikki , yleistä Musiikki kuuluu kaikille ! Yhteismusisoinnin iloa tuovat kuorot , orkesterit ja muut laulu- ja soitinyhtyeet . Soitto- tai laulukaverin voit löytää myös ryhmä- , pienryhmä- tai duettotunneilta . Voit myös saada yksilöllisempää opetusta esim. valmentautuaksesi tasosuorituksiin . Harjoitteluvuoden huipentavat esiintymiset , joista saa hyvää mieltä ja elämyksiä ! Soitto- ja laulutaidon oppiminen on pitkäjänteistä työtä , se vaatii kotiharjoittelua ja vie useita vuosia . Annamme motivoituneelle opiskelijalle mahdollisuuden jatkaa kurssilla muutaman vuoden ja siksi vapaita paikkoja on rajallisesti pienryhmä- , duetto- ja yksilöopetuksessa . Kannattaa kuitenkin ilmoittautua kurssille , vaikka olisi tarjolla vain varapaikka ! Ilmoittautumalla kerrot meille kiinnostuksesi kurssia kohtaan ja voimme yrittää järjestää lisäopetusta . Meillä on hyvin toimiva jonotusjärjestelmä : jonotuspaikka säilyy vuodesta toiseen ja opiskelemaan pääsee , kun paikkoja vapautuu . Tänä lukuvuonna ei ole tarjolla yleisiä musiikin perusteiden kursseja , mutta teoriaopinnoista kiinnostuneet laulunopiskelijat voivat osallistua Mupon musiikin perusteisiin , sikäli kun kursseilla on tilaa . Musiikin opiskelijoiden tulee ottaa huomioon oppitunneilla , harjoituksissa ja esiintymistilanteissa mahdollinen melualtistus ja hankkia tarvittaessa kuulosuojaimet . Kuulosuojainten hankinnassa opastusta saa opettajalta . Lisätiedot ja opintoneuvonta 11.8.2014 alkaen : Musiikin suunnittelijaopettaja Hanna Vainionpää , p.050 528 7523 , Tämä sähköpostiosoite on suojattu spamboteilta . Tarvitset JavaScript-tuen nähdäksesi sen . Muiden opettajien yhteystietoja voi kysyä toimistosta , ellei niitä mainita kurssien esittelyteksteissä</w:t>
      </w:r>
    </w:p>
    <w:p>
      <w:r>
        <w:rPr>
          <w:b/>
          <w:color w:val="FF0000"/>
        </w:rPr>
        <w:t>id 139</w:t>
      </w:r>
    </w:p>
    <w:p>
      <w:r>
        <w:rPr>
          <w:b w:val="0"/>
        </w:rPr>
        <w:t>Pyykkipäivä ( tai no , pyykkiä pestään tai kuivatetaan joka paikassa joka päivä . Mikä pesukone ? ) Mies kerää pahvia , siitä saa vähän rahaa Jonkun on hoidettava kuljetus , ei pahvi itsestään tule kierrätettäväksi . Tässä tehdään lankaa ..ja räätäli tekee langasta vaatteita Roskakuljetus , joka tökkii pahasti Katmandussa . Tämä on todennäköisesti jonkun oma bisnes , kerätä korttelin roskat ja kaivaa muiden jätteistä jotain ...hyödyllistä Pyhiä miehiä almuja kerjäämässä temppelin ulkopuolella Ja taas päästettiin vuohi päiviltään Ja taas poliisin piti siivota Tiibetiläisiä mielenosoittajia pois Kiinan suurlähetystön edestä Kuva paripäiväisestä ihmisoikeus-koulutuksesta , joka minä ja toinen suomalainen ETVO- vapaaehtoinen vedettiin kesäkuussa . Olen siellä edessä , katse tiukasti papereissa toivoen että vieressä seisova tulkki ymmärsi mitä sanoin . Tykkää tästä : Related Yksi vastaus to “ Sitä se arki on ” Eija , Olet jälleen kerran onnistunut kertomaan jotain todella olennaista Nepalista ja elämästä . Kiitos sinulle , ajatteleva ihminen ! On ikävä . Onko nyt vasta syyskuu ? ! Odotan jo , että tuut mun kanssa tekemään momoja . Yksin en uskalla kokeilla . ;) Terveiset tutuille ! !</w:t>
      </w:r>
    </w:p>
    <w:p>
      <w:r>
        <w:rPr>
          <w:b/>
          <w:color w:val="FF0000"/>
        </w:rPr>
        <w:t>id 140</w:t>
      </w:r>
    </w:p>
    <w:p>
      <w:r>
        <w:rPr>
          <w:b w:val="0"/>
        </w:rPr>
        <w:t>Chico's on listan uusimisen jälkeen jopa entistä puhdasverisempi hampurilaisravintola . Muutakin hyvää on kuitenkin saatavilla esim. lyhyiltä kana- ja kalalistoilta . Lisukevalikoima on parantunut aiempaan nähden ja ketjukonseptin edustajana Jumbon versio on toimiva ja mainettaan parempi . Tarjoilija oli heti raivaamassa tilaa ostoskärrylle ja oli tilausta vastaanottamassa vaikka paikka oli melkein täynnä ( iltap.31.12.2011 ). Minusta Chicos osaa tehdä hampurilaisensa OK ( verrattuna Tuomarikylän ABC:n joka yritti tehdä kun raaka-aineet lopussa = NOK ) . Varoitus : K-18 varoitus menussa on todella aiheellinen !HOT &amp; SPICY BURGER on todella tulinen ja sopii vain tulisten ruokien fanaatikoille . Jumbon Chicos on heikoin esitys Chicoseista , tarjoilijat ei huomioi asiakkaita sisään tultaessa ja etenkin laskun pyytämisen kanssa on turhan vaikeaa . Lisäksi viimeksi käydessäni ruoan laatu ( salaattiannos ) oli aivan ala-arvoinen , mautonta salaattia ilman kastikkeita ja ylikypsää kanaa . Hyvä vertailukohta on että saman annoksen saa pk-seudun ABC:lta , mutta paremmin tehtynä . Burgerit ovat ihan ok , kovin raskaita vain johtuen paljosta majoneesista ja juustoista . Pihvit paistettu well done ja sitä puolta voisikin kehittää enemmän mediumin suuntaan . Muusta safkasta aiemmin ei kovin hyvä kokemuksia , ketju mikä ketju ... Lounasaikaan ei ollut liian täyttä , mutta kuitenkaan kaksi salin tarjoilijaa ei lähes varttiin huomannut meitä , vaikka yritettiin huomiota herättää . Tekoystävällisen tervehdyksen jälkeen toimitti kiireellä juoman eli jäävedet . Minulle kaataessaan tippui jääpala kannusta pöydälle . Tyttö katsoi , kosketti ja siirsi jääpalaa jättäen sen pöytään . Kokonaisuutena tuli ajatus , että en tänne toiste tule . Vegaanisena tämän hetkiseltä listalta saa ainakin monipuolisen vegepannun , jossa on mm. tofua , portobellosieniä ja bataattia . Myös hampurilainen ja fajitakset todennäköisesti saatavana edelleen vegaanisena . Fajitaksiin saa tofua / portobellosieniä .</w:t>
      </w:r>
    </w:p>
    <w:p>
      <w:r>
        <w:rPr>
          <w:b/>
          <w:color w:val="FF0000"/>
        </w:rPr>
        <w:t>id 141</w:t>
      </w:r>
    </w:p>
    <w:p>
      <w:r>
        <w:rPr>
          <w:b w:val="0"/>
        </w:rPr>
        <w:t>Päättäjät Tällä alalla 51 % yritysten päättäjistä on naisia - " omassa luokassaan " Talouselämä 3.10.2012 09:45 Viesti* * Pakolliset kentät Päätoimialoista ainoastaan majoitus- ja ravitsemusalalla päättäjistä runsaat puolet ( 51 prosenttia ) on naisia , muilla aloilla heitä on selvästi vähemmän . Toimitusjohtaja ja hallituksen jäsenet kantavat juridisen vastuun , mutta esimerkiksi päivittäisiä hankintapäätöksiä yrityksissä tekevät kymmenettuhannet muutkin henkilöt . Suomen Asiakastieto Oy:n tuore selvitys osoittaa , että näistä niin sanotuista päättäjistä kaksi kolmasosaa on miehiä . Miesten ja naisten osuudet kuitenkin vaihtelevat toimialoittain ja yrityksen sisäisen vastuualueen mukaan erittäin paljon . Yrityksissä naisten vastuulla ovat selvästi useimmin viestintä ( 69 prosenttia ) , julkaisutoiminta ( 61 prosenttia ) ja henkilöstöhallinto ( 56 prosenttia ) . Myös hankinnoista , taloudesta ja asiakaspalvelusta päättäviä naisia on lähes yhtä paljon kuin miehiä . Kuljetus- ja it-toiminnot ovat lähes poikkeuksetta miesten vastuulla . Myös myyntitoiminnoissa päätöksentekijöistä valtaosa on miehiä . Naisia heistä on vain joka viides ja osuus pienenee entisestään , kun yrityskoko kasvaa . Yli 20 miljoonan euron liikevaihtoa pyörittävien suomalaisyritysten myyntipäättäjistä vain 17 prosenttia on naisia . Selvitys perustuu vähintään kymmenen henkeä työllistäviin yrityksiin , joita on noin 22 000 . Asiakastiedon päättäjätietokannassa on tällä hetkellä ajantasaiset nimi- ja yhteystiedot näissä yrityksissä työskentelevistä noin 60 000 päättäjästä . Selvityksen ulkopuolelle rajattiin Asiakastiedon tietokannasta niin ikään löytyvät 155 000 toimitusjohtajaa , 725 000 hallituksen jäsentä ja puheenjohtajaa , 194 000 elinkeinonharjoittajaa ja 80 000 yrityksen osakkaat .</w:t>
      </w:r>
    </w:p>
    <w:p>
      <w:r>
        <w:rPr>
          <w:b/>
          <w:color w:val="FF0000"/>
        </w:rPr>
        <w:t>id 142</w:t>
      </w:r>
    </w:p>
    <w:p>
      <w:r>
        <w:rPr>
          <w:b w:val="0"/>
        </w:rPr>
        <w:t>Suomen Verkko-Opisto on seitsemän oppilaitoksen ja neljän yrityksen hanke , jonka tavoitteena on edistää tieto- ja viestintätekniikan monipuolisempaa käyttöä opetuksessa ja koulutuksessa . Tekesin rahoittamassa hankkeessa rakennetaan jakelutie digitaalisille oppimateriaaleille yritysten ja oppilaitosten yhteistyönä , ensin kotimaahan ja myöhemmin kansainvälisille markkinoille . Hankkeessa on mukana oppilaitoksia kaikilta koulutusasteilta . Yliopistoja hankkeessa edustaa Taideyliopiston Sibelius-Akatemia , joka toteuttaa musiikkikursseja yhdessä verkkomusiikkikoulu Rockwayn kanssa sekä saksan kielen kurssin muusikoille ja muiden taidealojen opiskelijoille yhdessä Promentor Solutionsin kanssa . Palvelua kaikille oppilaitostasoille Suomen Verkko-Opisto tuo oppilaitoksille yhteistyömahdollisuuksia yritysten kanssa sekä käyttöön laajan asiantuntijaverkoston . Opettajille se tarjoaa koulutusta , kiinnostavia tapahtumia , ajankohtaista asiaa verkko-oppimisesta , malleja verkko-oppimateriaalien tuottamiseen sekä muiden opettajien kokemuksia e-oppimateriaaleista ja niiden hyödyistä . Opettajilla ja opiskelijoilla on mahdollisuus kokeilla verkkokursseja sekä uusia oppimismenetelmiä . Lisäksi opiskelijat saavat arvokkaita kontakteja yrityksiin työelämään tutustumisjaksojen , työ- ja harjoittelupaikkojen , kesätöiden , opinnäytetöiden , erilaisten projektien sekä kilpailujen kautta . Mukana olevat oppilaitokset : Espoon työväenopisto ja Kouvolan kansalaisopisto Haaga-Helia ammattikorkeakoulu Helsingin kaupungin suomenkielinen työväenopisto Nummi-Pusulan koulu Taideyliopiston Sibelius-Akatemia Tapiolan lukio Yrityspartnerit : Mikrolinna Oy Promentor Solutions Oy Rockway Oy Viope Oy Hanketta tukevat järjestöpartnerit : Ammatilliset erityisopettajat ry Kansalaisopistojen liitto ry Teknologiateollisuus Tietotekniikan liitto ry Suomen Pienyrittäjät ry Suomen Rehtorit ry</w:t>
      </w:r>
    </w:p>
    <w:p>
      <w:r>
        <w:rPr>
          <w:b/>
          <w:color w:val="FF0000"/>
        </w:rPr>
        <w:t>id 143</w:t>
      </w:r>
    </w:p>
    <w:p>
      <w:r>
        <w:rPr>
          <w:b w:val="0"/>
        </w:rPr>
        <w:t>FinOpe Päänavigaatio Vinkkejä 01.03.07 14:42:33 finope Suomen kielen sijamuodot tuottavat usein ongelmia . On esimerkiksi hankala muistaa , että monta-sanan kanssa käytetään aina yksikön partitiivia . Sekin tuottaa joskus ongelmia , että nominatiivissa tai partitiivissa olevien lukusanojen kanssa substantiivi on aina yksikön partitiivissa ( poikkeuksena vain luku yksi ) . Tähän ongelmaan auttaa mukavasti pikkuleikki , johon tarvitaan vain leikkijöitä ja huulipunaa . Pelin kulku : Leikin aloittaja ( numero 1. ) : Nimeni on Marja ( minun tapauksessani ) . Minulla ei ole punaisia täpliä . Kuinka monta punaista täplää sinulla on ( nimi ) ? Henkilön , jolta tätä on kysytty ( numero 2. ) : Nimeni on . Minulla ei ole punaisia täpliä . Kuinka monta punaista täplää sinulla on ( ja taas jonkun joukossa olevan nimi ) ? Henkilö numero 3: Nimeni on Minulla ei ole punaisia täpliä ? Tähän asti kaikki on yksinkertaista , mutta jos joku pelaajista tekee pienen virheen  sanoo väärän muodon tai takeltelee sanoissaan , hänen kasvoilleen maalataan huulipunalla punainen täplä . Hän joutuu aloittamaan selityksenä alusta , siis esimerkiksi : nimeni on Minulla on yksi punainen täplä jne . Mitä enemmän virheitä tulee , sitä enemmän täpliä . Muodot jäävät tämän hupaisan drillauksen kautta hyvin mieleen . Samalla pidetään taas yhdessä vähän hauskaa . Toimii erinomaisesti kevennyksenä esimerkiksi silloin , kun edellisellä tunnilla on käsitelty tällaista kielioppiasiaa .</w:t>
      </w:r>
    </w:p>
    <w:p>
      <w:r>
        <w:rPr>
          <w:b/>
          <w:color w:val="FF0000"/>
        </w:rPr>
        <w:t>id 144</w:t>
      </w:r>
    </w:p>
    <w:p>
      <w:r>
        <w:rPr>
          <w:b w:val="0"/>
        </w:rPr>
        <w:t>KEKSI HAUSKA JA HYVÄ TEKO HAASTA YSTÄVÄSI Hyvän tekeminen on hauskaa ja synnyttää iloa . Hyvän tekeminen on ilmaista , anna vain omaa aikaasi ja aktiivisuuttasi . Ei tarvita isoja tekoja , vaan pienetkin teot riittävät . Jokainen osaa tehdä hyviä tekoja . Tärkeintä on halu tehdä hyvää , siitä kertominen , haastaminen sekä jakaminen . Hyvä synnyttää lisää hyvää . Haasta Hyvän Tekemisen Tuntiin mukaan hyvät ystäväsi , työtoverisi ja perheesi . Tuo esiin hyväntekijät , jotka ansaitsisivat tulla näkyviin . Jaa hyvät teot sosiaalisessa mediassa ennen Hyvän tekemisen Tuntia , tunnin aikana ja sen jälkeen . Haasteen voit lähettää tämän sivun avulla .</w:t>
      </w:r>
    </w:p>
    <w:p>
      <w:r>
        <w:rPr>
          <w:b/>
          <w:color w:val="FF0000"/>
        </w:rPr>
        <w:t>id 145</w:t>
      </w:r>
    </w:p>
    <w:p>
      <w:r>
        <w:rPr>
          <w:b w:val="0"/>
        </w:rPr>
        <w:t>Monissa puheenvuoroissa on ihmetelty kotimaisen kaupan hitautta reagoida kansainvälisten verkkokaupan kasvuun . Yhtenä syynä hitauteen on mainittu se , että suomalainen kuluttaja ei ole yhtä aktiivinen ja halukas ottamaan verkkopalveluita käyttöön kuin kuluttajakollegansa edistyneemmillä markkinoilla . Perustelu kuitenkin ontuu , koska suomalaiset kuluttajat ovat olleet edelläkävijöitä verkkopalveluiden käyttöönotossa toisella sektorilla , pankkipalveluissa . Tämä osoittaa , kuinka tärkeitä kaupan omat aktiiviset toimet olisivat verkkokaupan suosion kasvattamisessa . Suomessa kauppa ei ole aktiivisesti lähtenyt itse kehittämään verkkokauppojaan , vaan jättänyt markkinat muille . Ennen pitkää verkkokauppa rynnistää toden teolla Suomeenkin . Mikäli perinteiset vähittäiskaupan toimijat eivät siinä vaiheessa ole valmiita , voivat muutokset kaupan rakenteessa olla yllättäviä . Tästä löytyy esimerkkejä lukuisilta toimialoilta aina matkapuhelimista kirjakauppaan . Voittamattomalta vaikuttava markkina-asema on mahdollista menettää nopeasti . Perinteiset toimijat usein ylenkatsovat uutta haastajaa , kunnes on myöhäistä . Näin kävi Nokialle , Motorolalle ja RIMille matkapuhelimissa . Voiko sama toistua kaupan alalla ? Hyvä esimerkki kaupan oman aktiivisuuden merkityksestä on ruoan verkkokaupan kehitys Englannissa . Maailman suurinta elintarvikkeiden verkkokauppaa operoiva Tesco linjasi jo miltei 20 vuotta sitten selkeän pitkän aikavälin näkemyksen siitä , miten internet vaikuttaa sen ydinliiketoimintaan . Tänä päivänä ruoan verkkokauppa on yksi merkittävimmistä kasvun lähteistä Tescolle , ja Englanti on tällä alalla maailman kehittynein markkina-alue . Elintarvikkeiden verkkokauppa on kehittynyt Englannissa suotuisasti , koska lähes kaikki kaupan toimijat ovat kilpailleet hyvin aktiivisesti ja kehittäneet verkkokauppaa noin 15 vuoden ajan . Lisäksi kaupan yritykset ovat nähneet paljon vaivaa opettaakseen kuluttajia käyttämään verkkoa ruokaostoksissa ja luottamaan verkkokauppaan ostamisen kanavana . Suomessa vastaavaa ei ole nähty kuin pienessä mittakaavassa . Liikkeellä ovat olleet S-ryhmä sekä muutama pienempi toimija . Päivittäistavarakaupalle asiakkaiden opettamisen ja ohjaamisen ei pitäisi olla uutta . Onhan kauppa tuonut kuluttajien käyttöön aktiivisesti esimerkiksi erilaisia maksutapaan liittyviä uudistuksia . Asiakkaat ovat nyt halukkaita siirtämään ostoksiaan verkkoon . Asiakkaan näkökulmastahan verkkokauppa on palveluna erinomainen , koska kauppa kerää ja kuljettaa ostokset suoraan kotiovelle . Kaupan palvelutarjonta ja aktiivisuus eivät kuitenkaan ole sellaisella tasolla , että kotimainen verkkokauppa alkaisi toden teolla kasvaa . Hyvästä palvelu-konseptista huolimatta verkkokaupan keskeinen haaste on saada siitä taloudellisesti kannattavaa . Kyseessä on muna-kana -ongelma : markkinat eivät kasva ja kehity , jos kukaan ei tosissaan lähde kehittämään niitä . Tämä yhdistettynä vähäiseen kilpailuun päivittäistavarakaupassa on johtanut siihen , että verkkokauppa ei ole muodostanut uhkaa olemassa olevalle liiketoiminnalle . Näin ollen siihen ei ole tarvinnut toden teolla reagoida . Verkkopalvelun kasvattaminen myymälöiden rinnalle eli aidon monikanavainen palvelu on paras tapa selvitä kilpailussa . Kilpailun puutteen ei kuitenkaan tarvitse olla peruste haluttomuudelle kehittää innovaatioita . Tästä hyvänä esimerkkinä toimivat pääkaupunkiseudun kirjastot , jotka ovat aktiivisesti kehittäneet verkko- ja mobiilipalvelujaan . Pankkipalvelut siirtyivät aikanaan nopeasti verkkoon . Yhtenä syynä siihen on pidetty pankkikriisin luomaa ”pakkoa " toimia . Elintarvikekaupassa vastaavanlaista painetta ei ole . Ulkopuolinen toimija voi kuitenkin saada sellaisen aikaan , mikäli Kesko tai S-ryhmä eivät ryhdy tosissaan kehittämään palveluistaan monikanavaisia . Siinä missä Tesco on nähnyt verkon mahdollisuutena liiketoiminnalleen , ei Suomessa samaa mahdollisuutta ole nähty . Englannissa ruoan verkkokaupasta on tullut kilpailutekijä , jonka avulla toimijat erottuvat . Meillä kilpailutekijät on toistaiseksi etsitty muualta . Kirjoittaja toimii tutkijatohtorina Aalto-yliopistosta . Väitöskirjansa hän teki ruoan verkkokaupan kehityksestä Englannissa vietettyään vuoden tutkijavaihdossa Oxfordin yliopistossa . Olisi ihan kiva , jos kaupat tekisivät peruskännykkään mobiilisovelluksen , jolla asiakas voisi tilata tuotteita</w:t>
      </w:r>
    </w:p>
    <w:p>
      <w:r>
        <w:rPr>
          <w:b/>
          <w:color w:val="FF0000"/>
        </w:rPr>
        <w:t>id 146</w:t>
      </w:r>
    </w:p>
    <w:p>
      <w:r>
        <w:rPr>
          <w:b w:val="0"/>
        </w:rPr>
        <w:t>Mielipide PHILIPS 19PFL3405-12 :sta Sen käyttäjät eivät havainneet mitään erityisiä ongelmia käyttäjäystävällisyydessäHe pitivät sitä suhteellisen helposti särkyvänä . , Mutta tässä kaikilla on sama mielipide Voit katsoa PHILIPS 19PFL3405-12 keskustelupalstalta ongelmista joita on tullut esille suositelluista ratkaisuista Keskiarvo pisteet mielipiteiden jakautumisesta on 6.98 ja tavallinen ero on 3.12 Korkea suorituskyky Käyttäjät ovat kysyneet seuraavia kysymyksiä : Onko 19PFL3405-12 erittäin suorituskykyinen ? 46 käyttäjät vastaukset kysymyksiin ja tuotteen sijoitukset asteikolla 0-10 . Sijoitus on 10/10 jos PHILIPS 19PFL3405-12 on toimialallaan paras tekniseltä tasoltaan , tarjoaa parasta laatua tai tarjoaa suurinta sijoitusta ominaisuuksissaan .</w:t>
      </w:r>
    </w:p>
    <w:p>
      <w:r>
        <w:rPr>
          <w:b/>
          <w:color w:val="FF0000"/>
        </w:rPr>
        <w:t>id 147</w:t>
      </w:r>
    </w:p>
    <w:p>
      <w:r>
        <w:rPr>
          <w:b w:val="0"/>
        </w:rPr>
        <w:t>Päävalikko Arkistot kuukauden mukaan : joulukuu 2011 Artikkelien selaus Tiesittehän , että vuonna 2012 Helsinki on maailman design-pääkaupunki ? Se tarkoittaa paljon jännittäviä tapahtumia , ilmiöitä , ihmisiä ja uusia oivalluksia , mitä esitellään teemavuoden aikana niin Helsingissä kuin varmasti muuallakin Suomessa . Eikä lapsiakaan ole jätetty huomioimatta . Alkuvuonna ilmestyy kaksi mielenkiintoista Helsinki-aiheista kirjaa , mitkä liittyvät World Design Capital Helsinki 2012-vuoteen . Ja tiesitkö , että samana vuonna Helsinki juhlii myös 200 vuotista taivaltaan pääkaupunkina ? Ensimmäinen Helsinki ja design- aiheinen lastenkirja ilmestyy Tammelta jo tammikuun alussa . Se on Karo Hämäläisen Hurraa Helsinki ! Ikioma kaupunki . Näin ennakkoon Salla Savolaisen kuvituksia kirjasta ja vaikuttaa mainiolta tehtäväkirjalta myös aikuisille , kuviin on nimittäin laitettu laaja kirjo suomalaista suunnitteluosaamista bongailtavaksi . Tarinassa vietetään lapsiperheen kesäpäivää Helsingissä . Ja jee , kirjasta tulee myös englannin kielinen versio sekä maaliskuussa kirjan kuvista koottu pahvinen MiniHelsinki kirja ilman tekstiä . Toinen ilmestyvistä kirjoista onkin oikeasti jo vanha tuttu , Aino Havukaisen ja Sami Toivosen Tatu ja Patu Helsingissä , nyt myös maaliskuusta lähtien in english ! 2003 Finlandia Junior ehdokkaaksikin päätynyt kirja on lasten Helsinkiklassikko ja kertoo Outolan poikien matkasta pääkaupunkiin . Uudessa design capital-painoksessa on myös Tatu ja Patu aiheinen Helsingin kartta , mikä auttaa suunnistamaan paikasta toiseen . Kummatkin kirjat ovat englannin kielisenä varmoja tuliainen Suomesta myös designpääkaupunkivuoden jälkeen . Yksi ihanimmista joululahjoista , mitä sain oli Paumesin sisustuskirjat Finland family style sekä Finland children’s rooms . Japanilaiskustantamon valitettavasti japanilaisin merkein kirjoitetut kirjat ovat ihana väripanos talveen ja tietenkin inspiraation lähteenä mitä mainioin . Silti jotain jäi hampaan koloon . Kirjat läpi nopeasti kahlattuani aloin vain miettimään kuinka samankaltaisia koteja ja lastenhuoneita Suomesta kirjoihin oli valittu . Kaikki kirjoissa esitellyt perheet olivat jollain tavalla luovan alan ihmisten sisustamia ja toistivat tiettyä meilläkin tuttua kaavaa : värikästä , harkittua , luovaa , vanhaa ja klassikkotuotteita . Erilaisia , mutta oikeasti niin sitä samaa . Esimerkiksi Hang it all-naulakkoa näkyi lähestulkoon joka toisessa kodissa ja en nyt tiedä onko se niin hieno , että siitä päälle 200 euroa maksaisin . Hang it allin lisäksi näkyi merkkituotteita kuten Marimekkoa ja Iittalaa , satuhahmoja muumista peppiin ja kirppislöytöjä . Paumesin kirjoista tuskin voi vetää yksi yhteen johtopäätöksiä suomalaisten lastenhuoneiden nykytilasta , mutta aloin pohtimaan miksi lastenhuoneet olivat niin samankaltaisia , täynnä leluja jotka olivat tuttuja jo äitien ja isien lapsuudesta sekä paljon merkkituotteita eli lähes kirosanaksi minulle tullutta finnish designia . Lapsethan eivät näitä olleet sisustaneet , joten kyse on enemmänkin vanhempien näkemyksestä millainen on hyvä kasvuympäristö lapselle . Ja Suomessahan se näköjään on samanlaiset lelut mitä vanhemmillakin on ollut sekä kasa sekalaista hintavaa suomikamaa päälle . Ainakaan noista Paumeseista ei paljon tarjoustalon merkittömiä leluja löytynyt , Ikeaa sentäs joo . Vähän alkoi ahdistamaan kun tajusin omankin sisustusajatuksen olevan tuo sama opittu , että Brioa ja Muumia ja Finlaysonia päälle . Tuntui , että noissa Paumesn Suomikodeissa oli juuri ne samat kirjatkin mitä meillä on , mitkä ovat niitä joita on ollut aina . Lama-ajan lapset sisustavat omat kotinsa merkkeihin , joihin heillä ei ehkä itsellä ollut mahdollisuutta lapsena sekä omiin suosikeihinsa . Aika tylsää , jos suoraan sanon . Aika tuttua , jos olen vieläkin suorempi . Rasittavaa . Suomessa tehdään paljon lastenkulttuuria ja uusia lastenhahmoja syntyy vuosittain televisioon , kirjoihin ja musiikkiinkin . Periikö meidän lapsemme silti omat lapsuuden suosikkimme seinälleen ja jatkuuko tämä kierto kulku heidänkin lapsilleen ? Minä en ainakaan mitään vihreitä Hevi-örkki</w:t>
      </w:r>
    </w:p>
    <w:p>
      <w:r>
        <w:rPr>
          <w:b/>
          <w:color w:val="FF0000"/>
        </w:rPr>
        <w:t>id 148</w:t>
      </w:r>
    </w:p>
    <w:p>
      <w:r>
        <w:rPr>
          <w:b w:val="0"/>
        </w:rPr>
        <w:t>Blackjack Blackjack on monen kokeneen casinopelaajan suosikkipeli koska black jack pelissä voit vaikuttaa peliin todella paljon samalla tavoin kun esim. pokerissa . Blackjack ei siksi sovi onnenpeleistä pitäville mutta jos pidät taitopeleistä jotka ovat melko vaativia black jack voi sopia sinulle . Nykyään myös online blackjack pelit eli blackjack pelit netissä ovat erittäin suosittuja ja niitä löytyy melkein yhtä monia kun nettipokeripelejä . Pelaa blackjackiä kuitenkin ainoastaan kun olet oppinut pelin säännöt sekä ainakin yhden online black jack strategian . Miten peliä pelataan ? Peliä pelataan ainoastaan korttien avulla ja päämääräsi on saada pistemäärä 21 kun pelaat eikä sitä enemmän . Pelaat diileriä vastaan ja se jonka pistemäärä on lähempänä 21 voittaa . Muut käyttäjät tykkäävät myös Kasinopelaajat kohtaavat joka kerta tallettaessaan kysymyksen : Uskaltaako syöttää Internetiin tietoja , joiden joutuminen vääriin käsiin voi koitua kalliiksi . Tämän takia on hyvä käyttää nettilompakoita , jotka toimivat välikätenä estäen tietojen leviämisen . Kun käytät nettilompakoita , ei kasino saa pankkitietojasi , eikä pankki kasinotietojasi mikä tekee tietojen leviämisen ... Kun haluat käytännöllisen maksutavan , valitse EZIPay –maksutapa . Sitä on helppo käyttää ja se käy maksuvälineenä , ja myös rahannostoon jo useimmalla suurella kasinolla . Luo virtuaalilompakkosi vaikka tänään Lähes kaikki paitsi yhdysvaltalaiset voivat luoda itselleen tämän virtuaalisen lompakon . Tilin luominen on erittäin helppoa . Käyttämäsi kasinon sivustolla on ... CashU perustettiin vuonna 2002 , ja se on ensimmäisestä päivästä lähtien kasvattanut suosiotaan kasinopelaajien keskuudessa . Yhtiö tarjoaa paljon hyviä ominaisuuksia , jotka ovat selkeästi ylitse muiden Turvallista rahansiirtoa kätevällä maksutavalla Tämä maksutapa on ikään kuin ennalta maksettu prepaid-pankkitili . Se on äärimmäisen kätevä ja helppokäyttöinen . Voit ... Tässä artikkelissa käymme lävitse sellaisia seikkoja , kuten miten voit rekisteröidä PayPal - tilin itsellesi nopeasti . Lisäksi katsomme esimerkiksi asioita , jotka liittyvät PayPal maksut ja PayPal kasinot teemoihin . Lukaise siis kirjoitelmamme rauhassa läpi . PayPal - tilin rekisteröinti on erittäin yksinkertaista . Mene internet - osoitteeseen Pay Pal.com ja klikkaa sivulta löytyvää ...</w:t>
      </w:r>
    </w:p>
    <w:p>
      <w:r>
        <w:rPr>
          <w:b/>
          <w:color w:val="FF0000"/>
        </w:rPr>
        <w:t>id 149</w:t>
      </w:r>
    </w:p>
    <w:p>
      <w:r>
        <w:rPr>
          <w:b w:val="0"/>
        </w:rPr>
        <w:t>Kymmenen hyvää syytä liittyä jäseneksi Kaikki kampanjavuoden aikana Verovirkailijain Liiton jäsenyhdistykseen liittyneet jäsenet saavat kampanjaetuna 50 euron arvoisen S-ryhmän lahjakortin . Jäsenhankkija saa jokaisesta uudesta jäsenestä 20 euron arvoisen S-ryhmän lahjakortin . Palkkion saadakseen jäsenhankkijan on täytettävä tieto jäsenhankkijan lomakkeeseen ja palautettava se liiton toimistoon . Uuden jäsenen liittymisetu Lisäksi uusi jäsen saa uuden jäsenen liittymisetuna oman valintansa mukaan 30 euron arvoisen Hyvän mielen -tervetuliaisedun , jonka voi käyttää kulttuuri- tai hyvinvointipalveluihin kuten vaikkapa teatteri- , konsertti- tai kuntosalilippuihin . Edun saa lähettämällä vapaamuotoisen laskun ja alkuperäisen tositteen liiton osoitteeseen : Verovirkailijain Liitto , Ratamestarinkatu 11 , 00520 Helsinki . Laskusta tulee ilmetä liittoon liittymispäivä ja tilinumero . Etu on käytettävä vuoden kuluessa liittoon liittymisestä .</w:t>
      </w:r>
    </w:p>
    <w:p>
      <w:r>
        <w:rPr>
          <w:b/>
          <w:color w:val="FF0000"/>
        </w:rPr>
        <w:t>id 150</w:t>
      </w:r>
    </w:p>
    <w:p>
      <w:r>
        <w:rPr>
          <w:b w:val="0"/>
        </w:rPr>
        <w:t>Yleisiä määräyksiä 1 § Rakennusten jälleenhankinta-arvojen määräämisessä käytetään seuraavia keskimääräisiä arvoja neliömetriä tai kuutiometriä kohti . Jos rakennuksen rakennustaso poikkeaa olennaisesti keskimääräisestä rakennustasosta , on näitä arvoja harkinnan mukaan korotettava tai alennettava , kuitenkin enintään 30 prosenttia . 2 § Rakennuksen pinta-alalla tarkoitetaan tässä asetuksessa sitä alaa , johon lasketaan ulkomitoin kaikkien kerrosten , kellareiden ja lämpöeristettyjen ullakkohuoneiden pinta-alat . Pinta-alaan ei lasketa parvekkeita , katoksia eikä tiloja , joissa vapaa korkeus on alle 160 cm . 3 § Toimisto- , sosiaali- , varasto- ja paikoitustilojen pinta-alat lasketaan sisämitoin . Hissikuilun pinta-ala lasketaan kertomalla hissikuilun pohjan pinta-ala niiden kerrosten lukumäärällä , jotka hissikuilu lävistää . Rakennuksen kuutiotilavuuteen sisällytetään sekä lämpimät että kylmät tilat ulkomittojen mukaan laskettuina . Rakennuksen keskimääräinen kerroskorkeus saadaan jakamalla tilavuus pinta-alalla . Jälleenhankinta-arvoja määrättäessä otetaan huomioon vain täydet neliö- tai kuutiometrit . Asuinrakennukset 4 § Pientalolla tarkoitetaan omakotitaloa , paritaloa tai rivitaloa , jossa käynti asuinhuoneistoihin on yleensä järjestetty suoraan maan tasosta ilman erillistä porraskäytävää . 5 § Pientalojen pinta-alan perusarvo on 579,36 euroa / m 2 . Jos rakennuksen kantava rakenne on puuta ja jos rakennus on valmistunut ennen vuotta 1960 , pinta-alan perusarvo on 462 ,18 euroa / m 2 . Jos rakennuksen kantava rakenne on puuta ja jos rakennus on valmistunut vuosina 1960—1969 , pinta-alan perusarvo on 522 ,93 euroa / m 2 . Perusarvoa korjataan rakennuksen ominaisuuksien perusteella lisäarvoilla ja alennuksilla seuraavasti : 12 § 13 § Talous- ja autotallirakennuksella tarkoitetaan erillistä saunarakennusta sekä erillistä talous- ja autotallirakennusta . Jos talous- ja autotallirakennus on lämpöeristetty sekä muutenkin rakennustavaltaan edustaa pitkäaikaiseen käyttöön tarkoitettua rakennusta , arvo on 377,55 euroa / m 2 . Kevytrakenteisen lämpöeristämättömän talous- ja autotallirakennuksen arvo on 196,61 euroa / m 2 . Jos tällainen rakennus on valmistunut ennen vuotta 1970 , sen arvo on 154 ,08 euroa / m 2 . Toimistorakennukset 14 § Toimistorakennuksella tarkoitetaan rakennusta , jonka tilat on pääasiallisesti rakennettu toimistotiloiksi tai joka on pääasiallisesti toimistokäytössä . 15 § Toimistorakennuksen pinta-alan perusarvo on 80 2 ,85 euroa / m 2 . Perusarvoa korjataan rakennuksen ominaisuuksien perusteella lisäarvoilla ja alennuksilla seuraavasti : 1 ) kerroskorkeus — jos rakennuksen keskimääräinen kerroskorkeus on yli 3,2 m , mutta enintään 3,5 m , perusarvoon lisätään 16,487 euroa jokaiselta alarajan ( 3,2 m ) ylittävältä 5 cm:ltä — jos yli 3,5 m , lisäarvo on 98,92 euroa / m 2 ; 2 ) rakennuksen muoto — jos rakennuksen kaikki kerrokset ovat pohjamuodoltaan samanlaisia suorakaiteita ja pohjakerroksessa on vain vähäisiä sisäänvetoja tai ulokkeita , alennus on 82 ,45 euroa / m 2 — jos rakennus on muodoltaan verraten yksinkertainen suorakaiteen tai L-muotoinen , mutta osa rakennuksesta on nostettu pilareille tai alimmat kerrokset ovat varsinaisia toimistokerroksia laajempia myymälä- tai paikoituskerroksia , alennus on 0 — jos rakennus on muodoltaan tavanomaisesta poikkeava , pohjamuodoltaan H- , T- tai U-muotoinen tai pohjakerros on yli kaksi kertaa muita kerroksia suurempi , lisäarvo on 42,29 euroa / m 2 ; 3 ) varasto- ja paikoitustilat — jos varastojen ja paikoitustilojen yhteenlaskettu pinta-ala on yli 20 prosenttia rakennuksen pinta-alasta , alennus on 50,12 euroa / m 2 — jos varastojen ja paikoitustilojen yhteenlaskettu pinta-ala on vähintään 5 prosenttia , mutta enintään 20 prosenttia rakennuksen pinta-alasta ,</w:t>
      </w:r>
    </w:p>
    <w:p>
      <w:r>
        <w:rPr>
          <w:b/>
          <w:color w:val="FF0000"/>
        </w:rPr>
        <w:t>id 151</w:t>
      </w:r>
    </w:p>
    <w:p>
      <w:r>
        <w:rPr>
          <w:b w:val="0"/>
        </w:rPr>
        <w:t>Anneli Saaristo taistelee unilääkeriippuvuutta vastaan Unilääkeriippuvuudesta pitkään kärsinyt laulaja Anneli Saaristo yrittää taistella itseään unilääkeriippuvuudesta irti . Pahimmillaan masentunut Saaristo käytti kymmenenkin tablettia yössä , eikä välttämättä päässyt sängystä ylös seuraavanakaan päivänä . Nyt tunnelin päässä näkyy valoa : annos on enää puolitoista tablettia . Laulaja on jättänyt alkoholin kokonaan pois parempien yöunien toivossa . Anneli Saaristo on aina ollut huono nukkuja . Pitkät kiertueet häiritsivät Saariston yöunia entisestään , kunnes 2000-luvun alussa laulaja luuli löytäneensä ongelmaan ratkaisun . Hän ryhtyi käyttämään nukahtamislääkkeitä . Silloin Saaristo ei osannut vielä aavistaa olevansa vähitellen unilääkeriippuvainen . – Managerini sanoi käyttävänsä kiertueilla nukahtamislääkkeitä . Ajatus unilääkkeistä oli aina tuntunut minusta ahdistavalta , mutta nukahtamislääke kuulosti kevyeltä ja helpolta ratkaisulta . Se on kuitenkin lekalla päähän unta . Saaristo korostaa , että nukahtamislääke-termi on lääkeyhtiöiden keksintö sekä virheellinen , sillä lääke tainnuttaa siinä missä unilääkekin . Aluksi Saaristo otti silloin tällöin puolikkaan lääkkeen , mutta pian saman yön aikana oli otettava toinenkin puolikas . " Uneen pääsi pakoon " Vaikka vuorokaudessa ei kannattaisi ottaa puoltatoista tablettia enempää , koska muuten vaikutus kääntyy päinvastaiseksi , Saaristo söi pahimmillaan kymmenenkin tablettia päivässä . – Olin masentunut ja popsin lääkkeitä kourakaupalla . Joskus en noussut sängystä lainkaan ylös , nukuin vain , sillä pääsin pakoon uneen . Enää en kuitenkaan toimi niin , ne ajat ovat onneksi ohi , Saaristo huokaa . Saaristo on tyytyväinen , että liiallinen unilääkkeiden käyttö ei ole vielä ehtinyt vaikuttaa esimerkiksi hänen maksaansa tai muistiinsa . Nykyään Saaristo käyttää korvaavaa lääkitystä , joka antaa hänelle luonnollista unta . Hänellä on tarkat rajat vuorokausittaisen käytön suhteen : annos ei saa ylittää puoltatoista tablettia . Alkoholi jäi kokonaan pois Vielä muutama kuukausi sitten Saaristo suunnitteli menevänsä sairaalaan , jossa riippuvuus purettaisiin ammattilaisten toimesta . Yksityisyyden menetyksen pelossa hän ei kuitenkaan mennyt sairaalaan . – Se olisi ollut niin rankka paikka . Yritän tehdä tämän itse , minun täytyy saada normaali elämänrytmini takaisin . Tällä hetkellä minulla on unilääkityksen purku päällä . Se vaatii kärsivällisyyttä . Saaristo suhtautuu epäilevästi siihen , pystyykö hän koskaan lopettamaan lääkkeiden käyttöä kokonaan . – Olisi hyvä , jos saisin määrän vähennettyä puolikkaaseen tablettiin . Uniongelmien kanssa pitkään paininut Saaristo tietää , millä nikseillä uni voisi tulla helpommin . Hän on esimerkiksi luopunut alkoholista kokonaan tänä kesänä . – Alkoholikin on hermomyrkky , eikä se sovi lääkkeiden kanssa . Lasillinen punaviiniä tosin voisi toimia paremmin kuin unilääke . Säännöllinen elämänrytmi tärkeintä Lisäksi unen saamista helpottavat liikunta ja lukeminen , mutta myös makuuhuoneeseen kannattaa kiinnittää paljon huomiota . – Nykyisin makuuhuoneeni on lähes pyhäkköni . Olen satsannut siihen : se on kaunis , puhdas , hiljainen , viileä ja hyvin ilmastoitu . Minulla on huippu-upeat ranskalaiset lakanat , jotka ovat silkinpehmeät iholla . Säännölliset nukkumaanmenoajat ja heräämisajat ovat erittäin tärkeitä . – Mutta tässä ammatissa säännöllinen elämänrytmi on mahdoton , ja pakostikin tuo työasioita kotiin mietittäväksi . Siinä on ristiriita . Saaristo tietää , ettei hän ole unettomuutensa kanssa yksin . Suomessa lähes jokainen kärsii ainakin tilapäisistä uniongelmista . Saaristo toteaa , että elämä unilääkkeiden kanssa voi olla vaarallinen tie , mutta hän huomauttaa , etteivät kaikki kuitenkaan jää unilääkekoukkuun . – Esimerkiksi managerilleni nukahtamislääkkeet sopivat edelleen hyvin ja ystäväpiiriini kuuluva henkilö käyttää niitä pitkillä lennoilla . Minulle se ei sopisi ollenkaan , en saisi unta lentopelkoisena lentokone</w:t>
      </w:r>
    </w:p>
    <w:p>
      <w:r>
        <w:rPr>
          <w:b/>
          <w:color w:val="FF0000"/>
        </w:rPr>
        <w:t>id 152</w:t>
      </w:r>
    </w:p>
    <w:p>
      <w:r>
        <w:rPr>
          <w:b w:val="0"/>
        </w:rPr>
        <w:t>Letta sanoi eilen , että valuuttojen välinen kurssi on " kirottu " ja " epätasainen " . Marraskuun lopussa The Wall Street Journal kertoi Unkarin keskuspankin pääjohtajan sanoneen , että Euroopan keskuspankin pääjohtaja Mario Draghi uskoo Etelä-Euroopan maiden viennin kärsivän , jos euro on dollariin nähden liian vahva .</w:t>
      </w:r>
    </w:p>
    <w:p>
      <w:r>
        <w:rPr>
          <w:b/>
          <w:color w:val="FF0000"/>
        </w:rPr>
        <w:t>id 153</w:t>
      </w:r>
    </w:p>
    <w:p>
      <w:r>
        <w:rPr>
          <w:b w:val="0"/>
        </w:rPr>
        <w:t>UUTISET Pelle Miljoonalta julkaistiin noin vuosi sitten yhdessä JJU jousiensemblen kanssa tehty albumi Halki ajan ja rakkauden . Levyllä on biisejä Pellen uran varrelta orkesterinjohtaja Esko Eirolan yhdeksänhenkiselle ensemblelle sovittamana . Suvi Isotalo yhtyeineen tekee keväällä Irti -kiertueen , joka starttaa Helsingistä 20.1. Kiertueen kunniaksi Suvi Isotalolta julkaistaan myös uusi single Irti , joka on lohkaisu syksyllä julkaistulta P.S. Maj'lle -albumilta . 12.10.2011 Sound Of Finlandin uusin kiinnitys Antti Lainas julkaisee debyyttialbuminsa keväällä 2012 . Levyn ensimmäinen single " Syksyisin " julkaistaan 31.10.2011 ja se on jo nyt kuunneltavana Antin sivuilla ja Sound of Finlandin Jukeboxissa . Lue lisää ...</w:t>
      </w:r>
    </w:p>
    <w:p>
      <w:r>
        <w:rPr>
          <w:b/>
          <w:color w:val="FF0000"/>
        </w:rPr>
        <w:t>id 154</w:t>
      </w:r>
    </w:p>
    <w:p>
      <w:r>
        <w:rPr>
          <w:b w:val="0"/>
        </w:rPr>
        <w:t>EU:n eläkepoliittinen ote kiristyy 11.3.2014 Hannu Uusitalo Euroopan unionin vallanjako-opin mukaan sosiaalipolitiikka ja eläkepolitiikka kuuluvat kansallisen päätöksenteon piiriin . Näin myös on . Toisaalta tämä ei ole estänyt komissiota ja neuvostoa antamasta suosituksia ja kehotuksia siitä , miten asiat pitäisi hoitaa . Tämä linja on viime vuosien aikana vahvistunut . Eläkepolitiikkaa tarkastellaan EU:n piirissä monella tavoin . Aluksi sitä tarkasteltiin niin sanotun avoimen koordinaation menetelmän avulla , jossa jäsenmaat asettivat yhteiset yleisluonteiset tavoitteet ja sitten arvioivat toistensa edistymistä . Tämä touhu oli läheisyysperiaatteen näkökulmasta verraten viatonta toimintaa . Se jatkuu edelleen aiempaa kunnianhimoisemmin . Komissio , talouspoliittinen komitea ja sosiaalisen suojelun komitea tuottavat nykyisin eurooppalaisen eläkestrategian hahmotuksia , joissa näkyy sekä taloudellisia että sosiaalisia tavoitteita . Sosiaaliturva on kaikissa EU-maissa merkittävä osa julkista taloutta . Tästä tosiasiasta on vähitellen kehkeytynyt menettelyjä , jotka ovat lisänneet EU:n sosiaalipoliittista merkitystä . Suomi on velvollinen noudattamaan vuonna 1997 käyttöön otettua vakaus- ja kasvusopimusta , joka asettaa maan julkisen talouden tasapainolle ja velkaantumiselle rajat . Viime vuoden alussa voimaan astunut finanssipoliittinen sopimus asettaa julkisen talouden alijäämälle entistä tiukemman rajoitteen . Komissiolla on myös mahdollisuus arvioida jäsenmaiden budjettiehdotuksia ennen kuin ne menevät parlamentin hyväksyttäviksi . Vuosittain antamassaan kasvuselvityksessä komissio esittää näkemyksensä tulevan vuoden taloudellisista ja sosiaalisista painotuksista ja antaa jäsenmaille kasvua ja työllisyyttä edistäviä ohjeita . Sen perusteella laaditaan maakohtaisia suosituksia . Vuoden 2013 selvityksessä todetaan , että eläkejärjestelmiä tulisi uudistaa siten , että eläkeikä kytketään eliniän odotteen kehitykseen , rajoitetaan varhaiseläkejärjestelmiin pääsyä ja ylipäätään pidennetään työuria . Jo vuonna 2011 Suomi sai tämän suuntaisia suosituksia . Vuonna 2012 komissio ei enää tyydy ehdottamaan harkitsemista vaan ehdottaa , että toteutetaan eläkeiän sitominen elinajan odotteeseen . Suomen valtiovarain- ja sosiaaliministeriöiden ponnistelujen ansiosta vuoden 2013 suositus otti hiukan takapakkia . Siinä tunnistettiin myös se mahdollisuus , että eläke-etujen sitominen elinajan muutoksiin ( joka Suomessa on toteutettu elinaikakertoimen avulla ) voi mahdollisesti hoitaa samaa ongelmaa . Asiaa kuitenkin selvitetään komissiossa edelleen . Enpä usko , että luopuvat näkemyksestään . EU siis voimistaa otettaan . Käyttövoiman se ammentaa yhteisesti sovituista julkisen talouden tavoitteista . Saman ilmiön kotimainen vaste on valtiovarainministeriön kasvava merkitys eläkepolitiikassa . Merkitseekö se sosiaaliministeriön aseman heikkenemistä ja yhdessä EU:n kehityksen kanssa eläkepolitiikan voimistuvaa alisteisuutta talouspolitiikalle ? Retoriikassa tosin huolta kannetaan myös eläkkeiden riittävyydestä , mutta voi kysyä , miten paljon tämä painaa taloudellisten tavoitteiden rinnalla .</w:t>
      </w:r>
    </w:p>
    <w:p>
      <w:r>
        <w:rPr>
          <w:b/>
          <w:color w:val="FF0000"/>
        </w:rPr>
        <w:t>id 155</w:t>
      </w:r>
    </w:p>
    <w:p>
      <w:r>
        <w:rPr>
          <w:b w:val="0"/>
        </w:rPr>
        <w:t>MUUTTO TAMPEREELTA VARKAUTEEN Muuttopäivä 19.11 lauantaina Tampereen Epilästä Varkauteen n . 4 km keskustasta Lutakkoon . Kaksi kantomiestä tarvitaan , toki olen itse apuna ja kantelen minkä kerkiän . Kerrostalosta , jossa hissi , omakotitaloon . Omakotitalossa joutuu roudaamaan kaksi runkopatjasänkyä , jatkettavan lastensängyn , kaksi hyllykköä , yöpöydän ja lipaston yläkertaan . suorat rappuset ylös . Lisäksi alakertaan astianpesukone , pesukone , kuvaputkitv , sohvadivaani( saa kahteen osaan ) . Kellariin ( pääsee suoraan ulkoa ) autonrengassetti . Mukaan myös aikuisten polkupyörä , kaksi lastenpyörää ja kolmipyörä ja lastenvaunut . Siinä isommat vehkeet . Niin ja se tv-taso . Itse ajellaan autolla Varkauteen avaamaan ovet .</w:t>
      </w:r>
    </w:p>
    <w:p>
      <w:r>
        <w:rPr>
          <w:b/>
          <w:color w:val="FF0000"/>
        </w:rPr>
        <w:t>id 156</w:t>
      </w:r>
    </w:p>
    <w:p>
      <w:r>
        <w:rPr>
          <w:b w:val="0"/>
        </w:rPr>
        <w:t>Golden Riviera Casino on niille , jotka ovat tottuneet saamaan vain parasta . Professional tukihenkilöstö , uskomaton grafiikka ja lukuisat bonukset , laaja valikoima pelejä ja jännittäviä tarjouksia ! Jokainen jäsen kasino on kirjoilla Loyalty ohjelmaan . Kanta-ohjelma tarjoaa mahdollisuuden ansaita pisteitä , vastaanottaa erilaisia ​​tarjouksia , bonuksia ja niin edelleen . Tukihenkilöstön on erittäin ystävällinen ja auttaa aina kun on ongelmia . Tuki henkilökunta on käytettävissä 24 tuntia vuorokaudessa , 7 päivää viikossa . Kun hyväksytty Vip klubi tulosi , bonukset , jne . saat maksaa NETeller / PrePaidATM tilille 24 tunnin kuluessa . Veto voit tehdä lähtö on 0 € . Veto voit tehdä ruletti on $ 1 50 dollaria . Kaikki mitä tarvitset pelata Golden Riviera Casino on PC Windows 95/98/NT/ME/2000/XP. Voit ostaa kasinokrediittejä NETeller , Click2 Pay , UseMyBank , Luottokortti Talletukset , Bank Wire-Transfer Talletukset NETeller InstaCash , pankkikortti , Firepay Talletukset . On ilmaista rahaa bonuksia tarjolla , kun käytät tiettyjä tallettaa menetelmiä . Jos epäilet turvallisuutta kortin tai pankkitilin , voit soittaa tietosi läpi asiakaspalveluun agentit maksuton radoilla . Jos olet koskaan pelannut Golden Riviera et koskaan halua pelata milloin tahansa kasino . Golden Riviera Casino on niille , jotka ovat tottuneet saamaan vain parasta . Professional tukihenkilöstö , uskomaton grafiikka ja lukuisat bonukset , laaja valikoima pelejä ja jännittäviä tarjouksia ! Jokainen jäsen kasino on kirjoilla Loyalty ohjelmaan . Tukihenkilöstön on erittäin ystävällinen ja auttaa aina kun on ongelmia . Tuki henkilökunta on käytettävissä 24 tuntia vuorokaudessa , 7 päivää viikossa . VIP-ohjelma antaa sinulle vieläkin enemmän mahdollisuuksia , bonuksia , tarjouksia ja seurauksena entistä tulos ! Kun olet VIP-jäsen saat voittosi 24 tunnin kuluessa . Voit valita minkä tahansa vedon haluat . 25 5 dollaria . Veto voit tehdä blackjack on $ 2 200 dollaria . Kaikki mitä tarvitset pelata Golden Riviera Casino on PC Windows 95/98/NT/ME/2000/XP. Voit ostaa kasinokrediittejä NETeller , Click2 Pay , UseMyBank , Luottokortti Talletukset , Bank Wire-Transfer Talletukset NETeller InstaCash , pankkikortti , Firepay Talletukset . On ilmaista rahaa bonuksia tarjolla , kun käytät tiettyjä tallettaa menetelmiä . Jos epäilet turvallisuutta kortin tai pankkitilin , voit soittaa tietosi kautta asiakaspalvelijaa maksullisilla vapaa linjat Kaikki pelaajat voivat aina luottaa tukihenkilöstö . Tukihenkilöstö on käytettävissä 24/7. Tukihenkilöstö aina tulla teidän pelastus ja auttaa . Yukon Gold Casino tarjoaa ilmaisen jäsenyyden Casino Rewards . Casino Rewards sallii jäsentensä osallistua erityisohjelmiin . Ohjelman avulla voit kerätä Lojaalisuuspisteet useista kumppani kasinot on yksi kattava tilin . Ohjelmistoa Yukon Gold on nopea ja helppo ladata ja asentaa . Ohjelmisto kasino tuo sinut houkutteleva Länsi teemalla aulassa , jossa voit rekisteröityä muutaman helpon askeleen . Kuten yksi viimeisimmän kasinot saatavilla verkossa , Yukon Gold tarjoaa UUDET VIPER ohjelmisto . VIPER ohjelmisto on uusin online-pelaamista tekniikkaa . Et tule pettymään fantastinen grafiikka ja ääni . Yukon Gold Casino vie turvallisuuteen erittäin vakavasti . Yukon Gold Casino on toteuttanut laajoja toimenpiteitä suojellakseen kaikkia näkökohtia kasino . Kasino-ohjelmisto käyttää 128-bittistä salausta , kun tietoja siirretään Internetissä . Jokainen pelaaja on myönnetty yksilöllinen tilinumero . Kotiutus vaatimukset ovat tavallista ruokia Yukon Gold . Kaikki maksutapahtumat hoidetaan nopeasti . On olemassa myös useita eri maksu vaihtoehtoja . Jos olet koskaan pelannut Golden Riviera et koskaan halua pelata milloin tahansa kasino . Professional tukihenkilöstö , uskomaton grafiikka ja lukuisat bonukset , laaja valikoima pelejä ja jännittäviä tarjouksia ! Jokainen jäsen kasino on kirjoilla Loyalty ohjelmaan . Kanta-ohjelma tarjoaa mahdollisuuden ansaita pisteitä , vastaanottaa erilaisia ​​tarjouksia , bonuksia ja niin edelleen . Tukihenkilöstön on</w:t>
      </w:r>
    </w:p>
    <w:p>
      <w:r>
        <w:rPr>
          <w:b/>
          <w:color w:val="FF0000"/>
        </w:rPr>
        <w:t>id 157</w:t>
      </w:r>
    </w:p>
    <w:p>
      <w:r>
        <w:rPr>
          <w:b w:val="0"/>
        </w:rPr>
        <w:t>Keski-Suomen maanmittaustoimisto suorittaa laajoja vesialueiden omistusselvittelytoimituksia . Suurin osa Keski-Suomen jakokunnista on jo selvitetty . Toimitukset liittyvät kiinteistörekisterin ja rekisterikartan perusparantamiseen ja ne on pantu vireille maanmittaustoimiston omasta aloitteesta ja ne tehdään valtion varoin . Käymme tällä samalla menettelyllä läpi kaikki Keski-Suomen 350 jakokuntaa . Suurimmat vesistöt ovat lähes poikkeuksetta selviä jo nyt , ne kuuluvat lohkokuntien omistukseen , eikä niiden osalta voida muuhun ratkaisuun päätyäkään . Toimituksessa tehtävät ratkaisut kohdistuvat tyypillisesti pieniin järviin , lampiin , puroihin , pieniin saariin ja luotoihin . Erikoislaatuisia toimituksia nämä ovat siinä mielessä , että monessa jakokunnassa saadaan yli 90 % käsiteltävästä pinta-alasta käytyä läpi 10 minuutissa , mutta loppuosan käsittelyyn menee koko päivä . Epäselviä asioita tulee eteen yleensä sitä enemmän , mitä pienempiin vesistöihin mennään . Tällaisia kohteita ovat lammet , purot ja pienet joet . Tässä samassa yhteydessä ratkaistaan myös , mihin kiinteistöön kuuluvat sellaiset saaret ja luodot , joiden omistusta ei aikaisemmin ole maanmittaustoimituksissa yksikäsitteisesti ratkaistu . Asioiden käsittely perustuu 1800-luvulla tehtyihin isojakoihin , jolloin maa-alueet jaettiin senaikaisille taloille ja vesialueet jäivät niiden yhteisiksi . Pienempien vesien osalta ei useinkaan ole mitään merkintää , onko vesialue annettu tilalle tai onko se jäänyt yhteiseksi . Maanmittaustoimituksissa on myöhemmin voitu asiaa käsitellä . Jakokuntien välillä on tehty vesipiirirajankäyntitoimitukset 1900-luvun alkupuolella , jolloin jakokuntien rajat naapurijakokuntia vastaan on määritetty . Tehtävät ratkaisut perustuvat aikaisempien maanmittaustoimitusten karttoihin ja asiakirjoihin sekä vuodelta 1902 olevaan lakiin välirajasta vedessä , jonka mukaan järvi tai lampi , joka on saman tilan alueella eikä ole yhteydessä tämän ulkopuolella olevan vesistön kanssa muutoin kuin puron kautta , jota myöten kala ei voi sanottavassa määrin kulkea , sekä samanlaatuinen purokin , kuuluu yksinomaisesti tälle tilalle , ellei niitä jaossa tai muutoin ole toisin pidetty . Jakokunnan alueen käsittely vie luultavasti muutaman tunnin . Yksilöityjä kohteita on noin 25 kpl . Tarvittaessa suoritetaan myös maastokatselmuksia . Toimituksista lähetetään kokouskutsu kaikille sellaisille jakokunnan osakastilojen omistajille , joiden osoite on tiedossa . Kutsukirjeitä lähtee siten yleensä varsin suuri määrä . Osallistumisvelvollisuutta kokouksiin ei ole , eikä asianosaisen poissaolo estä toimituksen suorittamista . TOIMITUSMENETTELY Toimituksessa käydään aluksi läpi toimitusmuodollisuudet , tiedottaminen , muutoksenhaku jne . Samoin kerrotaan näiden selvittelyjen perusteista ja käydään hieman läpi alueen historiaa vesien kannalta . Tämä vie aikaa vajaan tunnin . Tämän jälkeen aloitetaan vesialueiden sekä saarten ja luotojen yksittäinen käsittely . Kun toimitus on laillistunut , se merkitään kiinteistörekisteriin . Toimitusasiakirjoista ja kartoista lähetetään otteet osakaskunnalle . TIEDOTTAMINEN Toimituksesta on tiedotettu lehtikuulutuksella sekä kutsukirjeillä kaikille niille jakokunnan osakastilojen omistajille , joiden osoite on ollut maanmittaustoimiston tiedossa . OSALLISTUMINEN KOKOUKSIIN Mitään osallistumisvelvoitetta ei ole . Asianosaisen poissaolo ei estä toimituksen suorittamista . Näin ollen jää jokaisen omaan harkintaan , katsooko tarpeelliseksi tulla paikan päälle . Kun kokouskutsu on Teille lähetetty , tarkoittaa se sitä , että olette omistajana tilassa , jolla tilalla on osuus yhteisiin vesialueisiin kokouskutsussa mainitussa jakokunnassa . Osakkuuden mukana seuraa mm. jäsenyys kalastuskuntaan . Nyt tavallaan selvitetään se , mihin vesistöihin tuo osakkuus kohdistuu . Usein kuulee ison järven rannalla olevan kesämökin omistajan sanovan , että ei kannata kokoukseen lähteä , kun kalastuskin tapahtuu mökin lähivesillä . Sen sijaan metsänomistaja , jonka maiden sisällä on lampi tai maan läpi kulkee puro , on useinkin kiinnostunut siitä , kuuluuko kyseinen alue tilalle vai ei .</w:t>
      </w:r>
    </w:p>
    <w:p>
      <w:r>
        <w:rPr>
          <w:b/>
          <w:color w:val="FF0000"/>
        </w:rPr>
        <w:t>id 158</w:t>
      </w:r>
    </w:p>
    <w:p>
      <w:r>
        <w:rPr>
          <w:b w:val="0"/>
        </w:rPr>
        <w:t>Kenen joukoissa seisot ? Suurin osa suomalaisista on kristittyjä ja heistäkin enemmistö on luterilaisia . Jotkut väittävät , että on liian helppoa olla luterilainen kristitty Suomessa . Sanotaan , ettei sitä tarvitse selitellä ja siihen jäädään ikään kuin virran mukana ajelehtimaan . Ei kai sekään ihan kamala asia ole . Jo 1800-luvulla luterilaisia haastoivat maassamme vierailevat englantilaiset vapaakirkolliset ja heistä innostuneet , ruotsalaisten kanssa tekemisissä olleet suomenruotsalaiset . Samoin uskon aitoudesta haastoivat kirkon sisällä toimineet pietistiset herätysliikkeet , jotka olivat saaneet eurooppalaisten sotien kautta tietoa ja vaikutteita muualta Euroopasta . Suomalaiset näkivät aiheelliseksi muuttaa lainsäädäntöä ja antaa tilaa ateisteille ja muita uskonsuuntia noudattaville . Tämä onnistui laajemmin vasta kun Suomi itsenäistyi . Vasta 1960-luvulta alkaen muut kuin kristilliset ryhmät , kuten buddhalaiset , hindut ja harekrishnalaiset ovat laajemmin kyseenalaistaneet suomalaisen sielunmaiseman ja uskon armolliseen Jumalaan . Jo evankeliumeissa Jeesus kertoi seuraajilleen tulevasta pilkasta . Usko armolliseen Jumalaan , joka tuli keskuuteemme Jeesuksena ja Pyhänä Henkenä , on naurettavaa ja huonoa ihmisjärkeä palvovien keskuudessa . Samoin joidenkin maagisia sääntöjä noudattavien uskontojen harjoittajien mielestä kristityt ovat vain velttoja ja haluavat päästä helpolla taivaaseen . Armo on vaarallista – pitää kiduttaa itseään , ruoskia , noudattaa tarkkoja kumarrus- ja muita sääntöjä ja sitten palkinnoksi Jumala tarjoaa autuutta . Kristitty joutuukin tunnustamaan heikkoutensa ja epätäydellisyytensä – ja paraneminen alkaa siitä . Kun itse saa armon , voi Pyhä Henki tuottaa sinussakin armollisuutta muita kohtaan . Maailmassa on riittävästi kovuutta , tinkimättömyyttä ja armottomuutta , jotka palvelevat yleensä joidenkin aineellista hyötyä ja menestystä . Hetken vaurauden , kuuluisuuden tai vastaan syyn vuoksi ihmiset kovettavat itsensä ja hautaavat ihmisyytensä ja Jumalan lapseuden . Olkaamme rohkeasti Jeesuksen seuraajia , vaikka se toisi säälinsekaista pilkallista ylenkatsetta toisilta . Olkaamme Hyvän puolella , omistakaamme sydämissämme jotain paljon suurempaa ja kestävämpää kuin mitä maailma ja ihmiskunnia voivat tarjota . Ja ihan armosta . Ali Kulhia Kirjoittaja on teologian tohtori , kappalainen Ali Kulhia Akaan seurakunnasta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159</w:t>
      </w:r>
    </w:p>
    <w:p>
      <w:r>
        <w:rPr>
          <w:b w:val="0"/>
        </w:rPr>
        <w:t>Lisätietoja Virtaviivaista lähetystoimintojasi FedExin online-lähetystyökaluilla Online-lähetystyökalujemme käytön aloittaminen on todella helppoa . Jos olet vasta aloittanut lähettäjä tai lähetystarpeesi ovat epäsäännöllisiä , on FedEx Ship Manager™ Lite -palvelu juuri sinua varten . Sen kehotukset ja ohjeet tekevät matkan joka vaiheesta nautittavan yksinkertaista . Vain muutamalla hiiren napsautuksella voit : hakea ajantasaiset hinnat ja kuljetusajat välittömästi järjestää yksittäisen , enintään 68 kg:n painoisen paketin lähettämisen neljän yksinkertaisen vaiheen avulla Säännöllisille lähettäjille suosittelemamme palvelu on FedEx Ship Manager™ osoitteessa fedex.com . Se sisältää kaikki edellä mainitut ominaisuudet ja säästää aikaa , vähentää hallintomenoja sekä tarjoaa lisäetuja . Sen avulla voit myös : integroida kaikki tulliasiakirjasi lähettää useita pakkauksia yhdessä erässä lähettää yli 68 kg:n painoisia tuotteita ottaa käyttöön osoitekirjan automatisoida koko lähetysprosessin tarkoitusta varten suunnitellulla laitteisto- tai ohjelmistoratkaisulla Löydät varmasti tarpeisiisi sopivan työkalun osoitteesta fedex.com . Kun haluat lisätietoa kaikesta edellä mainitusta sekä tietoja FedExin automatisoiduista lähetysratkaisuista , mene vain osoitteeseen fedex.com</w:t>
      </w:r>
    </w:p>
    <w:p>
      <w:r>
        <w:rPr>
          <w:b/>
          <w:color w:val="FF0000"/>
        </w:rPr>
        <w:t>id 160</w:t>
      </w:r>
    </w:p>
    <w:p>
      <w:r>
        <w:rPr>
          <w:b w:val="0"/>
        </w:rPr>
        <w:t>Viikkohoroskooppi viikolle 45/2011 Marsin oppositio Neptunukselle värittää tämän viikon näkymättömillä väreillä . Kaikki tekeminen toimii nyt herkkien vivahteiden varassa ja jokaisen kannattaa varautua odottamattomiin yllätyksiin koko viikon ajan . Parhaiten selviää , jos malttaa hiukan meditoida tai hiljentyä päivittäin . Tiistai 8.11.2011 Auktoriteetit eivät ole nyt suosiossa ja itse kukin on valmis tekemään omapäisiä ratkaisuja . Keskiviikko 9.11.2011 Tälle päivälle on luvassa onnekkaita sattumuksia , kunhan olet valmis elämään hetkessä ja tunteella . Torstai 10.11.2011 Muista malttaa hiukan meditoida tai hiljentyä tänäänkin . Viikonloppu Tälle maagiselle päivälle 11.11.11. ei osu mitään merkittävää planeettakuviota , joten voimme keskittyä nauttimaan ajankohdan numerologisesta magiasta . Onnea kaikille hääpareille !</w:t>
      </w:r>
    </w:p>
    <w:p>
      <w:r>
        <w:rPr>
          <w:b/>
          <w:color w:val="FF0000"/>
        </w:rPr>
        <w:t>id 161</w:t>
      </w:r>
    </w:p>
    <w:p>
      <w:r>
        <w:rPr>
          <w:b w:val="0"/>
        </w:rPr>
        <w:t>Tehdyt toimenpiteet Maailman kansalaisena taivaassa 23.04.2002 TELEVISIO TOISTAA uutisena asiaa , joka ei johda mihinkään : sekä israelilaiset että palestiinalaiset vaativat toisiltaan , että toisen pitää aloittaa ratkaiseva vetäytyminen ensin . Samaan aikaan mielessäni soivat Vaskivuoren lukion esittämän Viulunsoittaja katolla -musikaalin sävelmät ja tunnelmat . Anatevka , Anatevka - miten surullisena soi laulu , kun juutalaiset joutuivat pakkaamaan tavaroitaan ja lähtemään kotikylästään . Valta jylläsi ja juutalaiset karkotettiin kylistään . Nyt jyräävät tankit Länsirannalla ... Anatevka , Anatevka . RAUHANNOBELISTIT KESKUSTELIVAT hiljattain televisiodokumentissa . Juutalainen Eliel Wiesel sanoi yhtyvänsä rukoukseen , ettei Jumala antaisi anteeksi niille , jotka toisessa maailmansodassa tappoivat juutalaisia lapsia . Tätä vääryyttä ei saisi koskaan unohtaa ja kuitata anteeksiannolla . Toisaalta kyseltiin , voiko Etelä-Afrikan tai Itä-Timorin totuuskomission esittämä anteeksianto johtaa pysyvään rauhaan . Onko se liian helppo ratkaisu ? Vai onko se sittenkin liian vaikea ratkaisu ? Sehän edellyttää , että rikokset tunnustetaan julkisesti . Ja tiedetään hyvin , että totuus koskee . JOS KAIKILLA OLISI oma anatevkansa , olisi itse kunkin helppo yhtyä ensi sunnuntain aiheeseen , jonka mukaan kristittyjen tehtävänä on elää taivaan kansalaisena maailmassa . Mutta niin kauan kuin vaadimme toiselta ensimmäistä askelta ja rauhantahtoa , ei meistä taida olla taivaan kansalaisiksi maailmassa . Ja samoin käy niille monille , jotka eivät ole minkään maan kansalaisia eivätkä mistään kotoisin . Ainoa toivo on , että meidät , tämän sairaan maailman kansalaiset , hyväksytään kerran taivaan kotiin . SEPÄ IKÄVÄÄ ! Minulla on ikävä ! On ikävää , koska on ikävä . On mielenkiintoista , että ikävä-sanaa käytetään kahdessa varsin erimerkityksisessä ilmaisussa . Vai ovatko ilmaisut sittenkin lähellä toisiaan ? Elämässä on ikävää ja tapahtuu ikäviä asioita , koska meillä on ikävä , olemme ilman jotain tärkeätä . Elämästä puuttuu kenties läheisiä , rakkaita ihmisiä , emme ehkä ole löytäneet omaa paikkaamme , Lue lisää ...</w:t>
      </w:r>
    </w:p>
    <w:p>
      <w:r>
        <w:rPr>
          <w:b/>
          <w:color w:val="FF0000"/>
        </w:rPr>
        <w:t>id 162</w:t>
      </w:r>
    </w:p>
    <w:p>
      <w:r>
        <w:rPr>
          <w:b w:val="0"/>
        </w:rPr>
        <w:t>Berner Oy , GWM-Engineering Oy , Kirkkonummen Vesihuoltolaitos , Labkotec Oy , Labtium Oy , Lahtiaqua Oy , Logica Suomi Oy , Maa- ja metsätalousministeriö , Mikkelin vesi , Mipro Oy , Pacsolution Oy , Pöyry Environment Oy , Riihimäen vesi , Savcor Forest Oy , Sosiaali- ja terveysministelriö , Suomen Sokeri Oy , Telemic Oy , Valio Oyj , Vesi- ja viemärilaitosyhdistys Projektissa luodaan parhaita käytäntöjä raakavesiketjun hallintaan siten , että WSP:n ( Water Safety Planning ) edellytykset täyttyvät . Kokonaisjärjestelmän tarkoituksena on turvata riittävä vedenlaatu normaali- ja erityistilanteissa . Kontaminaatiotilanteet on tarkoituksena havaita mahdollisimman aikaisessa vaiheessa jo raakavesilähteessä sovellettavan online-monitoroinnin avulla . Korjaavien toimenpiteiden riittävyys todennetaan laadittujen riskinarviointien perusteella . Projektin onnistumiseksi on koottu kansainvälisellä tasolla toimiva tutkimusverkosto eri järjestelmäosa-alueiden kehittämiseen ja integrointiin . Projektin loppuraportti valmistellaan projektin päätyttyä vuonna 2012 . Alaa eniten kiinnostavat tulokset esitellään seminaareissa kuten esim. Vesihuolto-päivillä . Tieteellisesti mielenkiintoisimmat tulokset julkaistaan alan kansainvälisissä julkaisusarjoissa .</w:t>
      </w:r>
    </w:p>
    <w:p>
      <w:r>
        <w:rPr>
          <w:b/>
          <w:color w:val="FF0000"/>
        </w:rPr>
        <w:t>id 163</w:t>
      </w:r>
    </w:p>
    <w:p>
      <w:r>
        <w:rPr>
          <w:b w:val="0"/>
        </w:rPr>
        <w:t>maanantai 21. huhtikuuta 2014 Kaksikymppisiä ja Petriä Mun pikkusiskoni täytti lauantaina 20 vuotta ja samana päivänä Petri Nygård tuli Kankaanpäähän esiintymään . Siskohan on fanaattinen fani , joten oltiin sovittu , että mennään keikalle porukalla . Ensin aloteltiin iltaa mun kämpillä ja siitä sitten jatkettiin yöllä Americanoon . :) Laitoin tukan aika massiiviselle sotkunutturalle ja lykkäsin koristeeksi vielä mustan ruusun .</w:t>
      </w:r>
    </w:p>
    <w:p>
      <w:r>
        <w:rPr>
          <w:b/>
          <w:color w:val="FF0000"/>
        </w:rPr>
        <w:t>id 164</w:t>
      </w:r>
    </w:p>
    <w:p>
      <w:r>
        <w:rPr>
          <w:b w:val="0"/>
        </w:rPr>
        <w:t xml:space="preserve">      Kysymykset 10.tammikuu 2006 - 13:30 Jeremias kysyy Natoon ? . Mitäs mieltä olet Saulin [ ... ] Natoon ? . Mitäs mieltä olet Saulin Nato-kiemurtelusta ? Ja mikä on oma Nato-kantasi ? Eikö olisi parempi , että tunnustettaisiin tosiasiat ja ilmoitettaisiin , että Natoon mennään joka tapauksessa ihan hetkellä millä tahansa , sen sijaan että kiemurrellaan ja puhutaan asian vierestä . Itse olen vanhan ajan sivari niiltä ajoilta , kun piti olla joku vakaumuskin , mutta silti pidän selvänä , että Natoon on nyt mentävä , kun vielä päästään ja ehditään . Äänestäisin Saulia toisellakin kierroksella , jos hän kertoisi suoraan sen , mikä on kuitenkin kaikille ajatteleville ihmisille jo selvää . ( Eka kierroksella äänestän Saulia ensisijaisesti Matin kiusaksi … ) ER vastaa Jos katsot Saulin lausuntoja ja viime viikonlopun haastattelua , minusta hän on kiemurrellut kuitenkin huomattavasti vähemmän kuin muut pääehdokkaat . ( Eurooppalaisemman NATOn esilläpito on ihan järkevä kannanotto . ) Suorastaan harmittaa Halosen ja Vanhasen kaksinaamainen toiminta , jota viikonlopun uutiset todistivat . Vanhanen piiloutui hallituksen linjan ja puolustusselonteon taakse . Totta kai hänen pitää puolustaa tehtyjä ratkaisuja mutta rohkea poliitikko voisi sanoa oman kantansa ja sillä tavalla JOHTAA maata . Kun me kaikki tiedämme , että NATO-jäsenyyden kaava on ihan sama kuin EU:hunkin liittymisen kanssa , voisi olla rehellisempi ja avoimempi ja lakata kansan väheksyminen .Itse olen muuttanut kantaani vuosien kuluessa ja päätynyt kannattamaan NATO-jäsenyyttä . Painavia syitä : Venäjän kehitys , jota en voi pitää kaikin puolin demokratian suuntaan menevänä ; läntisille demokratioille se on luontevin vaihtoehto ; jokainen joka kauhistelee USA:n unilateralismia voisi auttaa asiaa liittymällä NATOon , joka on multilateraalinen ja demokraattisesti kontrolloitu elin ; and finally : Suomi saisi päätösvaltaa järjestöön , jonka liekanarussa se jo on .Kiva että äänestät Saulia ykkösellä . Ja kakkosellakin ?</w:t>
      </w:r>
    </w:p>
    <w:p>
      <w:r>
        <w:rPr>
          <w:b/>
          <w:color w:val="FF0000"/>
        </w:rPr>
        <w:t>id 165</w:t>
      </w:r>
    </w:p>
    <w:p>
      <w:r>
        <w:rPr>
          <w:b w:val="0"/>
        </w:rPr>
        <w:t>All Slots –kasino on halunnut käynnistää vuoden vauhdikkaasti ja onkin julkaissut jo kolme uutta huippuluokan kolikkopeliä online- ja mobiilikasinolle . 14 Tammikuu , 2013 Pelaa Paddy Powerin pelejä televisiossasi Paddy Power tarjoaa pelaajilleen mahdollisuuden pelata casinopelejä sekä myös raaputusarpoja televisiossa . Yhteensä tvssä pelattavia pelejä on 24 ja näihin peleihin kuuluu myös erittäin suosittuja klassikkopelejä kuten slottipelit Batman , The Incredible Hulk , Spiderman ja niin edelleen . Tietysti voit voittaa isoja summia myös kun pelaat tvn avulla , aivan samalla tavalla kun tavallisessa casinossa pelattaessa . Tällä hetkellä voit myös saada casinolta hyviä talletusbonuksia kun pelaat heidän pelejään . Uudet asiakkaat voivat yhteensä saada £200 ja saat lisäksi £5 ihan ilman talletusta .</w:t>
      </w:r>
    </w:p>
    <w:p>
      <w:r>
        <w:rPr>
          <w:b/>
          <w:color w:val="FF0000"/>
        </w:rPr>
        <w:t>id 166</w:t>
      </w:r>
    </w:p>
    <w:p>
      <w:r>
        <w:rPr>
          <w:b w:val="0"/>
        </w:rPr>
        <w:t>Omahoitajamallin lähtökohtana on turvata potilaalle mahdollisimman korkeatasoinen ja hyvä hoito . Mallissa mahdollistuu hoitotyön ydin eli hyvä hoitaminen . Tällöin tavoitteena on potilaan selviytyminen päivittäisistä toiminnoista . Potilaan ja hoitotyöntekijän välisessä suhteessa korostuu jaettu vastuu ja yhteinen päätöksenteko . Hoitosuhteen onnistuminen vaatii tasa-arvoista yhteistyökumppanuutta , arvojen ja elämänkatsomuksen kunnioittamista sekä potilaan tarpeiden huomioon ottamista ( vrt . Perälä 1997 ) . Omahoitajasuhteelle on ominaista näyttöön perustuva toiminta , joka edistää hyvän hoidon ja laadun toteutumista hoitotyössä ( STM 2003 ) . Kehittämishankkeen tarkoitus ja toteutus Kehittämishankkeen tarkoituksena oli syventää omahoitajamallia ja saada aikaan uusia hoitotyön käytäntöjä sekä mahdollistaa uuden hoitotyön mallin toteutuminen vuodeosastoilla yhteistyössä hoitohenkilökunnan kanssa . Tavoitteena oli varmistaa pitkäaikaispotilaiden laadukas ja asiakaslähtöinen hoito . Kehittämistyön aikana kartoitettiin hoitohenkilökunnan ja osastohoitajien näkemyksiä omahoitajuudesta . Kehittämishanke toteutettiin Myllypuron sairaalassa , joka toimii yhtenä neljästä Helsingin kaupungin terveyskeskuksen pitkäaikaissairaalasta . Kehittämishanke toteutettiin praktisen eli käytännöllisen toimintatutkimuksen periaatteita noudattaen . Toimintatutkimus on käyttökelpoinen menetelmä , kun tavoitteena on kehittää käytännön työtä ja muuttaa toimintaa . Onnistunut toimintatutkimus antaa uutta tietoa hoitamisesta ja tuottaa uusia hoitokäytäntöjä . Siinä käytetään tieteellisiä menetelmiä käytännöllisten ongelmien ratkaisemiseksi . ( Aaltola &amp; Syrjälä 1999. ) Toimintatutkimus on aina tiettyyn tilanteeseen sidottua , osallistuvaa ja yhteistyötä vaativaa . Sen avulla pyritään vastaamaan käytännön toiminnassa havaittuun kehittämistehtävään ja muuttamaan olemassa olevaa käytäntöä paremmaksi . ( Kuula 1999. ) Toimintatutkimuksen periaatteet soveltuivat hyvin omahoitajamallin kehittämisen viitekehykseksi , sillä sen peruslähtökohtana oli kehittää työyhteisön toimintaa luomalla uusia toimintatapoja ja arvioimalla niiden toimivuutta käytännössä . Lähtökohtana olivat myös työntekijöiden toiveet yhtenäisestä ja asiakaslähtöisestä toimintamallista . Tarkoituksena oli siis tuoda esille uutta tietoa toiminnasta , mutta samalla myös kehittää sitä . Hankkeen eteneminen Myllypuron sairaalan osastoilla on vuosien ajan kehitetty ikääntyneiden ja pitkäaikaispotilaiden hoitotyötä erilaisten kehittämisprojektien avulla . Vuonna 2004 tapahtuneen terveyskeskuksen organisaatiomuutoksen myötä oli tärkeää yhdistää kahden eri sairaalan hoitokulttuurien hyvät käytännöt yhteiseksi hoitotyön malliksi . Tavoitteena oli saada osastojen hoitohenkilökunta sitoutumaan asiakaslähtöiseen toimintamalliin ja kehittämään hoitotyön laatua . Omahoitajuuden kehittämisestä kiinnostuneita hoitotyöntekijöitä valittiin osastojen yhteiseen kehittämistyöryhmään , joka sitoutui toiminnan suunnitteluun ja kehittämiseen . Osastonhoitajat mahdollistivat työryhmään osallistumisen tukemalla ja kannustamalla sekä huomioimalla kokousajat työvuorosuunnittelussa . Työryhmän jäsenet kartoittivat ja kirjasivat osastojensa työnjakomalleja , asettivat tavoitteita ja toteuttivat toimintaansa tavoitteiden mukaisesti . Työryhmän toiminta kirjattiin , jotta kehittämishankkeen etenemistä voitiin arvioida . Muistiot jaettiin sekä työryhmän jäsenille ja osastonhoitajille että ylihoitajille , ja ne käytiin osastoilla läpi henkilökunnan kanssa . Näin osaston hoitohenkilökunta saattoi kommentoida suunnitelmia ja osallistua toiminnan kehittämiseen . Työryhmän toiminnan etenemistä seurattiin ja arvioitiin myös sairaalan johtoryhmässä . Hoitohenkilökunnan näkemyksen mukaan omahoitajuuteen liittyy asiantuntijana toimiminen sekä hoitotyön päätöksenteko , suunnittelu , toteutus ja arviointi moniammatillisessa yhteistyössä . Asiantuntijana toimiminen sisälsi hoitotyön arvojen ja periaatteiden toteuttamisen omassa työssä sekä luotettavan toiminnan ylläpitämisen . Hoitotyön toteutumisessa korostui potilaan arvojen tunnistaminen ja potilaan oman tahdon huomioon ottaminen sekä hänen kohtaamisensa ainutkertaisena ihmisenä . Hoitotyöntekijöiden mukaan omahoitaja koordinoi moniammatillista yhteistyötä osastoilla . Tärkeimmäksi yhteistyömuodoksi nähtiin hoitoneuvottelu potilaan hoidon suunnittelussa ja toteutuksessa . Omahoitajan tehtävänä oli kirjata hoitoneuvottelujen eteneminen ja hoitoneuvottelussa sovitut asiat . Omahoitajuus ilmenikin hoitotyön</w:t>
      </w:r>
    </w:p>
    <w:p>
      <w:r>
        <w:rPr>
          <w:b/>
          <w:color w:val="FF0000"/>
        </w:rPr>
        <w:t>id 167</w:t>
      </w:r>
    </w:p>
    <w:p>
      <w:r>
        <w:rPr>
          <w:b w:val="0"/>
        </w:rPr>
        <w:t>Kuhakauden avaus suoritettiin eilen ja toissapäivänä Särkisalon ja Bromarvin välimaastossa . Miehiä oli veneessä viisi . Ilman Ari Paatajan ammattiapua tulos ei olisi ollut samaa luokkaa . Kuhia tuli suurin piirtein 120 kpl , hiukka ahvenia joukkoon ja muutama hauki kaupan päälle . Reissu oli kolmas peräkkäinen vuosi lähes samaan aikaan ja joka kerta tulos on ollut 100 kuhan kintaalla . Jotain taikaa siis kesäkuun toisessa viikossa on . Maanantaiaamuna oli herätys 4.30 . Kahvia naamariin ja lehden lukemista . Kuuden aikaan ensimmäisen kalakaverin haku ja pari muuta vähän myöhemmin . 242 kilometriä ja 3,5 tuntia myöhemmin oltiin Apajalahden pihassa . Kättelyt suoritettiin ja kalaan mahdollisimman nopeasti ... Lue Mikan juttu loppuun täältä &amp;gt ; &amp;gt ; Katso upea video ! Voita ihan oma järvi vuorokaudeksi ! Ihan oma järvi ? Kyllä vain , osta nyt kalastamo.comista ajalla 9.6.2014-30.6.2014 yli 100  arvosta ja voit voittaa kalastusreissun upealla Syväjärvellä Hämeenlinnan kupeessa Evon retkeilyalueella ! 20 henkilön Syväjärven kalastusreissu on varattu kalastamo.comin asiakkaille la-su 23.-24.8. alkaen lauantaina klo 14 ja päättyen sunnuntaina klo 12.</w:t>
      </w:r>
    </w:p>
    <w:p>
      <w:r>
        <w:rPr>
          <w:b/>
          <w:color w:val="FF0000"/>
        </w:rPr>
        <w:t>id 168</w:t>
      </w:r>
    </w:p>
    <w:p>
      <w:r>
        <w:rPr>
          <w:b w:val="0"/>
        </w:rPr>
        <w:t>Armo 9.8.2012 | Juha Heinilä Kaikille , jotka ottivat hänet vastaan , hän antoi voiman tulla Jumalan lapsiksi , niille , jotka uskovat hänen nimeensä , jotka eivät ole syntyneet verestä eikä lihan tahdosta eikä miehen tahdosta , vaan Jumalasta . Ja Sana tuli lihaksi ja asui meidän keskellämme , ja me katselimme hänen kirkkauttansa , senkaltaista kirkkautta , kuin ainokaisella Pojalla on Isältä ; ja hän oli täynnä armoa ja totuutta . Johannes todisti hänestä ja huusi sanoen : " Tämä on se , josta minä sanoin : se , joka minun jälkeeni tulee , on ollut minun edelläni , sillä hän on ollut ennen kuin minä . " Ja hänen täyteydestään me kaikki olemme saaneet , ja armoa armon päälle . Sillä laki on annettu Mooseksen kautta ; armo ja totuus on tullut Jeesuksen Kristuksen kautta . ( Joh . 1:12-17 ) Kuinka ihminen voisi selvitä ilman Jeesusta täällä elämässä ja elämän päättyessä ja viimeisellä tuomiolla ? Keiden puolesta Jeesus on kuollut ? Miten ymmärrämme Jumalan armon ? Mitenkä minä voisin olla kelvollinen saamaan Jumalan armon ? Onko Jumala oikeudenmukainen viimeisellä tuomiolla ja miten perustelet käsityksesi ? Toisaalta parannus vaatii että Jumala vetää ja ihminen nöyrtyy joten ei ihminen voi itse alkaa uskovaiseksi vaan Juamala tekee aloitteen . Ilmoita häirikköviesti Lähetä minulle kopio tähän sähköpostiosoitteeseen . Ari Pasanen | 10.8.2012 22:27:22 Juha Heinilä , sanot olevasi väärä henkilö arvioimaan itseäsi , mieti kun Jumalan henki tulee ihmiseen , ennen synnin orja nyt vapaa , pimeydestä valkeuteen , ennen ei ymmärtänyt Jeesuksen Sanoja nyt Pyhä Henki kirkastaa ne , Jumalan rauha varjelee sydämen , voiko ko asioita olla huomaamatta ? Ai niin jos ne on tapahtunut vauvana niin voiko niitä huomatakkaan ? Ilmoita häirikköviesti Lähetä minulle kopio tähän sähköpostiosoitteeseen . jorma ojala | 10.8.2012 22:33:53 Paavali ei näytä vielä olleen tässä Arin meille kertomassa teho-uskossa , vaan sen ajan kristittyjen elämä näkyy edenneen Jumalan armon varassa . 13. sillä Jumala on se , joka teissä vaikuttaa sekä tahtomisen että tekemisen , että hänen hyvä tahtonsa tapahtuisi . 2 Kor. 3:5 ei niin , että meillä itsellämme olisi kykyä ajatella jotakin , ikäänkuin se tulisi meistä itsestämme , vaan se kyky , mikä meillä on , on J u m a l a s t a , Hebr. 13:21 hän tehköön teidät kykeneviksi kaikkeen hyvään , voidaksenne toteuttaa hänen tahtonsa , ja v a i k u t t a k o o n teissä sen , mikä on hänelle otollista , Jeesuksen Kristuksen kautta ; hänelle kunnia aina ja iankaikkisesti ! Amen . Ilmoita häirikköviesti Lähetä minulle kopio tähän sähköpostiosoitteeseen . Ari Pasanen | 10.8.2012 22:45:14 Jorma Ojala , nyt kun Jumala vaikuttaa uskovissa niin on kaksi mahdollisuutta eli A ) uskova elää Jumalan tahdossa koska Jumala on voimallinen sen vaikuttamaan ja on esittänyt tahtonsa Raamatussa Jeesuksen Sanojen kautta B ) uskova ei eroa muista ihmisistä koska jumala on voimaton vaikuttamaan uskovissa Kumpi on oikea ? Ilmoita häirikköviesti Lähetä minulle kopio tähän sähköpostiosoitteeseen . jorma ojala | 10.8.2012 22:59:37 Ei kumpikaan , ei A eikä B. Uuden testamentin kirjeet kertovat täysin erilaisesta kristitystä ja kristillisestä elämästä kuin sinä . Ajatuksesi on tullut ymmärretyksi , joten sitä on turha enää jankuttaa . Siunausta sinulle ja kasvua itsetuntemuksen tiellä . Ilmoita häirikköviesti Lähetä minulle kopio tähän sähköpostiosoitteeseen . Martti Pylkkänen | 11.8.2012 08:56:45 Room . 7: 14-22 On Paavalin kuvaus pelkistetty kuvaus kristitystä ihmisestä , joka valittaa syntisyyttään . Toisin sanoen ei ihminen kristittynäkään voi kerta kaikkiaan elää täydellistä synnitöntä elämää . Jos todella luulee siihen pystyvänsä se on itsepetosta , tai ainakin huonoa itsetuntemusta . Sillä kyllä " siperia opettaa " ihmisen vajavuutta , siitä kuinka joutuu uskossakin eläessään jatkuvasti taistelemaan syntiä ja pahaa vastaan ,</w:t>
      </w:r>
    </w:p>
    <w:p>
      <w:r>
        <w:rPr>
          <w:b/>
          <w:color w:val="FF0000"/>
        </w:rPr>
        <w:t>id 169</w:t>
      </w:r>
    </w:p>
    <w:p>
      <w:r>
        <w:rPr>
          <w:b w:val="0"/>
        </w:rPr>
        <w:t>Lähdekoodi sivulle Joseph Smith ja polygamia Pyytämäsi toiminto on rajoitettu käyttäjille , jotka kuuluvat seuraavaan ryhmään : käyttäjät . Voit katsoa ja kopioida tämän sivun lähdetekstiä : == ' ' ' Joseph Smith ja moniavioisuus ' ' ' == == Kritiikki == Kriitikot hyökkäävät Joseph Smithiä vastaan hänen moniavioisuutta koskevien sanojensa ja sen harjoittamisen vuoksi . Yleensä hyökkäyksissä näkee seuraavia väitteitä : 1. Moniavioisuus ei ole kristillistä eikä raamatullista 2. Joseph salasi totuuden moniavioisuudesta 3. Moniavioisuus oli laitonta ja siksi väärin 4. Moniavioisuus juonsi juurensa Joseph Smithin maallisista himoista 5. Josph halusi nuoria naisia vaimokseen 6. Joseph meni naimisiin jo naimisissa olevien kanssa ( polyandry ) Katso myös : Tämän aiheen kriittisten sitaattien lähteet [ http://en.fairmormon .org/ Joseph_Smith/Polygamy/CriticalSources ] == Moniavioisuuden tiedostot : == • [ [ Toiminnan alku] ] – Koska ja kuinka moniavioisuus kirkossa alkoi ? [ http://en.fairmormon .org/Polygamy_book/Initiation_of_the_practice ] • [ [Abrahamin teot] ] - OL 132 :32 http://scriptures.lds.org/ fi/dc/132 käskee Josephin ja muiden tehdä “ Aabrahamin tekoja ” . Mutta mitä olivat “ Abrahamin teot ? ” [ http://en.fairmormon .org/ Joseph_Smith/Polygamy/ Works_of_Abraham ] • [ [Väitteet että moniavioisuus ei ole raamatullista.] ] – Kritisointi , jossa sanotaan moniavioisuutta ei-uskonnolliseksi , sopii länsimaiseen ajatustapaan , joka arvostaa yksiavioisuutta . Kritisoinnissa sanotaan myös moniavioisuuden olevan ei-raamatullista ja ironisesti jopa Mormonin kirjan vastaista . [ http://en.fairmormon .org/ Joseph_Smith/Polygamy/Not_Biblical ] • [ [ Tuomitseeko Mormonin kirja moniavioisuuden? ] ] - Kriitikot käyttävät Jaakobin kirjaa näytteenä siitä , että Mormonin kirja tuomitsee moniavioisuuden . He jatkavat väittäen , että Joseph Smith ei noudattanut tätä kieltoa moniavioisuusopin kohdalla . [ http://en.fairmormon .org/Mormonism_and_polygamy/Book_of_Mormon_condemns_the_practice ] • [ [ Alkukristityt ja moniavioisuus.] ] – Vaikka se nykyajan uskoville olisi kuinka vastenmielistä tahansa , niin on olemassa selviä kiistämättömiä todisteta siitä , että raamatulliset profeetat solmivat moniavioisia liittoja joissakin tapauksissa . Vanhin Orson Pratin katsottiin voittaneen kolmipäiväisen keskustelun , joka koski juuri tätä asiaa . Hänen vastustajanaan oli pastori John . P. Newman , USAn senaatin kappalainen 1870 [ 1 ] [ http://en.fairmormon .org/Mormonism_and_polygamy/Early_Christians_on_plural_marriage ] • [ [Väitteet siitä , että moniavioiset saavat ylittää “normaaleja rajoja ”.] ] – Kriitikot väittävät Joseph Smithin ja Brigham Youngin sanoneen , että moniavioisuuden tähden he saattoivat ylittää “normaaleja rajoja ” ja että normaalit kanssakäymisen sosiaaliset säännöt eivät olleet voimassa Josephiin nähden . [ http://en.fairmormon .org/ Joseph_Smith/Polygamy/Polygamists_are_to_go_beyond_normal_%22bounds%22 ] == Erilaisia kriitikkojen väitteitä Josephin opettaman moniavioisuuden syiksi == • Oliko Josephin motiivi moniavioisuuteen ”ruumiillinen himo” ? – Puolueettomat tutkijat ovat jo kauan sitten havainneet tämän kaikkein heikoimmaksi eri väitteistä . Dokumentoitujen todisteiden valossa on helpompi uskoa sitä , että Joseph olisi erehtynyt , kuin sitä naurettavaa väitettä , että hän ja hänen</w:t>
      </w:r>
    </w:p>
    <w:p>
      <w:r>
        <w:rPr>
          <w:b/>
          <w:color w:val="FF0000"/>
        </w:rPr>
        <w:t>id 170</w:t>
      </w:r>
    </w:p>
    <w:p>
      <w:r>
        <w:rPr>
          <w:b w:val="0"/>
        </w:rPr>
        <w:t>Rikottuja rakennusten ja autojen ikkunoita , tuhottuja kortinlukijoita ja julkisivuihin töhrittyjä iskulauseita kuten ” Murhaajat ! ” ja ” Teidän kielteiset päätöksenne tappavat ” . Pelkästään tämän vuoden aikana Maahanmuuttoviraston pääkonttori Malmön Celsiusgatanilla ja Östra Farmvägenillä on joutunut seitsemästi vahingonteon kohteeksi . Koko maassa vastaavia ... Nainen matkusti toukokuussa yöjunalla Malmöstä Tukholmaan . Hänen tarkoituksensa oli myydä kaksi koiranpentua Tukholman asemalla . Aamuhämärissä neljän aikaan nainen heräsi siihen , että tuntematon nuorukainen istui hänen vieressään makuuosastolla ja kosketteli hänen tissejä ja takapuoltaan . Sen jälkeen nuorukainen painoi ... Sunnuntaiaamuna nainen putosi maahan kolmannen kerroksen parvekkeelta Snödroppsgatanilla Malmön Holmassa . Poliisi epäilee sattumuksen olleen murhan yritys , mistä on pidätetty 41-vuotias mies . Naisen kerrotaan saaneen vain lieviä vammoja pudotuksessa . ” Hän oli asunnossa putoamisen aikaan ja epäilemme , että ... Miehen päälle ajettiin autolla väärinpysäköinnistä syntyneen kähinän yhteydessä torstai-iltana kello 20 Thomsons vägillä Rosengårdissa . Yliajetun lisäksi yksi henkilö vietiin sairaalaan ja neljä muuta henkilöä pidätettiin . Paikalla olleiden silminnäkijöiden mukaan yliajettu oli puhutellut väärin autonsa pysäköinyttä naista . Poliisin ... Väkilukuun suhteutettuna kaikista Ruotsin kunnista Malmössä menehtyi tai loukkaantui eniten ihmisiä liikenteessä vuonna 2012 . Liikennehallituksen tilastojen mukaan kaupungin teillä ja kaduilla loukkaantui tai kuoli 660 henkilöä 100.000 asukasta kohden . Tukholmassa vastaava luku oli 391 ja Göteborgissa 246 .... Seikkailukylpylä Aq-va-kul Malmössä on sulkenut ovensa . Veteen joutunut lasi ehti vahingoittaa yhtä vierasta ennen tehtyä päätöstä . Hallin kotisivuilla ilmoitetaan , että seikkalukylpylän sisä- ja ulkotilat pidetään suljettuina pitkälle ensi viikon puolelle . Ainoastaan turkkilainen kylpyläosasto sekä uimaopetusallas pysyvät avoimina .... Malmö studenthus on ottanut yhteyttä kaupunkiin kameravalvonnan saamisen toivossa . Kaupungintalolle lähettämässään sähköpostiviestissä isännöitsijä Linnea Rosenqvist on kertonut asuntolassa vallitsevasta tilanteesta . Neljän päivän aikana asuntolassa on tapahtunut kaksitoista asuntomurtoa ja kaksi ryöstöä , mikä muodostui viimeiseksi pisaraksi . Ongelmat ovat ... Malmön kaupungin kulttuurilautakunta päätti menneellä viikolla , että laittomasti maassa notkuvat saavat lainata kirjastoista kirjoja , vaikka heillä ei ole henkilötunnusta tai henkilöllisyystodistusta . ” Meidän koemme kirjaston turvapaikkana ja olemme olemassa kaikkia varten . Tästä syystä kaikilla tulee olla mahdollisuus lainailla ... Entisen Willys-kauppakeskuksen Malmön Claesgatanilla piti kuhista uusyrittäjiä . Luvassa oli putiikkien keskittymä , missä tarjolla on läheltä – ja ennen kaikkea kaukaa – ruokaa , ravintoloita , kahviloita , herkkutiskejä sekä tuotteita ja palveluja myyviä putiikkeja . Positiivisena sivutuotteena basaarin , jonka esikuva oli ... Viime joulukuussa teini-ikäinen Vittraskolania käyvä juutalaispoika teki rikosilmoituksen kiihotuksesta kansanryhmää vastaan Västra hamnens skolania käyvistä oppilaista . Ilmoituksen mukaan kaksi poikaa oli tehnyt hänelle kädenojennusliikkeitä kahteen otteeseen . Hieman myöhemmin oli syttynyt lumisota , jolloin samainen poika teki rikosilmoituksen pahoinpitelystä .... Urheasti 62-vuotias mies konkkasi kainalosauvaan tukeutuen pois oikeussalista – vangittuna epäiltynä noin 3,7 miljoonan kruunun juksaamisesta Kelalta . Myös hänen ex-vaimonsa ja tytär vangittiin . Heidän epäillään saanen palkkaa 2,7 miljoonaa kruunua 62-vuotiaan hoivaamisesta . Syyttäjä Anders Petterson ei halua ... Kolmea Malmöhön Eurovision -laulukilpailuja seuraamaan tullutta isreaelilaistoimittajaa uhkailtiin viime viikolla . Ryhmä nuorukaisia halusi tietää minne israelilaiset ovat majoittuneet , jotta paikka voitaisiin räjäyttää pommilla .</w:t>
      </w:r>
    </w:p>
    <w:p>
      <w:r>
        <w:rPr>
          <w:b/>
          <w:color w:val="FF0000"/>
        </w:rPr>
        <w:t>id 171</w:t>
      </w:r>
    </w:p>
    <w:p>
      <w:r>
        <w:rPr>
          <w:b w:val="0"/>
        </w:rPr>
        <w:t>Pennun koulutus 7-8 viikon ikä : Pennun perusluottamus ihmiseen kehittyy . Kiinnostus kaikkeen on suurta , mutta jaksaminen vielä vähäistä . Tässä vaiheessa pennulle voi opettaa tämän nimen , toistamalla sitä tavallisen juttelun lomassa . On tärkeää , että nimi liittyy vain positiiviseen tekemiseen . Kun pentu tulee luoksesi ja on kiinnostunut sinusta , kehu sitä sillä se on luoksetulon ja kontaktin ensimmäinen askel . Kun pentu on vasta tulossa luoksesi , kehu sitä jo siitä ! Huomaa siis pennun vielä sattumanvarainen , mutta oikeanlainen käyttäytyminen ja vahvista sitä . Muista , että koira toimii niin , kuin se kokee kaikkein kannattavimmaksi . Tämän ikäiseltä pennulta ei siis voi vielä vaatia käskyjen ymmärtämistä tai kontaktia . Pieniä hihnassaolo/kaulapanta / valjaat  harjoituksia voi jo tehdä . 8-17 viikon ikä : Pentu puuhaa paljon , joten sille alkaa valjeta , että kaikki ei ole sallittua . Ole näissä ehdottoman johdonmukainen ja järkevä , tarjoa pennulle riittävästi luvallista puuhaa ja purtavaa . Tämä luo pohjaa tulevalle suhteellenne ja ohjaa perustapojen muodostumista . Tiedä itse , mitä teet ja koiralta vaadit . Muista , että sinä olet kuitenkin koiran turvapaikka ja et koskaan pelottava jättiläinen . Muista , että et voi hokea kaikesta ei , ei , ei Siitä menee teho ennen kuin huomaatkaan . Alussa pennun elämää voidaan helpottaa siten , että varsinkin kaikki vaaralliset asiat siirretään pois pennun ulottuvilta . Tätä voi soveltaa myös muihin pennun ihastuksen kohteisiin , kuten kenkiin . Kun ikää ja perustottelevaisuutta alkaa karttua ja sallittua tekemistä on tarpeeksi , koiran ei tarvitse keksi itse itselleen ei-toivottuja virikkeitä . Yritä siis ennalta ehkäistä ongelmat ! Tässä vaiheessa koiralle voi edelleen vahvistaa luoksetuloa ja nyt sille voi opettaa myös rauhoittumista esim. viereen , kun silität sitä rauhoittavasti . Koiralle opetetaan myös perushoitotoimia : kynsienleikkausta , harjausta , hampaiden katsomista ja sitä , että koira antaa koskea itseään joka paikkaan . Myös hihnakäyttäytymisen harjoittelua jatketaan ja lisätään . Vetämistä ei sallita koskaan eikä missään . Ulkoillessa voidaan harjoitella myös ohittamisen alkeita : kaikki ohikulkijat saattavat olla ihania tai sitten ihan kamalan pelottavia , mutta yhtä kaikki , rauhassa yritetään mennä ja kaikkea ihanaa ei tarvitse tervehtiä . Sen sijaan , jos jokin pelottaa , niin sitä voidaan rauhassa ihmetellä sellaisen matkan päästä , ettei liikaa pelota . Kun pentu on ollut viikon verran uudessa kodissaan , sitä voidaan alkaa opettaa olemaan yksin . Tämän opettaminen on yksi tärkeimmistä taidoista nykypäivän yhteiskunnassa . Käytännössä harjoittelu etenee parin minuutin aloituksesta pikku hiljaa kohti pidempiä aikoja . Huolehdi , että pentu on saanut olla kanssasi , touhuta ja ulkoilla tarpeeksi , ennen kuin jätät sen . Voit jättää sille jonkin luun pureskeltavaksi . Jos koira uikuttaa tai haukkuu , palaa sen luokse vasta kun se on hiljaa . Oma lukunsa on lapsiin tottuminen ja niihin liittyvät pelisäännöt  molemmin puolin ! Koiralle on hyvä opettaa myös sellainen , että sinä et aio varastaa sen ruokaa tai luuta , vaikka otatkin sen käteen . Tätä voi harjoitella vaikka siten , että pidät luuta , kun pentu syö tai lisäät kuppiin ruokaa kesken ruuan . Mieti , mitä itse teet ja kuinka haluat koirasi käyttäytyvän . Miten tähän tilanteeseen päästään ? Koiran fyysinen kehitys on nopeaa , mutta rasituksen kanssa täytyy olla varovainen . Koiraa voi totuttaa erilaisiin pintoihin ja erilaisiin maastoihin . Vaihtelevat maastot tekevät sopivissa määrin hyvää pennun fyysiselle ja motoriselle kehitykselle , sen lisäksi että useimmat tykkäävät kovasti tutustumisesta erilaisiin paikkoihin . Päätä taas voidaan kehittää siten , että koiraa kuljetetaan mukana erilaisissa paikoissa , kulkuvälineissä , kaupungilla , markkinoilla , pimeät paikat , kummallisen hajuiset paikat jne Samoin on tärkeää , että pentu oppii hyväksymään erilaiset ihmiset ; miehet ,</w:t>
      </w:r>
    </w:p>
    <w:p>
      <w:r>
        <w:rPr>
          <w:b/>
          <w:color w:val="FF0000"/>
        </w:rPr>
        <w:t>id 172</w:t>
      </w:r>
    </w:p>
    <w:p>
      <w:r>
        <w:rPr>
          <w:b w:val="0"/>
        </w:rPr>
        <w:t>Liikevaihtokuvaajat ovat indeksejä , jotka kuvaavat kuukausitasolla yritysten liiketoiminnan kehitystä . Indeksien laskennassa käytetään lähes koko Suomen yritystoiminnan kattavaa Verohallinnon kausiveroaineistoa sekä Tilastokeskuksen suoraa tiedonkeruuta ja yritysrekisteriä . Liikevaihtoindeksejä julkaistaan teollisuuden , rakentamisen , kaupan ja muiden palveluiden toimialoista . Tietoja käytetään Eurostatissa , Euroopan keskuspankissa , eräissä kansainvälisissä organisaatioissa ja Suomen julkisessa hallinnossa sekä aluekehittämisessä yritystalouden kehityksen seurantaan ja analysointiin . Elinkeinoelämä ja tutkimuslaitokset käyttävät tietoja markkinoiden ja kilpailijoiden kehityksen arviointiin . Tilastokeskuksessa Tuotannon suhdannekuvaaja sekä Neljännesvuositilinpito käyttävät liikevaihtoindeksejä lähdeaineistonaan . 1.2 Keskeiset käsitteet ja luokitukset Käytetyt käsitteet Liikevaihto on määritelty käsitteellisesti kirjanpitolaissa eikä se sisällä arvonlisäveroa . Teollisuudessa tarkastellaan koko liikevaihdon lisäksi kotimaan- ja vientiliikevaihtoa . Rakentamisen liikevaihtokuvaaja käsittää ensisijaisesti rakennusyritysten kotimaan myynnin , mutta tietyt toimintamallit kuten perustajaurakoinnin , se kuvaa hankintojen mukaan arvostettuna . Arvoindeksi kuvaa liikevaihdon nimellisarvoa suhteessa perusvuoden arvoon . Arvoindeksi sisältää sekä hintojen muutokset että määrän muutokset . Liikevaihtokuvaajat ovat arvoindeksejä . Niiden arvot saadaan suoraan käytettävistä aineistoista . Määrä- eli volyymi-indeksi kuvaa määrissä tapahtuneita muutoksia . Tilastokeskus tuottaa kaupan , teollisuuden ja rakentamisen toimialoista määräindeksit . Kaupan ja rakentamisen määräindeksit saadaan jakamalla liikevaihdon arvoindeksit hintaindekseillä : määräindeksi = 100 x ( arvoindeksi / hintaindeksi ) . Toimialaluokitus Toimialaluokat on muodostettu toimialaluokitus TOL 2008 :n mukaisesti ( Tilastokeskus , Helsinki 2008 ) . 1.3 Lait ja asetukset Tilastojen laadintaa ohjaa valtion tilastotoimen yleislaki , tilastolaki . Tiedonantajilta kerätään vain ne välttämättömät tiedot , joita ei saada muualta . Indeksisarjat julkaistaan niin , että niistä ei voida päätellä yksittäisen yrityksen tietoja tai kehitystä . Liikevaihtokuvaajien tilastointia ohjaa EU:n asetus N:o 1165/98 lyhyen aikavälin tilastoista . Asetus velvoittaa jäsenvaltioita tuottamaan indeksisarjoja mm. liikevaihtotiedoista tietyiltä toimialoilta . Liikevaihtokuvaajien perusjoukkona ovat kuukausivalvonnassa olevat arvonlisäverovelvolliset yritykset . Eräät monitoimialaiset yritykset on jaettu ns. toimialayksiköihin toimialapuhtauden parantamiseksi . Verohallinnon kausiveroaineisto Indeksin laskennassa käytetään arvonlisäverotuksen kausiveroaineistoa . Aineisto sisältää kuukausi- , neljännesvuosi- ja vuositietoja ilmoittavien yritysten arvonlisäverotiedot . Kuukausittain tietonsa raportoivat ne yritykset , joiden vuotuinen liikevaihto on yli 50 000 euroa . Neljännesvuosiraportointiin ovat oikeutettuja alv-tietojen osalta ne yritykset , joiden vuotuinen liikevaihto on 25 001 - 50 000 euroa . Vuositason raportointiin ovat alv-tietojen osalta oikeutettuja ne yritykset , joiden vuotuinen liikevaihto on korkeintaan 25 000 euroa . Tavaroita ja palveluja myyvä elinkeinonharjoittaja on arvonlisäverovelvollinen yritysmuodosta riippumatta . Arvonlisäverotuksen soveltamisalan ulkopuolelle jäävät mm. elinkeinonharjoittajat , joiden toiminta on vähäistä , pankki- ja rahoitustoiminta sekä eräät uskonnolliset yhdyskunnat ja yleishyödylliset yhteisöt . Valtio ja kunta ovat verovelvollisia liiketoiminnan muodossa harjoitetusta toiminnasta . Aineistossa havaitut systemaattiset virheet korjataan ennen laskentaa . Laskennan aikana havaitut virheelliset tiedot oikaistaan tai niiden vaikutus poistetaan . Aineisto tarkistetaan yritystasolla käymällä läpi merkittävimmät yritysjärjestelyt ja liikevaihdon muutokset sekä yritysten aloitukset ja lopetukset . Liikevaihtokuvaajien perusvuosi on 2010</w:t>
      </w:r>
    </w:p>
    <w:p>
      <w:r>
        <w:rPr>
          <w:b/>
          <w:color w:val="FF0000"/>
        </w:rPr>
        <w:t>id 173</w:t>
      </w:r>
    </w:p>
    <w:p>
      <w:r>
        <w:rPr>
          <w:b w:val="0"/>
        </w:rPr>
        <w:t>Sosiaali- ja terveysalan lupa- ja valvontavirasto on osallistunut uuden lääkealan keskuksen toimintaa suunnittelevan hankkeen ohjaus- ja projektiryhmän työhön . Valvira yhtyy esityk-sen tavoitteisiin lääkealaan liittyvän osaamisen keskittämisen tärkeydestä ja osaamisen saamista nykyistä paremmin osaksi sosiaali- ja terveydenhuollon palvelujärjestelmää . Valvira haluaa lausunnossaan Sosiaali- ja terveysvaliokunnalle erityisesti kiinnittää huomiota eräisiin uuden suunnitellun keskuksen ja Valviran välisiin rajapintoihin . Terveydenhuollon laitteet ja tarvikkeet Sosiaali- ja terveysalan lupa- ja valvontavirasto kannattaa esitystä , jossa vastuu terveydenhuollon laitteiden ja tarvikkeiden valvontatehtävistä siirretään Sosiaali- ja terveysalan lupa- ja valvontavirastolle ( Valvira ) . Tehtävien siirtoon liittyen Valvira haluaa kuitenkin saattaa sosiaali- ja terveysvaliokunnan tietoon esitykseen sisältyvän merkittävän ristiriidan . Lääkinnällisten laitteiden markkinat tulevat muuttumaan ja kehittymään voimakkaasti tulevina vuosina . Tulevaisuudessa on tarvetta korostaa entisestään ammattimaisista käyttäjistä lähtevää lähestymistapaa ja potilasturvallisuuteen liittyviä kysymyksiä . Erilaisten ohjelmistojen käyttö terveydenhuollossa laajenee jatkuvasti . Tämän hetkisessä tilanteessa vain osa terveydenhuollon ohjelmistoista ja järjestelmistä kuuluu lääkinnällisten laitteiden valvonnan kenttään . Terveydenhuollon ohjelmistot tulevat jatkossa olemaan yhä merkittävämmässä roolissa , joten niiden arviointiin ja valvontaa tulee kiinnittää nykyistä laajempaa huomiota . EU:sta on tulossa lähivuosina terveydenhuollon laitteita ja tarvikkeita koskevia muutoksia . Hankkeet edellyttävät kansalliselta terveydenhuollon laitteista ja tarvikkeista vastaavalta viranomaiselta sitoutumista ja riittäviä voimavaroja . Tulevaisuuden asioita terveydenhuollon laitteiden ja tarvikkeiden alalla on myös markkinavalvonnan tehostaminen . Lääkealan keskuksesta annettuun hallituksen esitykseen kirjattu muutos tehtävien siirtämisestä antaa hyvän lähtökohdan terveydenhuollon laitteisiin ja tarvikkeisiin kohdistuvan valvonnan kehittämiselle , mikäli siirron yhteydessä varmistetaan myös vastaavien henkilövoimavaarojen siirtyminen Valviraan . Terveydenhuollon laitteiden ja tarvikkeiden valvonnan resursoinnin osalta hallituksen esitys on kuitenkin epäselvä ja virheellinen . Terveydenhuollon laitteet ja tarvikkeet -osaston tehtäviä on nykyisessä Lääkelaitoksessa hoitanut 12 virkamiestä , jonka lisäksi tehtävään on osoitettu lakimiehen työpaanosta viraston yhteisestä lakimiespoolista . Esityksen mukaan terveydenhuollon laitteiden ja tarvikkeiden valvontatehtäviä nykyisessä Lääkelaitoksessa hoitavat kahdeksan asiantuntijaa virkoineen ehdotetaan siirrettäväksi Lääkelaitoksesta Sosiaali- ja terveysalan lupa- ja valvontavirastoon . Hallituksen esitykseen kirjattu kahdeksan asiantuntijan siirto Valviraan tarkoittaa huomattavaa vähennystä nykyisistä toimintaan käytetyistä voimavaroista . Voimavarojen näin dramaattiselle vähentämiselle organisaatiomuutoksen yhteydessä ei ole esitetty perusteita . Lääkelaitos laati syksyllä 2008 luonnoksen uudeksi laiksi lääkinnällisistä laitteista . Ehdotus sisältää toisaalta erinäisiä EU säädöksiin liittyviä voimaansaatettavia kokonaisuuksia , mutta korostaa myös laajemmin erityisesti laiteturvallisuutta ja sen edistämistä kansallisessa lainsäädännössä . Keskeisessä roolissa ehdotuksessa ovat juuri terveydenhuollon ammattimaiset käyttäjät , joiden toimintaan muutoksella on eniten vaikutuksia . Lakiluonnoksessa lisääntyvän työmäärän on todettu edellyttävän nimenomaisesti lisäresurssointia Terveydenhuollon laitteiden ja tarvikkeiden valvontatehtäviin . Valviran näkemyksen mukaan terveydenhuollon laitteiden ja tarvikkeiden ammattimaisten käyttäjien valvontaa tulee tehostaa . Vaikuttamalla ammattimaisten käyttäjien toimintatapoihin pystytään vaikuttamaan suoraan potilasturvallisuuteen . Terveydenhuollon laitteiden ja tarvikkeiden valvontaan tarvittavia varsin rajallisia voimavaroja ei siten tulisi käyttää perustana Lääkealan keskuksen uusille tutkimus- ja kehittämistehtäville . Tehokkaan valvonnan toteuttamiseksi nykyisin Lääkelaitoksessa tehtäviin käytet-tävät henkilöstöresurssit ( 12 htv ) tulisi kirjata siirrettäväksi kokonaisuudessaan vastaaviin tehtäviin Valviraan . Säädösten mukainen toiminta on mahdollista hoitaa vain riittävillä Valviraan siirrettävillä voimavaroilla . GLP-valvonta Voimassaoleva</w:t>
      </w:r>
    </w:p>
    <w:p>
      <w:r>
        <w:rPr>
          <w:b/>
          <w:color w:val="FF0000"/>
        </w:rPr>
        <w:t>id 174</w:t>
      </w:r>
    </w:p>
    <w:p>
      <w:r>
        <w:rPr>
          <w:b w:val="0"/>
        </w:rPr>
        <w:t>Microsoft : iPodin täyttäminen maksaa 30 000 dollaria Microsoft aloitti Applea arvostelevan mainoskampanjansa kannettavista tietokoneista ja laajentaa sitä nyt yhtiön iTunes-musiikkikauppaan ja iPod-soittimiin . Mainoksessa esiintyy yhdysvaltalainen talousneuvoja ja radiojuontaja Wes Moss . Tekstin mukaan 120 GB:n iPodin täyttäminen ostamalla musiikkia iTunesista maksaa 30 000 dollaria , kun taas ZunePass -palvelu maksaa vain 14,99 dollaria kuukaudessa . Kuukausimaksulla voi ladata rajoittamattomasti musiikkia Microsoftin Zune Marketplace -palvelusta , ja joka kuukauden tilauksesta asiakas saa pitää kymmenen kappaletta itsellään . Mainoksessa ei kuitenkaan korosteta , että harva täyttää iPodia vain iTunesista ostetulla musiikilla . Kommentit ( 50 ) Haha , sehän maksaa saman myös jos lataa Zuneensa ne samat biisit . Mutta juu , on kyllä järjetöntä maksaa 180 taalaa vuodessa jostain Microsoftin palvelusta josta he muutaman vuoden päästä vetävät töpselin irti . En minä kyllä ole iPodiani täyttämässäkään . Kuuntelen vain tarkoin valittuja loistokappaleita , ja minulla on varaa ostaa ne yksittäiskipaleina . Mutta jos kuuntelee paljon , niin onhan ZunePass edullinen vaihtoehto ja saa 10 kappaletta kuussa itselleenkin . Haha , sehän maksaa saman myös jos lataa Zuneensa ne samat biisit . Mutta juu , on kyllä järjetöntä maksaa 180 taalaa vuodessa jostain Microsoftin palvelusta josta he muutaman vuoden päästä vetävät töpselin irti . Microsoft osaa todella korkean tason matikkaa $ 0,99 x 30 000 kpl ja siitä tulee noin $ 30 000 . Microsoft tosin unohti mainita videossaan , että iPodissa säilytetään usein myös kuvia ja elokuvia . Tästä heräsi kysymys saako Microsoftin $ 14,99 hintaan ladata elokuvia rajattomasti , kun se kerran on paljon parempi kuin iPod ? Entä kuuluuko $ 14,99 hintaan myös perhevalokuvat ? Miksi Microsoft ei voinut käyttää vanhempaa iPodia mainoksessaan , koska sen täyttäminen musiikilla tulee vieläkin kalliimmaksi kuin nykyisen ? Paljon on kysymyksiä , mutta niin vähän vastauksia . Zunen pitäminen tulee aika kalliiksi , jos miettii että olen ostanut musiikkia noin 500 musiikki kappalaetta koneelleni ja kokoilman kartuttamisessa on mennyt muutama vuosi . Zune musiikki omalta kohdaltani 24 x $ 14,95 = $ 358,8 Musiikki iPodiin omalta kohdaltani 500 kappaletta noin 25 yhdellä levyllä Levyn keskihinta 7 ? Ja tälle huville tulee hintaa 140 ? ja niitä saa pitää ikuisesti . Dollarin kurssi huomiotuna $ 192 . Eli iPodin käyttö tulee omalta kohdaltani aika paljon edullisemmaksi . Entä saako Zunen musiikin laittaa myös muihin MP3-soittimiin kun omat kappaleeni voi laittaa kaikkiin ? Omat kappaleeni ovat auton soittimessa , tietokoneella , PSP:ssä , iPodissa ja merkkiä X-olevassa Mp3-soittimessa .</w:t>
      </w:r>
    </w:p>
    <w:p>
      <w:r>
        <w:rPr>
          <w:b/>
          <w:color w:val="FF0000"/>
        </w:rPr>
        <w:t>id 175</w:t>
      </w:r>
    </w:p>
    <w:p>
      <w:r>
        <w:rPr>
          <w:b w:val="0"/>
        </w:rPr>
        <w:t>Sanaris Oy on avannut laulujen sanoituspalvelun . MITTATILAUSLAULUT ovat täsmäsanoitettuja ja kertakäyttöisiä lauluja , jotka esitetään merkkipäivillä , rippijuhlissa , valmistujaisissa , lakkiaisissa , häissä , eläkkeellepääsyjuhlissa , pikkujouluissa tai muissa tilaisuuksissa . Ne voivat olla kronikoita päivänsankarin elämästä , biletyslauluja , huumoripläjäyksiä , K18­-sarjaa jne . Laulumme eivät ole pönötysosastoa ( jollei sellaista erityisesti haluta ) vaan monasti räväköitä ralleja , joissa kuitenkin arvostetaan laulun kohdetta eikä loukata ketään . Laulumme ovat sanoitusteknisesti korkeatasoisia ja pyrimme viljelemään hauskoja riimejä . Voimme järjestää laululle myös live-esittäjän . Sanoituksia kirjoittavat Erkki Vuokila ja Arto Pöllänen . Eki ei enempiä esittelyjä kaivanne . Artsi on monia sanoituskursseja käynyt harrastajasanoittaja ( toistaiseksi ! ) ja kahdenkin rengin isäntä : Riimirengin ja Ristikkorengin . Lisää tietoa löydät täältä . Joulun aatonaatonaatonaattona tulee ensimmäinen vuosisata ristikoita täyteen , ei toki Suomessa , mutta kansainvälisesti . Arthur Wynnen ”word-cross ” julkaistiin New York Worldissa 21.12.1913 . Tätä kannattaa juhlia , vaikka Suomessa maagiset vuodet päättyvätkin vitosella : ristikko 1925 , kuvaristikko 1955 ja piilosana 1975. Ristikoiden kehitys on ollut välillä harppovaa . Wynnen ensimmäinen ristikko ei tänä päivänä ylitä mitään julkaisukynnystä . Myöhempinä vuosikymmeninä ovat eri tekijät havainneet ristikoiden rajattomat mahdollisuudet , onneksemme nimenomaan Suomessa . Ensin opittiin loogiset säännöt ja sitten alettiin kehittää vihjeitä aina vain visaisempaan ja monipuolisempaan suuntaan . samaan aikaan toki pääosa julkaistuista ristikoista oli helpohkoja ja yksinkertaisin vihjein varustettuja . Ristikko lähtee toiselle vuosisadalleen rinta rottingilla ja Sanaris Oy on kansainvälisestikin kehityksen kärjessä . Sanaris Oy:llä on nyt useita nettisivustoja , joihin pääsee yllä olevista palkeista . Tämä sanaris.fi on pitkään ollut stabiilissa tilassa , mutta nyt täältä löytyvät kaikki keskeiset asiat yrityksestä , sen toiminnasta ja tuotteista . Sanaristikot.net on toiminut ristikkoharrastajien aarreaittana maaliskuusta 2003 ja siellä on tuhansien päätteellä ratkottavien ristikoiden ohella mm. netin ehdottomasti vilkkaimmat ristikkokeskustelut . Pelikaaniristikot.fi on tarkoitettu pääasiassa nelilehtisen Pelikaani-ristikkojulkaisuperheen tyyssijaksi ja lisäanniksi asiakkaille . Sivustolla kannattaa kierrellä , vaikkei olisi vielä lehtiin tutustunutkaan . Sivustolle tulee uutta materiaalia vähintään viikoittain . Spesiaalijuttuja ristikkorintamalla ovat esim. Ekin ja tekijöiden blogit , tuotekauppa , maistiaiset ja rajoja rikkova ennakkoluuloton virhepalvelu . Ristikkorenki.net oli ensimmäinen ratkojien avuksi suunniteltu hakuohjelma , joka julkaistiin ensin disketeillä ja on sittemmin siirtynyt nettiin . Tätä sivustoa ei juuri tällä hetkellä olla päivittämässä tai muuten kehittämässä . Eivät nuo palkitkaan kerro kaikkea . Elvis Ry:n sivuilta löytyvä Riimirenki perustuu Sanaris Oy:n laajaan sanastoon ja myös sovelluksen tekijä on sanarislaisia . Riimirenki on tarkoitettu sanoittajien ja runoilijoiden apuvälineeksi . Sovelluksella haetaan rimmaavia sanoja yli 20 000 000 sanan sanastosta .</w:t>
      </w:r>
    </w:p>
    <w:p>
      <w:r>
        <w:rPr>
          <w:b/>
          <w:color w:val="FF0000"/>
        </w:rPr>
        <w:t>id 176</w:t>
      </w:r>
    </w:p>
    <w:p>
      <w:r>
        <w:rPr>
          <w:b w:val="0"/>
        </w:rPr>
        <w:t>Vaikka pankkiiri vedot on maksettava 5 % provisio kun voitti , ne ovat edelleen hyviä vetoja tehdä , koska pankkiirin käsien todella voittaa useammin kuin pelaaja käsissä . Baccarat ( lausutaan pyh-kah-rah ) ei ole pari asiaa yhteistä blackjack . Jos kaksi ensimmäistä korttia jaetaan Player tai pankkiiri on yhtä kuin viisi ( 5 ) tai vähemmän , niin vastaavan käden käsitellään kolmannen kortin . Useimmat pelit pieni reuna vaatii sinua oppimaan joitakin strategian Baccaratissa , saat joitakin matalan reunan mitä tahansa , koska ainoa päätöksiä teet ovat , kuinka paljon panostaa ja mitkä kahden matalan reuna kädet haluat panostaa päälle , soitin tai Banker . Jos kädet tie , ja ette vetoa Tie , panoksesi palautetaan sinulle . Voittava käsi on se jonka arvo on lähempänä yhdeksää ( 9 ) 8 on automaattinen voittaa , jos toisella puolella on 9 ( tappio ) tai 8 ( tie ) todennäköisyys " tasan " voittaa on 9,5 % . Jos arvo Baccarat käden yli yhdeksän , niin arvo käsi otetaan yksiköksi osan koko . Kasinot saavat yleensä osuuden pankin ja vetoja niiden maksu pelin . Esimerkiksi , käsi 5 ja 7 ( 12 ) lasketaan kaksi . Baccarat on yksi pienimmän talon reunoja tahansa kasinopeli ( 1,06 % ) , joten se on erinomainen arvo . On olemassa kolmenlaisia ​​vetoja ja pelin kertoimet ovat korkealla . Jos joko soittimen ja / tai Banker on yhteensä 8 tai 9 , he molemmat ovat . Tämä ohittaa kaikki muut säännöt . Käsi lähimpänä 9 voittaa . Preset sääntöjen mukaan , onko tietty käsi saa kolmannen kortin . Jos pelaaja ei piirrä kolmas kortti , sitten pankkiirin käsi on 6 tai enemmän ja ottaa kolmannen kortin on yhteensä 5 tai vähemmän . Tarkoituksena on koota käden kaksi tai kolme kortteja kohtia arvon lähellä yhdeksän kuin mahdollista . Jokainen panos sijoitettu käsitellään erillisenä vedon vastaan ​​pankkiiri . Baccarat alkaa , kun croupiers ( jälleenmyyjät ) tekevät kenkä ( shuffle kahdeksan korttipakkaa ja aseta ne muovinen laatikko ) Voit valita kolmesta eri vetojen ( Banker , soitin , tai Tie ) Kaksi korttia yhteensä 8 kutsutaan luonnollinen , ja se voittaa automaattisesti myös , jos käsi on pelissä vastaan ​​on luonnollinen samoin . Voit vaihtaa vetoja Player Pankille ( tai takaisin ) klikkaa hiirellä haluttuun panosalueet . Baccarat on pelattu kahdeksan 52-kortin pakkaa . Arvo käden laskemalla arvo kortit . Jos pelaajan käsi tai pankilla on luonnollinen kahdeksan tai yhdeksän , toiset ei voi vetää kolmannen kortin . Jos pankkien koko on 2 tai vähemmän sitten pankki kiinnittää kortti , riippumatta siitä , mitä pelaajien kolmas kortti on . Joten vaikka kertoimet ovat hyviä , pelaat nopeammin ja enemmän käsiä tunnissa , enemmän menetät . Kaikki muut kortit lasketaan nimellisarvoon . Muut pelaajat pöydässä voi lyödä vetoa joko käsin ( cheval ) tai molempia voittamaan pankkiirin käsi . 10s , jätkät , rouvat ja kuninkaat kaikki arvo 0 . Perinteisessä kasinot Baccarat-pöydän s pidetään usein erillään muusta kasino " Baccarat Pit . Minä vertaisin baccarat pöytään-pohjainen versio hedelmäpeli , koska sen jälkeen asettamalla panoksesi teet mitään päätöksiä . Mutta jos joku tykkää haasteena kyllästy tähän peliin nopeasti . Aseta panoksesi pankkiirin käsi ja / tai pelaajan käden ja / tai tie . Online-kasino taulukko raja on 600,00 dollaria . Molemmissa tapauksissa talon etu on melko pieni - itse asiassa se ​​on vain 1, 17 % on pankkiiri vedot ja 1,36 % pelaajien vetoja . Voittaminen lyötyjä vetoja " pelaaja " pay 1:1 . Tarvittaessa lisäkortteja vedetään sääntöjen mukaisesti . Ässät 1 , ja kasvojen kortit ovat arvottomia . Panostuksen kokoa voi muuttaa vain pelien välillä . Jos käsi yhteensä on kaksinkertainen lukuja , niin ensimmäinen luku ohitetaan . Joten jos olet tehnyt 5 dollaria pankkiiri vedon ja voitti , voisitte saada 5,00 dollaria miinus 5 % ( $ 0,25 )</w:t>
      </w:r>
    </w:p>
    <w:p>
      <w:r>
        <w:rPr>
          <w:b/>
          <w:color w:val="FF0000"/>
        </w:rPr>
        <w:t>id 177</w:t>
      </w:r>
    </w:p>
    <w:p>
      <w:r>
        <w:rPr>
          <w:b w:val="0"/>
        </w:rPr>
        <w:t>Lääkäripalvelut Lääkäripalveluiden laadun takaaja Med Group on tarjonnut lääkäripalveluita vuodesta 2009 ja kasvanut nopeasti yhdeksi maan suurimmista lääkäripalveluiden tuottajista . Olemme sekä julkisen terveydenhuollon että yksityisen sektorin luotettava kumppani : ammattitaitoiset lääkärimme palvelevat terveysasemilla , sairaaloissa ja yksityisillä lääkäriasemilla koko Suomen alueella . Med Groupin toiminta tukee kuntia ja sairaanhoitopiirejä laadukkaiden ja tasa-arvoisten hyvinvointi- ja terveyspalveluiden tuottamisessa . Erinomainen toimitusvarmuutemme näkyy korkeana asiakastyytyväisyytenä . Rekrytointiosaamisemme , laaja lääkäriverkosto ja työntekijöidemme tarpeiden ymmärtäminen takaavat juuri oikeanlaisen henkilöstön saatavuuden ja korkean toimintavarmuuden koko maassa . Työntekijämme ovat motivoituneita , sillä tarjoamme yksilöllisiä ja joustavia työmahdollisuuksia , hyvän perehdytyksen toimipisteessä , sekä takapäivystystuen päivittäisessä työssä . Tällä on positiivinen vaikutus toimipisteen arkeen , joka näkyy sekä palveluiden laadussa , toimivuudessa että työyhteisön ilmapiirissä . Navigaatio Med Group edistää suomalaisten hyvinvointia tuottamalla terveys- ja hoivapalveluita edelläkävijän ammattitaidolla . Palvelemme monipuolisesti ja luotettavasti sekä julkista sektoria että yksityishenkilöitä koko Suomessa . Päätoimialojamme ovat ensihoito , lääkäripalvelut , suun terveydenhuolto ja hoivapalvelut .</w:t>
      </w:r>
    </w:p>
    <w:p>
      <w:r>
        <w:rPr>
          <w:b/>
          <w:color w:val="FF0000"/>
        </w:rPr>
        <w:t>id 178</w:t>
      </w:r>
    </w:p>
    <w:p>
      <w:r>
        <w:rPr>
          <w:b w:val="0"/>
        </w:rPr>
        <w:t>Verotuksen palvelu- numeroon vastataan vaikka missä Lahti Seppo Räihä Verovelvolliset ovat varsin tyytyväisinä , joskin ihmetellen soitelleet verottajan valtakunnalliseen palvelunumeroon . Yllätys on ollut suuri , sillä esimerkiksi lahtelaista asiakasta on saattanut palvella Oriveden verotoimisto verokortin muutosasiassa . Vieläpä nopeasti ja pätevästi . Lahden verotoimiston verosihteeri Sari Niemi kertoo uuden järjestelmän toimivan verrattain hyvin . " Esimerkiksi lahtelaisten asiakkaittemme soitot kytkeytyvät ruuhka-aikaan oman verotoimistomme sijasta johonkin toiseen teleliikennealueemme verotoimistoon , jossa sattuu ... more » Related News Lahti Seppo Räihä Vuoden 2001 verokorttien postitus on käynnissä . Verokortit ovat perillä asiakkailla tammikuun puoliväliin mennessä . Markkatietojen lisäksi korteissa on myös euromääräiset tulorajat , jotka on ilmoitettu sentin tarkkuudella . Verokortit otetaan käyttöön vasta helmikuun alussa . Tammikuussa käytetään vuoden 2000 verokortteja , joissa ilmoitettua perusprosenttia ... ess Kari Pajunen ei malta jättää veroja vaan siirtyy kauppakamarin veroasiamieheksi . Lahti Jouni Eerolainen - Verotus on rakennettu niin monimutkaiseksi , että viranomaisen aika menee tilkkutäkin ompelemiseen ja pienten palojen parsimiseen . Muutaman kymmenen euron asioiden kimpussa puurretaan , eikä aikaa jää harmaan ja pimeän talouden tutkimiseen , sanoo huomenna virastaan ... Ensi vuonna veroprosenttiaan voi muuttaa internetissä ja kortin saa yhdellä vuositulorajalla ESS/Katja Luoma Pirjo Tikka kävi keskiviikkona Lahden verotoimistossa hakemassa toisen verokortin kerho-ohjaajan työstä saatavia sivutuloja varten . Ensi vuonna sivutulokortinkin voi tilata internetistä . Elina Pajari Lahti Yli kolmannes veronmaksajista tekee muutoksia postitse saamaansa ... Uudet verokortit tulevat verovelvollisille tammikuun puoliväliin mennessä . Ensi vuoden verokortteja lähetetään kaikkiaan yli 3,1 miljoonaa . Noin 1,2 miljoonan eläkkeensaajan ennakonpidätysprosentit verohallitus on ilmoittanut suoraan eläkelaitoksille . Eläkkeensaajille lähetetään tieto eläkelaitokselle ilmoitetusta ennakonpidätysprosentista . Vuoden 2003 verokortit tulevat ... 13:00 - 10. toukokuuta 2010 Verotoimisto kokeilee uutta drive-in-palvelua , jossa veroilmoituksen voi palauttaa suoraan auton ikkunasta . Ensimmäinen kokeilu järjestetään Vantaan Myyrmäessä huomenna virka-aikaan . Drive-in-palvelu nopeuttaa asiointia , eikä asiakkaan tarvitse jonottaa veroilmoituksen jättämiseksi . Jos ilmoituksen jättäjä tarvitsee veroneuvontaa tai haluaa kuitin ... Veroprosentin oikaisu voi odottaa Verotoimistossa oli veroilmoitusten viimeisenä jättöpäivänä Lahdessa ruuhkaa . Myös puhelimet olivat välillä tukossa . Lahti Marjatta Honkasalo Verotoimistojen puhelinkeskukset ovat olleet viime päivinä välillä täysin tukossa . Päijät-Hämeen verotoimiston apulaisverojohtaja Kari Rauhala arvioi , että Lahden toimipisteessä ruuhkaisin oli viime ... Alaselän notkon säilyttäminen esimerkiksi nostoliikkeen aikana published : 28 Jul 2013 Alaselän notkon säilyttäminen esime Alaselän notkon säilyttäminen esimerkiksi nostoliikkeen aikana Selkäsunnuntai - Osa 7 Alaselän pyöristyminen ja kiertoliike yhdistettynä nostoliikkeeseen voi olla kohtalokasta . Ari-Pekka selittää tässä osassa , miksi esimerkiksi kuntosaliliikkeissä kehoitetaan s ... Guy Lafleur's 250th Goal SANA , kuvaleikkeen esimerkiksi rajaamalla kuva published : 10 Jul 2013 SANA , kuvaleikkeen esimerkiksi raja SANA , kuvaleikkeen esimerkiksi rajaamalla kuva SANA , kuvaleikkeen esimerkiksi rajaamalla kuva Voit rajata mitään kuvaa paitsi animoidun GIF-kuvan avulla Trim-komennon . Jos haluat rajata animoidun GIF-kuvan , mutta Ohjelman editointi GIF animaatioit ... Alaselän notkon säilyttäminen esimerkiksi nostoliikkeen aikana Selkäsunnuntai - Osa 7 Alaselän pyöristyminen ja kiertoliike yhdistettynä nostoliikkeeseen voi olla kohtalokasta . Ari-Pekka selittää tässä osassa , miksi esimerkiksi kuntosaliliikkeissä kehoitetaan säilyttämään alaselän luonnollinen notko . Guy Lafle</w:t>
      </w:r>
    </w:p>
    <w:p>
      <w:r>
        <w:rPr>
          <w:b/>
          <w:color w:val="FF0000"/>
        </w:rPr>
        <w:t>id 179</w:t>
      </w:r>
    </w:p>
    <w:p>
      <w:r>
        <w:rPr>
          <w:b w:val="0"/>
        </w:rPr>
        <w:t>Mielipide VEDETTE VLT2110 :sta Sen käyttäjät antoivat tuotteelle VEDETTE VLT2110 hyvin hyvän sijoituksen sen käyttäjäystävällisyydestäHe pitivät sitä suhteellisen helposti särkyvänä . , Mutta ei yksimielisiä Jos haluat olla varma että VEDETTE VLT2110 on ratkaisu ongelmiisi , saat suurinta apua ja tukea toisilta Diplofix käyttäjiltä Käyttäjien mukaan se on hyvin suorituskykyinen , Lähes kaikki ovat samaa mieltä tässä kohdassa Keskivertoisesti oikeahintainen Löydät kysymyksiisi vastaukset VEDETTE VLT2110 käyttöoppaasta ( tiedot , ohjearvot , turvallisuusohjeet , koko , lisävarusteet jne. ) Helppokäyttöinen Käyttäjät ovat kysyneet seuraavia kysymyksiä : Onko VLT2110 helppo käyttää ? 202 käyttäjät vastaukset kysymyksiin ja tuotteen sijoitukset asteikolla 0-10 . Sijoitus on 10/10 jos VEDETTE VLT2110 on hyvin käyttäjäystävällinen . Keskiarvo pisteet mielipiteiden jakautumisesta on 7.69 ja tavallinen ero on 2.07 Korkea suorituskyky Käyttäjät ovat kysyneet seuraavia kysymyksiä : Onko VLT2110 erittäin suorituskykyinen ? 202 käyttäjät vastaukset kysymyksiin ja tuotteen sijoitukset asteikolla 0-10 . Sijoitus on 10/10 jos VEDETTE VLT2110 on toimialallaan paras tekniseltä tasoltaan , tarjoaa parasta laatua tai tarjoaa suurinta sijoitusta ominaisuuksissaan .</w:t>
      </w:r>
    </w:p>
    <w:p>
      <w:r>
        <w:rPr>
          <w:b/>
          <w:color w:val="FF0000"/>
        </w:rPr>
        <w:t>id 180</w:t>
      </w:r>
    </w:p>
    <w:p>
      <w:r>
        <w:rPr>
          <w:b w:val="0"/>
        </w:rPr>
        <w:t>Espanjan aktiosta Tavoitettavaa riittää Ryhmä nuoria kävi kahden viikon aktiomatkalla Etelä-Espanjassa . Kovan kuumuuden ja hengellisen paineen keskellä savutettiin voittoja . Aktion suunnittelu lähti käyntiin jo viime vuoden marraskuussa . Aloitimme kartoittamalla potentiaalisia lähtijöitä ja samalla julkaisimme aktion avoimeksi . Mukaan ilmoittautui kaikkiaan neljä henkilöä aktion johtajan lisäksi . Ensimmäinen haaste oli saada matkalle seurakunnan tuki , mikä onnistui varsin helposti . Niin lähetystiimi , kuin vanhimmistokin innostuivat lähettämään meitä matkaan . Aloitimme välittömästi rukoustaistelun matkan puolesta , olihan tämän tyyppinen reissu ensimmäinen monelle . Toisaalta suunnittelimme erilaisia tapoja kerätä varoja matkan kustannusten peittämiseksi . Matkan kokonaisbudjetti kohosi n . 3200 euroon , joka sisälsi matkat , ruoat ja majoittumiset . Saimme lähetystiimiltä suorana tukena 1500 euroa ja loput budjetin tulopuolesta koostui myyjäistuotoista , yksityisten ihmisten lahjoituksista ja osallistumismaksuista . Matkan tavoitteena oli vahvistaa nuorten lähetysintoa ja näkyä maailman kansoista . Aktion päätarkoitus oli saavuttaa Etelä-Espanjan läpi kulkevia muslimeja ja rantakadun senegalilaisia kaupustelijoita . Toisena päätavoitteena oli laittaa Manos Abiertas lähetyskeskusta kuntoon siivoamalla paikkoja . Tavoitteemme saavutettiin hyvin . Jaoimme satoja erilaisia materiaaleja pitkin aurinkorannikkoa . Varsinkin senegalilaiset ottivat lahjamme hyvin vastaan . Saimme jakaa kiinankielistä materiaalia useille rantakadun kiinakauppojen myyjille . Kaikille aktiolaisille matka oli silmiä avaava . Käytännön olosuhteet , kuten kova kuumuus ja erilaiset asuntoihin pesiytyvät pikkueläimet toivat lähetystyön arkea lähemmäksi . Lähetystyö ei ole pelkästään Sanan julistamista , vaan toisaalta työn mahdollistamista ja lähimmäisen rakkauden osoittamista . Suurin mielihyvän aiheuttaja taisi kuitenkin olla se , että saatoimme omalla työllä olla mahdollistamassa evankeliumin leviämistä kansojen keskuuteen . Ryhmän keskuudessa ei vältytty ristiriidoiltakaan . Ihmisten hioutuminen muistutti meille sen totuuden , että tarvitsemme toisiamme kasvaaksemme ihmisinä ja kristittyinä . Samalla ystävyytemme ja ryhmähenki paranivat koko ajan matkan edetessä . Opimme tunnistamaan toistemme hassuja piirteitä ja tapoja , kuten aamuärtyisyyttä tai suurta ruokahalua . Olemme todella kiitollisia seurakunnan eri ihmisille rukoustuesta . Ilman taistelua Hengessä emme olisi koskaan voineet menestyä matkallamme . Nuorisotyön tavoitteena lähetystyön suhteen , on edelleen innostaa nuoria ottamaan osaa erialisiin aktioihin ja hankkimaan ammattitaitoa , jolla voisi olla käyttöä Fidan tarjoamissa kehitysyhteistyökohteissa ja perinteisessä lähetystyössä .</w:t>
      </w:r>
    </w:p>
    <w:p>
      <w:r>
        <w:rPr>
          <w:b/>
          <w:color w:val="FF0000"/>
        </w:rPr>
        <w:t>id 181</w:t>
      </w:r>
    </w:p>
    <w:p>
      <w:r>
        <w:rPr>
          <w:b w:val="0"/>
        </w:rPr>
        <w:t>NHL palkitsi kauden parhaat – Rask vei Vezinan NHL on jälleen pitänyt vuosittaisen palkintogaalansa , jossa palkittiin kauden 2013-14 runkosarjan parhaat pelaajat , valmentajat ja GM:t useissa eri kategorioissa . Tässä ovat palkittujen nimet : Hart Memorial Trophy : Sidney Crosby , Pittsburgh Penguins Hart Memorial Trophy jaetaan vuosittain … [ lue lisää ] Kohti vapaiden pelaajien markkinoita – Osa 11: Paul Stastny Paul Stastny on vapaiden pelaajamarkkinoiden kovin nimi ja miehen ensi kauden osoite saattaa hyvinkin löytyä jostain muualta kuin Denveristä . Paul Stastny palasi viime kaudella yli 60 tehopisteen mieheksi , kun hän saalisti 71 runkosarjaottelussa tehot 25+35. Pudotuspeleissä miehen meno oli … [ lue lisää ] Neljää pelaajalegendaa kunnioitettiin Hockey Hall of Fame -valinnoilla Tällä kertaa Dominik Hasek , Rob Blake , Mike Modano ja Peter Forsberg saivat suurimman kunnian , jonka kiekkoilija voi saavuttaa . Tarkasti harkittuun kerhoon valitaan pelaajia , joilla on takanaan poikkeuksellisen upeat urat NHL-kaukaloissa . Valituksi tuleminen edellyttää , että pelaaja on lopettanut … [ lue lisää ] Bruins ja ruotsalaisvahti Svedberg jatkosopimukseen Boston Bruins on tehnyt ruotsalaismaalivahti Niklas Svedbergin kanssa yksivuotisen ja yksisuuntaisen jatkosopimuksen . Niklas Svedberg kantoi menneellä kaudella suurimman torjuntavastuun Bruinsin AHL-joukkue Providence Bruinsissa . 24-vuotias Svedberg torjui kiekkoja runkosarjan 45 ottelussaan … [ lue lisää ] NHL Draft 2014: Suomalaismaalivahdit Suomalaismaalivahdit ovat olleet rapakon takana suuressa suosiossa ja kesän varaustilaisuudessa estradille astuu jälleen uusia suomalaisia maalivahtilupauksia . Viime varaustilaisuudessa ensimmäisenä suomalaismaalivahtina huudettiin Juuse Sarosneljännellä kierroksella . Tänä kesänä suomalaistorjujia … [ lue lisää ] Alfredsson haluaa vielä yhden mahdollisuuden Detroit Red Wingsiä päättyneellä kaudella edustanut Daniel Alfredsson haluaa vielä yhden mahdollisuuden voittaa Stanley Cup . 41-vuotias Daniel Alfredsson on Detroit Free Pressin toimittajana työskentelevän Helen St. Jamesin mukaan ilmoittanut Detroit Red Wingsille , että hän haluaa pelata … [ lue lisää ] Scott Hartnell siirrostaan : Olin suuttunut ja shokissa Scott Hartnellille siirto Philadelphia Flyersista Columbus Blue Jacketsin riveihin oli alkuun todella kova paikka . Kuten jo kaikilla on tiedossa , niin Philadelphia Flyers päätti kaupata hyökkääjänsä Scott Hartnellin maanantaina Columbus Blue Jacketsiin , vaihtokaupassa RJ Umbergeriin ja … [ lue lisää ] Andrei Markov jatkaa Montrealissa Montreal Canadiens on päässyt yhteisymmärrykseen jatkosopimuksesta venäläispuolustaja Andrei Markovin kanssa . Koko NHL-uransa ajan Montreal Canadiensia edustanut Andrei Markov on allekirjoittanut kanadalaisseuran kanssa kolmen vuoden mittaisen jatkosopimuksen . - En missään vaiheessa … [ lue lisää ] Kohti vapaiden pelaajien markkinoita – Osa 11: Paul Stastny Paul Stastny on vapaiden pelaajamarkkinoiden kovin nimi ja miehen ensi kauden osoite saattaa hyvinkin löytyä jostain muualta kuin Denveristä . Paul Stastny palasi viime kaudella yli 60 tehopisteen mieheksi , kun hän saalisti 71 runkosarjaottelussa tehot 25+35. Pudotuspeleissä miehen meno oli jopa vielä vakuuttavampaa , kun seitsemässä pudotuspeliottelussa syntyivät tehot 5+5 . 28-vuotiaan keskushyökkääjän ura oli ennen päättynyttä kautta ollut hienoisessa laskussa tehopisteiden valossa , mutta se selittyi hyvin pitkälti sillä , että Colorado Avalanche oli yksi NHL:n heikoimmista joukkueista ennen Patrick Roy’n aikakautta . Toisaalta Stastnyn pelaamista on turha analysoida pelkkien tilastojen valossa , sillä hän on äärimmäisen hyvä kahden suunnan sentteri . Stastnyn viisivuotinen ja 33 miljoonan dollarin arvoinen sopimus siis päättyi tähän kauteen . Kun Avalanchen tulevaisuutta ajatellaan seurana ja huomioon otetaan se , että denveriläisten pitää väsätä jatkosopimus muun muassa myös Ryan O’Reillyn kanssa , mitataan Stastnyn seurauskollisuus toden teolla . Tilanne on nimittäin Stastnyn osalta se , että mikäli hän haluaa jatkaa seurassa ,</w:t>
      </w:r>
    </w:p>
    <w:p>
      <w:r>
        <w:rPr>
          <w:b/>
          <w:color w:val="FF0000"/>
        </w:rPr>
        <w:t>id 182</w:t>
      </w:r>
    </w:p>
    <w:p>
      <w:r>
        <w:rPr>
          <w:b w:val="0"/>
        </w:rPr>
        <w:t xml:space="preserve"> Olen samaa mieltä täällä kommentoivien äitien kanssa . En todellakaan tajua miksi posti lähtee tällaiselle epäasialliselle linjalle ja aikoo julkaista homoeroottisen postimerkin . Ei postimerkeissä ennenkään olla seksiä pidetty esillä . miksi nyt ? En halua tällaisia merkkejä nähdä postissa enkä lasteni katseltavaksi ! Ja miten voi tällaista edes boikotoida , kun posti on ainoa laitos jonka kautta kirjeitä voi lähettää ? Postin pitäisi edustaa koko kansaa ja se on väylä jonka kautta myös ulkomaille lähtee " mainoskuva " Suomesta - en halua että tämä on se kuva joka meistä maailmalla annetaan ! Mihin on maalaisjärki ja moraali kadonnut ? Toivon todella että tämä hanke perutaan ! En ymmärrä kaikkia näitä äitejä ja "äitejä " ( = persuäijiä ) , jotka ovat muka huolissaan siitä , että " lapset näkevät pyllyn postimerkissä " . Nykyään seksiä tai seksiväritteisiä asioita näkee ihan liikaa joka paikassa , telkussa , netissä , lehdissä , mainoksissa , jne jne ... mutta te olette muka huolissanne siitä , että lapset syynää suurennuslasilla jotain postimerkkiä kirjekuoren kulmassa ja " kasvaa kieroon " sen takia . Varmasti on välttynyt kaikelta seksiltä muuten . Älkää nyt jumaliste naurattako ! Ei lasten tarvitse nähdä liikaa kaikkea seksiin viittaavaa , niinkuin väitit , jos on vanhemmat jotka huolehtivat siitä mitä telkusta katsotaan , mitä lehtiä kotiin hankitaan jne . Ja nyt puhutaan siis pienistä lapsista , ei teineistä . Ja sitäpaitsi ei kyse edes oo vain lapsista , oon yli kolmekymppinen nainen ja minäkään en halua tuollaisia kirjekuorissani tai postissa asioidessani nähdä ! ! Mielestäni tämä on EI Tom of Finland -postimerkille keräyspaikka ja tännekin näyttää tämä saastan ( =homoseksuaalisen käyttäytymisen puolustajat ) puolustajat joukolla kirjoittavan vastakommentteja . Kuvitelkaa maailma täynnä homoja . Siihen loppuu elämä maapallolla . Vähemmistöjä tulee suvaita , mutta niiden tekoja tai varsinkaan enemmistöön ( heteroseksuaaliset ) kuuluvien oikeuksien ylikävelyä ei tule hyväksyä . HIV ei ole kadonnut maapallolta ! Tom of Finland -postimerkit ovat monia loukkaavia niiden pornahtavan , huumeisen sekä tupakansavuisen luonteensa johdosta ja siten Maailman Postiliiton ( UPU ) sopimusten vastaisia . Siksi niitä ei tule julkaista nykyisellään aiottuina versioina , vaan niistä tulee ainakin riisua nämä mainitut elementit . Itse taiteilija tulee luonnollisesti hyvin voida julkaista selitteineen . Ei voi muuta sanoa kuin että härskiä hommaa . Aivan kuin terve järki olisi sulanut kevätjäiden mukana ! Mutta jostakin syystä ei Sodomaa tai Gomorraa ole enään , vain rikkipalloja löytyy alueelta valtavat määrät .. " Mikään muu maa ei ole uskaltanut mennä yhtä pitkälle " kirjoittaa eräs kolumnisti . Suomi on päättänyt ottaa Jumalan olemassaolosta " tieteellisesti " selvää , ja se ikävällä tavalla kyllä paljastuu . " Sillä jokainen , joka senkaltaista tekee , on kauhistus Herralle ... " No , kun kerran menee niin menköön ! Kyllä se selvää vielä . Olisi hienompiakin aiheita , mutta kauneus on kadonnut ja ihannoinnin kohteena on vääristymien korostus ! http://www. kotipetripaavola.com/homoseksuaalisuudensynty .html Adressit.com Tarjoamme ilmaisen sivutilan nettiadresseille . Käyttäjiemme luomiin adresseihin viitataan päivittäin tiedotusvälineissä , joten nettiadressi on tehokas väline , kun haluat saada asiallesi suuren yleisön ja päättäjien huomion .</w:t>
      </w:r>
    </w:p>
    <w:p>
      <w:r>
        <w:rPr>
          <w:b/>
          <w:color w:val="FF0000"/>
        </w:rPr>
        <w:t>id 183</w:t>
      </w:r>
    </w:p>
    <w:p>
      <w:r>
        <w:rPr>
          <w:b w:val="0"/>
        </w:rPr>
        <w:t>kiitos mondo , Tämmöstä oli tuossa Masseyn antamassa plakaatissa ( vuodelle 2008 ) : Venuksen ja Merkuriuksen vaihe muuttuu KASVAVAKSI , kun planeetta muodostaa yhtymän Aurinkoon , ollessaan peräytyvä . ( Eli silloin keväällä oinas-venus aikaan ) TÄYSI VAIHE seuraa yhtymää n . 58 pv myöhemmin Merkuriukselle , ja Yhdeksän kk ( se raskausaika ) myöhemmin Venukselle . Eli sehän olisi jo joulukuulla tuo täysi vaihe Venuksella ? 17 ja tuo 17 tekee sille sekstiiliä , just sellanen kesän tuoksuja tulvillaan oleva päivä , päivänkakkaratkin jo kukkii , itellä on ja ( jossa tyttären ) eli olin eka kertaa tytön kyydissä ( sitä jännitti , kun oli niin kallis lasti .. ) ja käytiin rannalla pesemässä JUURHARJALLA isän mattoja ja oltiin venusmaisen alasti melkein siellä , kävin uimassakin ja että oli ihanaa , oikeen kesäpäivä , johon kuului tsiljoona itikkaa kasvimaalla iltahämärissä ,kun viileellä vielä istuttelin kummin tuomia kaalintaimia , nyt oon paukamilla mutta ah niin onnellinen .. Heh , no ihan tasan niin se raskausaika . Ihanku tästä olis puhuttu ennenkin . Ku viittis yhtään keskittyä . Se täysi on 11.1.2010 ja ne pidennykset oli niitä aamu ja iltatähti-juttuja . Pitäskö tää joskus ihan sisäistää .... Oikeestaan oli hyvä muistutus , kun tolloin perääntymisen aikaan asia osui kohdalle hyvinkin tramaattisesti ja silloin päätin , että kehittymistä kannattaa ehkä seurata . Nythän ollaan luopumisissa jo aika pitkällä . vielä rapusessa ja harjauskelit jatkuu . Mulla ottaa nyt äänet korviin ihan todella . Joku chakrajuttu varmaan säädön osalta nupit kaakossa tai jotain . Pakko mennä tästä vähä muualle , kun sattuu .....hei Late-lammas . Se on nähtävä . Sillähän minä sitä raskausaikaa jahtasin kun tuossa yhtymän tiimoilla oli tuo Klothokin asemissaan ; ettäkö sitten 11.1.2010 näkee mitä sitä on syntyäkseen näillä siemenillä ? Venuksen luku näkkyy olevan tuo pvm. Hyvin toimii sykli numerologisestikin .. Tyttölapsia syntyy pilvin pimein Ja mondo tuo herkkyys äänille näkyy sinun progekartallasi , tosin ehkä myös kuukauden pästä perinnönjakonakin ? Mutta onhan tuolla muutenkin muutoksia tulossa loppuvuodesta . 24 :uranus:26 ( se selväkuuloisuus ja vielä vesiä pitkin .. ) tekee kolmiota , jotta ehkä se kuulo herkistyy muillakin , tosin voihan se ärsyttääkin kolmikon kvinkunssilla . Se mielikuva noista kolmesta Kolmen sepän patsaana syntyi ensinnäkin kolmen ryhmästä , toisekseen julkinen kohtaamispaikka , kuin Puisto-kortti ennuskorteissa ( eikös siinä ole Svenska Teatern lähellä kuin myös Stockmann ? kulttuuri ja kauppa ) Kolmen sepän on ajateltu takovan Sampoa , Henkistä viisautta , rikkautta , ja Sammon takomiseen liitetään Kirjokansi ( taivaankansi , ilmaa , ) .Kolme seppää on kuvattu käytännön takomista aatellen liian lähelle toisiaan ; ne iskisivät moukarilla toisiaan päähän , jos tilanne ois oikea ( vrt stellium ja oinasmainen energia ,myös raudan takominen ; on taottava kun rauta on kuumaa , on osattava tehdä yhteistyötä ja olla menemättä silti liian lähelle ) . Yksi sepistä on Mestari ; .a nimitetään Guruksi , mutta kumpi on sitten oppipoika ja kumpi kisälli ? Mutta onko Jupiter se Mestari ? ? Ja nyt kun kaikki kolme peräytyvät heilahtavat moukarit painovoimalla selän taakse ja sepät heittäytyvät selälleen ja mitä he näkevätkään : sen kirjokannen . Siis kuunnellaan vaan taivasta ja katsellaan pilvien liikettä , luetaan koivun alla riippumatossa ( ilmasänky ) Kalevalaa ja tullaan viisaammiksi niin . Pitihän se arvata , että perinnönjakokin olis ollu kartasta nähtävissä . Vähä avoin kirja tää mun elämä . Mitä jos ne sepät</w:t>
      </w:r>
    </w:p>
    <w:p>
      <w:r>
        <w:rPr>
          <w:b/>
          <w:color w:val="FF0000"/>
        </w:rPr>
        <w:t>id 184</w:t>
      </w:r>
    </w:p>
    <w:p>
      <w:r>
        <w:rPr>
          <w:b w:val="0"/>
        </w:rPr>
        <w:t>Aastra lanseeraa henkilökohtaiset videopuhelimet Aastran uusi BluStar TM -videoneuvotteluratkaisu on lanseerattu Suomen markkinoille . BluStar 8000i on henkilökohtainen videopuhelin , jonka odotetaan ilmaantuvan yhä useamman yrityskäyttäjän pöydälle tavallisen pöytäpuhelimen sijaan . - Meillä on Suomessa suuri määrä asiakkaita , joiden Aastra-järjestelmiin voidaan helposti liittää henkilökohtaiset videopuhelimet . Kynnys BluStarin käyttöönottoon olemassa olevan puhelin- ja viestijärjestelmän lisänä on matala , sillä hyödyt ja säästöt ovat niin selviä , sanoo Aastra Finlandin toimitusjohtaja Kai Virtanen . Kokousten tehokkuutta lisäävät erityisesti dokumenttien sujuva jako tietokoneelta ja langattomista mobiililaitteista . Lisäksi BluStar tarjoaa laajan valikoiman sisäänrakennettuja sovelluksia , joita voidaan ajaa samanaikaisesti videoneuvotteluyhteyden kanssa . - Matkakustannuksia vähennettiin vuokrattavilla videoneuvottelutiloilla . Nyt päästään myös kalliista kokoustiloista ja niiden varauksista . Turvallinen , yrityksen omassa viestintäjärjestelmä toimiva kuvayhteys on lyömätön lisä työpöydälle , sanoo Aastra Finlandin avainasiakasjohtaja Teuvo Havikari . Mullistava palaverikone Videopuhelimen näytöstä puolet voidaan varata käyttäjäkohtaisiin sovelluksiin , jotka kootaan työtä tehostavaksi kojelautanäkymäksi . Laiteessa on aito HD 720p -videoyhteys 30 kuvan sekuntinopeudella . Myös kolmesta kaiuttimesta kuuluva ääni on erinomaista HD-tasoa . Yhteydestä huolehtii neljä ääniohjattua mikrofonia . BluStar on helppo omaksua ja käyttää . Siinä on puhelimen käyttöliittymä ja selkeä kosketusnäyttö . Biometrinen sormenjälkitunnistus kontrolloi käyttäjiä . Komennot voidaan antaa äänitunnistusta käyttäen ja järjestelmä tukee myös maakohtaisia kieli- ja ääniasetuksia . Aastra Finland Oy on osa kanadalaista Aastra Technologies Limited-konsernia , joka on erikoistunut yritysten ja julkisyhteisöjen puhe- , asiakaspalvelu- ja viestintäratkaisuihin . Yhtiöllä on toimintaa noin 40 eri maassa ja se on alansa johtavia yrityksiä Euroopassa . Aastra on noteerattu Toronton pörssissä ja yhtiön pääkonttori sijaitsee Ontariossa . www.aastra.fi</w:t>
      </w:r>
    </w:p>
    <w:p>
      <w:r>
        <w:rPr>
          <w:b/>
          <w:color w:val="FF0000"/>
        </w:rPr>
        <w:t>id 185</w:t>
      </w:r>
    </w:p>
    <w:p>
      <w:r>
        <w:rPr>
          <w:b w:val="0"/>
        </w:rPr>
        <w:t>T15 sarjassa Elviira Kortessalo paranteli omaa ennätystään lukemiin 230 , joten ennätys parani heti kerralla reilusti 30 senttiä . P11 sarjassa Juuso Tornberg ja Vertti Kontinaho ylittivät molemmat 190 ja jakoivat toisen sijan kisassa , jonka voitto meni 200 tuloksella . Molemmille komeat uudet ennätykset . Uudelle metriluvulle siirtyminen jäi kesän kisoihin . Veera Möttönen ei onnistunut ihan parhaalla mahdollisella tavalla ja ylitti hänelle vaatimattoman tuloksen 290 . Lyhyt lajiharjoittelukausi aiheuttaa luonnollisesti epävarmuutta tekniikkaan , mutta tästä on hyvä jatkaa monipuolista harjoittelua kohti kesän karkeloita . Seivämatkanjohtaja Markus ylitti aloituskorkeutensa 380 ensimmäisellä ja korotti heti riman uuteen ennäntyskorkeuteen 405 . Valitettavasti onnistumista ei vielä tullut , mutta kesällä on odotettavissa reilu parannus ennätykseen .</w:t>
      </w:r>
    </w:p>
    <w:p>
      <w:r>
        <w:rPr>
          <w:b/>
          <w:color w:val="FF0000"/>
        </w:rPr>
        <w:t>id 186</w:t>
      </w:r>
    </w:p>
    <w:p>
      <w:r>
        <w:rPr>
          <w:b w:val="0"/>
        </w:rPr>
        <w:t xml:space="preserve">    Inertiavirtaus Inertiavirtaus , inertialiike tai inertiaalinen oskillaatio on virtausmekaniikan ilmiö , jossa suurten vesialtaiden virtaukset kääntyvät Coriolis-ilmiön vaikutuksesta ympyräradoille , jos ulkoisia voimia ei ole . Se vastaa jatkavuuden lakia eli Newtonin ensimmäistä lakia pyörivällä alustalla . Nimi inertiavirtaus on historiallista perua ja harhaanjohtava , koska ratojen kiertyminen inertiaympyröiksi johtuu nimenomaan Coriolis-ilmiöstä . Inertiaympyröiden synty edellyttää , että nestepartikkeli on vaakasuuntaisessa liikkeessä Maan pinnan suhteen . Jos liikkeen aiheuttaneet voimat ( esimerkiksi tuuli ) lakkaavat vaikuttamasta eikä hidastavia voimia ole , kappale jatkaa liikettään jatkavuuden lain mukaisesti . Maan pinnalla planeetan pyörimisestä aiheutuva Coriolis-ilmiö vaikuttaa kuitenkin kappaleeseen ja saa sen radan kiertymään . Coriolis-voima on liikkeen suuntaa vastaan kohtisuoraan vaikuttava näennäisvoima , joka syntyy kun tilannetta tarkastellaan pyörivästä koordinaatistosta eli Maan pinnalta . Ympyrän koko on verrannollinen nestepartikkelin nopeuteen ja Coriolis-parametrin f suuruuteen ( f = 2 Ω sin φ , missä Ω on Maan kulmanopeus ja φ leveysaste ) . Kiertoaika riippuu ainoastaan Coriolis-parametrista : . Ympyrän kehän pituus 2πR saadaan kappaleen alkunopeuden q 0 ja jaksonajan T tulosta : missä R on ympyrän säde . Käytännössä nesteen sisäinen kitka vaimentaa ympyräliikkeen vähitellen . Näin syntyy spiraalimainen pienenevien ympyröiden ketju , jollaisia havaitaan usein merissä ja suurissa järvissä . Matalissa vesissä pohjakitka jarruttaa liikettä ja estää ympyröiden synnyn . Ensimmäisen kerran ilmiö havaittiin 1930-luvulla Itämerellä .</w:t>
      </w:r>
    </w:p>
    <w:p>
      <w:r>
        <w:rPr>
          <w:b/>
          <w:color w:val="FF0000"/>
        </w:rPr>
        <w:t>id 187</w:t>
      </w:r>
    </w:p>
    <w:p>
      <w:r>
        <w:rPr>
          <w:b w:val="0"/>
        </w:rPr>
        <w:t>Käyttäjän tiedot Tämä suuri toiminta-ajatus on , että olet vakuuttunut tekee omaisuuksia puolestasi . Olet valmis käyttöön vaaditaan Ota ideasi menestyvä Yritys venture työtä . On vain yksi saalis – osittain riittävän pääoman puute . Tarvitset kuitenkin ei epätoivo . Esitetään joitakin tapoja . Voit tutkia kaikki mahdollisuudet selitetään , hankkiminen käynnistys liiketoiminnan lainojen ja valitset , joka sopii yksittäisen tarpeisiin parhaiten . Yksi tapa saada riittävästi varoja Käynnistä liiketoiminnan yhteisyrityksen on lähestymistapa pääomasijoittajien tai enkeli sijoittajille . Niitä ihmisiä , jotka haluavat vaaraa rahaa oman yhteisyrityksen uuden yrityksen osuuden vastineeksi . Vain saaliin ottaen niiden varojen on , että enää voi tehdä päätöksiä kuulematta muiden sijoittajien . Menetät tekemäsi riippumattomuuden ja tulevista voitoista sekä osuus . Jos et ole mukava laimentamalla käynnistyksen sijoitukselleen , voit mennä käynnistys liiketoiminnan lainoille . Nämä tarjotaan pankkien , samoin kuin muiden rahoituslaitosten . Koska pankit pitävät käynnistysten riskialtista , korot ovat korkeat , silloinkin , kun ne sopivat liittyvien käynnistyksen . Itse asiassa banker päättää rahoituksen startup tai pienyritysten lainoja promoottori tekemänsä arvioinnin perusteella . Lainan on enemmän henkilökohtainen laina sinulle luonteeltaan käynnistyksen on vielä laatia luoton historia ja riippumattoman taloudellisten henkilöllisyyden . Yrittäjä joudut hankkimaan oman talouden varmistaa terveen voittojen alhaisin kustannuksin . Yksi tapa saada edulliset lainat on lähestyä leasing rahoituksen -laitos . Tällaisten laitosten vapauttaa varoja voit hankkia laitteita , tarvitset vastaan ulkomaalainen laitteisiin . On myös käynnistysten jäsenten naisten ja vähemmistöjen erityislainojen . Siinä tapauksessa , että nämä lainat on myönnetty käynnistyksen , sinun on ensin hankittava todistus , joka todentaa käyttäjän väite . Voit seuraavaksi lähestymistavan toimielinten kuten small business administration ja pyytää luottolaitosten liiketoiminnan lainoja . Joskus henkilö , jolla on virheellinen luotto-historia tarvitsee käynnistys liiketoiminnan lainan . Tällainen huono luoton käynnistys lainat ovat paljon vaikeampaa saada . Se ei kuitenkaan ole mahdotonta . Tietenkin voit maksaa korkeampaa viitekorkoa lainanantajalle riski on suurempi . Kumpi tilassa päätät käyttää , rahoituksen on oltava hyvin laadittu vakuuttamaan financier osa niiden rahaa . Useimmat pankit ja rahoittajien pyytää kolmen vuoden taseet tai n startup ennustettu ansioita , ensimmäisen päivän ja vuoden ensimmäisen neljänneksen . Tarvitset myös Valmistaudu liiketoimintasuunnitelma ja sitä kysymyksiisi . Jos teet tämän hyvin saamiseksi käynnistys liiketoiminnan lainojen rahoittamiseksi toiminta-ajatus ei pitäisi olla ongelma . Viimeisimmät viestit Jos emme anna risteys ohjaimen tai sellaisena kuin matkustajan uskomme , että meillä on turvallista , jos tarkastukset liikennevalot , yksisuuntainen merkkejä ja oireita stop noudattavat syöttäminen lei .. Jatkaa lukemista Menestys on jotain , jota ei voida mitata ennalta määritetyn parametrin . Jotkut ihmiset määrittää liiketoiminnan onnistumisen onnistui , joitakin määritellään rakkaus on onnistuttu kuin oman elämän lop.. Jatkaa lukemista Kuinka paljon nykyisin Rolex katsella ? Tietenkin kaikkia kellot ovat hinnoiteltu sama vaikka he ovat samanmerkkisiä . Yksi Rolex kustannukset vaihtelee toisen mukaan pääosin käytetystä materiaalista . .. Jatkaa lukemista Aina jatkuu . Voit valita Anna virtauksen tai saada jumissa ja säilyttää vain linkous oman pyörien elämän . Päivittäin tarjoaa mahdollisuuden tarkastella elämän brighterside ja nauttia siitä . Joka päiv.. Jatkaa lukemista On teidän suhde oman poikaystävä broken ja Mietitkö saaminen häntä takaisin ? Monet tilanteessa tauon ylös saattaa näyttää yksinkertainen jos sinun tunteita kun asiat eivät olleet asianmukaisen ottami .. Jatkaa lukemista Australiasta yhteensä puun siru vienti väheni 2009 32 prosenttia 10 vuotta alin tasoille . Softwood siru toimitukset olivat alaspäin lähes 26 prosenttia vuodesta 2008 alkaen päästäisiin matalan 790,00 .. Jatkaa lukemista Babyboom-sukupolven lähestyy nopeasti eläke , joka tekee useita boomers , harkitse niiden taloudellisen tulevaisuuden . Kysymyksiä siitä , miten ne varaa</w:t>
      </w:r>
    </w:p>
    <w:p>
      <w:r>
        <w:rPr>
          <w:b/>
          <w:color w:val="FF0000"/>
        </w:rPr>
        <w:t>id 188</w:t>
      </w:r>
    </w:p>
    <w:p>
      <w:r>
        <w:rPr>
          <w:b w:val="0"/>
        </w:rPr>
        <w:t>La Alcazaba De Busquistar Hotellikuvaus Ei vielä arvioita Alcazaba de Busquistar is a fine apart-hotel complex situated in the heart of National Park of Sierra Nevada . This is a beautiful building decorated in the typical line of the peoples of the Granada Alpujarra . Its decorative and architectural elements such as covers ( covered terrae launa ) tinaos ( terraces ) , chimneys , eaves of black stone , etc , all contrast with a beam of light and color unique to offer visitors and feel in a privileged . ************The indoor pool will remain open all summer without air conditioned . The outdoor pool is also operational.*********** Palvelut Sisäuima-allas Savuttomat huoneet Yleistä Ilmastoitu Savuttomat huoneet Aktiviteetit Sisäuima-allas Kuntosali tai kylpylä Sauna Solariumi Leikkikenttä Ruokailu Ravintola 24h huonepalvelu Palvelut Vastaanotto auki 24h Tallelokero Pysäköinti Ulkoparkkipaikat Esteetön pääsy Huoneisiin esteetön kulku pyörätuolilla Huone Puhelin Minibaari Hiustenkuivaaja huoneessa Suosituksia Asiakkaat , jotka kävivät katsomassa La Alcazaba De Busquistar myös varasivat nämä hotellit Hotellin kartta Hotellin ehdot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189</w:t>
      </w:r>
    </w:p>
    <w:p>
      <w:r>
        <w:rPr>
          <w:b w:val="0"/>
        </w:rPr>
        <w:t>Lähetä uutinen kaverille Uutinen Uutisvuoksi : Virolaista syrjittiin pankissa Syrjintälautakunta kielsi syrjinnän etnisen alkuperän perusteella pankkipalveluissa .Lautakunta on asettanut S-pankille 5 000 euron uhkasakon , koska se ei ollut hyväksynyt virolaista passia henkilöllisyyden osoittamiseksi , kun henkilö oli hakenut pankista verkkopankkitunnuksia .Syrjintälautakunta totesi , ettei lainsäädännöstä tai muista virallisohjeista ollut aiheutunut estettä hakijan virolaisen passin hyväksymiselle henkilöllisyyden osoittavana henkilöllisyysasiakirjana , ja menettelyn perustana ollut pankin ohje oli merkinnyt etniseen alkuperään perustuvaa erottelua . Pankki ei ollut esittänyt , että sillä olisi ollut aihetta epäillä hakijan esittämän henkilöllisyysasiakirjan aitoutta . Pankin tunnistusperiaatteissa oli ollut yleisenä lähtökohtana , että se oli hyväksynyt pankkitunnusten saamiseksi vain Suomen viranomaisen myöntämän passin tai henkilökortin .</w:t>
      </w:r>
    </w:p>
    <w:p>
      <w:r>
        <w:rPr>
          <w:b/>
          <w:color w:val="FF0000"/>
        </w:rPr>
        <w:t>id 190</w:t>
      </w:r>
    </w:p>
    <w:p>
      <w:r>
        <w:rPr>
          <w:b w:val="0"/>
        </w:rPr>
        <w:t>Korkeasaaren villisikaporsas sai epilepsialääkityksen 11.6.2014 11:27 Korkeasaaren villieläinsairaalassa hoidettavalla villisian porsaalla epäillään olevan nuoruusiän epilepsia . Villisika on saanut tajuttomuuskohtauksia , joihin on liittynyt kramppeja . Nyt eläin on epilepsialääkityksellä , jonka toivotaan helpottavan oireita , Korkeasaaresta kerrotaan . Toukokuun alussa Sipoosta orpona löydetty villisian porsas pääsi taudinmääritystä varten Viikissä sijaitsevaan Yliopistolliseen eläinsairaalaan . Neurologi Tarja Pääkkönen tutki potilaan ja siitä otettiin nukutuksessa magneettikuvat . Tulokset viittaavat epilepsiaan . Sairaus on mahdollisesti ollut syynä siihen , että porsas alun perin eksyi pahnueestaan . Nuoruusiän epilepsialla on hyvä ennuste , se voidaan saada lääkityksellä kuriin ja se menee yleensä iän karttuessa ohitse . Villisian porsas on nyt Korkeasaaren villieläinsairaalassa tarkkailtavana . Mikäli lääkitys auttaa , porsas voi jäädä asumaan eläintarhan puolelle Zoolandiasta saatujen villisikaemakoiden kanssa . Lähetä uutinen kaverille Uutinen Uutisvuoksi : Korkeasaaren villisikaporsas sai epilepsialääkityksen Korkeasaaren villieläinsairaalassa hoidettavalla villisian porsaalla epäillään olevan nuoruusiän epilepsia . Villisika on saanut tajuttomuuskohtauksia , joihin on liittynyt kramppeja . Nyt eläin on epilepsialääkityksellä , jonka toivotaan helpottavan oireita , Korkeasaaresta kerrotaan .Toukokuun alussa Sipoosta orpona löydetty villisian porsas pääsi taudinmääritystä varten Viikissä sijaitsevaan Yliopistolliseen eläinsairaalaan . Neurologi Tarja Pääkkönen tutki potilaan ja siitä otettiin nukutuksessa magneettikuvat . Tulokset viittaavat epilepsiaan . Sairaus on mahdollisesti ollut syynä siihen , että porsas alun perin eksyi pahnueestaan .Nuoruusiän epilepsialla on hyvä ennuste , se voidaan saada lääkityksellä kuriin ja se menee yleensä iän karttuessa ohitse . Villisian porsas on nyt Korkeasaaren villieläinsairaalassa tarkkailtavana . Mikäli lääkitys auttaa , porsas voi jäädä asumaan eläintarhan puolelle Zoolandiasta saatujen villisikaemakoiden kanssa .</w:t>
      </w:r>
    </w:p>
    <w:p>
      <w:r>
        <w:rPr>
          <w:b/>
          <w:color w:val="FF0000"/>
        </w:rPr>
        <w:t>id 191</w:t>
      </w:r>
    </w:p>
    <w:p>
      <w:r>
        <w:rPr>
          <w:b w:val="0"/>
        </w:rPr>
        <w:t>rauhoita närästys Mitä närästys on ? Närästys on yksi tavallisimmista ruoansulatuskanavasta peräisin olevista oireista . Närästyksellä tarkoitetaan polttavaa kipua tai kouristuksenomaista tunnetta rintalastan takana . Siihen liittyy usein myös ylävatsan kipuja . Lisäksi suuhun tai nieluun voi nousta kitkerää nestettä ja kurkunpää saattaa tuntua ärtyneeltä . Lähes jokainen potee närästystä jossain elämänsä vaiheessa . Närästys johtuu mahalaukun erittämästä suolahaposta , joka ruokatorveen noustessaan aiheuttaa ärsytystä . Happoa pääsee ruokatorveen , kun ruokatorven ja mahalaukun välinen sulkijalihas avautuu omia aikojaan päästäen hapon kulkeutumaan ylöspäin . Normaalisti mahanesteen sisältämä suolahappo kulkee ohutsuoleen päin . Närästykseen saattaa liittyä myös äänen käheytymistä , suun limakalvomuutoksia sekä hampaiden kiillevaurioita . Närästys on yleinen ja usein hyvin häiritsevä oire . Vaivasta kärsii päivittäin noin joka kymmenes suomalainen ja jopa 40 % vähintään kerran kuussa , siitä kärsivät myös vauvat ja pienet lapset . Onneksi närästystä pystytään yleensä tehokkaasti hillitsemään ja hoitamaan .</w:t>
      </w:r>
    </w:p>
    <w:p>
      <w:r>
        <w:rPr>
          <w:b/>
          <w:color w:val="FF0000"/>
        </w:rPr>
        <w:t>id 192</w:t>
      </w:r>
    </w:p>
    <w:p>
      <w:r>
        <w:rPr>
          <w:b w:val="0"/>
        </w:rPr>
        <w:t>Viime aikojen perusteella näyttää ilmeiseltä , että Suomessa odotetaan kovasti talouskomissaari Olli Rehnin tulemista mukaan eurovaaleihin . Niin minäkin . Itse pidän Rehnin ehdokkuutta hienona kahdesta syystä . Ensinnäkin suomalaisilla on nyt Rehnin myötä ensimmäistä kertaa mahdollisuus äänestää europarlamenttiin EU:n supervaikuttajaa ja pitkäaikaista komission jäsentä ja varapuheenjohtajaa . Ehdokkuudellaan Rehn tekee palveluksen kansanvallalle ja Suomelle . Keskustan kansanedustajana olen iloinen siitä , että Rehnin myötä keskustan ehdokaslista eurovaaleihin on tasoltaan parasta A-luokkaa . Poliittiset kilpailijamme taitavat olla hämmingissä puolueemme ehdokasasettelusta . Ei kuulema Rehn ja Väyrynen voisi olla samalla listalla . Miksi ei ? Keskustan lista on Suomi pienoiskoossa ja äänestäjä löytää sieltä varmasti omansa . Ei tarvitse muiden listoihin edes vilkuilla . Huomioni on , että monet poliitikot täällä kotimaassa ovat jo rientäneet kertomaan , että mitä mieltä Rehn on mistäkin asiasta . Sanoisin , että jäitä hattuun . Politiikan hyviin pöytätapoihin kuuluu , että ehdokkaat itse kertovat mitä mieltä he ovat vaaleissa kiinnostavista kysymyksistä . Vielä lähiviikkoina Rehn työskentelee täysipainoisesti virassaan komissaarina . Kohti kevättä tilanne muuttuu . Rehnin nimitetään virallisesti keskustan ehdokkaaksi 13.3. pidettävässä puoluehallituksen kokouksessa . Täysipäiväisesti kampanjatyöhön Rehn pääsee huhtikuun alkupuolella . On hyvä tietää , että eurovaaliehdokkaana olevat komission jäsenet tekevät kampanjansa palkottomalla virkavapaalla . Näin myös Rehn . Kotimaan kampanjoinnin lisäksi Rehnin kampanjaan tuo lisäulottuvuutta Alden kärkiehdokkuus . Rehnin kotimaan kampanjat valmistelut ovat hyvässä putkessa . Kalenteri täyttyy ja uusia ihmisiä ilmoittautuu koko ajan mukaan . Ehdokas odottaa innokkaana , että pääsisi tapaamaan suomalaisia vaalikentille . Maltetaan odottaa . Kevät on ihan nurkan takana . Kuntaliiton talousfoorumissa puhunut talouskomissaari Olli Rehn muistutti Suomen hallitusta EU:n vakaussopimuksesta ja korosti , että se koskee myös Suomea , joka on ollut tähän saakka sen noudattamista muilta vaatimassa . Rehn ei ryhtynyt määrittelemän niitä keinoja , joilla Suomen pitäisi tavoitteisiin päästä , mutta päätöksiä pitää saada aikaan , hän sanoi . - Se on Suomen hallituksen päätettävissä , millä konkreettisilla toimenpiteillä Suomi tulee pitämään kiinni niistä sitoumuksista jotka se on tehnyt , Rehn sanoi Kunta.tv:n haastattelussa . - Suomen hallituksen oma ohjelma tarkoittaa noin kolmen miljardin euron toimenpiteitä . Vastaavasti Suomenkin hyväksymän EU:n vakaussopimuksen mukaan Suomen tulisi toteuttaa noin 1,5 miljardin euron toimenpiteitä vuonna 2015 . Kolmannessatoista Martti Ahtisaari –luennossa komissaari Olli Rehn korosti , kuten presidentti Martti Ahtisaarikin eri yhteyksissä , että yhteistyö voittaa aina vastakkainasettelun . Suomen Eurooppa-politiikan pitkä linja on toimia niin , että pystymme parhaiten vaikuttamaan Euroopan kehityksen suuntaan ja Suomen asemaan Euroopassa ja maailmassa . Tällä aktiivisen vaikuttamisen linjalla meillä on kaikki syyt jatkaa , Rehn totesi . Rehn kuvasi puheessaan , että Eurooppa on monen vuoden ajan ollut sitkeän velkakriisin otteessa . Kriisi on nyt tyyntynyt ja luottamus talouteen on palaamassa . Tulevaisuutta voidaan vihdoin rakentaa luottavaisemmin . – Nyt on aika keskittyä siihen , minkälainen Euroopan tulisi olla myrskyn jälkeen . Meidän on rakennettava Eurooppa , joka avaa kansalaisille mahdollisuuksia uudistaa sekä luoda taloutta ja työpaikkoja . Eurooppa , jossa yhdistyvät yrittäjyyden ja vakauden kulttuurit . Eurooppa , jonka todellisesta yhteismarkkina-alueesta hyötyvät sekä kansalaiset että yritykset . Meidän on rakennettava Eurooppa , joka takaa kansalaisoikeudet myös digitaalisella aikakaudella . Näin totesi Olli Rehn puheessaan Euroopan keskustaliberaalien vaalikokouksessa 1.2.2014 Brysselissä . Seuraavassa englanninkielinen puhe kokonaisuudessaan : We want a stronger Europe that boosts the economy and creates jobs ; a Europe of tolerance and equality with strong civil rights and liberties for its citizens ; a Europe that lead</w:t>
      </w:r>
    </w:p>
    <w:p>
      <w:r>
        <w:rPr>
          <w:b/>
          <w:color w:val="FF0000"/>
        </w:rPr>
        <w:t>id 193</w:t>
      </w:r>
    </w:p>
    <w:p>
      <w:r>
        <w:rPr>
          <w:b w:val="0"/>
        </w:rPr>
        <w:t>Tunnisteet Arkisto : Nettipokeri Olipa laitteesi Android tai iOS , suosikkipelisi blackjack tai kolikkopelit , tarjolla on tarpeeksi laadukkaita sovelluksia pitämään jopa kaikkein intohimoisimmat uhkapelurit tyytyväisinä . Koska tarjolla on niin monia sovelluksia , voi kuitenkin olla vaikea … Lue lisää » Mobiilipokeri kasvattaa hitaasti suosiotaan tavallisen nettipokerin tasolle , ja analyytikkojen mukaan se on seuraava looginen vaihe digitaalisen pokeripelaamisen kasvussa . PartyPoker on ennustanut , että mobiilipokerin panosten prosenttiosuus saattaa nousta jopa 30 prosenttiin … Lue lisää » 888poker on julkistanut päivityksen omasta mobiilisovelluksestaan , jonka avulla pelaajat voivat nauttia multi-table -turnauksista sekä sit ‘n ’ go- ja käteispeleistä . Päivitys on jo saatavilla sekä Android- että iPhone-laitteille . Uusi sovellus on … Lue lisää » Phil Iveya pidetään maailman parhaana pokerin pelaajana , ja hänen mahtava uransa tukee tätä mielipidettä . Hänellä on yhdeksän WSOP-ranneketta , 17 649 220 dollarin live-voitot ja 19 242 744 dollarin online-voitot . Tämä vuosi ei kuitenkaan näytä … Lue lisää » Titan Poker , yksi Euroopan johtavista pokerihuoneista , antaa pelaajille tilaisuuden voittaa paikkoja PokerFest 2013 -pokeriturnaukseen Mamaiaan , Romaniaan . Onnekkaat voittajat pääsevät osallistumaan yhteen Euroopan suurimmista pokeritapahtumista , joka alkaa 4. syyskuuta . PokerFest Mamaia … Lue lisää » 3D-nettipokerioperaattori , PKR , on vastikään julkistanut uuden , oikean rahan pokerisovelluksensa . Sovellus julkistettiin aluksi iPadille ja iPhonelle , ja se on saatavilla asiakkaille Britanniassa . Tämä on PKR:n kolmas oikean rahan sovellus – saatavilla … Lue lisää » PokerStarsin puheenjohtaja on suostunut maksamaan 50 miljoonaa dollaria selvittääkseen Yhdysvaltain hallituksen vakuusvaatimukseen , joka liittyy uhkapeliyrityksen viime vuonna ratkaisemaan rahanpesuoikeusjuttuun . Puheenjohtaja , Mark Scheinberg , oli jatkanut osuuksien vastaanottamista PokerStarsille , vaikka se oli … Lue lisää » Ristiriitaisia uutisia nettipokerin maailmasta Espanjasta tällä viikolla , vain kahdeksan kuukautta sen jälkeen , kun pelaamista ruvettiin sääntelemään kansallisella tasolla : vuoden 2012 viimeisellä neljänneksellä uhkapelien bruttoliikevaihto oli 41 % . Nettipelaaminen kasvoi 17 prosentilla … Lue lisää »</w:t>
      </w:r>
    </w:p>
    <w:p>
      <w:r>
        <w:rPr>
          <w:b/>
          <w:color w:val="FF0000"/>
        </w:rPr>
        <w:t>id 194</w:t>
      </w:r>
    </w:p>
    <w:p>
      <w:r>
        <w:rPr>
          <w:b w:val="0"/>
        </w:rPr>
        <w:t>Mediaa , tekniikkaa ja mediatekniikkaa elokuu 21 , 2007 Mittarit punaisella Jaikussa oli pitkähkö ja sekava keskustelu otsikoista , otsikon katteesta , hyvän otsikon klikattavuudesta ja sen merkityksestä web-julkaisulle . Idea on tämä : otsikosta on tullut sisäänheittotuote . Otsikon vaikutuksen näkee Amppareissa tai omissa lokeissa . Ampareissa voi lisäksi vertailla oman julkaisun ja naapurin samasta aiheesta tekemän otsikon klikkausmääriä . Toki valistunut toimittaja tietää , että Ampparien käyttäjät eivät ole poikkileikkaus suomalaisesta yhteiskunnasta eikä tee asiasta sen pidemmälle meneviä johtopäätöksiä . Ampparien käyttäjät ovat keskiarvosuomalaista nuorempia , miehempiä , enemmän verkossa ja käyttävät yli litran enemmän kolaa päivässä ( ei , minulla ei ole lähdeviitettä ) . Pannaan otsikko hetkeksi syrjään , sillä otsikko on vain osanen varsinaisesta asiasta , joka on kävijämittaus ja suhtautumisen kävijämittausdataan . Asiaa käsittelee Washington Postin Joel Achenbach kirjoituksessaan ( jonka alkuosaa en saa näkyviin , mutta kakkossivulla on toisaalta kaikki tarpeellinen ) . Tämä on häiritsevää jo yksin siksi , että kävijämittaus tökkii . Käytetyt mittarit vaihtelevat : nyt viikkokävijä on oikea mittari , ensi viikolla se on sivunäyttö ja sitten oikeaksi mittariksi paljastuu saitilla vietetty aika per lukija . Oikealla mittarilla tarkoitetaan lukua , jolla ilmoittaja vakuutetaan siitä , että hänen kannattaa ilmoittaa juuri tällä saitilla . Lisäksi mittarit käyttäytyvät miten sattuu . En ole tavannut kovinkaan montaa online-toimintaa pyörittävää ihmistä , jotka olisivat onnellisia ja vakuuttuneita esimerkiksi TNS Metrixin tavasta mitata kävijöitä . Lisäksi silmämunien haaliminen vääntää journalismia tympeän alatyyliseen suuntaan . Koska tiedetään , että sanat " pylly " ja " porno " tuovat klikkejä , niitä työnnetään täkyiksi otsikoihin , joiden alla julkaistavat uutiset eivät käsittele tai sivua pyllyjä tai pornoa . Lienen ryhtynyt vanhaksi ja tosikoksi . Kirjoittajalla ei ole mitään pyllyjä vastaan per se . Posted by Kari at 21.08.07 15:10 Comments " Kirjoittajalla ei ole mitään pyllyjä vastaan per se " heh , onkohan päivän onelineri TNS Metrixistä tuskin löytyy keneltäkään hirveästi positiivista sanottavaa . Käyttöliittymä on järkyttävän kankea ja mittausvaihtoehtoja- / muuttujia on liian vähän ja ne ovat usein epäolennaisia . Kaiken huipuksi yritykset joutuvat ilmeisesti maksamaan järjestelmän käytöstä ( ? ) Syy Metrixin käyttämiseen liittyy varmasti monissa firmoissa nimenomaan mainosmyyntiin . Mediamyyjät ja mainostajat kun tuppaavat tapittamaan samaisen yhtiön viikottaisia kävijätilastorankingeja . Itse asiassa jo pidemmän aikaa amppareista tulevaa liikennettä ja klikkausmääriä amppareiden sivuilla seuranneena , on huomannut sen , että pelkkä otsikointi ei vaikuta kaikkeen . Myös uutislähde vaikuttaa klikkeihin , eli esim. täsmälleen sama otsikko , samasta aiheesta ( jolloin ampparit pistää myöhemmin tulleen uutisen "alaviitteeksi " ) , niin tietyissä tapauksissa "alaviiteuutinen " kerää enemmän klikkauksia , koska uutissivu , jolla ko . uutinen on , on ilmeisesti käyttäjäkunnan mielestä uskottavampi tai mielenkiintoisempi ( mielenkiintoinen voi tarkoittaa montaa asiaa , esim. itselläni ne uutislähteet , joissa tiedän olevan aktiivista uutiskeskustelua , ilman hankalia lisäklikkauksia uutiskeskusteluketjuun , ovat ne jotka valitsen kohteeksi kun päätän mistä uutisen luen ) kuin tuo " pääversioksi " asemoitu uutinen . Eli pelkkä " link bait " -tyylinen massojen kosiskelu ei ole aina välttämätöntä , jos uutispalvelu on saavuttanut tietyn statuksen ja " elää " esim. aktiivisella uutiskommentoinnilla , jotka usein tuovat enemmän " lihaa " aiheeseen kuin pelkkä uutinen itsessään . Sektori.com oli ehkä ensimmäisiä suomalaisia verkkomedioita , jossa tuo korostui , eli uutiset olivat ( ja ovat ) usein 1-2pv myöhässä muita , mutta uutisesta syntyvät keskustelut ovat se suola , miksi sivuilla silti käydään lukemassa ne jo aiemmin luetut</w:t>
      </w:r>
    </w:p>
    <w:p>
      <w:r>
        <w:rPr>
          <w:b/>
          <w:color w:val="FF0000"/>
        </w:rPr>
        <w:t>id 195</w:t>
      </w:r>
    </w:p>
    <w:p>
      <w:r>
        <w:rPr>
          <w:b w:val="0"/>
        </w:rPr>
        <w:t>Guts free spins Guts on melko uusi casino joka aloitti vuonna 2013 . Nimi muistuttaa meille suomalaisille niin rakasta sisua , ja osoittaa sitä kyllä jonkin verran . Heti alusta lähtien nimittäin on pelien valikoima ollut melko laaja ja sivusto on myös julistanut lupauksen , että kaikki maksut tulevat tapahtumaan kahden tunnin aikana . Uudet pelaajat saavat 50 free spins talletuksen yhteydessä ja saman tien 100 % bonuksen . Tervetuliaisbonus Uusi pelaaja voi aluksi käyttää tervetuliaisbonuksen Gutsilla jotta voi saada hyvän alun . Tervetuliaisbonus on jaettu kolmeen eri osaan . Ensimmäinen on nimeltään Guts bonus , joka antaa 100 % ylös 100€ asti kun tallettaa rahaa ja 50 freespiniä sen lisäksi ( käyttäessäsi bonuskoodia GUTSW1 ) Kun teet toisen talletuksesi niin saat 50 % ylös 100€ asti ( käyttäessäsi bonuskoodia GUTSW2 ) ja kolmannella talletuksellasi voit saada 50 % ylös 100€ asti + 50 freespiniä ( käyttäessäsi bonuskoodia GUTSW3 ) . Yhteensä voit siis kerätä 100 ilmaista pyöräytystä maksimoimalla bonuksesi . Kaikki freespinit tulevat käyttöön pelitilillesi ennen klo 11 talletusta seuraavana päivänä . Guts bonus Sen jälkeen kun olet nauttinut tervetuliaisbonuksesi , on aika osallistua tarjouksiin joita saat jatkuvasti . Voimme suosittaa henkilökohtaisen bonussivun ja kampanjasivun säännöllisiä tutkimuksia , sillä niihin ilmaantuu hyvin usein tarjouksia freespineistä , jotka eivät vaadi vastineeksi talletusta tai muitakaan toimenpiteitä . Voit myös valita jos haluat vastaanottaa tarjouksia uutiskirjeessä , mikä tekee helpommaksi ehtiä mukaan . Nämä eivät yleensä ole kovinkaan pitkäkestoisia , eli parasta on koettaa pysyä ajan tasalla . Casino Lobby Guts.com sivustolle kirjautumisen jälkeen on tunnelma aluksi aivan kuin Betsafe Casinolla . Molemmilla sivustoilla on sama värimaailma , viininpunaista ja mustaa . Muotoilu ja sisältö ovat myös melko paljon toisiaan vastaavat . Guts on hiukan eri tavoin navigoitavissa , meidän mielestämme huomattavasti paremmin . Valikot ovat selkeitä ja helppokäyttöinen rullaustoiminto auttaa löytämään halutut pelit . Guts tekee suunnilleen saman kuin moni muu kasino , mutta todella hiukan paremmin . Pelitarjonta Guts Casino pelivalikoimat sisältävät peliautomaatteja , rulettia , blackjackia , videopokeria ja pöytäpelejä . Filtterointi ja pelin etsiminen ovat nopeat ja sujuvat rutiinit . Pelitarjonta on melko suuri , joten muussa tapauksessa voi olla hankalaa löytää etsimänsä . Guts on tehnyt pelivalikoimastaan monipuolisen ja myös siten , että se on suosinut useita pelintuottajia . Tämä tuntuisi olevan menestyksekäs käytäntö , voit löytää Net Entertainment , Microgaming , IGT ja OMI Gaming pelejä . Videopeliautomaatteja on lähemmäs 400 erilaista ja n . 30 klassista peliautomaattia . Mobiilicasino Tietenkin Gutsilla on mukana myös mobilcasino ja sen tekemiseen on selvästikin nähty runsaasti vaivaa . Leo Vegasia ei ole helppoa lyödä tässä lajissa , vaikka Guts väittääkin omaavansa parhaan mobiilikasinon juuri nyt . Pelitarjonta on tietenkin pienempi kuin tietokoneella pelattavien pelien , siitä huolimatta mukana on runsaasti hyviä pelejä joista valita pelattavaa missä tahansa oletkin . Useimmat pelit soveltuvat hyvin lähes kaikille älypuhelimille , iPhone ja Android etunenässä mutta myös tableteille kuten i Pad . Suosituimpia mobiilipelejä ovat ehdottomasti Gonzo’s Quest ja Starburst . Ne eivät vaadi app-ohjelman hakua vaan toimivat suoraan web-selaimessa . Tuki Käytettävissä on erinomainen tuki jonka puoleen voi kääntyä vaikeuksissa . Yksinkertaisinta ja helpointa on kai käyttää chat-palvelua suoraan sivustolta , mutta myös sähköpostin lähettäminen toimii mainiosti . Voit lähettää postia suoraan support@guts.com osoitteeseen ja voit odottaa nopeaa vastausta . Lopuksi Guts on raikas tuulahdus online casinoiden joukossa ja siitä huolimatta että heillä ei oikeastaan ole erikoisempia uutisia , niin se tuntuu kuitenkin hiukan muita paremmalta . Jo aluksi on käytössä suuri pelitarjonta ja monia hauskoja kampanjoita . Uusi pelaaja saa mainion tervetuliaisbonuksen ja free spins . Toivomme kovasti että tulevaisuudessä saamme tarjouksia myös free spinseistä jotka eivät vaadi talletusta .</w:t>
      </w:r>
    </w:p>
    <w:p>
      <w:r>
        <w:rPr>
          <w:b/>
          <w:color w:val="FF0000"/>
        </w:rPr>
        <w:t>id 196</w:t>
      </w:r>
    </w:p>
    <w:p>
      <w:r>
        <w:rPr>
          <w:b w:val="0"/>
        </w:rPr>
        <w:t>HAUTAKIVIÄ Nämä kaksi arvoituksellista kiveä löydettiin 1960-luvun alussa Raision kirkkoa kunnostettaessa . Kyseessä ovat vanhat hautakivet , jotka oli käytetty uudelleen kynnyskivinä , kun kirkko rakennettiin joskus vuosien 1480 ja 1550 välisenä aikana . Oikeanpuoleiseen kiveen on kuvattu ns. auringonpyörä , ympyräristejä , eläinhahmoja ( lintu sekä koira tai leijona ) ja epäselviä kuvioita . Kiven lähimmät vastineet löytyvät Gotlannin saarelta . Todennäköisesti kyseessä on kristillinen hautakivi . On kuitenkin outoa , ettei siihen ole kuvattu tavanomaista ristiä .</w:t>
      </w:r>
    </w:p>
    <w:p>
      <w:r>
        <w:rPr>
          <w:b/>
          <w:color w:val="FF0000"/>
        </w:rPr>
        <w:t>id 197</w:t>
      </w:r>
    </w:p>
    <w:p>
      <w:r>
        <w:rPr>
          <w:b w:val="0"/>
        </w:rPr>
        <w:t>Kategoriat Miten Pay-Per-View näyttää ovat erityinen Kaapeli TV-asiakkaille ? Eniten katsotut osoittaa Yhdysvalloissa aikana 1970-luvun alussa , nyrkkeily ja paini . Nämä esitykset olivat erittäin viihdyttävä näinä aikoina , että miksi se on katsellut tuhansia tilaajia . Yhden keikan , joka voi antaa heille todellista viihdettä on paini saippuaoopperaa . Nämä saippuaooppera wresting yritykset ovat yksi suurimmista ja viihdyttävä osoittaa katsella kaapelitelevisiota . Mainita joitakin ovat World Wrestling Entertainment ( WWE ) ja yhteensä nonstop-Action Wrestlingissä ( TNA ) . Nyrkkeily fanit sen sijaan , katsella pay-per-view näyttää aikataulu . Pay-per-view-osoittaa , että on hyvä laatu ei voi olla yksi säännöllinen kanavilla , koska ne eivät ole käytettävissä paikallinen televisioasema . Pay-Per-View näyttää tarjolla vain , jos olet tilannut Kaapeli-TV . Jos et ole , et kokemusta katsomassa live-esityksiä . Joten ratkaisu katsojille PPV kokemuksesta on tilaa Kaapeli-TV-palveluntarjoaja . Tällä hetkellä keskustellaan yhdenlaisen pay-per-view Näytä . Sitä kutsutaan : saippuaooppera paini . PPV-esityksistä ovat esimerkiksi Total Nonstop Action Wrestlingssä ja World Wrestling Entertainment . Ne ovat vain saippuaoopperat , eli kaukana todellisuudesta , kaikki toimii . Huomannut katsoessasi paini ; kokea paitsi viihdettä , mutta myös draama ? Jokainen näyttö on tavallinen toimijat . He tekevät eivät ole todellinen urheilu . Niillä komentosarjojen seurata . Yleisesti jokainen painija on omat tarinansa alkaa ja päättyy . Tämä ohjaa hänet kuukausittainen maksu . Tuttu painijat kuten Miz , Undertaker , Wade Barrett ja Big Show ovat vain toimijoita . Ne maksetaan toimimaan ja viihdyttää katsojia . Väkivalta on väistämätön paini edes soap opera . Voit yleensä nähdä verta , kipua , kärsimykset ja vastaavat / pay-per-view . Toinen pay-per-view-osoittavat , että viihdyttää katsojia on hieman samanlainen kuin saippuaoopperaa paini , mutta tällä kertaa se on todellista urheilua . Yleisesti me tiedämme tämän nyrkkeily . Pay-per-view nyrkkeily näyttää on tilannut katsojat 3-6 kuukauden välein . Tuttu urheilijat kuten Manny Pacquiao , Shane Mosley ja Marco Antonio Barrera oli rakastettu monet katsojat . Urheilijat ansaitsevat miljoonia vain . Nyt on haasteellisempaa omalta koska viihde , he ovat antaneet innokas tilaajilleen . Et voi katsella pay-per-view näyttää , jos et ole tilaaja kaapelitelevisio . Tämä on , miten kaapelitelevisio tarjoajat täyttävät niiden asiakkaille erityisesti pay-per-view osoittaa , kuten nyrkkeily ja saippuaoopperaa . Koska katsojat tilaamalla pay-per-view näyttää määrä voittoja KAAPELITELEVISIO tarjoajat ovat korkeat . Live osoittaa , kuten nämä ovat koska suorana lähetyksenä telecast kaapeli-tai satelliitti PPV tekniikalla . Monet haluaisivat elää ja kaupallisten keskeytyksiä . Jos asiakas halusi katsella pay-per-view näyttää , hän on heti tilata Kaapeli-TV-palveluntarjoaja niin , että hän on koko ajan hän haluaa . Lisääntynyt voitot aina , kun ajoitettu pay-per-view Näytä on erittäin tärkeää KAAPELITELEVISIO tarjoajille . Siksi pidetään ylimääräinen . Tutustu Uusimmat Comcast kolminkertainen ilakoida esittää omalla alueella olla tyytyväisiä tuotteisiimme ja palveluihimme .</w:t>
      </w:r>
    </w:p>
    <w:p>
      <w:r>
        <w:rPr>
          <w:b/>
          <w:color w:val="FF0000"/>
        </w:rPr>
        <w:t>id 198</w:t>
      </w:r>
    </w:p>
    <w:p>
      <w:r>
        <w:rPr>
          <w:b w:val="0"/>
        </w:rPr>
        <w:t>Kaikilla kylpyhuonekaapistojen valmistajilla on useita eri sarjoja ja jokaisessa sarjassa erilaisia ovi- , pintamateriaali- ja värivaihtoehtoja . Sivuillamme vain joitakin yksittäisiä , yleisimpiä vaihtoehtoja . Kysy muista erikseen tarjousta . Käytännöllinen tapa on ensin tutustua esitteisiin ja valita niistä miellyttävin malli , josta sitten kysyä tarjousta . Kalusteista Tietyt kaapit sopivat vain tietyille altaille ja tietyt altaat vain tietyille kapeille . Sopivuus on useimmiten valmistajakohtaista ( ei aina , esim. Polaria.allaskaappeja on Idon altaille ) . Kalusteet eroavat toisistaan muotoilun , värien , valikoiman laajuuden ja materiaalien suhteen . Nämä ovat myös hintaa muodostavia tekijöitä . kalusteita valittaessa kannattaa miettiä omaa tilan käyttöä ja tarpeita , toiveita kokonaisuudelle , vaikka ei heti kaikkea toteuttaisikaan , mahdollisuuksia laajentaa tai muuttaa , hintaa sekä visuaalista ilmettä .</w:t>
      </w:r>
    </w:p>
    <w:p>
      <w:r>
        <w:rPr>
          <w:b/>
          <w:color w:val="FF0000"/>
        </w:rPr>
        <w:t>id 199</w:t>
      </w:r>
    </w:p>
    <w:p>
      <w:r>
        <w:rPr>
          <w:b w:val="0"/>
        </w:rPr>
        <w:t>Tuo voi olla myös Etelä-Afrikan joku kähäys , en saa äkkiä nyt päähäni mikä .....olisko jotain siihen malliin , että ANC:n sisällä käytiin joku valovoimainen köhinä , jossa katsottiin mistä puusta piru pissii . Noin 20 v sitten , noin . Esa Anttala , oikealta nimeltään Urpo Arhosuo , alun perin Urpo Lempiäinen ( 26 . syyskuuta 1917 Uusikirkko – 21. marraskuuta 1977 Lahti ) oli suomalainen kirjailija , joka kirjoitti omien kokemuksiensa pohjalta erityisesti jatkosodan kaukopartiotoiminnasta . Sortavalan pommitus kaiketi oli aika mieleenpainuva , aikalaisten kertoman mukaan . Samoin Kuhmo sai kokea melkoisen myllytyksen suhteessa kokoonsa . Nurmekseen osui pirullisesti rautatien takia ja Lappeenranta otti myös rankkaa kuuria . Kiertäen kaartaen arvataan : Sortavala . Useiden lähteiden mukaan kovimman kuurin saanut paikkakunta on tullut jo mainituksi , mutta ei ole kaunis Sortavala . Klikkaa laajentaaksesi ... Kuhmo ja Nurmes eivät olleet kaupunkeja 1939-1940 . Lappeenrannassa tuhoutui pommituksissa lähes 400 rakennusta ja pommituskertoja oli useita ja pommikoneiden kokonaismäärä noin 550 ( yhteenlaskettu kaikki pommituskerrat ) . Aineelliset vauriot siis ihan kärkipäässä lukumääräisestikin ja kun kuolonuhrejakin oli useita kymmeniä , niin sanotaan Lappeenranta . Veinkö lihat kupista veli baikalilta ?</w:t>
      </w:r>
    </w:p>
    <w:p>
      <w:r>
        <w:rPr>
          <w:b/>
          <w:color w:val="FF0000"/>
        </w:rPr>
        <w:t>id 200</w:t>
      </w:r>
    </w:p>
    <w:p>
      <w:r>
        <w:rPr>
          <w:b w:val="0"/>
        </w:rPr>
        <w:t>Pro bono tarkoittaa yleisen hyvän eteen vastikkeettomasti tehtyä asiantuntijatyötä , jota tarjotaan niille , joilla ei muutoin olisi resursseja hankkia kyseistä palvelua . HH Partnersin startup pro bono -ohjelma on tarkoitettu esimerkiksi muutaman opiskelijan perustamalle startupille , jolla on kasvuhakuinen visio , mutta alkuvaiheessa rajalliset resurssit . ” Opiskelijoiden keskuudesta lähtenyt yrittäjähenkisyys on kasvanut parin vuoden sisällä todelliseksi ilmiöksi . Mielestäni voidaan puhua jo kulttuurinmuutoksesta : nyt isot ryhmät opiskelijoita etsivät aktiivisesti uusia liikeideoita ja toteuttavat niitä yhdessä toisten samanhenkisten ja mentoreiden avulla . Tämä on Suomelle iso , positiivinen muutos asenteissa ” toteaa HH Partnersin osakas ja teknologiaryhmän vetäjä Martin von Willebrand . ” Perinteisesti toimien asianajotoimistot eivät juurikaan osallistu startup-yhtiöiden alkutaipaleeseen lähinnä johtuen palveluiden hinnasta . Pro bono -ohjelmalla haluamme osallistua startup-ilmiöön , tukea sitä ja tehdä myös omaa yhteiskuntavastuutyötämme . Myös syntyvät kontaktit voivat olla tärkeitä . ” Osakassopimuksella sovitaan startup-yrityksen sisäisistä pelisäännöistä ja kannustimista sekä huolehditaan siitä , että ne toimivat jatkossakin erilaisissa tilanteissa ajatellulla tavalla . Oikein perustettu yhtiö yhdessä toimivan osakassopimuksen kanssa luo aikaisessa vaiheessa kannustimet , yhteisen tavoitteen ja varmistaa yhtiön toimintavapauden jatkossa . ” Startupille on tärkeätä , että kannustimet luodaan oikein ja että perustetun yrityksen toimintavapaus säilyy . Tämä tarkoittaa muun muassa osakeomistusten , immateriaalioikeuksien ja sopimuksien oikeaa huomioimista ” kertoo HH Partnersin osakas ja yritysjärjestelyryhmän vetäjä Taina Tuohino . ” Tilanne on sama sekä teknologiastartupissa että vaikkapa kulutustavaroita tarjoavassa tai hyvinvointialan aloittavassa , kasvuhakuisessa yrityksessä . ” HH Partners on keskisuuri asianajotoimisto , joka palvelee kotimaisia ja kansainvälisiä asiakkaita lähes kaikilla liikejuridiikan alueilla . Toimiston asiakkaat ovat hyvin erikokoisia ja edustavat lukuisia toimialoja . Suomen kahdestakymmenestä suurimmasta yrityksestä ( Talouselämä 500 ) kolmannes käyttää HH Partnersin palveluita . Erikoisalaamme ovat oikeudenkäynnit ja riitojen ratkaisu , yritysjärjestelyt , immateriaalioikeudet ja markkinointi , teknologia sekä yrityssaneeraukset ja konkurssit . HH Partnersia ja sen juristeja suosittelevat muun muassa Practical Law Company , Best Lawyers ja Who’sWhoLegal. True partnership Toimintamme perustuu true partnership -periaatteelle . Tämä tarkoittaa sitä , että osakkaidemme omistusosuudet toimistostamme ovat yhtä suuret ja että toimiston tulos jaetaan tasan osakkaiden kesken . Yksittäisen osakkaan ... ( lue lisää )</w:t>
      </w:r>
    </w:p>
    <w:p>
      <w:r>
        <w:rPr>
          <w:b/>
          <w:color w:val="FF0000"/>
        </w:rPr>
        <w:t>id 201</w:t>
      </w:r>
    </w:p>
    <w:p>
      <w:r>
        <w:rPr>
          <w:b w:val="0"/>
        </w:rPr>
        <w:t>sunnuntai 15. syyskuuta 2013 Juhlaa Juhlat on juhlittu , hyvän ruoan ja seuran parissa ! Pahoittelen , että postaus tulee vasta tänään , syynä on se , etten millään ehtinyt väsätä tätä eilen illalla . Juhlien jälkeen meille nimittäin tuli iltaa viettämään serkkuni . Ihana ilta ja päivä takana , nyt sunnuntain uusiin " metkuihin " , hahaha . Kamera oli jälleen juhlissa koko ajan kaulassa , ja kuvia tarttui mukavasti mukaan . Tähän postaukseen en muokkaa kuvia , sillä mielestäni ne ovat ihan hyviä ilmankin . En tiedä , saisiko ihmisistä laittaa blogiin kuvia , joten en laita . Toivottavasti teidänkin viikonloppunne on ainakin tähän saakka mennyt hyvin ! Lähes kaikki kuvat otettu kameran asetuksilla : Iso-herkkyys 3200 Haarukointiasetus +1 ( Ja lisäksi itse asettamani kontrasti , värikylläisyys ja terävyys )</w:t>
      </w:r>
    </w:p>
    <w:p>
      <w:r>
        <w:rPr>
          <w:b/>
          <w:color w:val="FF0000"/>
        </w:rPr>
        <w:t>id 202</w:t>
      </w:r>
    </w:p>
    <w:p>
      <w:r>
        <w:rPr>
          <w:b w:val="0"/>
        </w:rPr>
        <w:t>Uusimmat artikkelit Walt Disneyn nimeä kantavat jättikokoiset huvipuistot ovat lapsiperheiden unelmien matkakohteita . Disneyn teemapuistoja sijaitsee tällä hetkellä Kalifornian Anaheimissa , Tokiossa , Hong Kongissa ja Pariisissa . Nyt pääsemme kurkistamaan pikakatsauksen japanilaiseen Disney-menoon . Lue lisää Ruotsalainen huonekalujätti IKEA on tuotemerkki , joka tunnetaan ympäri maailmaa . Yhtiöllä on yhteensä 349 liikettä 43 maassa . Nyt Singaporessa sijaitseva IKEA on noussut otsikoihin sydäntä lämmittävän hyväntekeväisyyskampanjan myötä . Lue lisää Maksullisten naisten ammattia on pidetty kaikkein vanhimpana keinona tienata rahaa . Kaikilla naisilla on kyky harrastaa seksiä , mutta vain harva pystyy tekemään sitä työkseen . Asiakkaita riittäisi varmasti aina , sillä miesten seksinnälkä ei lopu koskaan . Lue lisää Poppari Britney Spears sai taannoin elämänsä kuntoon totaalisen hermoromahduksen jälkeen . Nyt nainen on aloittanut laulu-uransa uudelleen , mutta hänestä kertovat otsikot ovat muuttuneet synkiksi nopealla aikataululla . Äskettäin nainen poistui ravintolasta maksamatta laskua . Lue lisää Make Music New York -festivaali on kaupunkifestivaali , joka tuo erilaisia muusikkoja yhteen New Yorkissa . Festivaalin tarkoituksena on myös näyttää musiikin monimuotoisuutta ja kulttuurikohtaista rikkautta . Nyt tämän vuoden Make Music New York -festivaaleilta on julkaistu huima tallenne . Lue lisää Opiskelu on varmasti monen vanhemman mielestä tärkeä osa lastensa elämää . Samaa mieltä on ollut myös Liam Blairin äiti , joka olisi kovasti halunnut poikansa opiskelevan itselleen tutkinnon . Äiti ei kuitenkaan tiennyt , että juuri tätä poika puuhasi salassa neljän vuoden ajan . Lue lisää Yksi kesä kohutuimmista bikinimalleista , Devin Brugman , on noteerattu kesän aikana useita kertoja bikinikuviin yksin ja ystäviensä kanssa . Suosittua Bikini A Day -muotiblogia kirjoittava kaunotar on nautiskellut erityisesti Miami Beachin maisemista ja siellä päivystävistä paparazzeista . Lue lisää Informaatioteknologian ajan suurimpiin sankareihin lukeutuva Edward Snowden paljasti taannoin , että Yhdysvaltojen tiedustelupalvelu NSA vakoilee ihmisiä ympäri maailmaa . Organisaatiolla on vapaa pääsy tietoon lähes kaikissa amerikkalaisissa verkkopalveluissa Googlesta Microsoftiin ja Facebookista Dropboxiin . Lue lisää Syöpään sairastuminen on asia , joka muuttaa varmasti koko elämän . Sairaus on todella vaikea paikka myös sairastuneen omaisille . Nyt yhdysvaltalainen urheilutoimittaja Stuart Scott on saanut kunniapalkinnon ESPY Awardseissa . Stuart on taistellut syöpää vastaan viimeiset seitsemän vuotta . Lue lisää Amerikkalainen mediapersoona Kim Kardashian on pitänyt huolen siitä , että hänen nimensä säilyy kaikkien huulilla . Taannoin seurapiirikaunotar sai oman videopelinsä Kim Kardashian : Hollywood -mobiilipelin muodossa , ja hän on tienannut pelillä jo huimat 62 miljoonaa euroa . Lue lisää</w:t>
      </w:r>
    </w:p>
    <w:p>
      <w:r>
        <w:rPr>
          <w:b/>
          <w:color w:val="FF0000"/>
        </w:rPr>
        <w:t>id 203</w:t>
      </w:r>
    </w:p>
    <w:p>
      <w:r>
        <w:rPr>
          <w:b w:val="0"/>
        </w:rPr>
        <w:t xml:space="preserve">    Iiihana keikka ! Kanan encore -asu oli jotain niin suloista ! Huusin ja kiljuin niin paljon että tänään aamulla huomasin , että oho , ääntä ei kamalasti sitten lähdekään . No jaa , kivaa oli , ja Kana oli ihan kamalan pieni ! Olenko ainoa , jonka mielestä kitaristi oli ihan supersöpö ! Ja mahtavan välisoiton veti siinä välissä basistin kanssa . Kana , tule Suomeen kolmannen kerran tai en enää osta levyjäsi ! Ja hei iik , mä koskin siihen ! KAWAII ! ! ! !111 ! Ja olin eturivissä , iik ! Harmittaa kyllä aivan kamalasti kun en ostanut pehmopupua ... Aivan uskomatonta . Kerrankin kävi tuuri ja pääsi jonossa hyvälle paikalle ( 12 ) ja siinä samassa sitten aivan eturiviin ! Eli aivan ihanteellinen paikka keikan seuraamiseen ! Ääni vain hieman käheänä , kovaa ja korkealta laulaminen ( / epämääräinen kirkuminen ) ei ehkä ole kovin hyväksi ihmiselle , joka ei ihan *köh* ole mikään sopraano . :D Ja seura oli parempaa kuin missään keikalla ikinä , ja kiitos kuuluu muille Terribleläisille . Uusia tuttavuuksiakin tuli , sekä opin myöskin tuntemaan taas osaa väestä hieman paremmin kuin ennen :) Ja vielä kaikkein suurin kiitos aivan uskomattomalle , söpölle ja äärettömän ihanalle Kanalle keikasta ! ( joka ei varmaankaan koskaan tule näkemään tätä ) Neiti oli aivan äärettömän söpö ja pieni , ja oli aivan uskomatonta päästä kättelemään ja halaamaan ( jälkimmäinen vasta toisella vierailulla - ensimmäisellä ei pokka kestänyt pyytää moista ) . Melkein veinasin alkamaan itkemään mutta levinneiden meikkien ollessa niin so not roria , sain jotenkin estettyä moisen . :) ) Seuraavaa keikkaa odotellessa ! Lupaan tulla . :) Ei voi sanoa muuta kuin MAHTAVAA ! Keikalla oli tosi kivaa ! Tanssikaamme joskus toistekin ( ne meidän liikkeet olivat jotain niin luovaa ) . Meno taisi olla kovimmillaan yleisön takarivissä 8D Kana oli mielettömän söpö ja kiitos kaikille mukavasta seurasta . Täytyy vielä sanoa Lotan kuvista : ihastuttavia naamoja , kylläkyllä . En tiedä lainkaan keitä olivat , mutta ne jotka menivät KESKEN KEIKAN pöllimään settilistoja ja pulloja lavalta , niin JÄRKI HOI ! ? Missä te olette olleet kun maalaisjärkeä jaettiin ? Kun keikka on kesken niin kai silloin jo pitäisi hälytyskellot ruveta soimaan , ettei mennä sinne lavalle ollenkaan , saati sitten pöllimään artistin omaisuutta . ( kyllä , ne on artistin omaisuutta ja se päättää saako roudari antaa ne faneille . fanit ei tod itse ota yhtään mitään . ) No . kuulemma ainakin osalta nää listat oli otettu pois , että olkoon siinä teille opetukseksi . Niin ja vielä lopputerveisiä kanalta . Hänelle tuli todella paha mieli ja häntä pelotti , kun yleisöstä oltiin juostu lavalle pöllimään asioita . Et kiittäkää vaan staffia kun ne sai kanan vakuutettua , ettei mitään hätää . Muuten saattaisi olla pikkusen viimeinen kerta kun Kana tänne viitsii tulla . ( mutjoo . itse keikasta : Todella jees , mutta niin nähty . :/ Olin ihan fiiliksissä siellä krääsäpöydässä ja tanssin tuolilla . ( wtf ? ei ollut tod mun nakki myydä mitään kanakrääsää , mut sitten mut vaan ditchattiin sinne yksin . O__o ;; ; ) ) Minä näin kun edessäni olevat ottivat joko kitaristin tai Kanan juomapullon lavalta . Olin hetken että täh , saako noinkin tehdä ? Ja ilmeisesti konttasivat vielä lavallakin konsertin jälkeen . Huh , mitä tolloja . Niin , milloin tämä suurempi " varkaus " tapahtui ( kun juomapullo , jonka edessäni seisovat pöllivät , oli aika lähellä eikä sitä näkisi hevin kuin läheltä ) eli settilistat sun muut ? Viimeisen ( se encore -biisi . Se taisi olla Usagi , ei muista ) kappaleen jälkeenkö ? Voi Kanaa ;_ ;. Harmittaa , jos tuollaisten hölmöjen takia Kana lopettaa keikkailun Suomessa tai Euroopassa . Toivottavasti ei , ja onneksi</w:t>
      </w:r>
    </w:p>
    <w:p>
      <w:r>
        <w:rPr>
          <w:b/>
          <w:color w:val="FF0000"/>
        </w:rPr>
        <w:t>id 204</w:t>
      </w:r>
    </w:p>
    <w:p>
      <w:r>
        <w:rPr>
          <w:b w:val="0"/>
        </w:rPr>
        <w:t>Ministeri Kiuru myönsi miljoona euroa tiedekasvatuksen kehittämishankkeisiin Opetusministeri Krista Kiuru on myöntänyt valtionavustusta kymmenelle hankkeelle , joilla lisätään lasten ja nuorten kiinnostusta tieteeseen kehittämällä tiedekasvatusta . Avustusta saaneet hankkeet ovat vaikuttavia koko Suomen tasolla ja säteilevät valtakunnallisesti laajaan joukkoon lapsia ja nuoria . Yhteensä myönnetty summa on 1082 000 euroa . Tiedekasvatuksen avustukset myönnettiin nyt ensimmäistä kertaa . Avustettavien hankkeiden valinnassa painotettiin uusien yhteistyöverkostojen luomista sekä hankkeita , joissa hyödynnetään digitaalisten tietoaineistojen avautumista sekä tietoverkkoja ja sosiaalista mediaa . Hakemuksia saapui yhteensä 66 kappaletta , joista avustus myönnettiin kymmenelle . Laajuus ja valtakunnallisuus näkyy avustuksen saajien hankkeissa . Esimerkiksi Helsingin yliopiston LUMA-keskuksen Tiedettä ja teknologiaa kaikille hankkeen päätavoitteena on oppiainerajat ylittäen edistää tiedekasvatusta eri puolilla Suomea yhteistyössä kansallisen LUMA-verkoston kanssa . Heurekaa ylläpitävän Tiedekeskussäätiön Tiedekasvatusta ideaverstaassa hankkeessa puolestaan toteutetaan osallistavia työpajoja koululaisille ja muulle yleisölle paitsi eri puolilla Suomea , myös Tallinnassa . Hanke on laaja-alainen ja valtakunnallisesti kattava . Hankkeessa luodaan uusia verkostoja erilaisten toimijoiden välille , hyödynnetään digitaalisia tietoaineistoja ja sosiaalista mediaa . Pienin rahoitusta saanut hanke on Ada Äijälän koulu OY:n , Arkadan yhteislyseon Valkjärvi-projekti , jossa perehdytetään lapsia ja nuoria tieteen tekemiseen tutkimuskurssilla ja kehitetään yhteistyöverkostoa . Pienuudestaan huolimatta hanke on erityisen innovatiivinen . - Kehittämishankkeissa luodaan uusia avauksia tiedekasvatuksen kehittämiseksi ja muodostetaan uusia yhteistyöverkostoja erilaisten toimijoiden välille . Tiedekasvatuksen kentällä Suomessa toimii suuri määrä organisaatioita , mutta kenttä on nykyisin varsin hajanainen . Siksi olen painottanut avustusten myöntämisessä verkostoitumista . Elinikäisen oppimisen periaatteiden mukaisesti lapsille ja nuorille suunnatulla tiedekasvatuksella on suuri merkitys sekä kansalaisten osaamisen kehittämisessä , että uusien tutkijasukupolvien kasvattamisessa , kertoo opetusministeri Krista Kiuru .</w:t>
      </w:r>
    </w:p>
    <w:p>
      <w:r>
        <w:rPr>
          <w:b/>
          <w:color w:val="FF0000"/>
        </w:rPr>
        <w:t>id 205</w:t>
      </w:r>
    </w:p>
    <w:p>
      <w:r>
        <w:rPr>
          <w:b w:val="0"/>
        </w:rPr>
        <w:t>Domnan pirtti , Kuivajärvi Rajakarjalaisen talon arkkitehtuuria mukaileva Domnan pirtti valmistui vuonna 1964 . Rakennus on nimetty kuivajärveläisen itkujen taitajan Domna Huovisen ( 1878-1963 ) mukaan . Kookas ja komea Domnan pirtti on kuin portti Suomussalmen vienalaiskyliin saapuvalle . Rakennuksessa toimii retkeilymaja ja se on yleensä kylällä järjestettävien tilaisuuksien pitopaikka . Domnan pirtti ja lähellä oleva tsasouna symboloivat Kuiva-Hietajärven kylien jälleenrakentamista . Entinen kunnanlääkärin virkatalo , Ämmänsaari Suomussalmen entinen kunnanlääkäritalo Ämmänsaaressa on rakennettu vuonna 1957. Vanhan sairaala-alueen muu sodanjälkeinen rakennuskanta purettiin pois uuden kunnansairaalan rakentamisen myötä vuonna 1967 . Vanha kunnanlääkäri talo on kaksikerroksinen vaaleaksi rapattu satulakattoinen rakennus . Sisääntulokatoksen luonnonkiviaiheet sitovat rakennuksen tiukasti jälleenrakennuskauteen . Virkatalo on säilyttänyt ulkoisesti hyvin rakentamisaikaisen ulkoasunsa . Sisätiloihin on tehty uuden käyttötarkoituksen vaatimia muutoksia . Hallan jääkäripirtti Saarijärven jääkäripirtti on rakennettu vuonna 1914 Hallan Ukon kalastusmajaksi . Hallan Ukko , J. A. Heikkinen ( 1863-1938 ) oli mm. maanviljelijä , kauppias , tervatehtailija ja kansanedustaja . Pirtti sijaitsee pienehkössä Jääkärisaaressa Suomussalmen ja Hyrynsalmen rajalla . Se on tullut tunnetuksi etappi- ja piilopaikkana , kun Suomen itsenäisyyttä suunnitelleet miehet pyrkivät viranomaisilta salaa Ruotsin kautta sotilaskoulutukseen Saksaan . Huuhtiloma Suomussalmen kirkonkylästä Hulkonniemen ja Kylämäen suuntaan johtavan tien varrella oleva , noin kilometrin pituinen muisto vanhasta tielinjauksesta , jossa on säilynyt sorapinta sekä siltapengerten kivestä halotut tolpat ja puiset kaiteet . Juntusrannan kylämaisema Juntusrannan kylänraitti muodostaa pienimuotoisen taajaman . Raitin yleisilme henkii jälleenrakennuskautta ja rakennuksilla on siten pitäjän historiaan peilaten suuri symbolinen merkitys . Rakennukset ilmentävät vähäeleisen elegantisti sodanjälkeistä rakentamista . Peltomaisemat ovat näyttäviä ja ne rajoittuvat veden rajaan . Kaartilan ruotsalaistalo Kaartilan vuonna 1940 rakennettu Ruotsin lahjatalo on säilynyt hyvin alkuperäisasussaan . Suomussalmelle rakennettiin talvisodan jälkeen 35 Ruotsin lahjataloa . Talojen seinärakenne muodostuu 120 tai 180 cm leveistä ja niitä hieman kapeammista elementeistä . Seinärakenteena on tervapahvien ja laudoituksen vuoraama 3 cm:n purutäyte . Julkisivulaudoituksena on pystyrimoitus ja alkuperäisenä katteena lappeensuuntaisesti levitetty huopa . Rakennuksen mukana seurasi kyltti , joka naulattiin seinään : " LAHJA RUOTSIN KANSALTA - AV SVENSKA FOLKET 1940 " . Karhulanvaara , Suomussalmi-opisto Karhulanvaaralla sijaitsi ennen Suomussalmiopistoa Suomussalmen emäntäkoulu ja alun perin Karhulanvaaran pappila . Pappilan rakennukset tuhoutuivat Toisen maailmansodan taisteluiden osana sittemmin pihapiirissä toiselle paikalle siirrettyä veroaittaa ( noin vuodelta 1870 ) lukuun ottamatta . Pappila on Suomen ensimmäisen presidentti K.J. Ståhlbergin syntymäkoti . Rakennuksesta on vielä kivijalka paikoillaan . Pappilaa on kirjoituksillaan tunnetuksi tehneet Calamniuksen pappissuvun jäsenet , joista tunnetuimpana Ilmari Kianto ( 1874-1970 ) . Kiannon isä A.B. Calamnius toimi Suomussalmen kirkkoherrana vuosina 1879-1915 . Karhulanvaaran maisemassa näkyy pitkäaikaisen asumisen jäljet . Pihapiiriin tulemista hallitseva lehtikuusikuja on istutettu viime vuosisadan alussa Ämmän ruukilta tuoduista taimista . Pappilan elämästä on maisemassa merkkeinä tervahaudan pohja , rautahytin jäänteet sekä kiviin ja kallioihin Calamniusten kaivertamia nimikirjaimia .</w:t>
      </w:r>
    </w:p>
    <w:p>
      <w:r>
        <w:rPr>
          <w:b/>
          <w:color w:val="FF0000"/>
        </w:rPr>
        <w:t>id 206</w:t>
      </w:r>
    </w:p>
    <w:p>
      <w:r>
        <w:rPr>
          <w:b w:val="0"/>
        </w:rPr>
        <w:t>header_OT_tyopaikat Materiaali- ja logistiikkapäällikkö Päijät-Hämeen sosiaali- ja terveysyhtymän toimialat ovat erikoissairaanhoito , sosiaali- ja perusterveydenhuolto sekä ympäristöterveydenhuolto . Kehitämme toimintaa rohkeasti ja etsimme aktiivisesti uusia toimintamalleja . Kuntayhtymässä työskentelee noin 4000 eri ammattialan osaajaa . Liity joukkoon ! www.phsotey.fi - mielenkiintoiset ja haastavat tehtävät tukipalvelukeskuksen keskeisellä tulosalueella - työyhteisön , jossa sinulla on mahdollisuus kehittyä yhdessä vaativien asiakkuuksien ja osaavien kollegoiden kanssa - joustavat työaikajärjestelyt sekä monipuoliset harrastusmahdollisuudet</w:t>
      </w:r>
    </w:p>
    <w:p>
      <w:r>
        <w:rPr>
          <w:b/>
          <w:color w:val="FF0000"/>
        </w:rPr>
        <w:t>id 207</w:t>
      </w:r>
    </w:p>
    <w:p>
      <w:r>
        <w:rPr>
          <w:b w:val="0"/>
        </w:rPr>
        <w:t>" Blackjack " kutsutaan myös " 21 " . Blackjack on yksi suosituimmista kasinopeleistä maailmassa . Ne jotka pelaavat eri kasinopeliä viettävät suurimman osan ajastaan ​​pelaa Blackjack . Blackjack säännöt on helppo ymmärtää ja oppia . Blackjack antaa taitava pelaaja johdonmukainen voittavan etu taloon ! Jälleenmyyjä ja useat pelaajat osallistuvat Blackjack . Jokainen pelaaja ja jakaja on kaksi korttia kullekin . Jokaisen pelaajan käsi häntä vastaan ​​jakajan kädellä . Jos saat käden arvo lähempänä kahteenkymmeneen yksi ilman menee nurin kuin jakaja , kätesi voittaa . Tavoitteena Blackjack on saada käden arvo niin lähellä kahteenkymmeneen-onia mahdollista ilman menee yli . Tavoitteena Blackjack on voittaa jakaja ! Tehokkain mahdollinen käsi on käsi arvo viimeistään kaksikymmentäyksi yksi kaksi ensimmäistä korttiasi . Ässä ja kymmenen arvostettu kortti antaa sinulle 21 tai blackjack . Kun saat blackjack , jakaja maksaa sinulle kolme siruja joka toinen , että sinulla on veto . Jos sekä sinä ja jakaja on pamput vetosi on yksinkertaisesti säilyttää sinut . Tässä tapauksessa sinun ei menetä eikä voittaa . Pelaaja on aina etu Blackjack , koska se on pelaaja , joka päättää ottaa yksi kortti vai ei ja milloin . Jälleenmyyjä aina pelaa kiinteitä sääntöjä . Jälleenmyyjän on osuma kunnes hän on seitsemäntoista tai enemmän . Jos pelaajan summa on 21 tai pienempi kuin 21 , mutta korkeampi kuin jakajan kuin hän voittaa , ja hänelle maksetaan 1:1 . Jos yhteensä soittimen ja jälleenmyyjän ovat yhtä sitä kutsutaan push . Push ei ole voittanut eikä kadonnut . Kun kyseessä push kukaan ei voita , eikä kukaan häviää . He sanovat mennä nurin , jos arvo kätesi menee yli 21. Jos menet nurin häviät vetosi . Jos molemmat kätesi ja jakajan käsi on rintakuva , häviät vetosi , koska jakaja aina pelaa kätensä viimeisen . Kauppiaan suurin etu pelaajaan nähden on , että jälleenmyyjä on aina viimeinen pelata kätensä . Pelaajilla on hyödyntää joustavia pelata . Pelaajat on neljä vaihtoehtoa . Se on pelaaja , joka päättää lyödä , seistä tai jakaa ja milloin . Alkuperä peli Blackjack on vielä keskustellaan . Jotkut ihmiset uskovat , että Blackjack perustuu joidenkin Euroopan korttipelejä . Blackjack on osa Ranskan " Vingt-Un " ( 21 ) , " Trente et Quarente " ( 20 ja 30 ) , " Chemin de fer " ( Railroad ) , Espanjan " yksi ja kolmekymmentä " ja italialainen " Baccara " ja " Seitsemän , ja Half " . Ranskan " Vingt-Un " ( 21 ) , " Trente et Quarente " ( 20 ja 30 ) , " Chemin de fer " ( Railroad ) , Espanjan " yksi ja kolmekymmentä " ja italialainen " Baccara " ja " seitsemän ja puoli " tulevat Yhdysvalloissa 19th century ja olivat hyvin suosittuja . Jo jonkin aikaa kasinot ja rahapelit taloa kielletty . Vuonna länsiosassa Yhdysvalloissa uhkapeli oli laiton peräisin 1850-luvulta vuoteen 1910 . Nevadassa uhkapeli oli laitonta 1910-1931. Vuonna 1931 uhkapeli laillistettiin Nevadassa . Kun kasino uhkapeli laillistettiin Blackjack tuli yksi suosituimmista peleistä . Kasino uhkapeli ja Blackjack olivat hyvin suosittuja . Blackjack pelattiin lähes jokainen kasino ja uhkapeli talossa . Sitten yksi tai kaksi kantta käytettiin Blackjack . Vuonna 1956 ensimmäinen artikkeli Blackjack julkaistiin . Ensimmäinen artikkeli Blackjack oli otsikoitu " Optimum strategia Blackjack " . " Optimum strategia Blackjack " on kirjoittanut Roger Baldwin . In " Optimum strategia Blackjack " Roger Baldwin kirjoitti joitakin strategioita . Roger Baldwin selitti kuinka vähentää " House " , tai kasino , etu perustuu todennäköisyys ja tilastot . " Beat the Dealer " julkaistiin vuonna 1962 matematiikan professori Edward O . Thorp . Kirjassaan hän kirjoitti ensimmäisen laskennan voittavan järjestelmä . Lähes jokainen peluri lukea tämä kirja . Monet ihmiset lukevat kirjoja kasinot , kasinopelejä ja uhkapeli . Julkaisemisen jälkeen kirja ilmestyi miljoonille uusille pelaajille ympäri maailman . Ihmiset halusivat toteuttaa Thorpin strategiaa . Jotkut kasinot muuttunut Blackjack säännöt Thorpin strategian todella toimi . Kun Blackjack säännöt muuttuivat joissakin kasinoissa useimmat ihmiset lopetti pelaamisen Blackjack . Casinos</w:t>
      </w:r>
    </w:p>
    <w:p>
      <w:r>
        <w:rPr>
          <w:b/>
          <w:color w:val="FF0000"/>
        </w:rPr>
        <w:t>id 208</w:t>
      </w:r>
    </w:p>
    <w:p>
      <w:r>
        <w:rPr>
          <w:b w:val="0"/>
        </w:rPr>
        <w:t>Talletus Vaihtoehdot Pokeri Tervetuloa online pokeri kohtaan . Tämä sivu tarjoaa yleiskatsauksen kaikkiin saatavilla oleviin pokerinettisivuihin , joihin pääsee Uhkapeli Talletusten kautta . Listaus erilaisten pokerisivujen ja niiden tarjoajien pokeripeleistä on suosittavuuden mukaan . Eniten vieraillut pokerisivut ovat listan yläpäässä . Jokainen online pokeriportaali on kuvailtu tarkasti . Erilaisia tietokategorioita on saatavilla useita . Yleistä tietoa , Uhkapeli Talletusvaihtoehdot , saatavilla olevat kielet ja valuutat , talletusvaihtoehdot , käytetyt ohjelmistot , lisenssit ja luvat sekä yhteystiedot ovat osa pokerisivun esittelyä . Valitse online pokerisivusto saatavilla olevista nettisivuista ja pelaa joko huviksesi tai oikealla rahalla . Jokainen listattu pokerinettisivu on arvioitu ja katsottu läpi Uhkapeli Talletusten toimittajien toimesta . PokerStars on kaikista suosituin ja isoin pokerisivusto maailmassa . Se on myös yksi niistä harvoista pokerisivustoista jotka hyväksyvät pelaajat Yhdysvalloista ja tämä on mahdollistanut PokerStarsin järähdysmäisen kasvun . PokerStars keskittää huomionsa erityisesti turvallisuuteen , reiluun peliin ja asiakasystävälliseen peliympäristöön ja on johtavassa asemassa näillä periaatteilla .PokerStarsin ohjelmisto on luotettava ja nopea . PokerStars pitää erittäin hyvää huolta pelaajistaan ja se näkyy heidän sivustollaan ja kuuluu olennaisena osana heidän maineeseensa . Full Tilt Poker on pokerihuone joka on on ollut online verkossa jo vuosia . Huoneen kehittäminen tapahtui yhdessä pokeriammattilaisten kanssa . Kaikki nämä ammattilaiset pelaavat itse Full Tilt Pokerissa ja osallistuvat sivuston parantamiseen ja kehittämiseen . Käyttämällä hyväkseen tätä huikeaa täysipäiväisten pokeriammattilaisten ammattiataitoa ja tietämystä , Full Tilt Pokerista on tullut yksi nopeimmin kehittyvistä pokerihuoneista . Uusilla neuvoilla , tiedoilla ja vinkeillä Full Tilt Pokerin pelaajista voi tulla parempia pokeripelaajia . Betfair Poker on osa isoa ja tunnettua Betfairin portaalia , joka tarjoaa erilaisia onlinepelejä verkossa . Betfair on peräisin Englannista ja Australiasta , mutta heidän sivuilleen pääsee mistäpäin maailmaa tahansa . Betfair Poker on osa Betfairin verkostoa jossa pelaaja tarvitsee vain yhden tilin pelatakseen pelejä tässä portaalissa . Betfair Poker on erittäin tärkeä osa Betfairia , jossa pelaajat eivät ikinä pitkästy peliin kun pelaavat Betfairilla . Everest Poker sanoo olevansa yksi ensimmäisistä monikansallisista pokerihuoneista . He ovat toimineet verkossa jo vuosia . Everest Poker on yksi mailman isoimmista pokerihuoneista ja he tarjoavat ohjelmistonsa 15 kielellä pelaajille jotka tulevat ympäri maailmaa . Everest Poker tähtää lähinnä eurooppalaisiin pelaajiin . Everest Poker keskittää markkinointinsa maakohtaisiin kampanjoihin ja tarjoaa paljon eri bonuksia ja turnauksia . Pacific Poker oli mailman isoin pokerihuone siihen asti kun heidän piti lopettaa pelaajien hyväksyminen Yhdysvalloista vuonna 2006 . Pacific Poker lanseerattiin heinäkuussa 2002 ja se tunnetaan pokeripelaajien joukossa sivustona josta on helppo voittaa rahaa . 3D grafiikat Pacific Pokerin ohjelmistossa ovat ilo silmälle ja heillä on muutamia toimintoja joita ei löydy useilta muilta ohjelmiston tarjoajilta . Näiden toimintojen joukossa on mm se että pelaaja näkee edellisen pelin käden ja miten peli eteni . Titan Poker on yksi mailman johtavimmista pokerihuoneista monella tavalla . He ovat yksi isoimmista pokerihuoneista jonka Ipoker verkosto omistaa ja he käyttävät pääasiassa Playtechin ohjelmistoa . Titan Poker toimii Israelista ja Kyprokselta käsin ja sillä on lisenssi Khanawaken hallitukselta Kanadasta .Titan Pokeri on yksi isoimmista pokerisivustoista ja sillä on erittäin aggressiivinen markkinointistrategia Euroopassa niin internetissä , televisiossa sekä radioissa . Titan Poker kansainvälistä tunnelmaa pokeriin , pelaajat ympäri maailmaa kokoontuvat pelaamaan pokerihuoneeseen . Tilaa uutiskirje newsletter Ominaisuudet Casino sivu Tuoreimmat Uutiset Huhut Partygamingin and Bwinin yhdistymisestä ovat velloneet pitkään onlinepelimarkkinoilla . Mahdollinen yhdistyminen näiden kahden kesken loisi jättiläismäisen yrityksen jolla olisi valtavan suuri osuus markkinoista joihin kuuluu neljä isointa pelialan tuotetta casino , urheiluvedonlyön</w:t>
      </w:r>
    </w:p>
    <w:p>
      <w:r>
        <w:rPr>
          <w:b/>
          <w:color w:val="FF0000"/>
        </w:rPr>
        <w:t>id 209</w:t>
      </w:r>
    </w:p>
    <w:p>
      <w:r>
        <w:rPr>
          <w:b w:val="0"/>
        </w:rPr>
        <w:t xml:space="preserve">  Täydellinen loma-asuntopaikka Playa de Aro Playa de Aro on rannikkokaupunki , jossa on vilkas yöelämä . Huvila Playa de Arossa on erityisen hyvä vaihtoehto nuorille , jotka voivat näin käydä pubeissa ja klubeissa . Playa de Aron ranta on hyvin pitkä . Voit vuokrata huvilan Playa de Arosta rannan läheltä ja nauttia merestä ja muista vapaa-ajanviettomahdollisuuksista kuten Aquadiver- ja Magic Park-teemapuistoista . Päänähtävyyksiin kuuluvat linna ja pyhän Marian kirkko , joka sijaitsee Castell d'Aron esikaupunkialueella . Jos haluat ettei ympärilläsi ole niin paljon turisteja ja rauhallisemman ympäristön , suosittelemme että vuokraat huvilan Playa de Aron tältä alueelta . Playa de Arossa on myös ranta-asuntoalue S'Agaró . Moni joka haluaa vuokrata huvilan Playa de Arosta päätyy lopulta vuokraamaan sen S'Agarósta , mistä löydät ylellisiä luksusasuntoja aivan uimarannan tuntumasta rantabulevardilta , jota pidetään yhtenä kaikkein kauneimmista ja joka on julistettu kansallisaarteeksi . Sant Feliu de Guixols Kesällä tunnettu Porta Ferradan musiikkifestivaali ( Festival de música de la Porta Ferrada ) pidetään Sant Feliu de Guixolsin benediktiiniluostarin luona ja siihen osallistuu maailmankuuluja muusikkoja . Asuessasi asunnossa Tossa de Marissa ja Sant Feliu de Guixolsissa voit viettää aikaasi käymällä festivaalilla . Sant Feliu de Guixolsin uimaranta sijaitsee kaupungin keskustassa . Sieltä alkaa Fortimin kävelyreitti , joka myötäilee rantaa kivikkoisessa ympäristössä monen pienen saaren ohi . Tossa de Mar Koska Tossa de Mar on Lloret de Marin lähellä oleva ratakaupunki , on siellä paljon nähtävyyksiä , joista tämä matkailijoiden suosima paikkakunta on kuuluisa . Ranta , meri ja aurinko ovat elimellinen osa koko aluetta ja ne tarjoavat ihanteelliset vapaa-ajanviettopuitteet niille , jotka vuokraavat loma- asunnon Tossa de Marista . Toisin kuin Lloret de Mar , Tossa de Mar on melko pieni , joten siellä voi rentoutua kunnolla . Jos vuokraat asunnon tai huvilan Tossa de Marista voit nauttia uimarannoista , vesiurheilusta ja ravintoloista sekä ympäristöstä , jonka avulla sukellat menneisyyteen , sillä Tossa de Marin vanhassakaupungissa on paljon historiallisia rakennuksia . Asunto Tossa de Marissa vanhankaupungin tai rannan läheisyydessä tarjoaa aidon lomatunnelman auringonpaisteineen ja rannalla rentoutumisineen ja sen lisäksi mahdollisuuden historian ja kulttuurin kohtaamiseen . Katso listaa vapaista asunnoistamme Tossa de Marissa .</w:t>
      </w:r>
    </w:p>
    <w:p>
      <w:r>
        <w:rPr>
          <w:b/>
          <w:color w:val="FF0000"/>
        </w:rPr>
        <w:t>id 210</w:t>
      </w:r>
    </w:p>
    <w:p>
      <w:r>
        <w:rPr>
          <w:b w:val="0"/>
        </w:rPr>
        <w:t>Fransiscus Assisilainen ja susi Lea Ehkä kuuluisin tarina Pyhästä Frankiesta on se kun hän kesytti suden joka pelotteli Gubbion asukkeja . Ollessaan kylässä Pyhä Frankie huomasi , että susi oli rankka tapaus , se ei pelkästään syönyt eläimiä , vaan myös ihmisiä . Ihmiset jahtasivat sitä asein , mutta ne jotka sen löysivät päätyivät sen hampaisiin . Kylän väki ei enää uskaltanut poistua kylästään . Pyhä Frankie sääli ihmisiä ja päätti mennä suden luo . Ihmiset varoittelivat kauhuissaan , mutta hän sanoi , että Jumala huolehtii hänestä . Urhea pappi ja muutama talonpoika lähtivät Pyhän Frankien messiin kaupungin ulkopuolelle . Pian talonpojat tosin kääntyivät takaisin kieltäytyen kunniasta . Pyhä Frankie jatkoi kumppaninsa kanssa . Yhtäkkiä susi , leuat auki , hyökkäsi metsästä heitä kohti . Pyhä Frankie teki sen edessä ristin merkin . Jumalan voima hidasti suden liikkeen ja sulki sen suun . Pyhä Frankie puhui eläimelle : “ Tule luokseni , Veli Susi . Kristuksen nimessä , käsken sinua olemaan satuttamatta ketään . ” Sillä hetkellä susi laski päänsä ja kävi makaamaan Pyhän Frankien jalkojen juureen , lauhkeana kuin lammas . Pyhä Frankie selitti sudelle , että se on säikytellyt ihmiset hengiltä , tappanut niin eläimiä , mutta myös ihmisiä , jotka olivat Jumalan kuvia . “ Veli Susi , ” sanoi Pyhä Frankie , “ Tahdon tehdä rauhan sinun ja Gubbion ihmisten välillä . Ne eivät vahingoita sinua mutta sinäkään et heitä . Kaikki menneet teot annetaan anteeksi . ” Susi osoitti hyväksymisensä liikuttamalla kehoaan ja nyökyttämällä päätään . Sitten , paikalla kokoontuneiden ihmisten yllätykseksi , Pyhä Frankie pyysi sutta vannomaan valan . Kun Pyhä Frankie ojensi kätensä ottaakseen sen vastaan , susi ojensi etutassunsa ja asetti sen Pyhimyksen kädelle . Pyhä Frankie käski sutta seuraamaan häntä kylään ja tekemään rauhan kyläläisten kanssa . Susi seurasi Pyhää Frankieta . Heidän saapuessa kylän aukiolle jokainen oli todistamassa tätä ihmettä . Susi rinnallaan Pyhä Frankie piti seremonian Jumalan ihmeellisestä ja pelottomasta rakkaudesta , kutsuen ihmisiä katumaan tekemiään tekoja . Sitten hän tarjosi kyläläisille rauhan suden puolesta . Kyläläiset lupasivat yhteen ääneen ruokkia sutta . Pyhä Frankie kysyi sudelta kelpaavatko ehdot sille . Se laski päänsä alas ja ravisteli kehoaan niin , että kaikille tuli selväksi että se hyväksyi . Jälleen kerran susi asetti tassunsa Pyhän Frankien kädelle sopimuksen merkiksi . Siitä lähtien ihmiset pitivät sanansa . Susi eli pari vuotta kyläläisten luona , kulkien ovelta ovelle saadakseen ruokaa . Se ei satuttanut ketään eikä kukaan satuttanut sitä . Koiratkaan eivät haukkuneet sille . Suden rauhoittuminen oli ihmisille elävä todiste Pyhän Frankien ihmeistä , kärsivällisyydestä , hyvyydestä ja pyhyydestä . Se on olut elävä symboli Jumalan voimasta ja sallimuksesta . ____________________ T-paita jossa lukee : " Sen täyyy olla totta koska se on Wikipediassa ! " on vielä hankkimatta . Linkittäminen wikipediaan takaa lähinnä ( suhteellisen ) pysyvän linkin , ei välttämättä aina mitään sen kummempaa . ( Kuolleita linkkejä täynnä olevat blogit ovat tylsiä . ) Lisälähteistä ei pitäisi olla pulaa Internetissä , sen jälkeen kun huomaa , että Wikipedia tarjoaa pelkkää lämmintä kättä . ;o }</w:t>
      </w:r>
    </w:p>
    <w:p>
      <w:r>
        <w:rPr>
          <w:b/>
          <w:color w:val="FF0000"/>
        </w:rPr>
        <w:t>id 211</w:t>
      </w:r>
    </w:p>
    <w:p>
      <w:r>
        <w:rPr>
          <w:b w:val="0"/>
        </w:rPr>
        <w:t>Oma Intranet-prototyyppi päivässä valmiiksi Suunnitteletko intranetin tai dokumentinhallinnan projektia ? Haluatko nähdä , mitä SharePointissa saa aikaan vakiotoiminnoilla ? Tarvitsetko oman prototyyppiympäristön , jossa suunnitella ja kokeilla asioita käytännössä ? Haluatko kehittää tai päivittää SharePoint-pääkäyttäjätaitojasi ? Sulavan uudentyyppisessä koulutuksessa rakennetaan yhden koulutuspäivän aikana SharePoint Online -prototyyppi , jonka jokainen osallistuja saa mukaansa jatkokäyttöä varten . Koulutuksessa käydään läpi yleisimmät intranetin toiminnalliset osiot : Sosiaaliset toiminnot ( uutissyöte , yhteisösivustot ) Viestinnällinen intranet ( uutiset , keskustelut , kyselyt , navigaatio ) Dokumentinhallinta ( näkymät , metatiedot , versiot ) Ryhmätyö ( työryhmäsivustot , wikit ) Käyttöoikeudet ja käyttäjähallinta Haku Osallistujien omat toiveet Ajankohta Ilmoittaudu viimeistään Kesto ke 4.6.2014 ke 28.5.2014 1 päivä Lähtötaso Hinta Sijainti Perusteet 1100 euroa + alv 24 % Helsingin keskusta Hyödyt sinulle ja organisaatiollesi Perehdyt SharePointin uusimman version mahdollisuuksiin Ymmärrät , mikä SharePoint-pohjaisessa intranetissä on mahdollista out-of-the-box ja mikä vaatii räätälöintejä Saat ideoita ja toimivia malleja työyhteisösi intranetin suunnitteluun , käyttöön ja kehittämiseen Saat mukaasi valmiin Intranet-prototyypin , jota voit käyttää organisaatiossasi ilmaiseksi 30 päivän ajan Oppimismenetelmät ja materiaalit Päivä koostuu kuudesta osiosta , joissa esitellään SharePoint Onlinen relevanteimmat toiminnallisuudet . Näistä rakennetaan päivän aikana kunkin osallistujan tarpeisiin soveltuva prototyyppi . Samalla opitaan hyödyntämään tehokkaasti SharePointin ominaisuuksia ja tutustutaan intranet-suunnittelun trendeihin . Prototyyppi tehdään Office 365 -palveluun , mutta sitä voi hyvin hyödyntää myös oman SharePoint-ympäristön projektin suunnitteluun . Koulutuksessa on läsnä useampi Sulavan kokenut SharePoint-konsultti , jotka opastavat tekemällä oppii -menetelmällä oman prototyypin rakentamisessa . Aikaisempaa SharePoint-osaamista ei tarvita . Osallistujien täytyy tuoda koulutukseen oma kannettava ( asennettuna vähintään IE9 tai uusin Chrome/Firefox ) . Osallistujan toteuttama prototyyppi on koulutuksen jälkeen käytössä neljä viikkoa ilmaiseksi , ja sen jälkeen käyttöä voi jatkaa muutaman euron kuukausimaksulla . Ennen koulutusta lähetämme pienen kyselyn , jossa kartoitamme osallistujien toiveita ja kysymyksiä ja käsittelemme nämä päivän aikana sopivien toiminnallisuuksien yhteydessä . Kenelle koulutus sopii ? Koulutus sopii henkilöille , joiden vastuualueeseen kuuluu esimerkiksi sisäisen viestinnän kehittäminen , henkilöstön työskentelyn kehittäminen tai organisaation intranet . Tittelisi voi olla esimerkiksi : Kouluttajat Teemu Teräväinen Teemu on Microsoft-tuotteiden sertifioitu kouluttaja ja asiantuntija . Erikoisalaa ovat SharePoint- sekä Office 365 käyttöönotot sekä edellä mainittujen IT-Pro koulutukset . Teemun intohimon kohteena on tietotyön kehittäminen käyttäen tuttuja välineitä ja niiden perusominaisuuksia . Karoliina Harjanne Karoliina on työskennellyt SharePointin parissa 5 vuotta kouluttajana , suunnittelijana ja konseptoijana keskittyen erityisesti yhteisöllisiin toiminnallisuuksiin ja niiden edellyttämään kulttuurimuutokseen . Karoliinan erityisalaa ovat innovointi , viestintä ja yhteistyö ja näiden tehostaminen nykyaikaisten työkalujen ja prosessien avulla . Hinta ja ilmoittautuminen Koulutuksen hinta on 1100 € + alv 24 % . Koulutukseen voit ilmoittautua alla olevalla lomakkeella tai Karoliina Harjanteelle puhelimitse tai sähköpostitse ( p. 040 823 7434 / karoliina .harjanne@sulava.com ) . Koulutus veloitetaan laskulla koulutuksen jälkeen . Ilmoittautuminen sulkeutuu viikkoa ennen koulutuksen alkua , mutta kannattaa tiedustella peruutuspaikkoja vielä viimeisen ilmoittautumispäivän jälkeenkin . Täytä lomake ja ilmoittaudu ! Peruutusehdot Viimeisen ilmoittautumispäivän ( viikko ennen koulutusta ) jälkeen tehdyistä peruutuksista perimme 50 % osallistumismaksusta . Kaksi arkipäivää ennen koulutusta tai sen jälkeen tehdyistä peruutuksista perimme osallistumismaksun kokonaisuudessaan .</w:t>
      </w:r>
    </w:p>
    <w:p>
      <w:r>
        <w:rPr>
          <w:b/>
          <w:color w:val="FF0000"/>
        </w:rPr>
        <w:t>id 212</w:t>
      </w:r>
    </w:p>
    <w:p>
      <w:r>
        <w:rPr>
          <w:b w:val="0"/>
        </w:rPr>
        <w:t>Etelä-Amerikka Etelä-Amerikka on suomalaisopiskelijoille vielä melko harvinainen opiskelu- ja harjoittelukohde . Joillakin suomalaisilla korkeakouluilla on vaihtosopimuksia eteläamerikkalaisten oppilaitosten kanssa , joten vaihto-opiskelu on yksi mahdollisuus lähteä eteläiseen Amerikkaan . Koko tutkinnon suorittaminen ja itse järjestetty vaihto-opiskelu ovat myös vaihtoehtoja , mutta ne edellyttävät opiskeijalta paljon omaa aktiivisuutta . Espanjan kielen sujuva hallinta on yleensä edellytys opiskeluun Etelä-Amerikassa . Brasiliassa portugalin kielen taito on tärkeää . Tietoa opiskelusta on saatavilla yleensä vain maan omalla kielellä . Joissakin yksityisissä yliopistoissa saattaa olla myös kursseja englannin kielellä . Korkeakoulutusta käsittelevän tiedon etsintä ei ole helppoa , sillä monet Etelä- ja Keski-Amerikan maat eivät ylläpidä portaaleja , jonne olisi koottu perustietoa opiskelusta . Korkeakouluopiskelijat voivat hakea CIMOn kautta harjoitteluun mm. Argentiinaan ja Chileen .</w:t>
      </w:r>
    </w:p>
    <w:p>
      <w:r>
        <w:rPr>
          <w:b/>
          <w:color w:val="FF0000"/>
        </w:rPr>
        <w:t>id 213</w:t>
      </w:r>
    </w:p>
    <w:p>
      <w:r>
        <w:rPr>
          <w:b w:val="0"/>
        </w:rPr>
        <w:t>Mega Duty No moro kaikil ...osaisko joku fiksu , joka on treenannut jo useamman vuoden tehdä kunnollinen ja toimiva mega duty treeniohjelma ...treenaan oikeastaan pelkästään vapail painoil ja tärkeint olis saad tietää kui mont sarjaa ain yhdel liikkeel Ja muista , että MD sopii parhaiten juuri useamman vuoden treenanneelle . Aloittelija tai alle vuoden treenannut kehittyy yhtä lailla perustreenilläkin . Kyse on sen verran kovasta systeemistä , ettei siihen kannata sännätä suin päin . Ujuta erikoistekniikoita pikku hiljaa ohjelmaasi . KP:n kirjassa annettu ohjelma on ääriesimerkki , jota ei missään nimessä kannata ottaa sellaisenaan , jos ei ole aikaisemmin tehnyt pakkotoistoja , negatiivisia jne . Hiljalleen hyvä tulee .</w:t>
      </w:r>
    </w:p>
    <w:p>
      <w:r>
        <w:rPr>
          <w:b/>
          <w:color w:val="FF0000"/>
        </w:rPr>
        <w:t>id 214</w:t>
      </w:r>
    </w:p>
    <w:p>
      <w:r>
        <w:rPr>
          <w:b w:val="0"/>
        </w:rPr>
        <w:t>Blogi Minä ja valtuustokaverini Elina Moisio järjestämme yhdessä Etelä-Helsingin Vihreiden kanssa torstaina kävelykierroksen , jonka aikana tutustumme keskustan kävely- ja pyöräilyolosuhteiden parantamiseen . Tervetuloa mukaan ! Tässä tilaisuuden varsinainen mainos : VIHREÄ KAUPUNKIKÄVELY to 10.9 . klo 18- Lähtö : Primulan kulma Kalevankadun ja Mannerheimintien kulmassa Tule yhteiselle kävelylle tutustumaan kävelykeskustasuunnitelmiin ja pyöräilyn ongelmakohtiin keskustassa sekä ideoimaan yhdessä mukavampaa ja toimivampaa kaupunkia . Kävelyn reitti kulkee Primulan kulmalta [ … ] Hyväksyessään alkuvuodesta Kiasmanpuiston , Musiikkitalopuiston ja Makasiinipuiston puistosuunnitelmat kaupunginvaltuusto hyväksyi samalla seuraavan toivomusponteni : Kaupunginvaltuusto edellyttää , että entisen ratakuilun paikalle rakennettava kevyen liikenteen väylä jatkuu luontevasti puistossa ja että pyöräily ja jalankulku erotetaan puiston alueella selkeästi toisistaan . ” ( Ville Ylikahri , äänin 81-1 ) Tein tämän sen takia , että puistosuunnitelmassa oletettiin kummallisesti , että alueella pyöräilevät ja erityisesti uutta ratakuilun pyörätietä käyttävät pyöräilijät voisivat muka turvallisesti [ … ] Terveisiä syksyn ensimmäisestä valtuuston kokouksesta . Muistutan , että kokouksia voi seurata Welhon kaapeliverkossa Dina-kanavalla ja netissä osoitteessa www.helsinkikanava.fi . Syksyllä isoimpana asiana on tulossa tietysti ensi vuoden budjetti , jonka yhteydessä joudutaan miettimään nostetaanko veroja , otetaanko lainaa vai leikataanko palveluita . Minut valittiin kesäkuussa kaupungin palveluverkkotyöryhmään , jonka tarkoituksena on käydä läpi kaupungin palvelurakennetta ja katsoa olisiko siinä jotain säästön paikkoja . Leikkauslistoja tulee siis käsittelyyn . Tänään julkistettiin Suomen liikunnan ja urheilun , Setan ja monien muiden tahojen yhteiskampanja Uskalla . Kampanjan tarkoituksena on tuoda näkyväksi se , että myös urheilussa on seksuaali- ja sukupuolivähemmistöjä . Hyvä ja tarpeellinen kampanja ! Lukekaapa lisää osoitteesta www.uskalla.fi . Helsingin kaupungin liikuntajohtaja ei kuitenkaan halunnut kampanjan julisteita kaupungin liikuntapaikoille . Lue HS:n uutinen . Vihreä lanka kysyi minulta , mitä mieltä olen ja minä vastasin . Lue Vihreästä langasta . [ … ] Kaupunginhallituksen esityslistalla on ensi maanantaina on ehdotus siitä , että kaupunki antaa 2,6 miljoonaa euron ylitysoikeuden työllistämistoimen budjettiin . Tällä saadaan noin 400 nuorelle määräaikainen työpaikka kaupungin palveluksessa . Kaupungin työllistämistoimikunta esitti toukokuussa , että lisämäärärahoja tulee löytää vielä tänä vuonna . Itse toimin toimikunnan puheenjohtajana ja esityksestäni rahat suunnattiin nimenomaan nuorityöttömyyden hoitoon . Vuodessa alle 25-vuotiaiden työttömien määrä on kaksinkertaistunut ja ilman lisämäärärahoja kaupunki ei [ … ] Kööpenhaminassa ollessani näin konkreettisesti , mitä tarkoittaa se , että kaupunki suhtautuu pyöräilyyn vakavasti otettavana liikennemuotona . Kööpenhaminassa 38 % työ- ja koulumatkoista tehdään pyörällä . Tavoitteena on nostaa osuus lähivuosina 50 %:iin . Helsingissä taas on tavoitteena nostaa pyöräilyn osuus 12%:iin vuoteen 2015 mennessä . Kyllä , Kööpenhamina on tasainen . Kyllä , Kööpenhaminassa on leudompi talvi kuin Helsingissä . Nämä argumentit kuulee aina , kun pohditaan pyöräilyn suosion eroja täällä ja [ … ] Kesäloma on pidetty ja nyt on palattu töihin ja kotiin tietokoneen ääreen . Kirjoitan seuraavissa bloggauksissa ajatuksia kesän matkoilta . Ensin aloitan Helsingin ja muiden Euroopan kaupunkien vertailulla . Olin kesän aikana käymässä Liverpoolissa , Tukholmassa , Malmössä ja Kööpenhaminassa . Kaikki nämä kaupungit kilpailevat yrityksistä , osaajista ja turisteista – kukin omista lähtökohdistaan , mutta kuitenkin varsin samanlaisin keinoin . On mielenkiintoista pohtia ja verrata , mitä Helsinki on [ … ]</w:t>
      </w:r>
    </w:p>
    <w:p>
      <w:r>
        <w:rPr>
          <w:b/>
          <w:color w:val="FF0000"/>
        </w:rPr>
        <w:t>id 215</w:t>
      </w:r>
    </w:p>
    <w:p>
      <w:r>
        <w:rPr>
          <w:b w:val="0"/>
        </w:rPr>
        <w:t>Älykkäämpää rulettia – miten pysyä pelissä putoamatta 20 JOULUKUUTA 2013 Ruletti saattaa joskus tuntua hieman liian vauhdikkaalta peliltä , jolloin saattaa tuntea haluavansa pois kyydistä … Peli etenee nopeasti ja punaiset ja mustat viirut tuntuvat pyörivän ympäri loputtomiin . Saattaa olla mielikuvituksen tuotetta , mutta tulokseksi näyttää tulevan ’ 0′ huomattavasti useammin kuin 36:1 todennäköisyys antaisi olettaa . Joten miten pysyä pelissä putoamatta ? Lue eteenpäin ja me kerromme kaiken mitä sinun tarvitsee tietää … Rulettimyyttejä Oikaistaanpa aluksi joitakin yleisiä harhakäsityksiä . Ensinnäkin , ja tämä todennäköisesti vaikuttaa lähinnä aloittelijoiden kohdalla , on olemassa sellainen väärä uskomus että ruletti on elitistinen tai hohdokas peli , jota pelataksesi sinun on vähintään omistettava Aston Martin . Hölynpölyä ! Tämä on suunnilleen yhtä järkeenkäypää kuin väittää ettet voi juoda pullotettua vettä koska kuningatar juo sitä ! Silläkään ei ole merkitystä miten pukeudut , koska melkeinpä kaikkien online-casinoiden valikoimaan kuuluu ruletti . Voit valita peliasuksesi siis vaikka pyjaman jos niin tahdot ! Yksi vallitsevista käsityksistä on myös se , että pelipöydät on painotettu niin ettei pelaajan ole mahdollista saavuttaa isoja voittoja tässä pelissä . Tämäkin on pötyä . Online-versiossa pöytää ei voi fyysisesti “ painottaa ” tai tehdä vialliseksi muilla tavoin . Kaikki hyvämaineiset casinot ( mikä ei tarkoita esimerkiksi Unibetiä ) noudattavat erittäin tiukasti lakeja ja säädöksiä mitä tulee voitonmaksuihin , jokaisen pyöräytyksen lopputulokseen jne . Eräs sitkeistä myyteistä on , että ruletissa on mahdotonta voittaa rahaa . Tämäkin väite voidaan osoittaa vääräksi yksinkertaisen tilastotieteen avulla . Voit siis esimerkiksi odottaa saavasi voittavan numeron 30 kerralla 37:sta yrityskerrasta , kun harjoitat alla kuvaillun kaltaista panostyyppiä . On totta , etteivät suuret voitot aina osu kohdalle , mutta tasaisesti kasvava pelikassa voi olla kärsivälliselle pelaajalle myös eräänlainen palkinto . Sitä vastoin sellaisia harhaluuloja kuten ajatusta , että voittoputkia todella tapahtuu , tulee välttää – samat todennäköisyydet pätevät jokaiseen rulettipyörän pyöräytykseen . Tuhannen pyöräytyksen jälkeen mustan ja punaisen esiintyvyys on suurinpiirtein sama , vaikka lyhyellä aikavälillä musta saattaisikin voittaa useammin kuin punainen . Joitakin alkuvalmisteluja Pelaa vain eurooppalaista rulettia ja vältä amerikkalaista rulettia ( koska siinä on ’ 0′:n lisäksi ’00′ , mikä heikentää merkittävästi mahdollisuuksiasi voittaa ) . Vielä parempi on valita ranskalainen ruletti mikäli se on tarjolla , sillä se ei vie panostasi kun ’ 0′ tulee esiin , vaan antaa sinun pyörittää uudelleen ( tai palauttaa sinulle puolet panoksestasi ) . Ota kaikki muuttujat huomioon Tämä menetelmä voi hitaasti kasvattaa pelikassaa , ja huonoimmassakaan tapauksessa se ei johda kovin suuriin tappioihin . Sinun kannattaa lyödä vetoa jommasta kummasta väristä ( sanotaan vaikkapa punaisesta ) ja sitten laittaa suunnilleen samansuuruinen määrä jokaiselle kahdesta ensimmäisestä sarakkeesta suhteessa 2:1 . Tämä jättää yläsarakkeen neljä mustaa numeroa ( 6 , 15 , 24 , 33 ) sekä numeron ’ 0′ peittämättä , mutta voit asettaa myös niille pienempiä panoksia . Valitse joitakin “onnennumeroita ” Tämä tekniikka on hieman riskialttiimpi kuin yllä esitetty , mutta sen mahdolliset palkinnotkin ovat toisaalta parempia . Tekniikka perustuu siihen , että rulettipöytä on jaettu kahteen puoliskoon , 1 – 18 ja 2 – 36 . Sinun tulisi valita joukko vetoja väliltä 1 – 18 , sanotaan vaikka 10 numeroa , ja asettaa pieniä , samansuuruisia summia niistä jokaiselle . Lyö sitten vetoa samasta määrästä numeroita neliössä 19 – 36 ( tasamäärissä ) . Tämä kattaa suurimman osan numeroista . Tietysti voit myös lyödä nollasta , mutta muista sijoittaa sama kokonaismäärä rahaa isoille numeroille kuin sijoitit pienemmille numero</w:t>
      </w:r>
    </w:p>
    <w:p>
      <w:r>
        <w:rPr>
          <w:b/>
          <w:color w:val="FF0000"/>
        </w:rPr>
        <w:t>id 216</w:t>
      </w:r>
    </w:p>
    <w:p>
      <w:r>
        <w:rPr>
          <w:b w:val="0"/>
        </w:rPr>
        <w:t>Enkelien ja ihmisten hengellisen kasvun välillä on yhteys , jonka saa aikaan enkelien huolenpito ( suojelusenkelit ) ja ilo yhdestäkin katuvasta syntisestä ( [http://raamattu .uskonkirjat.net/servlet/biblesite.Bible ? ref=Luuk.+15:10 Luuk.15:10 ] ) . [ [ Bysantti] ]laisen opetuksen enkeleistä kehittivät [ [ Dionysios Areopagita] ] ja [ [ Konstantinopoli] ]n [ [ patriarkka] ] Nikeforos I ( patriarkkana 806-815 ) . Dionysios loi eräänlaisen enkelien hierarkkisen järjestyksen . Tutuimpia lienevät seuraavanlaiset nimitykset : + Enkelien ja ihmisten hengellisen kasvun välillä on yhteys , jonka saa aikaan enkelien huolenpito ( [ [suojelusenkeli] ]t ) ja ilo yhdestäkin katuvasta syntisestä ( [http://raamattu .uskonkirjat.net/servlet/biblesite.Bible ? ref=Luuk.+15:10 Luuk.15:10 ] ) . [ [ Bysantti] ]laisen opetuksen enkeleistä kehittivät [ [ Dionysios Areopagita] ] ja [ [ Konstantinopoli] ]n [ [ patriarkka] ] Nikeforos I ( patriarkkana 806-815 ) . Dionysios loi eräänlaisen enkelien hierarkkisen järjestyksen . Tutuimpia lienevät seuraavanlaiset nimitykset : Enkelien tehtäviä Enkelten pääasiallinen tehtävä on ylistää Jumalaa ja toimia hänen sanansaattajanaan ( kreikaksi : angéllo = julistaa , ilmoittaa ) , eikä vain sanansaattajina , vaan myös suorittaa erilaisia Jumalan tahdon mukaisia tekoja ja töitä . Enkelit ovat Jumalan luomia ( Kol.1:16 ) , viisaita ( 2.Sam.14:20 ) , pyhiä ( Apt.10:22 ) . He toimivat Jumalan valkeuden välittäjinä näkyväiselle maailmalle ( Hepr.1:14 , Luuk.1:26-38 ja Apt.1:10-11 ) . Enkelit toivat ilosanoman Kristuksen syntymästä : arkkienkeli Gabriel ilmoitti ensin Johanneksen syntymästä Sakariaalle ( Luuk.1:11-20 ] ) ja Jeesuksen syntymästä Neitsyt Marialle ( Luuk.1:26-29 ) . Enkeleillä oli myös tärkeä tehtävä Kristuksen ylösnousemuksen ilmoittajina ( Matt.28:2-7 , Mark.16:5-7 , Luuk.24:4-8 ja Joh.20:12-14 ) . Kaikki evankelistat mainitsevat enkelit Kristuksen ylösnousemuksen ilosanoman julistajina . He ilmestyivät ihmismuodossa , mutta heidän vaatteidensa valkeus todisti ylösnousemuksesta . Kaikki nämä " sotilasarvot " esiintyvät Raamatussa , mm. apostoli Paavali käyttää niitä usein . Osa näkymätöntä luomakuntaa Bysanttilaisten isien ja opettajien , kuten patriarkka Nikeforoksen mukaan enkelit ovat ruumiittomia olentoja ja kuuluvat näkymättömään osaan luomakuntaa . Luontonsa puolesta enkelit ovat kykeneviä halutessaan ilmestymään myös aineellisessa muodossa . Sen vuoksi niitä voidaan myös kuvata ikonitaiteessa . Enkelit kuuluvat kirkkoon , jossa näkymätön ja näkyvä maailma kohtaavat . Enkelien tärkeänä tehtävänä on ihmiskunnan ja maailman suojeleminen . Se on ihmisiä rakastavan Jumalan heille antama tehtävä . Siksi bysanttilainen liturginen elämä ankkuroituu Kristuksen ja Hänen pyhien enkeliensä toimittamaan taivaalliseen liturgiaan . Tässä maailmassa Kristus tuomittiin kuolemaan . Sen vuoksi Kristuksen seuraajilla ei ole tässä maailmassa täyttä juhlapäivää , sillä maailmassa uskolliset kristityt ovat ahtaalla . Tässä maailmassa Kirkko on mahdollinen vain vartiopaikkana , odotuksena , valmiutena , askeettisena elämänä . Mutta Kristus on voittanut maailman , Hänessä on syntynyt uusi ihminen ; Hänessä on uuden elämän alku . Jumalan valtakunta on läsnä . Kirkko tuomitsee maailman kuolemaan , mutta se on samalla sen ylösnousemus ja uuden elämän alku . Jumalan ja Hänen kuvansa palvelijoita Julistaessaan kosmoksen pyhittymistä Bysantin liturgia mainitsee usein paitsi pahan voimat , jotka ovat anastaneet vallan maailmassa , myös " ruumiittomat ja taivaalliset voimat " eli enkelit , jotka työskentelevät yhdessä Jumalan</w:t>
      </w:r>
    </w:p>
    <w:p>
      <w:r>
        <w:rPr>
          <w:b/>
          <w:color w:val="FF0000"/>
        </w:rPr>
        <w:t>id 217</w:t>
      </w:r>
    </w:p>
    <w:p>
      <w:r>
        <w:rPr>
          <w:b w:val="0"/>
        </w:rPr>
        <w:t xml:space="preserve">     Tähän ketjuun tarkka kuvaus peli-intosi ajallisesta vaihtelusta ja nykytilanteesta ja mieluiten graafisena käppyränä havainnollistettuna . No ei vaineskaan . MGS nykypäivänä-topicin jälkeen haluan lukea kokemuksia koko peliharrastuksen muuttumisesta ajan myötä . Kiinnostus laskussa , nousussa , vakiotasolla ? Mistä se johtuu ? ed :// Joo ja se nykytilanne on tärkein asia , jos ei huvita tarinoida pitkää historiikkia . Itelläni on selvin rajapyykki vuodessa 1998 . Ostin ensimmäisen SuperPowerini , koska sen kannessa oli Ocarina of Time-kuva , josta olin lukenut juttua jostain Nintendon mainoslehtisestä . Keksin , että hei , konsolipelit ovat tässä välillä kehittyneet erilaisiksi , uudenlaisiksi sitten NES-aikojen . Seurasi pari vuotta kaikkea tosi kivaa . Ocarina , joka oli ensimmäinen hyväksymäni ei-tasoloikkapeli ja ihan uskomaton sellanen . Playstation , jänskät cd-levyt , tärisevä ohjain ja uusi suosikkigenreni j-rpg , jossa oli tekstiä ja hahmoja ja tarinaa vielä enemmän kuin Ocarinassa . Final Fantasy VIII:n välivideot , wau ! Ensimmäisen sukupolven Pocket Monsters , kaikkien aikojen koukuttavin keräilypeli . Seuraava vaikuttava tapahtuma sattu kesällä 2002 . Sillon sain kauan odotetun ja hypetetyn PS2:n ( ja sen saatanan FFX:n ) ja havaitsin , että hypetys oli ollu ihan turhaa . Ei tuntunu sen kummemmalta next gen -laitteella pelaaminen ja uusia pelejä pelasin velvollisuudesta läpi , kun olin niistä maksanu . Aattelin sillon , että oman peluutukseni kulta-aika jäi auttamatta sinne vuosituhannen lopulle . Joten ... monta vuotta uskoin , että peliajat olivat takana , koska olin jo nähnyt kaiken . Muutenkin tosi lapsellinen harrastus , pyh ! Sitten syksyllä 2005 menin yliopistoon ja itkin sitä , kun ei soluasuntoon saanut ottaa lemmikkiä . Tarviiko kertoa tarkemmin ? Oli pakko hankkia Nintendogs ja sille DS. En halunnut mitään koirapeliä vaan edes jonkinlaisen koiranpennun korvikkeen , ja Nintendogs oli vakuuttanut miut . Se oli hyvä ratkaisu se , koska samalla DS:n kosketusnäyttö ja tuplaruutu kiskoivat miut takasin pelimaailmaan . Sillä pelaaminen tuntukin taas jännittävältä . Seurasi ketjureaktio , jonka aikana kiinnostuin uudelleen pelibisneksistä ja aloin käydä läpi kaikkia niitä isoimpia PS2/Gamecube-pelejä , jotka olivat ilmestyneet siinä välillä . Testailin huuto.netin avulla itelleni tuntemattomia genrejä ja löysin mm. MGS:t , ou jeah . Ja nyt olen taas isojen konsolien osalta melkein samassa tilanteessa kuin 2002 . Uudet hienot laitteet , joiden pelit ei jaksa innostaa edes kokeilemaan . Inhoan sotapelejä ja hiekkalaatikoita ja eikö suurin osa nykytarjonnasta olekin jompaakumpaa ? Tai siltä tuntuu . NE MUUT eli vanhat suosikkipelisarjani taas toistavat itteensä kyllästymiseen asti mutta kimaltavat vähän enemmän . Syytän siis pelejä , en itteäni . Eihän se ollu totta viimeksikään . Sitä paitsi GBC:n Metal Gear Ghost Babelissa oli sitä jotain , mikä sai miut pelaamaan sen viikko sitten läpi muutenkin kuin velvollisuudesta . Keksit jotain , teet jotain ja jossakin aukeaa uusi ennennäkemätön alue . Tuo on IMHO parhaita pelitunteita . Inhoan sitä , jos pelihahmoni heitetään heti alussa johonkin valtavaan avoimeen maailmaan . Toisaalta syytän vähän myös MGS-pelejä . Ne on olleet liian täydellisen sopivia miulle , joten niin monet muut pelit tuntuvat nyt alempiarvoisilta . Koska pelkkä ukon / yksikön / ajokinliikutus ei tunnu oikein miltään , vaadin peliltä hauskoja hahmoja ja kohtia MGS:n tapaan . Jutut eivät saa olla pelkästään tylsän realistisia mutta vielä vähemmän jaksan fantasiamaailmoja , supervoimia ja jumaluushuttua . Phoenix Wright taitaa olla tällä hetkellä ainoa , joka selviää noista vaatimuksista . DS:llä ja PSP:llä siis mennään . Kosketusnäyttöominaisuuksista</w:t>
      </w:r>
    </w:p>
    <w:p>
      <w:r>
        <w:rPr>
          <w:b/>
          <w:color w:val="FF0000"/>
        </w:rPr>
        <w:t>id 218</w:t>
      </w:r>
    </w:p>
    <w:p>
      <w:r>
        <w:rPr>
          <w:b w:val="0"/>
        </w:rPr>
        <w:t>Worth It Ensimmäiset askeleet Tästä lähdetään liikkeelle . Eihän se ihan kamalan järkyttävän ällöttävä ole , mutta kuitenkin oma peilikuva häiritsee . Poikaystäväni usein minulle sanoo " et sä nyt niiiin iso ole " - en niin , mutta olen iso itsekseni . Olen isompi kuin olen tottunut olemaan ja silloinkin olen halunnut hieman saada kiinteytettyä itseäni . Nyt onkin siis sopiva aika pistää homma kuriin ja päästä takaisiin " siihen totuttuun " ja sen yli :D Tai ali , kuinka sen nyt ottaa ... Ensimmäinen iso askel on otettu menneellä viikolla . Kesätyöt ovat alkaneet ja tätä myöden ruokarytmi on palannut ihanteellisiin uomiinsa , koska meillä töissä kahvi- ja ruokatauot ovat aina 2 tunnin välein . Mutta se suuri askel ! Tämä tyttö on tällä viikolla oikein miettinyt eväitään ja syömisiään , ja se on iso juttu minulle , joka rakastaa napostelua , voileipiä , suklaata , valmisaterioita ( tiedän yök ) ja energiajuomia . Edellisinä kesinä olen hakenut ainakin 2-3 kertaa viikossa sen ah niin turvallisen Battery pullon ja natustanut kahvitauoilla voileipiä ja suklaapatukoita ja lämpinä ruokana on yleensä toiminut Saarioisten lasagne tai muu vastaava . Kotiin päästyäni naamariin on vedetty taas niitä voileipiä . Mutta ei enää ! Tällä viikolla mun eväistä on löytynyt maitorahkaa ja mehukeittoa , pähkinöitä pienissä määrin , proteiinipatukoita , proteiinimaitojuomia ja hedelmiä . Ja lämpimäksi ruuaksi valmistin maanantaina munakasrullaa jauhelihalla , jota söin sitten neljänä päivänä töissä :D Vähän raejuustoa kylkeen niin ah . Eihän tuo mikään kaunis näky ole , mutta hyvää on , uskokaa pois ! Terveellistäkin vielä , koska rullaan tulee 6 kpl kananmunia , 3dl maitoa , 3dl vettä , 1dl vehnäjauhoja ja mausteita oman maun mukaan . Täytteenä mulla oli jauhelihaa , jonka kanssa paistoin vähän varhaiskaalia , paprikaa , tomaattia ja sipulia . Tein myös toisen suuren päätöksen eilen . En tiedä mitä mieltä ihmiset ovat näistä ihmedieeteistä ja puolen vuoden superdieettihössötyksistä , mutta minä liityin nyt Jutan superdieetille ! Olen niitä paketteja netissä ennenkin katsellut , mutta minusta 99e on ollut oman kipurajan yläpuolella . Nyt kuitenkin sivustoilla oli 6 viikon superdieetti , hintaan 49e . Alkamisajankohta 30.6 . joten juhannuksen saisi vielä herkutella grilliruualla ja sitten heinäkuun ja puolet elokuusta tiukentaisi täysillä . Ilmoittauduin mukaan ja saapa nähdä miten naisen käy . Tiedän jo valmiiksi , että hairahduksia tulee , koska heinäkuussa minulla on ainakin yhdet häät , joihin en aio mukanani kantaa eväskippoja ja kirkonpenkkien välissä natustaa raejuustoa , kun olisi välipalan aika . Mutta näistä selvitään ja pyritään niinäkin päivinä syömään terveellisesti ja kohtuudella , korjataan tilanne sitten tiukemmalla treenillä seuraavana päivänä :D</w:t>
      </w:r>
    </w:p>
    <w:p>
      <w:r>
        <w:rPr>
          <w:b/>
          <w:color w:val="FF0000"/>
        </w:rPr>
        <w:t>id 219</w:t>
      </w:r>
    </w:p>
    <w:p>
      <w:r>
        <w:rPr>
          <w:b w:val="0"/>
        </w:rPr>
        <w:t>Uusia optisia kuvantamismenetelmiä materiaalien karakterisoimiseen Optinen mikroskopia on perustyökalu nykyaikaisessa luonnontieteen tutkimuksessa lääketieteestä nanoteknologiaan . Diplomi-insinööri Mikko J. Huttunen on kehittänyt väitöstyössään uusia optisia mikroskopiamenetelmiä muun muassa kudosten tai nanorakenteiden karakterisoimiseen . Ensimmäinen menetelmä kehitettiin kiraalisten molekyylien tunnistamiseen . Kiraaliset kappaleet eivät ole symmetrisiä peilikuviensa kanssa . Esimerkiksi ihmiskäsi on kiraalinen kappale , sillä vasemman käden peilikuva on oikea käsi . Useimmat biologiset materiaalit koostuvat kiraalisista molekyyleistä ja rakenteista . Koska kiraalisten molekyylien fysiologiset vaikutukset voivat poiketa huomattavasti toisistaan , kiraalisten molekyylien erottaminen toisistaan on ensiarvoisen tärkeää muun muassa lääketeollisuudessa . Väitöstyössä kehitettiin menetelmä , jolla molekyylien kätisyys voidaan tunnistaa luotettavasti jo pienistäkin molekyylimääristä , muutamien molekyylikerrosten paksuisista ohutkalvoista . Menetelmiä sovellettiin myös nanorakenteiden karakterisoimiseen eli niiden ominaisuuksien selvittämiseen . Nanorakenteet ovat kokoluokaltaan nanometreissä mitattavia , valmistettuja rakenteita , joiden hyödyntämiseen perustuva nanoteknologia on yhä merkittävämmässä roolissa uusien sovellusten kannalta , kuten esimerkiksi aurinkokennojen tehokkuuden kasvattamisessa . Jotta tulevaisuuden nanorakenteisiin saataisiin lisää toiminnallisuutta , ja niistä voitaisiin suunnitella uudenlaisia nanomittakaavan laitteita , täytyy rakenteista tehdä yhä monimutkaisempia . Valmistustekniikoiden kehitys on tekemässä tätä mahdolliseksi , mutta yksittäisten nanorakenteiden optisten ominaisuuksien selvittäminen on kuitenkin vielä erittäin hankalaa . Tämän vuoksi työssä kehitettiin nopeaa ja herkkää nanorakenteiden karakterisointimenetelmää . Menetelmän avulla selvitettiin , kuinka pienetkin valmistusvirheet voivat merkittävästi muuttaa nanorakenteiden ominaisuuksia . Väitöstilaisuus lauantaina 18.5. Diplomi-insinööri Mikko J. Huttusen fysiikan alaan kuuluva väitöskirja Second-harmonic Generation with Focused Vector Beams ( “ Optinen taajuudenkahdennus fokusoituja vektorisäteitä käyttäen ” ) tarkastetaan Tampereen teknillisen yliopiston ( TTY ) luonnontieteiden tiedekunnassa lauantaina 18.5.2013 kello 12.00 alkaen Tietotalon salissa TB109 ( Korkeakoulunkatu 1 , Tampere ) . Vastaväittäjänä toimii professori Niek van Hulst ( ICFO - The Institute of Photonic Sciences , Espanja ) . Tilaisuutta valvoo professori Martti Kauranen TTY:n fysiikan laitokselta . Mikko J. Huttunen ( 28 ) on kotoisin Kajaanista , asuu nykyisin Tampereella ja työskentelee tutkijana TTY:n fysiikan laitoksella .</w:t>
      </w:r>
    </w:p>
    <w:p>
      <w:r>
        <w:rPr>
          <w:b/>
          <w:color w:val="FF0000"/>
        </w:rPr>
        <w:t>id 220</w:t>
      </w:r>
    </w:p>
    <w:p>
      <w:r>
        <w:rPr>
          <w:b w:val="0"/>
        </w:rPr>
        <w:t>19 kommenttia : Aivan mahtavia pipoja ! Tollasia miekin olen meinannut kummitytöille virkata , mutta kun eivät asu lähellä niin päähän sovittaminen tekovaiheessa on hiukan hankalaa ( pitäneekin seuraavan kerran muistaa mitata pää ) . Vauvau ! Onpa söpöt pipot ! Laitoitko alle vuoren ? Mä olen yrittänyt virkata pipoja , mutten saa kokoa ikinä oikein ja tytöt eivät sitten kuitenkaan pidä villalangoista tekemiäni juttuja - kutisevat niin helposti :/ .</w:t>
      </w:r>
    </w:p>
    <w:p>
      <w:r>
        <w:rPr>
          <w:b/>
          <w:color w:val="FF0000"/>
        </w:rPr>
        <w:t>id 221</w:t>
      </w:r>
    </w:p>
    <w:p>
      <w:r>
        <w:rPr>
          <w:b w:val="0"/>
        </w:rPr>
        <w:t>Kauppakeskus Skanssi avattiin 17.4.2009 Kauppakeskus Skanssi avattiin 17.4.2009 juhlallisin menoin . ” Tätä edelsi paljon sopimuksia , monia työvuosia sekä aivan uskomattoman paljon energiaa ja luovuutta . Tavoitteena oli rakentaa aivan uudenlainen kauppakeskus , oma pikku puutarhakaupunki , jonka ytimenä toimii Kauppakeskus Skanssi . ” , kertoo kauppakeskusjohtaja Kirsi Keskitalo . Tällä hetkellä pikkukaupungin ensimmäinen vaihe on valmis ja kauppakeskus on antanut kodin lähes sadalle yritykselle . Keskitalon mukaan avajaisviikonloppuna Skanssissa vieraili lähes 111 000 asiakasta . Kauppakeskuksen kauneus , arkkitehtuuri , monipuolisuus sekä luonnonläheisyys ovat kommentteja , joita on kuultu paljon asiakkailta . Realprojekti vastasi kauppakeskuksen rakentamisen projektinjohtamisesta , vuokrauksesta sekä kaupallisesta ja toiminnallisesta suunnittelusta . Kauppakeskuksen toiminnan aikana Realprojekti vastaa Skanssin manageerauksesta . Skanssi on Helsingin valtatien varteen , noin 4 km:n etäisyydelle Turun keskustasta , rakennettu uusi kauppakeskus . Skanssin omistaa CapMan RE II Ky . 27.4.2009</w:t>
      </w:r>
    </w:p>
    <w:p>
      <w:r>
        <w:rPr>
          <w:b/>
          <w:color w:val="FF0000"/>
        </w:rPr>
        <w:t>id 222</w:t>
      </w:r>
    </w:p>
    <w:p>
      <w:r>
        <w:rPr>
          <w:b w:val="0"/>
        </w:rPr>
        <w:t>The End of Suburbia Ei saisi olla vahingoniloinen toisten vastoinkäymisistä , enkä minä olekaan , korkeintaan tyytyväinen omista valinnoistani . Niille perheille joilla työpaikka on kaukana , kauppa on kaukana , samoin lasten koulut ( koska joka tapauksessa liikutaan autolla ) , ja jotka ovat pistäneet koko omaisuutensa esikaupunkihuvilaan ( tuppulalainen unelma ) on kuukauden tilinpäätös tullut polttoaineen hinnannousun myötä vaikeaksi , ehkä jopa mahdottomaksi . Ja bensan loppuminen huoltoasemilta on pienoinen katastrofi . Pohjois-Amerikassa syntyneen epäkaupungin haavoittuvuudesta kertoo vuonna 2004 tehty kanadalainen dokumenttielokuva The End of Suburbia , joka on nähtävissä myös YouTubessa . Comments Monia valintoja joutuu tekemään jo nuoruudesta saakke , että voi valita esim. näiden kolmen vaihtoehdon välilla : Suurkaupungin keskusta , suurkaupungin lähiöt tai pikkukaupunki , jossa kaikki on kävelymatkan päässä . Olen ollut alalla , jossa suurkaupunki oli ainoa vaihtoehto ( Oslo , Lontoo , Brysseli jne. ) ja onneksi palkkaa oli sen verran , ettei ihan kaukaisimpaan suburbiaan ilman julkisia kulkuneuvoja tarvinnut asettua asumaan . Ja nyt voi onnitella itseään valinnoistaan mutta kaikkein eniten tuurista sen suhteen , ettei ole tarvinnut olla hermojaraastavassa oravanpyörassä , josta joko lentää kiviseinään tai joutuu valitsemaan poispääsyn menettäen paljon muuta . Olisinhan pikkukaupungin kasvattina varmaan sellaisessakin viihtynyt , tehden virkistysmatkoja pääkaupunkiin teatteriin ja näyttelyihin , kuten jo teininä teinkin . Kiitos taas tuostakin postauksesta !</w:t>
      </w:r>
    </w:p>
    <w:p>
      <w:r>
        <w:rPr>
          <w:b/>
          <w:color w:val="FF0000"/>
        </w:rPr>
        <w:t>id 223</w:t>
      </w:r>
    </w:p>
    <w:p>
      <w:r>
        <w:rPr>
          <w:b w:val="0"/>
        </w:rPr>
        <w:t>kykenee omaksumaan energiaa , kykenee tuottamaan ja hallitsemaan sähköä Salamapoika , oikealta nimeltään Garth Ranzz ( engl. Lightning Lad ) on DC Comicsin kustantama sarjakuvahahmo ja supersankari , jonka loivat Otto Binder ja Al Plastino . Se teki ensi esiintymisensä Adventure Comics lehden numerossa 247 , vuonna 1958 . [ 1 ] Salamapoika kykenee tuottamaan sähköä , joita hän käyttää avukseen taistellessaan pahuutta vastaan . Lisäksi se on yksi Avaruussankarien legioonan alkuperäinen perustaja jäsen . Sisällysluettelo Garth Ranzz syntyi toisena kolmen lapsen perheeseen Winath nimisellä planeetalla . 14-vuotiaana Garth ja veljensä Mekt , sekä kaksoissiskonsa Ayla viettivät aikaansa bileissä toisella planeetalla . Paluumatkallaan heidän alukseensa iski vika , joka pakotti heidät tekemään hätälaskun Korbal-planeetalle . Kolmikko huomasi lopulta että heidän aluksestaan oli loppunut virta . Garth onnistui houkuttelemaan lauman salamapetoja , joiden hän toivoi käyttävän salamoita saadakseen alukseen lisää virtaa . Eläinten energiapurkaukset kuitenkin iskivät aluksen sijasta lapsiin , jonka seurauksena kaikki kolme saivat samat voimat joita kyseiset eläimet pitivät hallussaan . Garth , Mekt ja Ayla käyttivät saatujaan voimiaan lataamaan aluksen puuttuvat virran palatakseen kotiplaneetalleen . Muutama vuosi myöhemmin tapahtuneesta Mekt katosi salaperäisesti galaksin alamaailmaan , jonka seurauksena Garth lähti etsimään veljeään . Hän nousi alukseen joka oli matkalla maaplaneetalle , jonka matkana hän tapasi Rokk Krinnin ja Imra Ardeenin . Aluksessa oli mukana myös varakas tehtailija RJ Brande , joka väitti olevansa galaksin kolmanneksi rikkain mies . Aluksen saavuttua maaplaneetalle eräs salamurhaaja yritti murhata Branden , mutta Garth , Rokk ja Imra käyttivät erikoisvoimiaan suojellakseen varakasta miestä . Brande oli todella vakuuttunut teinien rohkeudesta , että hän teki vetoomuksen Yhdistyneille planeetoille perustaakseen Avaruussankarien legioonan . Ryhmän muodostuttua kolmen sankarin kesken he värväsivät lisää jäseniä vasta perustettuun ryhmäänsä , kuten Aavetyttö , Brainiac 5 , Kamelionttipoika ja Terästyttö . Ryhmän ensimmäisiä tehtäviä oli matkustaa ajassa taaksepäin 1900-luvulle , jossa he tapasivat legendaarisen sankarin Teräspojan ja myöhemmin kutsuivat sankarin liittymään Avaruussankarien legioonaan . Salamapoika vieraili mykässä cameo-roolissa vuonna 1998 Teräsmiehen jaksossa " New Kids In Town " . Vuonna 2006 se teki toisen esiintymisensä animaatiossa Justice League Unlimitedin jaksossa " Far From Home " , jossa hahmo oli edellisen sarjan tavoin erittäin pienessä roolissa . Hahmo esiintyi yhtenä päähahmona Legion of Super Heroes animaatiosarjassa , jossa se oli sarjakuvan tavoin Avaruussankarien perustaja jäsen . Myös hahmon ulkonäkö muistutti alkuperäistä hahmoa . Sarjan toisella kaudella se menetti sarjakuvan tavoin oikean kätensä , joka korvattiin mekaanisella kädellä .</w:t>
      </w:r>
    </w:p>
    <w:p>
      <w:r>
        <w:rPr>
          <w:b/>
          <w:color w:val="FF0000"/>
        </w:rPr>
        <w:t>id 224</w:t>
      </w:r>
    </w:p>
    <w:p>
      <w:r>
        <w:rPr>
          <w:b w:val="0"/>
        </w:rPr>
        <w:t>Joonas Granberg ( -1 ) otti jälleen härkää sarvista tarttuessaan suurkilpailussa tilaisuuteensa . Sijalta 42 viimeiseen päivään lähtenyt turkulainen ei tyytynyt pieneen nousuun , vaan laittoi kunnolla ranttaliksi pelaten päivän parhaan tuloksen 66 ( -5 ) . … Asian Tourin suurkilpailu Panasonic Openin avauskierros Japanissa oli suomalaisittain äärimmäisen vaikea . Joonas Granberg pelasi aamupäivällä tuloksen 73 ( +2 ) , jolla on avauskierroksen jälkeen parhaana suomalaisena sijalla jakamassa sijaa 40 . Kalle … Kaikki kolme suomalaista Asian Tourin pelaajaa ovat matkustaneet takaisin työpaikkansa kotisijoille Aasiaan . Japanissa käytävä Panasonic Open kuuluu kiertueen suurimpiin kilpailuihin , sillä potissa on lähes 1,5 miljoonaa dollaria . Loppukaudella rahaa … Jaakko Mäkitalo lähti upeista asetelmista viimeiseen päivään Asian Touriin kuuluvassa Yeangder TPC:ssä . Eilen päivän parhaan kierroksen , 65 , pelannut Mäkitalo aloitti tänäänkin hyvin ollen kierrostaan kaksi alle neljän väylän jälkeen . Loppukierros … Jaakko Mäkitalo ( -5 ) sai putterin kuumaksi Asian Tourin kilpailussa Taiwanissa . Lauttasaarelainen jatkoi siitä mihin Pickalassa jäi voitettuaan Finnish Tourilla naputtaen lauantaina korttiinsa peräti seitsemän birdietä 11 parin jatkeeksi - bogeja ei … Miro Veijalainen taisteli itsensä European Tourin Q-Schoolin ( ET-karsinnan ) toiseen vaiheeseen CHALLENGE TOUR – KHARKOV SUPERIOR CUP Tapio Pulkkanen teki Ukrainassa täsmälleen sen mitä vaadittiin ja jatkaa pelejä viikonloppuna . Pulkkanen aloitti kierroksensa … CHALLENGE TOUR - KHARKOV SUPERIOR CUP Challenge Tourilla Ukrainassa on tällä viikolla mukana Tapio Pulkkanen sekä Janne Mommo . Pulkkanen pelasi tasaisen kierroksen , mutta päätti valitettavasti rundinsa tuplaan 18. väylällä . Lopputulos +2 ja sijoitus … Kauden 2013 menestyjiä toistaiseksi listatessa on pakko ottaa huomioon monia seikkoja . Pelattava kiertue , tasaisuus , tavoitteet ja kenttien vaikeus . Ylivoimainen ykköshevonen suomalaisista on tietenkin ollut Mikko Ilonen , mutta kovaa jälkeä on tehty myös … RoadTripin kuudennessa jaksossa Alastarossa pelataan skinejä . Mukana peleissä on Asian Tour -pelaaja … Yhteistyössä 20 kirjoittajaa 1911 artikkelia GoGolf.fi GoGolf.fi seuraa golfmaailmaa intensiivisesti ja järjettömällä innolla ! Haluamme paitsi raportoida suomalaisten menestyksestä kisakentillä , niin myös kehittää suomalaista golfia rennompaan ja parempaan suuntaan . Teitä varten täällä ollaan , tervetuloa mukaan !</w:t>
      </w:r>
    </w:p>
    <w:p>
      <w:r>
        <w:rPr>
          <w:b/>
          <w:color w:val="FF0000"/>
        </w:rPr>
        <w:t>id 225</w:t>
      </w:r>
    </w:p>
    <w:p>
      <w:r>
        <w:rPr>
          <w:b w:val="0"/>
        </w:rPr>
        <w:t>Älä ole se tyyppi ! Kaksi ja puoli vuotta sinkkuna on opettanut minulle yhtä jos toista internetin ihmeellisestä deittimaailmasta . Mutta ennen kaikkea se on opettanut minulle , kuinka syvästi häiriintyneessä maailmassa elämme . Ajattelin kirjoittaa tästä jo huomattavasti aikasemmin . Mutten saanut aikaiseksi . Sitten Elliot Rodger teki tasa-arvoskeskustelusta kammottavalla tavalla ajankohtaista . Misogynia tappaa : paitsi naisia , myös miehiä ja tärkeimpänä mahdollisuuden ratkaisuihin ja rakkauteen . Olen pahoillani sanoessani , että kotimaiset treffipalstamme ovat täynnä Ellioteja kohtelemassa kaltoin naisia ja raivoamassa tullessaan torjutuiksi . Meillä on lukuisia kotimaisia esimerkkejä naisvihasta , miesaktivisteja , kuten he itse itseään kutsuvat . Tähän kohtaan on varmaan laitettava se pakollinen . Minä en vihaa miehiä , en kategorisesti , enkä yksilöinä . Päin vastoin , rakastan ja kunnioitan miehiä niin paljon , että vaadin heiltä asiallista , inhimillistä käytöstä . Puhuessani huonosta käytöksestä en siis syyllistä tai mustamaalaa miehiä , vaan tuon esiin epäkohtia ja pohdin vaihtoehtoisia käytöstapoja , joilla meidän kaikkien olisi helpompi tulla toimeen keskenämme . Jos minun kokemukseni aiheuttavat sinulle , lukijani , pahaa mieltä ja ahdistusta , voit pysähtyä pohtimaan , miltä ne ovat tuntuneet minusta . Jos koet syyllistyväsi kuitenkin sanoistani , voit rauhassa istua alas ja miettiä mistä se johtuu . On ehdottomasti totta , etteivät kaikki miehet ole misogynistisiä sikoja . Siitä ei kuitenkaan nyt ole kyse . Tällä kierroksella miesten kokemukset omasta olemuksestaan tai sen korostaminen , kuinka juuri tämä tai tuo mies on oikeasti kiltti , hellä , reipas ja naisia huomioiva , joten tällaisista ikävistä jutuista ei vaan saa puhua , eivät nyt tule kyseeseen . Jos mielestäsi kaikki miehet eivät ole inhottavia tai juuri sinä olet erilainen , ole hyvä ja näytä se ilmoittamalla , ettet missään tapauksessa ja tilanteessa hyväksy seksististä käytöstä , röyhkeyttä ja väkivaltaa . Jos et ole seksisti , ole mies ja uskalla avata suusi huonoa käytöstä vastaan . Totuus kuitenkin on , että huonosti käyttäytyvät , seksistiset idiootit tekevät tästä telluksesta vaikean paikan paitsi meille naisille , myös teille miehille . Kun naisen ajasta suuri osa kuluu sen pohtimiseen , olisiko tämä sokkotreffien tyyppi sittenkin myös raiskaaja tai uskaltaako puhelinnumeronsa luovuttaa , koska vaikkeivät kaikki miehet , niin osaa on hankalia stalkkereita , joista ei pääse kirveelläkään eroon . Silloin niiden hyvien , mukavien miesten on vaikeampi löytää itselleen puolisot , koska naiset ovat puolihulluina pelosta , sillä milloin tahansa , missä tahansa kuka tahansa voi olla väkivaltainen raiskaaja ja raiskauksen ennakointi on yhtä tähdellinen naisena selviytymisen taito , kuin hengittäminen . ( Muistutan teitä aikaisempien , raiskausta koskeneiden kirjoitusteni kommenteista . Ellette muista , käykää katsomassa . ) Menen takaisin nettideittailuun . Olen huomannut , että meillä on suuri joukko yksinäisiä miehiä . Mutta alan vähin erin ymmärtää , miksi he ovat yksin . Keskustelu toisensa jälkeen etenee samalla kaavalla : 1. Hei , mitä kuuluu . 2. Tungen penikseni virtuaalisesti kurkustasi riippumatta siitä mitä ajatellet . 3. Raivostun , kun puolustaudut . Kahden ja puolen vuoden aikana minulta on kysytty , yleensä toisen tai kolmantena kysymyksenä keskustelussa mm. tykkäänkö ottaa suihin , olenko ajellut karvat alapäästäni , missä asennossa tykkään eniten seksistä . Minulle on kerrottu , kuinka kirjoittajalla on niin iso , että itken onnesta . Minulle on lähetetty lukemattomia kuvia peniksistä ja kuvauksia seksistä . Minulta on kysytty noin joka kolmannessa viestissä paljonko maksan . Minut on haukuttu moninaisin sanankääntein ja uhattu raiskata , koska olen kieltäytynyt näistä " lähestysmisyrityksistä . " Suoran , seksuaalisen väkivalla</w:t>
      </w:r>
    </w:p>
    <w:p>
      <w:r>
        <w:rPr>
          <w:b/>
          <w:color w:val="FF0000"/>
        </w:rPr>
        <w:t>id 226</w:t>
      </w:r>
    </w:p>
    <w:p>
      <w:r>
        <w:rPr>
          <w:b w:val="0"/>
        </w:rPr>
        <w:t>News List 0-1 Vuoden 2012 loppupuolella Suomessa myyntiin tuli Honda CR-V:n neljäs sukupolvi . Vuoden 2013 loppupuolella CR-V:n , moottori valikoima kasvoi uudella mallivaihtoehdolla , kun markkinoille tuli etuvetoinen vain Euroopassa myytävä CR-V 1.6 i-DTEC. Moottori on Hondan uutta filosofiaa edustavan Earth Dreams Technologyn mukainen 1,6-litrainen turbodiesel , joka kehittää 88 kW ( 120 hv ) ja 300 Nm. Hyvä vääntömomentti antaa CR-V:lle riittävän suorituskyvyn , etenkin kun omamassa on y News List 2 Hondan myynti Euroopassa on viime vuosina ollut laskussa . Parhaiten on sujunut CR-V:n myynti ja neljänteen sukupolveen siirtyvän CR-V:n avulla merkin asemia pyritään valtaamaan takaisin . CR-V muuttui edellisessä mallinvaihdoksessa tyyliltään vähemmän maasturimaiseksi , ja uutuus jatkaa samoilla linjoilla . Perä on aikaisempaa raskaamman näköinen ja keulan ilme on uudistunut . Ensimmäistä kertaa CR-V:stä on myös pel 468x400 Jattiboxi - NR2 News List 3 Vuoden 1995 lopussa esitelty Honda CR-V loi keskikokoisten katumaasturien luokan yhdessä paria vuotta aikaisemmin esitellyn Toyota RAV-4:n kanssa . Muunnettuun Civicin pohjalevyyn pohjautunut CR-V ( Compact Recreation Vehicle ) osoittautui ennakkolaskelmia suositummaksi ja Suomeen sitä jouduttiin odottamaan syksyyn 1997 asti . Euroopassa CR-V oli tarjolla vain nelivetoisena mallina ja 2 , Gallery News List 4 Honda ehosti CR-V:n ulkonäköä 2010 , minkä lisäksi auton ajettavuutta ja matkustusmukavuutta pyrittiin parantamaan . Honda esitteli katumaasturi CR-V:n 1990-luvun puolivälissä ja Suomen markkinoille malli tuli vuonna 1997 . Honda esitteli CR-V:n toisen sukupolven vuonna 2002 , jolloin auton ulkomuodot säilyivät vielä pääosin ennallaan . Varapyörä ol Gallery News List 5 Vuoden 1995 lopussa esitelty Honda CR-V loi keskikokoisten katumaasturien luokan yhdessä paria vuotta aikaisemmin esitellyn Toyota RAV-4:n kanssa . Muunnettuun Civicin pohjalevyyn pohjautunut CR-V ( Compact Recreation Vehicle ) osoittautui ennakkolaskelmia suositummaksi ja Suomeen sitä jouduttiin odottamaan syksyyn 1997 asti . Euroopassa CR-V oli tarjolla vain nelivetoisena mall 300x250 Mainos Esittelyssä Näppärän kokoinen katumaasturi Chevrolet Trax on sisältä suurempi kuin ulkonäkö antaa ymmärtää . Tekniikkavaihtoehtoja ovat bensa- tai dieselmoottori , manuaali- tai automaattivaihteisto ja etu- tai neliveto . Edullisin etuvetoinen maksaa 19 900€ . 300x250 Boksi AUTOMERKIT AUTOMERKIT Citroën astuu uuteen luokkaan bensiinimoottoriteknologiassaan uudella turboahdetulla PureTech-moottorilla . Uudessa 3-sylinterisessä bensiinimoottorissa käytetään innovatiivista , tehokasta ja taloudellista uutta teknologiaa . ” Ihmemoottoriksi ” julkisuudessa nimetyssä PureTech-voimanlähteessä on onnistuttu esimerkillisellä tavalla yhdistämään laajan suoraviivainen käyttöalue , pieni kulutus ja värinätön käynti . Suuri vääntömomentti jo pieniltä käyntinopeuksilta alkaen sekä sitä tukeva laaja käyttöalue KOEAJOT KOEAJOT Mazda joutuu tasapainottelemaan eri markkina-alueiden vaatimusten välillä . Uudessa Mazda 6:ssa päädyttiin järkevältä kuulostavaan ratkaisuun : isoa autoa kaipaavat Amerikan markkinat saivat ison sedanin ja Eurooppaa varten tehtiin akseliväliltään 6,5 cm lyhyempi farmarimalli . Suomessa Sedan on kokoerosta huolimatta farmaria halvempi . Suuret mitat lisäävät osaltaan auton n PALVELUT PALVELUT Maailmantalouden takkuillessa entistä useampi yritys ja yksityishenkilö miettivät vaihtoehtoja oman auton ostamiselle . Yhä useampi onkin kiinnostunut siitä , että auto on käytössä vain silloin kun sitä tarvitaan , ja että autoon ei tarvitse itse investoida rahaa . Oman auton hankinta perustuu usein käyttötarpeeseen ja sama pätee myös työsuhdeautoon . Työsuhd RENKAAT RENKAAT Bridgestone Corporation on julkistanut Tokion vuoden 2013 autonäyttelyssä kehittämänsä toisen sukupolven Air Free konseptirenkaan , jota ei tarvitse täyttää ilmalla .</w:t>
      </w:r>
    </w:p>
    <w:p>
      <w:r>
        <w:rPr>
          <w:b/>
          <w:color w:val="FF0000"/>
        </w:rPr>
        <w:t>id 227</w:t>
      </w:r>
    </w:p>
    <w:p>
      <w:r>
        <w:rPr>
          <w:b w:val="0"/>
        </w:rPr>
        <w:t>4. Hyvät teot Status controversiae - hyviä tekoja koskevan kiistan pääkysymys Hyviä tekoja koskevan opin osalta on eräissä kirkoissa syntynyt kaksikin kiistaa . 1. Ensiksikin muutamat teologit ovat joutuneet riitaan seuraavista sanonnoista . Toiset ovat kirjoittaneet : " Hyvät teot ovat pelastumiseen välttämättömiä . " " Ilman hyviä tekoja on mahdotonta pelastua . " " Kukaan ei ole koskaan pelastunut ilman hyviä tekoja . " Toiset ovat sitä vastoin kirjoittaneet : " Hyvät teot ovat pelastumisen kannalta vahingollisia . " 2. Sittemmin ovat muutamat teologit joutuneet riitaan myös sanojen " välttämätön " ja " vapaa " käytöstä . Toiset ovat väittäneet , että uutta kuuliaisuutta ei saa sanoa välttämättömäksi , koska sitä ei synnytä välttämättömyys eikä pakko , vaan se pulppuaa esiin alttiista hengestä . Toiset taas ovat säilyttäneet sanan " välttämätön " , koska uusi kuuliaisuus ei ole meidän vapaassa vallassamme vaan uudestisyntyneet ihmiset ovat velvollisia osoittamaan sitä . Tästä sanoja koskevasta kiistasta kehittyi sitten itse asiaa koskeva riita . Toiset väittivät , että kristittyjen keskuudessa ei ensinkään saa saarnata lakia , vaan ihmisiä on pelkästään pyhään evankeliumiin vedoten kehotettava tekemään hyviä tekoja . Toiset ovat väittäneet vastaan . Affirmativa Kristillisten kirkkojen puhdas oppi tämä kiistan osalta Perusteellisesti selvittääksemme tämän kiistan ja saadaksemme sen loppumaan me lausumme oppinamme , uskonamme ja tunnustuksenamme seuraavan . 1. Jos kerran usko on todellinen ja elävä eikä kuollut , se tuottaa varmasti , ilman epäilystä , hyviä tekoja , niin kuin hyvä puu hedelmiä . 2. Me uskomme , opetamme ja tunnustamme samalla , että hyvät teot on tyyten suljettava ulkopuolelle , milloin on kysymys pelastuksestamme , samoin kuin Jumalalle kelpaavan vanhurskauden uskonkohtaa käsiteltäessä . Apostoli todistaa tämän selkein sanoin : " Siten myös Daavid sanoo , että autuus kuuluu vain sille ihmiselle , jolle Jumala lukee vanhurskauden ilman tekoja , kun hän lausuu : ' Autuaita ne , joille heidän vääryyttään ei lueta ' " ( Room . 4:6-8 ) . Ja toisessa paikassa : " Armosta te olette pelastetut , se on Jumalan lahja , ette tekojen kautta , ettei kukaan kerskaisi " ( Ef . 2:8 ) . 3. Me uskomme , opetamme ja tunnustamme edelleen , että kaikki ihmiset ovat velvollisia tekemään hyviä tekoja , mutta aivan erityisesti ne , jotka Pyhä Henki on uudestisynnyttänyt ja uudistanut . 4. Siksi on aivan oikein käyttää myös uudestisyntyneistä puhuttaessa sanoja " välttämätön " , " pitää " , " täytyy " . Ne eivät ole mitenkään terveen ja esikuvallisen kielenkäytön vastaisia . 5. Sanat knecessitas , necessarium , ' välttämättömyys ' ja ' välttämätön ' , eivät uudestisyntyneistä puhuttaessa kuitenkaan tarkoita pakkoa vaan ainoastaan velvoitusta siihen kuuliaisuuteen , jota oikein uskovat , sikäli kuin ovat uudestisyntyneitä , osoittavat vapaaehtoisesti , eivät pakosta eivätkä ( Room . 6:14 ; Room . 7:6 ; Room . 8:14 ) lain vaatimuksesta , koska " he eivät enää ole lain vaan armon alla " . 6. Niinpä me myös uskomme , opetamme ja tunnustamme , ettei lausetta : " Uudestisyntyneet tekevät vapaaehtoisesti hyviä tekoja " saa tulkita siten , että uudestisyntynyt ihminen muka saa vapaasti valita , milloin hän tekee hyvää , milloin ei ; tai että hän voi säilyttää uskon , vaikka harjoittaakin ehdoin tahdoin syntiä . 7. Tämä on ymmärrettävä tarkoin Herran Jeesuksen ja hänen apostoliensa oman selityksen mukaisesti : tarkoitus on sanoa , että vapautettu henki ei toimi orjan tavoin , rangaistuksen pelosta , vaan Jumalan lasten tavoin , rakkaudesta vanhurskauteen ( Room . 8:15 ) . 8. Jumalan valittujen lasten alttius ei kuitenkaan ole täydellistä vaan varsin vajavaista , kuten pyhä Paavali omaa heikkouttaan vali</w:t>
      </w:r>
    </w:p>
    <w:p>
      <w:r>
        <w:rPr>
          <w:b/>
          <w:color w:val="FF0000"/>
        </w:rPr>
        <w:t>id 228</w:t>
      </w:r>
    </w:p>
    <w:p>
      <w:r>
        <w:rPr>
          <w:b w:val="0"/>
        </w:rPr>
        <w:t>Ilm. 18:3 Sillä hänen haureutensa vihan viiniä ovat kaikki kansat juoneet , ja maan kuninkaat ovat haureutta harjoittaneet hänen kanssansa , ja maan kauppiaat ovat rikastuneet hänen hekumansa runsaudesta . " &amp;gt Siirry Rinnakkaisviitteet Jes . 23:17 Ja seitsemänkymmenen vuoden kuluttua Herra katsoo Tyyron puoleen , ja se pääsee jälleen portonpalkoilleen ja tekee huorin kaikkien maan valtakuntain kanssa , mitä maan päällä on . &amp;gt Siirry Jer . 25:15 Sillä näin sanoi Herra , Israelin Jumala , minulle : " Ota tämä vihan viinin malja minun kädestäni ja juota sillä kaikki kansat , joiden tykö minä sinut lähetän . &amp;gt Siirry Jer . 25:27 " Sano heille : Näin sanoo Herra Sebaot , Israelin Jumala : Juokaa ja juopukaa , oksentakaa ja kaatukaa , älkääkä enää nousko , - miekan edessä , jonka minä lähetän teidän keskellenne . &amp;gt Siirry Naah . 3:4 Kaikki tämä porton suuren haureuden tähden , tuon ihanan sulottaren , ovelan velhottaren , joka myi kansakunnat haureudellaan , sukukunnat velhouksillansa . &amp;gt Siirry Ilm. 14:8 Ja seurasi vielä toinen enkeli , joka sanoi : " Kukistunut , kukistunut on se suuri Babylon , joka haureutensa vihan viinillä on juottanut kaikki kansat . " &amp;gt Siirry Ilm. 17:2 hänen , jonka kanssa maan kuninkaat ovat haureutta harjoittaneet ja jonka haureuden viinistä maan asukkaat ovat juopuneet . " &amp;gt Siirry Ilm. 17:3 Ja hän vei minut hengessä erämaahan . Siellä minä näin naisen istuvan helakanpunaisen pedon selässä ; peto oli täynnä pilkkaavia nimiä , ja sillä oli seitsemän päätä ja kymmenen sarvea . &amp;gt Siirry Ilm. 17:4 Ja nainen oli puettu purppuraan ja helakanpunaan ja koristettu kullalla ja jalokivillä ja helmillä ja piti kädessään kultaista maljaa , joka oli täynnä kauhistuksia ja hänen haureutensa riettauksia . &amp;gt Siirry Ilm. 17:5 Ja hänen otsaansa oli kirjoitettu nimi , salaisuus : " Suuri Babylon , maan porttojen ja kauhistuksien äiti . " &amp;gt Siirry Ruotsi ( 1917 ) 18:3 Ty av hennes otukts vredesvin hava alla folk druckit ; konungarna på jorden hava bedrivit otukt med henne , och köpmännen på jorden hava skaffat sig rikedom genom hennes omåttliga vällust . " Englanti ( KJV 1789 ) 18:3 For all nations have drunk of the wine of the wrath of her fornication , and the kings of the earth have committed fornication with her , and the merchants of the earth are waxed rich through the abundance of her delicacies .</w:t>
      </w:r>
    </w:p>
    <w:p>
      <w:r>
        <w:rPr>
          <w:b/>
          <w:color w:val="FF0000"/>
        </w:rPr>
        <w:t>id 229</w:t>
      </w:r>
    </w:p>
    <w:p>
      <w:r>
        <w:rPr>
          <w:b w:val="0"/>
        </w:rPr>
        <w:t>== Juusto == Juustoa on käytetty menestyksellisesti särkikalojen onginnassa . Sillä on saatu hyvin säynettä , turpaa ja lahnaa . Onginnassa voi käyttää hyvin monenlaisia juustoja . Muista kuitenkin , että juuston tulee olla tuoretta . Kovista juustoista leikataan paloja , jotka pujotetaan irtoperukkeella varustettuun koukkuun . Usein käytetään kolmihaaraista koukkua . Lahna tuntuu pitävän erityisesti edamista . Juustolla ongittaessa kannattaa käyttää kolmihaaraisia koukkuja . Kala nappaa juustosyöttiin paremmin , kun hiot siitä terävät kulmat pois . Huomaa , että kuka tahansa voi muokata , muuttaa ja poistaa kaikkia sivustolle tekemiäsi lisäyksiä ja muutoksia . Muokkaamalla sivustoa luovutat sivuston käyttäjille tämän oikeuden ja takaat , että lisäämäsi aineisto on joko itse kirjoittamaasi tai peräisin jostain vapaasta lähteestä . Lisätietoja sivulla Kalapedia :Tekijänoikeudet . TEKIJÄNOIKEUDEN ALAISEN MATERIAALIN KÄYTTÄMINEN ILMAN LUPAA ON EHDOTTOMASTI KIELLETTYÄ !</w:t>
      </w:r>
    </w:p>
    <w:p>
      <w:r>
        <w:rPr>
          <w:b/>
          <w:color w:val="FF0000"/>
        </w:rPr>
        <w:t>id 230</w:t>
      </w:r>
    </w:p>
    <w:p>
      <w:r>
        <w:rPr>
          <w:b w:val="0"/>
        </w:rPr>
        <w:t>Osallistuin Savoy-teatterissa tänään 22.3.2011 järjestettyyn ” Lasten ja nuorten kunta 2010 ” -seminaariin . Jo ohjelmaa etukäteen lukiessa oli mukava huomata , että seminaarin rakenteeseen oli panostettu . Ohjelma muodostui 4 osiosta , joista jokaisen päätti eri ministerin puheenvuoro ja mahdollisuus keskusteluun . Olen usein osallistunut tilaisuuksiin , joissa ohjelmalla ei ole ollut minkäänlaista ( pedagogista ) selkärankaa edes teoriassa , saati käytännössä . Paikanpäällä ilahduttavaa edellisen lisäksi oli myös seminaarin teeman mukainen osallisuus ja osallistaminen /osallistuminen , joka mahdollistui mm. live-­chatin , yleisömikkien , taltioinnin yms . avulla . Vaikka tekniikka joskus tökkikin , niin yritystä oli kiitettävästi . Tutkijatapaamiset tulisikin mahdollisuuksien mukaan vähintäänkin dokumentoida ja laittaa [ verkossa ] jakoon tarvitseville . Kaikki eivät kuitenkaan koskaan voi matkustaa paikanpäälle , eikä se ole ekologisesti kovin järkevääkään . Parasta olisi , että halukkaat voisivat katsoa ja kommentoida puheenvuoroja livenä netin kautta – se kun on nykyään teknisesti niin tosi helppoa . Pistin muistiin joitakin minua ” harrastuksen vuoksi ” kiinnostaneita puheenaiheita . En siis yritäkään väkisin rautalangasta vääntää tätä linkittymään tutkimukseeni tai taidekasvatukseen – sisällöillä on tapana tehdä niin joka tapauksessa ;) Tilaisuudessa puhuttiin mm. ihanneyhteiskunnasta . Aina vaan pistävät mietityttämään peruskysymykset : ” Kenen mielikuviin ihanneyhteiskunta pohjautuu ? ” ja : ” Miten tätä mielikuvapohjaa voisi laajentaa ? ” Lasten ja nuorten kunta 2010-seminaarissa tarkasteltiin tietysti erityisesti lasten ja nuorten osallisuutta sekä kuulluksi tulemista , mutta yhtä hyvin kysymystä voi ajatella muidenkin ” maan hiljaisten ” kannalta . Keitä kuullaan ja miksi ? Ketkä voivat vaikuttaa ja miksi ? INTRO : Seuraavaksi vapaata assosiaatiota , minkä meinasin jo unohtaa läppärin syövereihin . Tästäkin ajattellin kirjoittaa myöhemmin lisää ja jäsennellymmin , mutta koska siihen saattaa mennä tovi , niin heitän tämän paikan päällä kirjoitetun ääneenajattelun blogiini jakoon . Edelleen huomaan miettiväni , ketkä kaikki näitä naiiveja ja mutu-tuntumalla heitettyjä ajatuksenpoikasia mahtavatkaan lukea . Pelkään keskeneräisyyttä ja tyhmyyden vaikutelmaa , koska yhä uudelleen kysyn itsestäänselvyyksiä ja ” kaikkien tietämiä ” asioita . Silläkin uhalla . Mitä menetettävää minulla on ? ( Maine ? Kunnia ? ISO hah ! ) - – - – - Tämä foorumi saa minut vakavasti ja laajasti pohtimaan [ kuvataide ]opettajien täydennyskoulutusta . Pohdin ihan käytännössä , miten täydennyskoulutus onkaan järjestetty ( tai onko se järjestetty… ? ) . Ja rahoitettu . Millä yhteistyökuviolla , vrt . Helsingin opetusvirasto , täydennyskoulutukset pääkaupunkiseudun yhteistyönä jne . Totesin , että mun täytyy tarkemmin perehtyä TaiKin omaankin täydennyskoulutustarjontaan ( Mitä ? Miksi ? Millä hinnalla , keille ? ) ja toisaalta Taiteen laitoksen suhteeseen täydennyskoulutukseen . Ja siihen , millaiset mahdollisuudet käytännössä opettajilla on hakeutua mihinkään täydentävään koulutukseen , vaikka se olisi kuinka merkityksellistä ja tarpeellista . Huomaan palaavani , ehkä naiivistikin , jo lopputyössä pyörittelemiini ajatuksiin . Siihen , että Taiteen laitoksen ( ent . Taidekasvatuksen osaston ) kannattaisi ”pitää kiinni ” valmistuvista kuvataideopettajista . Osaava Forumissa ( professori , johtaja ) Jouni Välijärvi puhui ” Opettajuus elinikäistä oppimista ” -esityksessään monesta sellaisesta asiasta , joka koskee sekä opettajia yleisesti että kuvataideopettajia erityisesti . Mainittakoon vaikka täydennyskoulutuksen hajanaisuus/eriarvoisuus jne. , opettajien nk. induktiovaiheen ( ts . siirtymävaiheen ) vaikeudet ja ensimmäisten työvuosien ”riskialttius ” ( vastavalmistunut opettaja heitetään työelämään ja katsotaan , oppiiko se uimaan – vai uppoaako ) . Ei siis ihme ,</w:t>
      </w:r>
    </w:p>
    <w:p>
      <w:r>
        <w:rPr>
          <w:b/>
          <w:color w:val="FF0000"/>
        </w:rPr>
        <w:t>id 231</w:t>
      </w:r>
    </w:p>
    <w:p>
      <w:r>
        <w:rPr>
          <w:b w:val="0"/>
        </w:rPr>
        <w:t>Lähdekriittinen ongelma , jonka tulkintaan vaikuttavat maailmankatsomukselliset ja tutkimusohjelmalliset tekijät , on niin sanottu synoptinen ongelma . Kolme ensimmäistä evankeliumia ( Matteus , Markus ja Luukas ) muistuttavat toisiaan monissa suhteissa ja eroavat Johanneksen evankeliumista , joka sisältää erilaista ainesta Jeesuksen elämästä . Niinpä kolmea ensimmäistä evankeliumia kutsutaan synoptisiksi ( =yhteenkatsoviksi ) . Synoptiseksi ongelmaksi kutsutaan kysymystä siitä , millä tavalla nämä kolmen ensimmäisen evankeliumin väliset yhtenäisyydet ovat selitettävissä . Kolmen ensimmäisen evankeliumin välillä olevien yhtäläisyyksien on usein katsottu merkitsevän sitä , että kyseiset evankeliumit ovat riippuvaisia toisistaan tai että niillä on yhteisiä suullisia tai kirjallisia lähteitä . Kukaan ei kuitenkaan ole vielä tähän mennessä onnistunut kehittämään sellaista lähdeteoriaa , joka ratkaisisi kaikki ongelmat . Tässä yhteydessä ei ole tarkoitus antaa yleiskuvaa asiasta käydystä laajasta keskustelusta . Tarkoituksena on kiinnittää huomiota siihen , miten taustaoletukset vaikuttavat tämän kysymyksen hahmottamiseen . Ensin on tarkoituksena kiinnittää huomiota siihen , että naturalistisen tutkimuksen piirissä on hyvin epäsuosittua tuoda esille synoptisen ongelman ratkaisuihin liittyviä epävarmuustekijöitä , koska [ [redaktiokritiikki|naturalistisen redaktiokritiikin] ] pohjaksi tarvitaan jokin selkeä käsitys siitä , missä järjestyksessä evankeliumit on kirjoitettu . Ilman tällaista selkeää käsitystä redaktiokriittiseltä työltä menee pohja . Siksi naturalistiset redaktiokriitikot ovat haluttomia hyväksymään sitä tosiasiaa , ettei yksikään lähdeteoreettinen oletus ratkaise kaikkia ongelmia ja ettei meillä itse asiassa ole mitään varmuutta siitä , missä määrin evankeliumit ovat käyttäneet toisiaan lähteinä ja missä järjestyksessä ne on kirjoitettu . Naturalistisella tutkimuksella on pelkistävän luonteensa takia taipumus etsiytyä hyvin yksinkertaisen lähdeteorian suojiin , koska redaktiokriittinen tutkimus edellyttää kohtuullisen yksinkertaista lähdeteoriaa . Kun tehdään yksinkertaistava oletus evankeliumien välisestä suhteesta , on mahdollista tehdä evankeliumien kirjoittajista kriittisiä luonnehdintoja ja todistaa väitteet näennäisen yksinkertaisesti . Yksi kaikkein yksinkertaisimmista lähdeteorioista on ns. kaksilähdeteoria . Sen mukaan Markus on evankeliumeista vanhin , Matteus ja Luukas ovat toisistaan riippumatta käyttäneet hyväkseen Markusta sekä niin sanottua Q-lähdettä , johon on ollut koottuna pääasiassa Jeesuksen puheita . Q-lähde tosin saatetaan ymmärtää monilla toisistaan hyvinkin paljon poikkeavilla tavoilla . Sen lisäksi Matteuksella että Luukkaalla on nykyisen käsityksen mukaan ollut myös omia lähteitä , jotka ovat olleet joko suullisia tai kirjallisia . Useimmat tutkijat uskovat tällä hetkellä kaksilähdeteoriaan . Tämä ei kuitenkaan välttämättä merkitse sitä , että teoria olisi hyvin perusteltu . Se voi yksinkertaisesti johtua siitä , että teoria on yleisesti hyväksytty ja sitä opetetaan lähes itsestäänselvyytenä uusille tutkijasukupolville . Yksi tärkeä syy kaksilähdeteorian vahvaan asemaan on sen yksinkertaisuudessa . Teoria on niin yksinkertainen , että sen käyttäminen tutkimuksen pohjana on helppoa . Tämä voi saada tutkijat sulkemaan silmänsä teorian ongelmilta . R. Riesner päättelee : { {sitaatti|Kahden lähteen teoriassa on se suuri etu , että se yksinkertaistaa huomattavasti synoptista lähdeongelmaa ja siten se on helppokäyttöinen . Tässä saattaa piillä syy sen suosioon . - - Käsitykseni mukaan kahden lähteen teoria jättää useampia kysymyksiä avoimeksi kuin mihin se vastaa . Selvyyden vuoksi pitäisi paremminkin puhua kahden lähteen olettamuksesta . Sellaisten ratkaisujen etsintä , jotka tekisivät enemmän oikeutta synoptisen asiakokonaisuuden moninaisuudelle , ei ole vielä päättynyt . ( Riesner 1977 : 51. ) } } Samaan tapaan argumentoi myös toinen saksalainen tutkija , K. Haackner : { {sitaatti|Kahden lähteen teoria kiehtoo yksinkertaisuudellaan . Se ei kuitenkaan ole mikään historiallinen todiste , vaan vastaus meidän mukavuudenhaluumme . Kukaan ei voi ennakolta ilmoittaa , kuinka yksinkertaisia niiden historiallisten tapa</w:t>
      </w:r>
    </w:p>
    <w:p>
      <w:r>
        <w:rPr>
          <w:b/>
          <w:color w:val="FF0000"/>
        </w:rPr>
        <w:t>id 232</w:t>
      </w:r>
    </w:p>
    <w:p>
      <w:r>
        <w:rPr>
          <w:b w:val="0"/>
        </w:rPr>
        <w:t>Mitä tietoja emolevyt voi tallentaa , ja mihin tarkoitykseen emolevyissä on se patteri ? Kuluuko patteri ollenkaan , jos on verkkovirrassa kiinni ? Paras vastaus ( käyttäjien äänestämä ) Patteri on biossin asetuksille . Eli jos säädät biossista asetuksia niin tarvitaan patteri että asetukset pysyvät tallessa sähkökatkosten aikanakin . Patteri tyhjenee hitaasti mutta kestää huomattavasti pidempää kun pitää koneen verkkovirrassa . Normaalisti patteri kestää noin 2-7 vuoteen ( omasta kokemusesta saatu tieto ) .</w:t>
      </w:r>
    </w:p>
    <w:p>
      <w:r>
        <w:rPr>
          <w:b/>
          <w:color w:val="FF0000"/>
        </w:rPr>
        <w:t>id 233</w:t>
      </w:r>
    </w:p>
    <w:p>
      <w:r>
        <w:rPr>
          <w:b w:val="0"/>
        </w:rPr>
        <w:t>16.10.2012 Klo . 14:30 Juuh eli eilen oli tarkoitus reenailla rinta , olkapäät ja ojentajat . No ei menny ihan putkeen mutta eihän se aina voi mennäkkään . Välillä on huonoja treenejä mutta ne vaan pitäs vetää asenteella läpi vaikka vituttaiskin ku ei suju . Näin yleensä teenkin mutta eilen luovutin…löin hanskat tiskiin vaikka treeni oli kesken . Tuntu vaan siltä että mikään ei sujunut , en saanut tuntumaa ja et kädet veti joissain liikkeissä molemmat ihan omilla poluillaan :D Tulikin vähän sanomista tosta luovuttamisesta mieheltäni kun soiteltiin treenin kulusta … .. mutta minkäs teet , se on nyt ollutta ja mennyttä . Huonoja treenejä tulee , pitää vaan oppia pitää toi nuppi kovana ja viedä ne loppuun asti . 14.10.2012 Klo . 21:16 Reidet koville ! Tätä päivää olinkin odottanut täpinöissä kun tiesin että pääsen ja uskallan ottaa kunnon jalkatreenin ( lähinnä etureidet/pohkeet ) ja olin päättänyt että väsytän ne totaalisesti :D Aamulla kävin vähän availemassa koipia reippaalla kävelylenkillä Sofian kanssa koska jalat oli kokonaisvaltaisesti kipeät viime treenistä vaikka vaikka kohteena olikin takareidet viimeksi . Varmaankin tuolla pidemmällä tauolla oli osuutta asiaan . Päivän treeni kulki kutakuinkin näin lämmittelyjen jälkeen : reidenojennus ja kapea kyykky smithtangolla supersarjoina . Neljä kiekkaa ja toistot pyöri alun 8-15 välissä . Alkuun meni siis enemmän ja vikassa sarjassa sain väkisin puserrettua ne kasit :D Painot oli ojennuksessa 40-45KG ja kyykyssä 47,5 . Todellakin tarpeeksi tähän settiin mulle ja juu kyllä teki kipiää :D Sitten olikin prässin vuoro ja 4 sarjaa . Alkuun 1×12/115kg ja 3X8/135kg . On sitä välillä tehty isommillakin painoilla mut nää oli oikein passelit ton ekan setin jälkeen ja tiukkaa teki joka sarjassa viimeset toistot , HYVÄ NIIN Sitten vielä askelkävelyä käsipainoilla 3x max . En tiedä paljon meni mutta kun tää neiti ei enää tässä vaiheessa meinannut pystyssä pysyä kun lähti suoritukseen Loppuun vielä pohkeita seisten laitteessa ja omalla painolla supersarjoina 4 kierrosta . SE OLI SIINÄ , perille meni ja jalat tutisten kotiin saunaan , syömään ja kohta nukkumaan :) ÖITÄ PS : sori teksti yhtenä pläjäyksenä…en tiedä mitä tapahtui mut en nuin sitä kirjottanu ja en jaksa enempää muokkailla / korjata asiaa . Koittakaa kestää Tässä vielä kuva mun tikkukoivista ….näihin on siis varaa kasvattaa lihasta vielä reippaasti kun niin vähissä on toistaseks ….eli TÖITÄ TÖITÄ ! 12.10.2012 Klo . 22:08 Jebs , eli tänään reenailtiin vähän selkää ja takareiskoja . Fiilis oli hyvä salille lähtiessä , ihanaa kun vihdoin alkaa toi tauti lopullisesti helpottamaan . Tai noh , onhan tuota yskää vielä mutta muuten olo on täysin normaali . Tänään päädyin elixian sijaan silver gymille kun mulla noita kertoja on sinne vielä käyttämättä . Kieltämättä oli vähän ikävä sinne kun siitä alkoi muodostua mulle tuttu ja turvallinen sali tässä kesän / syksyn aikana …. kun ei huvittanut silloisella omalla salilla käydä . Mä oon niin tyytyväinen että sain jäsenyyteni vuokrattua eteenpäin siihen asti kunnes voin irtisanoa sen ! Mut jooh , nyt ei jaksa tää tyttö lätistä sen enempää…ei mitään fiksua sanottavaa kun väsy painaa . Täällä kun noi yöunet ei oo mitkään itsestäänselvyys . Sofia taas viimeaikoina herätelly meitä enemmän tai vähemmän syystä tuntemattomasta ja vinkuu kaikenlisäks tuttipulloo pitkin öitä ….en tiedä mikä vaihe menossa . En ole asiantuntija , vasta opettelen Ai että olisinpa viime yönä saanut tallennettua sen omahyväisen tyytyväisen hymyn kun äiti anto periksi ( tahtoi siis päästä helpommalla ja nukkua :D ) ja kantoi maitopullon sänkyyn . Siinä meinas nauru tulla keskellä yötä ja samalla pieni pelko mihin mä ton rakkaan palleron kanssa vielä joudun &amp;lt;3 :) ….no menihän se vielä lät</w:t>
      </w:r>
    </w:p>
    <w:p>
      <w:r>
        <w:rPr>
          <w:b/>
          <w:color w:val="FF0000"/>
        </w:rPr>
        <w:t>id 234</w:t>
      </w:r>
    </w:p>
    <w:p>
      <w:r>
        <w:rPr>
          <w:b w:val="0"/>
        </w:rPr>
        <w:t>Ratsastusvalmentaja ja ratsuttaja Valikko Esteratsastus Mialle on pitkä kokemus sekä esteratsastuksesta ja siinä kilpailemisesta että nuorten estehevosten koulutuksesta . Mian valmennettavissa on kansallisella tasolla kilpailevia ratsukoita , mutta hänelle on yhtälailla mielekästä opettaa tätiratsastajaa ylittämään se ensimmäinen ristikko – siitä ne huiputkin ovat aikoinaan aloittaneet . Estevalmennuksia Mia pitää säännöllisesti kotitallillaan Stenbackassa sekä sopimuksen mukaan asiakkaiden talleilla .</w:t>
      </w:r>
    </w:p>
    <w:p>
      <w:r>
        <w:rPr>
          <w:b/>
          <w:color w:val="FF0000"/>
        </w:rPr>
        <w:t>id 235</w:t>
      </w:r>
    </w:p>
    <w:p>
      <w:r>
        <w:rPr>
          <w:b w:val="0"/>
        </w:rPr>
        <w:t>Vaikka olisin kuuluisa ja suosittu , Mitä tahansa mainetta ja tunnustusta olisin koonnut , Ei sillä kuoleman jälkeen olisi voimaa pysyä mukanani . 21 Jos on kuitenkin joku , joka halveksii minua , Mitä mielihyvää voi ylistettynä olosta minulle olla ? Ja jos on kuitenkin toinen , joka ylistää minua , Mitä mielipahaa voi minulle tulla halveksittuna olosta ? 22 Jos Voittajakaan ei pystynyt olemaan mieliksi Lukuisia erilaisia taipumuksia omaaville olennoille , Niin tarvitseeko mainitakaan , kuinka kävisi minunlaiseni taitamattoman henkilön kanssa ? Sen tähden tulee minun luopua aikomuksesta olla tekemisissä maailmallisten kanssa .</w:t>
      </w:r>
    </w:p>
    <w:p>
      <w:r>
        <w:rPr>
          <w:b/>
          <w:color w:val="FF0000"/>
        </w:rPr>
        <w:t>id 236</w:t>
      </w:r>
    </w:p>
    <w:p>
      <w:r>
        <w:rPr>
          <w:b w:val="0"/>
        </w:rPr>
        <w:t>Uutuutena myös S-Frame D830L : kannettava valokuva-albumi , jolla kuvia on helppo jakaa All-in-one DPP-F800 valokuvakehys ja -printteri Ilmainen kaiverruspalvelu verkon kautta ostettaessa Sonyn uudet digitaaliset S-Frame-kehykset herättävät muistot henkiin ja ovat kaunis lisä sisustukseen . S-Frame-kehykset ovat erinomaisia suosikkihetkiesi katseluun . Kehittyneimmissä malleissa on myös AVCHD-videon toisto stereoäänellä . Kehysten ruutujen koot ovat 7 tuumasta ( 17,6 cm ) aina jättikokoiseen 10,2 tuuman ( 26 cm ) kehykseen . Kymmenen kehyksen valikoimasta löytyy varmasti jokaiselle sopiva , jopa lahjaksi . Valikoimasta löytyy myös upeita ominaisuuksia sisältäviä luksuskehyksiä . Kaikissa kehyksissä on useita erilaisia kuvaesitystoimintoja sekä kello- ja kalenterinäkymät . Kaikissa malleissa ( paitsi E710:ssä , jossa on vaihdettavat etupaneelit ) on valaistu Sony-logo kehyksen reunassa . Logo katoaa automaattisesti , kun kehys asetetaan vaaka- tai pystyasentoon . Kehyksien älykäs tunnistin kääntää valokuvat oikeaan asentoon riippumatta siitä , onko kehys vaaka- vai pystyasennossa . Kehyksissä on myös energiaa säästävä ajastin , joka katkaisee virrankulutuksen , kun kehystä ei käytetä . Kuvaesityksiä voi hallita kaukosäätimellä kätevästi sohvalta . Malleissa XR100 ja VR100 on suurikokoinen ( 26 cm ) ruutu , jolla kuvat ja videot pääsevät oikeuksiinsa . XR100-mallissa käytetään TruBlack-teknologiaa , joka takaa rikkaat ja korkeakontrastiset kuvat , joissa ei käytännössä ole lainkaan heijastusta . Siinä on myös erittäin laaja katselukulma ( 160 x 160 astetta ) , joten kuvia on helppoa katsoa mistä tahansa suunnasta . S-Frame-albumi jakaa muistot Uuden S-Frame D830L:n avulla kuvien ja muistojen jakaminen onnistuu helposti . S-Frame-albumi on ainutlaatuinen konsepti , jossa yhdistyvät kaksi toimintoa : se on kannettava , pattereilla toimiva valokuva-albumi , jolla voi myös katsella valokuvia ja SD-laadun videoita musiikin säestämänä . Lisäksi kuvaesityksen voi täydentää esitallennetulla musiikilla , tai omaa suosikkimusiikkia voi siirtää MP3-tiedostoina USB:n tai muistikortin avulla . Kehyksen mukana tulee nahkaa jäljittelevä kuori , joka suojaa kehystä , kun sitä kuljetetaan mukana . S-Frame-albumi on muotoiltu siten , että sen käsittely ja käyttäminen on helppoa . Kun sitä ei käytetä albumina , sen voi kätevästi asettaa takaisin pöydälle tai hyllyyn . S-Frame Combi printtamiseen ja kuvista nauttimiseen Uusi DPP-F800 on uskomaton valokuvakehys , jolla voi myös tulostaa kauniita ja kestäviä valokuvia ilman PC:tä . Säädettäväkulmaisen 8 tuuman ( 20 cm ) paneelin taakse on kätketty integroitu väriprintteri , jolla upeiden , kiiltävien valokuvien tulostaminen vie vain noin minuutin . Veloitukseton kaiverruspalvelu Uusi kaiverruspalvelu mahdollistaa hienot , henkilökohtaiset lahjat . Palvelu on saatavilla veloituksetta , kun tuote ostetaan Sonylta verkon kautta . Kehyksiin voidaan kaivertaa nimi tai lyhyt viesti , jonka voi nähdä esikatseluna ennen kirjautumista verkkokaupasta ulos . Palvelu ei vaadi lisäaikaa vaan tilaus toimitetaan normaalissa ajassa . Sonyn uudet digitaaliset valokuvakehykset ovat saatavilla syksyn aikana . Hinnat ja tarkemmat saatavuustiedot löytyvät alta . Tietoja Sonysta Sony on johtava kansainvälinen ääni- , kuva- , viestintä- ja informaatiotekniikan kehittäjä niin yksityis- kuin ammattituotteissa ympäri maailman . Sony tunnetaan sen AV-tuotteista , kuten BRAVIA™-teräväpiirtotelevisio , Cyber-shot™-digikamera , Handycam®-videokamera ja Walkman®-MP3-soitin sekä VAIO™-tietokoneista ja ammattilaisten teräväpiirtoisista broadcasting-välineistä , kuten XDCAM™ HD. Sony tarjoaa teräväpiirtoisia tuotteita tuottamisesta esittä</w:t>
      </w:r>
    </w:p>
    <w:p>
      <w:r>
        <w:rPr>
          <w:b/>
          <w:color w:val="FF0000"/>
        </w:rPr>
        <w:t>id 237</w:t>
      </w:r>
    </w:p>
    <w:p>
      <w:r>
        <w:rPr>
          <w:b w:val="0"/>
        </w:rPr>
        <w:t>Lähdekoodi sivulle Asiakashallinta FAQ Pyytämäsi toiminto on rajoitettu käyttäjille , jotka kuuluvat seuraavaan ryhmään : käyttäjät . Voit katsoa ja kopioida tämän sivun lähdetekstiä : ' ' 'Asiakashallinta FAQ' ' ' == En saanut asennettua ohjelmaa . Kuvake tuli työpöydälle , mutta pyytää taas suorittamaan asennusohjelman . Mikä vikana ? == Olette todennäköisesti yrittäneet ajaa työpöydälle ladatun asennusohjelman useaan kertaan . Etsikää asennusohjelman sijaan ' ' 'Käynnistä ' ' '-valikosta alavalikko " Ajas " . Tämän alta löytyy kuvake , josta aukeaa Ajas Asiakashallinta . == Asensin Ajas Asiakashallinta -ohjelmiston ja yritin käynnistää , mutta ohjelma ei käynnistynyt . Mikä avuksi ? == Ajas vaatii vähintään Microsoft .NET Framework 4.0 , jotta saat uusimmat mahdolliset ominaisuudet käyttöön . Jos päivityksen / asennuksen jälkeen ohjelma ei toimi , lataa ja asenna .NET Framework 4.0 osoitteesta [ http://www. microsoft.com/fi-fi/download/details.aspx ?id=17851 ] == Käytän online-versiota ja osa ohjelman tiedoista on synkronoitunut virheellisesti epävakaan yhteyden takia . Mikä avuksi ? == Käyttäkää tietokannan uudistustoimintoa . Se löytyy valikosta " Tiedosto " kohdasta tietokannan varmuuskopiointi ja korjaaminen . Toiminto uudelleennimeää asennuskansiossa sijaitsevat database-tiedostot ja hakee ne kokonaan uudelleen online-tietokannasta . Tämä toiminto voi kestää useita minuutteja ja se suositellaan tekemään vakaalla internet-yhteydellä . Tämä korjaa suurimman osan tietokannan korruptoitumisesta johtuvista ongelmista . == Minulla on Windows XP. Ohjelman käynnistyksen jälkeen tulee vikailmoitus , jossa lukee NHibernate Mapping ja jotain vastaavaa . Missä vika ? == Ajas vaatii Microsoft .NET Framework Service Pack 1 päivityksen . Jos käytät Windows XP:tä ja päivityksen / asennuksen jälkeen ohjelma ei toimi , lataa ja asenna .NET SP1 osoitteesta [ http://www. microsoft.com/downloads/details.aspx? FamilyID=79BC3B77-E02C-4AD3-AACF-A7633F706BA5&amp;displaylang=en Microsoft ] == Mikä on online-version tietokannan nimi ? == Tietokannan nimi on ilmoitettu tilausvahvistuksessa . Se on yleensä sama kuin tietokannan käyttäjätunnus . == Minulla on Ajas Asiakashallinnan online-versio ja se toimii hitaasti ajoittain . Mikä vikana ? == Ohjelman online-versio käyttää normaalisti Eneroc Oy:n palvelimella sijaitsevaa suojattua tietokantaa . Tietokantaan pitää yhdistää normaalisti verkon kautta . Jos internet-yhteytesi on liian kuormitettu tai hidas , ohjelman käytettävyys ei ole parhaimmillaan ja toimintoja voi joutua odottamaan . Jos hitautta ilmenee , tehkää tällä ajanhetkellä nopeustestit esimerkiksi osoitteista : http://www.sonera.fi/Laajakaista / Laajakaista+kotiin / Nopeustesti http://www.speedtest.net/ Testituloksen tulisi näyttää vähintään 2M download ja 0.5 M upload , jotta käyttö olisi sujuvaa suurellakin varausten ja työntekijöiden määrällä . Jos yhteys on alle tämän , suosittelemme hankkimaan nopeamman yhteyden tai tarkistamaan , miksi verkkonne ei pysty niihin nopeuksiin mitä on luvattu . == Minun pitäisi päästä merkitsemään työntekijäkohtaisesti , mihin asti työntekijän vuorolista on valmis internet-sivulla näytettävää ajanvarausta varten . Miten tämä onnistuu ? == *Tehkää jokaiselle työntekijälle oma ryhmä , jonka tyovuorolista käsittää on aamusta iltaan toimivan työviikon , joka näytetään netissä . ( jokaiselle tekijälle yksi oma ryhmä , lista ja työvuorovaihtoehto ) *Työntekijän kalenterista voidaan nyt maalata " Ei vuorossa " -toiminnon avulla pois ne ajat , joina hän ei ole töissä . *Vuoron kestoksi asetetaan tästä hetkestä alkaen johonkin päivään saakka . *Työvuorolistan viimeistä päivää voidaan muuttaa sitä mukaa , mitä pidemmälle vuorot on luotu valmiiksi . == Jostain syystä en saa</w:t>
      </w:r>
    </w:p>
    <w:p>
      <w:r>
        <w:rPr>
          <w:b/>
          <w:color w:val="FF0000"/>
        </w:rPr>
        <w:t>id 238</w:t>
      </w:r>
    </w:p>
    <w:p>
      <w:r>
        <w:rPr>
          <w:b w:val="0"/>
        </w:rPr>
        <w:t>Suomen tilanne on vakava . Vienti ei vedä , työttömyys lisääntyy ja velka paisuu . Odotimme , että pääministeri olisi ilmoituksessaan kertonut toimenpiteet , joilla velkaantuminen taitetaan ja työpaikkoja synnytetään . Näin ei käynyt . Jyrki Kataisen hallituksen ohjelma oli alun perin epärealistinen . Hallitus onkin joutunut luopumaan tärkeimmistä tavoitteistaan . Ongelmia lykätään vain eteenpäin . Luovutteko te nyt viimeisestäkin tavoitteestanne , eli velkaantumisen taittamisesta ? Suomen taloutta ei hoida kuntoon kukaan muu kuin me suomalaiset itse . Hallituksen , opposition , työmarkkinajärjestöjen ja yritysten velvollisuus on nopeasti etsiä ratkaisuja , joilla suunta muuttuu . Keskusta rakentaa ohjelmaa , jolla Suomi selviää . Keskustan mallissa talous saadaan tasapainoon tehostamalla sosiaali- ja terveyspalveluja , pidentämällä työuria ja luomalla lisää työpaikkoja . Meidän on uudistettava sosiaali- ja terveyspalvelut ja poistettava niiden väliset raja-aidat , Se onnistuu kotikunta- maakuntamallin mukaisesti kuntien yhteistyöllä . Lähipalvelut säilyvät ja lääkäriin pääsee . Keskustan mallissa myös rahoitus ja tietojärjestelmät voidaan uusia ja säästää muutama miljardi veronmaksajien rahoja . Mallillamme on terveydenhuollon asiantuntijoiden tuki . Hallitus esittää keskittämistä ja kuntien pakkoliitoksia . Tuloksena on hämmennys , jonka hinta on todella kova . Kehittämistoiminta on kunnissa pysähtynyt . Virkamiesten ja luottamushenkilöiden aika kuluu pakkoselvityksissä . Keskusta ei usko , että pakolla saadaan mitään hyvää aikaiseksi . Mikä on saanut teidät , pääministeri Katainen , ajamaan pakkoliitoksia vastoin lupauksianne ? Onko teillä jotain pakkoliitoksia tukevia uusia tutkimuksia tai laskelmia , vai miksi olette muuttaneet kantanne ? Arvoisa puhemies , Hallitus on ohjelmansa mukaisesti kiristänyt veroja ja leikannut palveluiden rahoitusta . Sopeutustoimista huolimatta talous ei ole kääntynyt , koska kasvua ja työtä luovat toimet on laiminlyöty . Olemme koko vaalikauden kyselleet , anoneet , vaatineet ja esittäneet työllisyyttä lisääviä toimia . Ellei Suomen suuntaa käännetä työn ja kasvun linjalle , on edessä loputon leikkausten ja veronkorotusten tie . Ja se on jo nähty , ettei velkaantuminen pelkästään niillä taitu . Tarvitsemme siis lisää työpaikkoja . Voivatko ne syntyä kuntiin tai valtiolle ? Eivät voi , sillä veronmaksajien selkä ei sitä kestä . Syntyvätkö ne suuriin yrityksiin ? Eivät , sillä suuryritykset karsivat henkilöstöä verohelpotuksista huolimatta . Lisää työpaikkoja voi syntyä vain pieniin ja keskisuuriin yrityksiin , kuten on ollut laita koko 2000-luvun . Kun kuuntelee yrittäjiä , niin kasvun esteet ja toiveet niiden poistamisesta ovat selvät . Kevennättekö te yritysten byrokratiaa ? Helpotatteko työntekijöiden palkkaamista ? Annatteko verokannusteet myös pienyrityksille ? Parannatteko yritysten rahoituksen saatavuutta ? Edistättekö yrittäjien sukupolvenvaihdoksia ? Keskusta on esittänyt ratkaisuja kaikkiin näihin erikokoisten ja eri vaiheessa olevien yritysten käytännön pulmiin . Milloin te tuotte yrittäjyyttä helpottavia esityksiä ? Ainakaan keväälle luvatusta esitysnipusta ei löydy ratkaisuja vakavaan työllisyys- ja taloustilanteeseen . Mitta alkaa jo olla täynnä energiatodistuksia , yrittäjän työajan kirjaamista ja liikennelupien valvontamaksuja . Nämä esimerkkeinä hallituksen aikaansaannoksista , joilla on vaikeutettu asumista ja yrittämistä . Arvoisa Puhemies , Suomi tarvitsee välittömästi kansallisen teollisuuspoliittisen strategian ja yrittäjyyden edistämisohjelman . Valtiovalta voi edesauttaa yritysten kasvua keskustan ehdottamalla 3-5 miljardin kasvurahastolla . Valtion lisäksi eläkeyhtiöt voisivat edistää suomalaista työtä sijoittamalla rahastoon muutaman miljardin . Työmarkkinajärjestöjen käsissä olevien eläkeyhtiöiden sijoitusvarallisuus on yli 150 miljardia euroa , josta valtaosa on sijoitettu ulkomaille . Kasvun käynnistämiseksi kannattaa aloittaa luontaisista vahvuuksista . Meille tuodaan energiaa nyt saman verran kuin 10 vuotta sitten , mutta lasku siitä on 5 mrd suurempi . Pelkästään viime vuonna</w:t>
      </w:r>
    </w:p>
    <w:p>
      <w:r>
        <w:rPr>
          <w:b/>
          <w:color w:val="FF0000"/>
        </w:rPr>
        <w:t>id 239</w:t>
      </w:r>
    </w:p>
    <w:p>
      <w:r>
        <w:rPr>
          <w:b w:val="0"/>
        </w:rPr>
        <w:t>Phoenixin laskeutumisesta 90 päivää Kuvan kuoppa on kolme kertaa syvempi verrattuna Phoenixin aiemmin kaivamiin . Kuva : NASA/JPL-Caltech/University of Arizona / Texas A&amp; M University 26.8.2008 16:28 Marsia tutkiva Phoenix-alus tulee tänään tiistaina viettäneeksi 90 päivää naapuriplaneetan pinnalla . Alus on siis toiminut sille alun perin tavoitellun määräajan , mutta jatkoaikaa on myönnetty syyskuun loppuun asti . Tänään Phoenix Mars Landerin on määrä kaivaa näyte kolme kertaa syvemmältä kuin koskaan aikaisemmin eli noin 18 sentin syvyydestä . Se ei kuitenkaan tarkoita , että näyte sisältäisi enemmän jäätä kuin aiemmat Phoenixin instrumentteihin kaivetut näytteet . Kaivualue nimittäin sijaitsee kahden jäisen maapläntin välissä eräänlaisessa notkossa . Tutkijat odottavat löytävänsä notkosta erilaisia materiaaleja , sillä paikka on voinut toimia eräänlaisena ansana , mikä on saattanut vangita monenlaisia aineita . Näyte toimitetaan yhteen jäljellä olevista märkäkemianlaboratorioista . Sillä välin Phoenix lämmittelee uunissaan toista maaperänäytettä muun muassa , jotta mahdollinen perkloraattiesiintymä voitaisiin varmistaa . - Olemme innoissamme , miten hyvin tehtävä sujuu , lähestyessämme tehtävän alun perin oletettua täyttä pituutta , projektijohtaja Barry Goldstein riemuitsi Nasan mukaan . Kommentit ( 2 ) Näyttää ihmeen paljon kuvan keskikohdasta vasemmalla oleva vaaleampi alue joltain . Muistuttaa pääkalloa . Silmien kohdat tummuneet . Myös kun zoomaa ( kuvankäsittelyohjelmassa ) kuvaa kauemmas , on tämä alue muuta kuopan aluetta paljon vaaleampi .</w:t>
      </w:r>
    </w:p>
    <w:p>
      <w:r>
        <w:rPr>
          <w:b/>
          <w:color w:val="FF0000"/>
        </w:rPr>
        <w:t>id 240</w:t>
      </w:r>
    </w:p>
    <w:p>
      <w:r>
        <w:rPr>
          <w:b w:val="0"/>
        </w:rPr>
        <w:t xml:space="preserve">  Minä ja Leonard Mies , kitara ja Leonard Cohenin musiikki . Siinä raaka-aineet , joista Ryhmäteatterin oma näyttelijä Juha Kukkonen kokoaa hurmoksellisen lauluillan . Huikealla lavakarismalla ja palavalla äänellä varustettu Kukkonen esittää Cohenin elämänmakuisia balladeja . Kanadalainen laulaja , lauluntekijä ja runoilija Leonard Cohen tunnetaan kiihkeistä balladeistaan ja melankolisista lauluistaan , jotka käsittelevät ihmissuhteita , rakkautta ja uskontoa . Miehen pitkän , yli 40-vuotisen uran aikana on syntynyt mittava joukko klassikoita , joista Minä ja Leonard -lauluilta tarjoaa parhaat palat . Illan aikana kuullaan Kukkosen väkevät versiot mm. kappaleista First We Take Manhattan , Dance Me To The End Of Love ja Hallelujah . Laulut punoutuvat osaksi fiktiivistä tarinaa Kukkosen ja Cohenin ystävyydestä ja villistä nuoruudesta . Minä ja Leonard -esityksessä Cohenin tunnelmiin heittäytyvät antaumuksella myös Jari Komulainen ( haitari ja midi ) Valtteri Bruun ( kitara ) ja Anna Kasper ( taustalaulu ) . Tunteilevan torvisektion muodostavat Ari Pitkänen , Ilkka Helanterä , Jermu Koivukoski ja Jouko Auramo .</w:t>
      </w:r>
    </w:p>
    <w:p>
      <w:r>
        <w:rPr>
          <w:b/>
          <w:color w:val="FF0000"/>
        </w:rPr>
        <w:t>id 241</w:t>
      </w:r>
    </w:p>
    <w:p>
      <w:r>
        <w:rPr>
          <w:b w:val="0"/>
        </w:rPr>
        <w:t>Timanttikyttä dvd-arvostelu Jos puhdasta matematiikkaa pitäisi arvosteluissa käyttää , niin minun pitäisi antaa tälle tekeleelle kymmenen tähteä . Tämä johtuu tietenkin siitä , että oli tämä nyt ainakin kymmenen kertaa parempi kuin täysin luokaton Hamekyttä , jolle annoin yhden tähden . Yhteistä näille elokuville on pääosanesittäjä , lahjaton Martin Lawrence . Timanttikytässä Lawrence on " hyvä " murtovaras , joka saadakseen varastamansa timantin takaisin joutuu esittämään poliisia . Tietenkin tältä kadun kasvatilta sujuu homma paremmin kuin vuosien koulutuksen saaneilta . Tämän asian yksi ilmentymä on Lawrencen mielenkiintoiset haastattelumenetelmät , jotka eivät aivan läpäisisi poliisikoulun testejä . Lawrencen työtä hänen vieressään ihailevat poliisit ovat kaikki perusfasisteja , jotka ilkeän lainsäädännön vuoksi saa enää kiduttaa haastateltavia . Martin Lawrence on elokuvan suurin ongelma . Mies kun ei ole mikään metodinäyttelijä , vaan vetää yhtä ja samaa roolia elokuvasta toiseen , pilaten kaiken mihin koskee . Tässäkin katselunautinnossa hän pukeutuu jossakin vaiheessa pitsalähetiksi , joka yrittää päästä sisään poliisilaitokselle . Tämä on ylivertaisesti elokuvan kamalin vaihe . Esitys , jonka pitäisi olla hauska on kaikkea muuta . Olen Martin Lawrencen uraa seuranneena tullut johtopäätökseen , että Michael Bayn täytyy olla loistava henkilöohjaaja . Hän kun tuntui saavan Pahat pojat -elokuvassa Lawrencesta irti joitakin hauskojakin kohtauksia . Muut eivät tunnu siinä onnistuvan . Timanttikyttä ei ole aivan kamala elokuva . Siinä on yksi hyväkin asia : Pakollista rakkausjuonta ei elokuvaan ole liitetty , vaikka ympärille kieppuukin hemaiseva puolustusasianajaja . Luultavasti ajateltiin , että näiden henkilöiden keskinäinen suhde olisi ollut aika kaukaa haettu . Kuka siitä tällaisessa elokuvassa nyt välittää , juoni oli muuten niin ennalta arvattava , että oikein puistatti .</w:t>
      </w:r>
    </w:p>
    <w:p>
      <w:r>
        <w:rPr>
          <w:b/>
          <w:color w:val="FF0000"/>
        </w:rPr>
        <w:t>id 242</w:t>
      </w:r>
    </w:p>
    <w:p>
      <w:r>
        <w:rPr>
          <w:b w:val="0"/>
        </w:rPr>
        <w:t>Mikko Leikkanen pommitti Classicin liigakärkeen 19.01.2014 Mikko Leikkanen nousi pääosaan kun Classic siirtyi yksin Salibandyliigan kärkeen kaatamalla vieraissa Westend Indiansin 14-7 ( 3-1 , 6-5 , 5-1 ) . Leikkanen laukoi ottelussa viisi maalia , joista ensimmäiset kolme jo ottelun avauserässä . - Tuli melkoinen ryöppypeli etenkin toisessa erässä , jossa ensin Indians teki monta peräkkäin , sitten me ja sitten taas Indians . Vasta viimeiselle 15 minuutille saimme vähän ehjempää peliä aikaiseksi , Classicin valmentaja Jarkko Rantala totesi . Indiansin luotsi Mikko Laurikainen paljasti joukkueensa lähteneen haastamaan huippuvastustajaa oman pallollisen pelin kautta . - Se ikävä kyllä näkyi suorituksessa , sillä tehtiin puolustuspäässä sellaisia virheitä , joita ei olla pitkään aikaan tehty . Näkyi meidän pallollisessa pelissä ihan hyviäkin juttuja kärkijoukkuetta vastaan . Uskon , että pitkässä juoksussa tehtiin oikea ratkaisu . TPS nousi taas play off -viivan yläpuolelle nipistettyään vieraissa pisteen mestari SPV:ltä tuloksella 3-3. Turkulaiset johtivat vielä kolmannessa erässä 3-1 ennen kuin Mikko Kohonen ja Sami Koski nostivat Peliveljet tasoihin . Perää tasapistein pitävä kaksikko OLS ja Tor ei saanut tänään eroa toisiinsa kun kumpikin taipui niukkaan tappioon . Tor nöyrtyi kotonaan jatkoajalla Josballe 6-7 tasoitettuaan pelin viimeisellä minuutilla ilman maalivahtia . OLS taas nousi Kooveen vieraana päätöserässä tilanteesta 5-1 maalin päähän , mutta hävisi 4-5 .</w:t>
      </w:r>
    </w:p>
    <w:p>
      <w:r>
        <w:rPr>
          <w:b/>
          <w:color w:val="FF0000"/>
        </w:rPr>
        <w:t>id 243</w:t>
      </w:r>
    </w:p>
    <w:p>
      <w:r>
        <w:rPr>
          <w:b w:val="0"/>
        </w:rPr>
        <w:t>Minulle olisi henkilökohtainen painajainen olla pienellä palkalla pankissa töissä . Kouluttauduin höpöhöpöalalle yliopistossa , vaikkei todistus ollut häävi . Opiskeluaikana ja vähän valmistumisen jälkeenkin tein noita huonosti palkattuja konttorihommia ja olisin oikeasti voinut vetää itseni hirteen jos olisi pitänyt jatkaa niissä . Kaikista ei ole sellaiseen . Onneksi olen löytänyt koulutusta vastaavaa työtä , joista maksetaankin ihan kohtuullista palkkaa . Toivon omien lapsieni ensisijaisesti miettivän omia vahvuuksiaan ja kiinnostuksen kohteitaan eikä kuuntelevan opoa . [ quote author= " Vierailija " time= " 28.11.2012 klo 18:59 " ] Minulle olisi henkilökohtainen painajainen olla pienellä palkalla pankissa töissä . Kouluttauduin höpöhöpöalalle yliopistossa , vaikkei todistus ollut häävi . Opiskeluaikana ja vähän valmistumisen jälkeenkin tein noita huonosti palkattuja konttorihommia ja olisin oikeasti voinut vetää itseni hirteen jos olisi pitänyt jatkaa niissä . Kaikista ei ole sellaiseen . Onneksi olen löytänyt koulutusta vastaavaa työtä , joista maksetaankin ihan kohtuullista palkkaa . Toivon omien lapsieni ensisijaisesti miettivän omia vahvuuksiaan ja kiinnostuksen kohteitaan eikä kuuntelevan opoa . Kirjoitin ylioppilaaksi 2007 , hain ja pääsin lukemaan teologiaa . Pidin siitä kovasti ja olin hyvä , mutta jossain vaiheessa aloin miettimään työllistymistä . Tiedän useamman teologisesta valmistuneen tekevän mm. siivoskeikkaa ja jakavan postia ymym , koska oman alan töitä ei ole . Vuoden lukemisen jälkeen lopetin kylmästi kesken , palasin pieneen kotikaupunkiini ja aloitin ammattikoulun ( miesvaltainen ala ) neljä vuotta itseäni nuorempien kanssa . Päivääkään en ole ollut työttömänä , pidän töystäni ja koen olevani siinä hyvä . Kyllä rehellisesti välillä harmittaa mutta järkevämpäähän tämä oli kuin lukea itsensä työttömäksi . [ quote author= " Vierailija " time= " 28.11.2012 klo 19:16 " ] Kirjoitin ylioppilaaksi 2007 , hain ja pääsin lukemaan teologiaa . Pidin siitä kovasti ja olin hyvä , mutta jossain vaiheessa aloin miettimään työllistymistä . Tiedän useamman teologisesta valmistuneen tekevän mm. siivoskeikkaa ja jakavan postia ymym , koska oman alan töitä ei ole . Vuoden lukemisen jälkeen lopetin kylmästi kesken , palasin pieneen kotikaupunkiini ja aloitin ammattikoulun ( miesvaltainen ala ) neljä vuotta itseäni nuorempien kanssa . Päivääkään en ole ollut työttömänä , pidän töystäni ja koen olevani siinä hyvä . Kyllä rehellisesti välillä harmittaa mutta järkevämpäähän tämä oli kuin lukea itsensä työttömäksi . Kyllä ainakin minä kerron työllisyysnäkymistä , mutta nuoret tahtovat katsoa asiaa vaaleanpunaisten lasien läpi ja kuvittelevat juuri itse olevansa se paras ja kaunein , joka saa töitä , vaikka muut eivät saisikaan . Ei niitä toisen unelmia voi täysin lytätäkään , ainakaan niin kauan kun valtiovalta tukee taidealojen koulutuksen järjestämistä . Koulutuspaikkojen määrä pitäisi korjata rankalla kädellä vastaamaan kysyntää . [ quote author= " Vierailija " time= " 28.11.2012 klo 19:23 " ] Kyllä ainakin minä kerron työllisyysnäkymistä , mutta nuoret tahtovat katsoa asiaa vaaleanpunaisten lasien läpi ja kuvittelevat juuri itse olevansa se paras ja kaunein , joka saa töitä , vaikka muut eivät saisikaan . Ei niitä toisen unelmia voi täysin lytätäkään , ainakaan niin kauan kun valtiovalta tukee taidealojen koulutuksen järjestämistä . Koulutuspaikkojen määrä pitäisi korjata rankalla kädellä vastaamaan kysyntää . Mmä halusin lukemaan filosofia tai psykologiaa . Isä torppasi haihatteluna ja jos meinaisin lukea humanistista niin opintoapuja ei tarvitsisi odotella . No hampaat irveessä luin Kauppakorkeaan sisälle . Tänään tienaan erittäin hyvin alalla joka kiinnostaa vaikkakin olen talouspuolella . Mutta on mielenkiintoista ja hyvin palkattua . Olen nyt onnellinen pienestä pakosta , työttömänä folkloristina olisin katkera . [ quote author= " Vierailija " time= " 28.11.2012</w:t>
      </w:r>
    </w:p>
    <w:p>
      <w:r>
        <w:rPr>
          <w:b/>
          <w:color w:val="FF0000"/>
        </w:rPr>
        <w:t>id 244</w:t>
      </w:r>
    </w:p>
    <w:p>
      <w:r>
        <w:rPr>
          <w:b w:val="0"/>
        </w:rPr>
        <w:t>Museoviraston arvokiinteistöjä Metsähallitukselle Kuusiston linnanrauniot on yksi Museovirastolta Metsähallitukselle siirtyneistä arvokiinteistöistä . Erityisesti kesäaikaan kohde on myös suosittu nähtävyys . Metsähallituksen hallintaan siirtyi vuodenvaihteessa 37 kulttuurihistoriallisesti arvokasta kiinteistöä , joiden joukossa on useita linnanraunioita ja merkittäviä muinaisjäännöksiä . Kohteiden hoidosta vastaa jatkossa Metsähallituksen luontopalvelut , mutta viranomaisvastuu pysyy edelleen Museovirastolla . Metsähallituksen luontopalveluista tuli vuodenvaihteessa paljon vartija , kun useita kulttuurihistoriallisesti arvokkaita kohteita siirtyi Museovirastolta Metsähallituksen hallintaan . Kohteiden siirto pohjautuu valtionneuvoston vuonna 2010 tekemään periaatepäätökseen valtion kiinteistöstrategiasta sekä asiaa selvittäneiden työryhmien esityksiin . Kiinteistöjen siirtoa valmisteltiin yhteistyössä Museoviraston , opetus- ja kulttuuriministeriön , valtiovarainministeriön , ympäristöministeriön sekä Senaatti-kiinteistöjen ja Metsähallituksen kesken . Strategian linjausten mukaisesti kiinteistöjen hallinta keskitettiin kuluvan vuoden alusta alkaen Senaatti-kiinteistöille ja Metsähallitukselle . – Pääpiirteissään jako menee siten , että Senaatille siirtyivät käyttökiinteistöt ja Metsähallitukselle muinaisjäännökset sekä linnanrauniot . Poikkeuksia ovat muun muassa Seilin museokirkko ja Langinkosken keisarillinen kalastusmaja , jotka siirrettiin meidän hallintaamme , kertoo arkeologi Henrik Jansson Metsähallituksen luontopalveluista . Kiinteistöstrategiassa kiinteistöomaisuus on jaettu strategisiin ja ei-strategisiin kohteisiin . – Strategiset kohteet ovat sellaisia , joiden omistus on tärkeää pitää valtion ja valtion liikelaitosten omistajahallinnassa . Ei-strategiset kiinteistöt voidaan siirtää myös muiden toimijoiden omistukseen lainsäädäntöä noudattaen . Kohteet kertovat Suomen tarinan Kulttuuriperintökohteiden hoito ei ole Metsähallitukselle uutta , sillä luontopalveluiden hoidossa on jo pitkään ollut runsaasti arvokasta kulttuuriperintöä , yhteensä satoja rakennuksia ja muinaisjäännöksiä . – Olemme myös inventoineet useita kulttuuriperintökohteita , joten Museovirasto on meille entuudestaan tuttu yhteistyökumppani . Meille nyt siirtyneet kohteet ovat kuitenkin huomattavasti aiempia arvokkaampia , ja niiden hoito on vaativampaa . Otamme haasteen innostuneesti vastaan , ja koemme meille annetun tehtävän merkittävänä luottamuksen osoituksena , Jansson sanoo . Viisi vuotta Metsähallituksessa työskennellyt arkeologi korostaa erityisesti kohteiden muodostaman kokonaisuuden merkitystä . – Joukossa on monia upeita kohteita , myös matkailullisesti merkittäviä helmiä . Hienointa on kuitenkin niiden muodostama kulttuurihistoriallinen kokonaisuus . Yhdessä ne kertovat Suomen tarinan , miten nykyinen Suomi syntyi ja rakentui , Jansson sanoo . – Kokonaisuus on arvokas osa kansallisomaisuuttamme , joten vaalimme sitä parhaan kykymme mukaan . Tarvittaessa meillä on käytettävissämme myös Museoviraston erityisosaaminen , Jansson sanoo . Suunnittelutyöt jo käynnissä Vastuullisen tehtävän hoitamista helpottaa Janssonin mukaan se , että Metsähallituksessa työskentelee saman katon alla useita eri alojen asiantuntijoita . – Arkeologien lisäksi kulttuuriperintökohteiden hoito työllistää muun muassa biologejamme , jotka inventoivat historiallisen maankäytön muokkaamaa luontoa . Ihmisen toiminta on luonut monia arvokkaita biotooppeja , joiden kartoitus aloitetaan joissakin kohteissa jo ensi kesänä . Luontoinventointien rinnalla aloitetaan kohteiden vauriokartoitukset sekä käydään läpi rakenteita ja opasteita . Pilottihankkeena on Raaseporin linna , jonne luontopalvelut tekee kattavat opasteet . Suunnitteilla on ainakin maantieltä kohteeseen opastavat viitoitukset sekä opastauluja linnan historiasta ja linnaa ympäröivästä luonnosta . – Kartoituksia , korjaustöitä , dokumentointia . Työlistalla on myös kaikkien sidosryhmien tapaaminen , muun muassa matkailuväen , Jansson luettelee . Janssonin mukaan kohteiden joukossa on monia vetovoimaisia matkailukohteita , joiden kehittämisessä hän uskoo olevan vielä hyödyntämättömiä mahdollisuuksia . – Työtä on valtavasti . Luovuuttakin varmasti tarvitaan , jotta kaikesta selvitään . Perinnebiotooppien hoidossa meillä on hyviä kokemuksia vapaaehtoistyöstä</w:t>
      </w:r>
    </w:p>
    <w:p>
      <w:r>
        <w:rPr>
          <w:b/>
          <w:color w:val="FF0000"/>
        </w:rPr>
        <w:t>id 245</w:t>
      </w:r>
    </w:p>
    <w:p>
      <w:r>
        <w:rPr>
          <w:b w:val="0"/>
        </w:rPr>
        <w:t>Australia rakentaa muuria pedofiilejä vastaan 13.8.2007 10:02 Australian valtio alkaa tarjota ilmaista internet-suodatusohjelmaa , jolla voidaan torjua esimerkiksi lapsille vaarallisten sivustojen näkyminen tietokoneessa . Ohjelma on osa Australian laajaa Net Alert -tiedotuskampanjaa , jossa kerrotaan vanhemmille internetin vaaroista . Suodatusohjelma torjuu automaattisesti mustalle listalle asetetun materiaalin . Ohjelmassa on Australian viranomaisten tekemä musta lista , ja vanhemmat voivat lisäksi määritellä omia suodatusasetuksiaan , kertoo uutistoimisto AFP. Australian valtio on päättänyt myös antaa maan poliisille määrärahat verkkopedofiilejä vastaan taistelevan ryhmän perustamiseen . Ryhmään on tarkoitus pestata 90 poliisia . Net Alert -kampanjaan Australia käyttää 117 miljoonaa euroa . Kampanja alkaa 20. elokuuta . Kommentit ( 12 ) Tällä järjestelmällä antavat poliitikot kuvan että ongelma on korjattu , vaikka itse asiassa itse ONGELMAAN eli lapsipornografian tuottajiin ja jakeloijoihin tämä sensurointi ei iske ollenkaan . Se tässä on hitosti vialla .</w:t>
      </w:r>
    </w:p>
    <w:p>
      <w:r>
        <w:rPr>
          <w:b/>
          <w:color w:val="FF0000"/>
        </w:rPr>
        <w:t>id 246</w:t>
      </w:r>
    </w:p>
    <w:p>
      <w:r>
        <w:rPr>
          <w:b w:val="0"/>
        </w:rPr>
        <w:t>Neuvontaa koiran tapakasvatukseen ja apua ongelmatilanteisiin . Koirakon suhteen arviointi käytöstestissä neuvolatunnilla vaikka ongelmia ei olisikaan . Myös pentutestaukset . Omistajien koulutusta koiran logiikkaa hyödyntäen . Koulutus perustuu Pertti " Peetsa " Vilanderin näkemykseen ymmärtää lauman toimintaa ja kommunikoida koiran kanssa . Omistajalle opetetaan koiran lukutaitoa ja koiramaailman yleiset hyvät käytössäännöt . Koulutuksen tavoitteena on antaa omistajalle ohjeita ja keinoja selvitä erilaisista ongelmatilanteista koiransa kanssa . Lopullisena tavoitteena on saavuttaa rento ja rauhallinen olotila omistajan ja koiran välille , jolloin koira kulkee myös häiriötilanteissa löysällä hihnalla tai hallitusti vapaana . Onnistuneen koulutusjakson jälkeen koira haluaa pitää omistajaansa kontaktia , kuunnella ohjeita ja noudattaa niitä myös häiriötilanteissa . Tuolloin yleisesti ottaen ei ole enää muitakaan ongelmia . Koulutus on aina yksilöllistä , ja siinä perehdytään kunkin koiran luontaisiin ominaisuuksiin ja kommunikointitapoihin . Koulutus suunnitellaan jokaisen koiran yksilölliset vaatimukset ja ominaisuudet huomioon ottaen . Koiraa tarkastellaan aina myös kokonaisuutena , ja tähän kuuluu mahdollinen eläinlääkärikäynti ja/tai koirahierojalla ja eläinfysioterapeutilla käynti mikäli on syytä epäillä ongelman liittyvän koiran terveystilanteeseen . Sairas tai kivulias koira jatkaa ongelmakoirakoulutusta saatuaan avun fyysisiin vaivoihin . Ohjeita seuraamalla ja soveltamalla omistajan tietämys koirien käyttäytymislogiikkaa kohtaan lisääntyy , joten hänen ei luultavasti tarvitse palata ongelmakoirakouluttajalle seuraavienkaan koiriensa kanssa . Tärkeintä on oppia kehittämään koiranlukutaitoa ja oppia elämään sopivasti koiriksi . Mikäli laumassa on useampia koiria , arvioidaan koko lauma ja sen tapa toimia ensimmäisellä käyntikerralla . Toisinaan joku lauman koirista voi aiheuttaa toisen koiran käytöksessä esiintyvän ongelman . Tunneilla työstetään sitä/niitä koiria , joiden kanssa ohjattu toiminta on tarpeen . Aikaa kuluu vain hieman enemmän verrattuna yksittäisien koirien neuvolatunteihin . Koulutuksen perusrunko : 1. tapaaminen : Ns . neuvolatunti , jossa arvioidaan tilanne ja koira . Seuraava kerta tarvittaessa 3-8 päivän kuluttua . Käynnin kesto 1-1,5 h . Koiralla tulee olla tavallinen panta ja talutushihna ( ei kelahihnaa eli Fleksiä ) . Koko perheen on hyvä olla ensimmäisessä tapaamisessa mukana . Neuvolatunnille voi tulla vaikka ongelmia ei olisikaan tai vaikka ongelmat vaikuittaisivat voittamattomilta . Neuvolatunti EI SIDO JATKOKOULUTUKSEEN . Voit tilata neuvolatunnille pelkän käytöstestin koirallesi . 1. koulutustunti : Hihnatunti , jossa opitaan ulkoiluttamaan koiraa hallinnan kannalta oikein . Tämän tunnin jälkeen koira kulkee vetämättä ilman häiriöitä , kuin myös mm. odottaa autossa avoimen oven ääressä . Luodaan pohjaa mahdollisten käsittelyongelmien ja eroahdistuksen ratkaisemiseksi . Seuraava kerta 3-10 päivän kuluttua . Kesto 45 min- 1,5 h 2. koulutustunti : Ohitustunti hihnassa , opitaan ohittamaan häiriöt , mahdollisesti koira jo vapaana ilman häiriöitä . Seuraava kerta 10-21 päivän kuluttua . Kesto 1-1,5h. Tässä vaiheessa useimmiten suurimmat ongelmat tuntuvat voitetuilta , älä jätä kuitenkaan koulutusta kesken , viimeinen tunti on tärkein laumalogiikan kannalta katsottuna . 3. koulutustunti : Toisen koiran ohittaminen vapaana . :) Kesto 1-2 h Tämä tunti viimeistelee omistajien koulutuksen ja antaa mahdollisuuden tuntea miltä luotettavasti toimiva koira tuntuu . Koira pystyy olemaan autossa avoimin ovin toisten koirien kulkiessa ohi . ( 4.-5 . koulutustunti ) pidetään tarpeen mukaan . Tarjolla myös lauma-/ryhmälenkkejä , joko kouluttajien kanssa ja/tai muiden asiakkaiden seurassa . Vertaistukea ja samanhenkistä lenkkiseuraa voi löytää Homeetan foorumilta . Ilman kouluttamista tapahtuvat lenkit ovat maksuttomia . 5. Viimeistään tässä vaiheessa kannattaa osallistua ryhmä- tai yksityistunnille , jolla opetellaan leikkimään koiran kanssa oikein . Oikeanlaisen leikin avulla koiran vireen säätely onnistuu helposti , ja koiran vi</w:t>
      </w:r>
    </w:p>
    <w:p>
      <w:r>
        <w:rPr>
          <w:b/>
          <w:color w:val="FF0000"/>
        </w:rPr>
        <w:t>id 247</w:t>
      </w:r>
    </w:p>
    <w:p>
      <w:r>
        <w:rPr>
          <w:b w:val="0"/>
        </w:rPr>
        <w:t>Powergrip-tour 2014 §1 Rakenne Powergrip-tour 2014 koostuu neljästä kaksipäiväisestä osakilpailusta . Powergrip-tourin kunkin luokan voittaa eniten pisteitä kerännyt pelaaja . Yhteispisteisiin lasketaan kunkin pelaajan kolme parasta kilpailua . Osakilpailut pelataan yhdellä tai useammalla vähintään 18-väyläisellä radalla siten , että kaikki saavat pelata vähintään kolme täyttä kierrosta . Jokainen osakilpailu toimii myös karsintakilpailuna amatöörien SM-kilpailuun seuraavasti : FA1-luokan 4 parasta ja tasatulokset kutsutaan amatöörien SM-kilpailuun FA1-luokkaan MA1-luokan 6 parasta ja tasatulokset kutsutaan amatöörien SM-kilpailuun MA1-luokkaan MA2-luokan 3 parasta ja tasatulokset kutsutaan amatöörien SM-kilpailuun MA1-luokkaan junioriluokista 3 parasta ja tasatulokset kutsutaan amatöörien SM-kilpailuun omaan luokkaansa Lisäksi MA1-luokan tourin yhteispisteissä 8 parasta kutsutaan amatörien SM-kilpailuun mikäli karsintapaikoille sijoittuneella on jo paikka aiemmasta kilpailusta , paikka annetaan seuraavalle sijalle sijoittuneelle §2 Luokat Powergrip-tourilla kilpaillaan seuraavissa luokissa : Advanced Women ( FA1 ) Advanced Amateur ( MA1 ) Intermediate Amateur ( MA2 ) Junior Girls I ( FJ1 ) Junior Girls 2 ( FJ2 ) Junior Boys I ( MJ1 ) Junior Boys II ( MJ2 ) Kaikki luokat järjestetään jokaisessa osakilpailussa . Muita luokkia ei Powergrip-tourin osakilpailuissa järjestetä . §3 Osallistuminen Vuonna 2014 pelaajan kelpoisuusvaatimukset luokkiin ovat seuraavat : FA1 ( Advanded Women ) Luokkaan voivat osallistua kaikki naispelaajat , joilla ei ole PDGA:n pro-statusta . MA1 ( Advanced ) Luokkaan voivat osallistua kaikki pelaajat , joilla ei ole PDGA:n pro-statusta . MA2 ( Intermediate ) Luokkaan voivat osallistua kaikki pelaajat , joilla ei ole PDGA:n pro-statusta , ja joiden PDGA -rating on alle 935. FJ1 ( Junior Girls 1 ) Luokkaan voivat osallistua kaikki alle 19-vuotiaat ja 19 vuotta vuonna 2014 täyttävät tytöt ( vuonna 1995 tai sen jälkeen syntyneet ) , joilla ei ole PDGA:n pro-statusta . FJ2 ( Junior Girls 2 ) Luokkaan voivat osallistua kaikki alle 16-vuotiaat ja 16 vuotta vuonna 2014 täyttävät tytöt ( vuonna 1998 tai sen jälkeen syntyneet ) , joilla ei ole PDGA:n pro-statusta . MJ1 ( Junior Boys 1 ) Luokkaan voivat osallistua kaikki alle 19-vuotiaat ja 19 vuotta vuonna 2014 täyttävät ( vuonna 1995 tai sen jälkeen syntyneet ) , joilla ei ole PDGA:n pro-statusta . MJ2 ( Junior Boys 2 ) Luokkaan voivat osallistua kaikki alle 16-vuotiaat ja 16 vuotta vuonna 2014 täyttävät ( vuonna 1998 tai sen jälkeen syntyneet ) , joilla ei ole PDGA:n pro-statusta . Vuoden 2014 Powergrip-tourille osallistuminen on avoin kaikille pelaajille , jotka täyttävät luokkakohtaiset vaatimukset sekä alla esitetyt ehdot : Suomalaiset pelaajat SFL:n B-lisenssi tai A-lisenssi maksettuna Ulkomaalaiset pelaajat voimassa oleva PDGA-jäsenyys §4 Pisteiden lasku Powergrip-tourin yhteispisteisiin lasketaan kultakin pelaajalta maksimissaan kolmen osakilpailun pisteet . Jos pelaaja on osallistunut neljään osakilpailuun , lasketaan hänen yhteispisteensä niistä kolmesta osakilpailusta , joissa hän on saanut eniten pisteitä . Kunkin luokan voittaa pelaaja , jonka yhteispistemäärä on tourin päätyttyä suurin . Maksimipistemäärä on 300 pistettä . Osakilpailuissa pisteitä jaetaan seuraavasti : Kaikki luokat Sija 1 100 Sija 16 45 Sija 2 93 Sija 17 42 Sija 3 87 Sija 18 39 Sija 4 82 Sija 19 36 Sija 5 78 Sija 20 33 Sija 6 75 Sija 21 30 Sija 7 72 Sija 22 27 Sija 8 69 Sija 23 24 Sija 9 66 Sija 24 21 Sija 10 63 Sija 25 18 Sija 11 60 Sija 26 15 Sija 12 57 Sija 27 12 Sija 13 54 Sija 28 9 Sija 14 51 Sija 29 6 Sija 15 48 Sija 30 3 Jos kaksi tai useampia pelaajia päätyy kilpailussa tasatulokseen , saa kukin näistä pelaajista heidän yhteisesti kattamiensa sijoitusten yhteenlasketut pisteet jaettuna tasatuloksissa olevien pelaajien lukumäärällä .</w:t>
      </w:r>
    </w:p>
    <w:p>
      <w:r>
        <w:rPr>
          <w:b/>
          <w:color w:val="FF0000"/>
        </w:rPr>
        <w:t>id 248</w:t>
      </w:r>
    </w:p>
    <w:p>
      <w:r>
        <w:rPr>
          <w:b w:val="0"/>
        </w:rPr>
        <w:t>Vanhanmetsän lähellä sijaitseva rämeikkö , jonka voi luokitella suoksi . Suo on muodostunut joen päävirrasta haarautuvan pienemmän joen ansiosta . Kosteaa , hiostavaa . Suolla viihtyy mitä karuimmat taruolennot vaanimassa pahaa aavistamattomia matkalaisia . Yksikään virallinen metsätie ei kulje tämän alueen läpi , mutta muutama pienempi polku pujottelee suon läpi parhaansa mukaan . Suohon on hukkunut moni , eikä suo tunnu vielä saaneensa tarpeekseen uhreista Nuorukainen katsoi hiljaa ympärilleen ja huokaisi . Ohut lumi peite oli peittänyt maan ja oli melko lämmin joulukuussa . Ei satanut eikä paistanut aurinko . Oli pilvistä , mutta silti lämmintä . Hän nojasi hieman lähellä olevaan puuhun jonka oksalta tipahti hänen niskaansa lunta . Taka säpsähti hieman ja pudisti niskaansa lumesta . Kylmä lumi ei tuntunut ihanalta paljaalla iholla . Hän varmastikkin tarvitsisi jonkinlaisen lämpimän putkä hihaisen paidan . Suo näkyi pelottavan oloisena . Sinne voisi helposti upota ja kadota . Taka sai pari kylmää värettä ja vilkuili ympärilleen . Huokaus muuttui huuruksi ja Taka kulki kädet takanaan . Hän mutisi omiaan ja lähti juoksemaan . Ihan vain lämmitelläkseen . Nuorukainen alkoi leikkisästi puhallella tulta . Hän vetäii kunnolla henkeä ja sitten puhalsi voimakkaasti ylös . Iso tulipallo kohosi kaikessa komeudessaan ylös . Se nousi yli puiden sun muiden asioiden . Tuli katosi taianomaisesti ilmaan ja liekit katosivat hitaasti viileään ilmaan . Taka teki sen vielä uudelleen ja katsoi lumoutuneen näköisenä , mutta kääntyi toisin päin . Huitaisi kädellään ja tuli lieskat sulattivat lumisenmaan . Nyt siinä oli märkä nurmi , jota hän sitten alkoi kuivailemaan . Hän istui siihen ja näytti mieteliäältä . Taka mutisi taas jotakin ja tunsi ettei ollut yksin . Tällä oli joku , mutta hän ei jaksaisi alkaa kahakoimaan . Kunhan mulkkaisi sitä toista . Vaikka naga ei yleisesti ottaen poistunut enää lumen tultua pois mökiltään , varsinkaan kauemmas , mutta tällä kertaa miehellä oli yksinkertaisesti pienimuotoinen pakko . Mies oli unohtanut kerätä tarpeeksi tiettyä suoyrttiä ja sen varasto oli jo vähenemässä , eikä korpeista ollut tällaisessa asiassa suuremmin apua . Viiden linnun parvi kyllä hypähteli ympäriinsä , kaivoi lumikasoja ja varsinkin kolme nuorempaa pitivät kovaakin meteliä leikkiessään keskenään . Näin ollen Shashi ei sanottavasti saanut nauttia suon talvisesta rauhasta , mutta mies oli jo kauan sitten tottunut lintujen elämöintiin . Korppien lisäksi joku toinenkin tuntui häiritsevän suon rauhaa . Naga aisti jonkun elävän olennon lämmön , mutta tuo ei ainakaan hajunsa perusteella ollut pelkkä peura . Suolla harvoin löytyi siellä huvikseen aikaansa viettäviä olentoja , mutta tällä kertaa ainakaan jäljen perusteella toinen olento ei ollut tekemässä siellä mitään erikoista . Shashi olisi voinut kuvitella tuollaisella menolla toisen tippuneen jo suonsilmään , varsinkin kun yllättäen muutamien kymmenien metrien päästä ilmaan kohosi ilmaan tulipallo . Naga pysähtyi hetkeksi katselemaan , miettien oliko kyseessä vain jokin näytös vai oliko tuo toinen olento onnistunut todella saamaan itsensä johonkin pulaan . Varsinkin kaksijalkaiset kun tuntuivat joutuvan suolla milloin mihinkin upottavaan liejuun . Käy katsomassa , onko siellä ongelmaa Shashi kehotti yhtä korppia , joka jätti kolmen leikkisän nuoren vahtimisen ja suuntasi kohti paikkaa josta tulipallot olivat nousseet . Korppi pysähtyi ensin matalaan suokoivuun , mutta olennon istahtaessa korppi siirtyi suomaahan , katsellen ympärilleen ja sitten vierasta . Se ei nähnyt ainakaan mitään ongelmaa täällä . Koska kyseisiä mustia lintuja oli siunattu suurella mielenkiinnolla kaikkea kohtaan , korppi otti muutaman kokeilevan askeleen eteenpäin . Olennon mulkaisu tosin sai mustan linnun hypähtämään taaksepäin saman verran , ellei enemmänkin . Mutta kun tilanne</w:t>
      </w:r>
    </w:p>
    <w:p>
      <w:r>
        <w:rPr>
          <w:b/>
          <w:color w:val="FF0000"/>
        </w:rPr>
        <w:t>id 249</w:t>
      </w:r>
    </w:p>
    <w:p>
      <w:r>
        <w:rPr>
          <w:b w:val="0"/>
        </w:rPr>
        <w:t>Kööpenhamina Nyhavn keskiviikko 18. joulukuuta 2013 Tee päivästä hyvä Tuntuuko että tänäänkin heräät yhdentekevään päivään tai että töissä on kiire , ja tänäänkin tulet puolikuolleena kotiin vain kuullaksesi ehkä lasten väsynyttä kiukkuamista ja puolison vaatimuksia jne jne . Pimeän kaamosajan väsymys tuntuu toivottomalta . Olisipa kesä ja auringonpaiste . Faktaa on että ulkona on pimeää ja aurinko näyttäytyy vain silloin tällöin -jos näyttäytyy lainkaan . Faktaa on , että useimpien meidän työ on melko yllätyksetöntä ja päivät muistuttavat toisiaan . Kun osaa hommansa , ei tarvitse stressata ainakaan niitä toistuvia tehtäviä mutta toisaalta ainakin osa työtehtävistä menee rutiinilla . Faktaa on , että lapsikin väsyy pimeyteen ja koulunkäyntiin ja lähestyvä joulu ja loma-aika kiristää lapsenkin hermoja . Faktaa on , että parisuhteessa puolisoonkin pitäisi kiinnittää huomiota . Faktaa on , että säännöllisesti vuoden päättyminen tuntuu tulevan ihmisille yllätyksenä :) Kannattaako siis hakata päätä seinään asioissa , joille ei periaatteessa voi mitään . On luonnollista että harmittaa , jos ja kun ei voi vetää aamun sarastaessa peittoa pään päälle ja vaipua takaisin uneen . Mutta ylös olisi noustava , joten mitä jos .... Itsekin muistaisi katsoa peiliin ja muistuttaa , että olemme itse vastuussa siitä , että tästäkin päivästä voisi tulla parempi kuin mitä itsekään odottaa . Entä jos hymyilisi ensin itselleen ( voi mennä irvistelyn puolelle puolikuolleena väsymyksestä mutta let's try ) . Sen jälkeen voisi yrittää samaa hymynpoikasta puolisolleen ( ei onnistunut tänään ) ja ehkä halaus perheenjäsenille ( pienimmälle irtosi jo kasin pintaan ) ja sitten väsynyt hymynpoikanen vieraille ( ei irronnut tänään , ehkä huomenna ) Ihanat keraamiset enkelit jo vuosien takaa Yksi langennut-pää irronnut ... Hyvä haltia osuu harvoille samalle polulle mitä itse tallaa . Silti pitää olla unelmia , isompia ja pienempiä . Muuten ei jaksa , eikä mitään hyvää tapahdukaan-todennäköisesti . Todellisuudesta voi hetkeksi irtautua elokuvan , musiikin tai vaikka hyvän kirjan avulla . Parempaa päivää - iloitaan pienistäkin hetkistä . Eilen ilahduin kovasti , kun väsymyksen keskellä puolituttu lounaalla sanoi ystävällisesti , että aina niin tyylikkäänä ( Jaksoin tuon pienen kohteliaisuuden avulla vähintäänkin työpäivän loppuun ) viikonloppuun on enää kolme päivää :) Tietoja minusta Lifestyleblogi kaikesta kauniista ja mieltä ylentävästä . Sisustamisesta , musiikista , ystävyydestä , ruoasta ja vähän viinistä ja jostain yllättävästäkin , jos siitä tulee hyvä mieli . Dolce on italiaa ja tarkoittaa suloista . Macchiato tulee latte macchiatosta ja tarkoittaa suoraan kääntäen tuhottua ( alun perin ko kahvijuoma on tarkoitettu lapsille , ensin vaahdotettu maito ja siihen päälle espressoa , jolloin maitovaahto tuhoutuu , siitä juoman nimi ) . Macchiato ei siis ole sulokasta .... paitsi että se on kaunis ihan vain sanana ... e basta</w:t>
      </w:r>
    </w:p>
    <w:p>
      <w:r>
        <w:rPr>
          <w:b/>
          <w:color w:val="FF0000"/>
        </w:rPr>
        <w:t>id 250</w:t>
      </w:r>
    </w:p>
    <w:p>
      <w:r>
        <w:rPr>
          <w:b w:val="0"/>
        </w:rPr>
        <w:t>Minkälaisia vaikutuksia kofeiinin pitkäaikaisella käytöllä on ? En juo kahvia ollenkaan , mutta juon laittikokista , Pepsi Maxia , Battery Strippediä ym. vastaavia sokerittomia energiajuomia . Onhan niissä kofeiinin lisäksi mm. tauriinia , mutta en ole nyt kiinnostunut siitä . Olen kiinnostunut kofeiinin käytön tai käyttämättömyyden vaikutuksista . Suomalaiset ovat juoneet kahvia jo pitkään . Pikku hiljaa viimeisten vuosikymmenien ja vuosien aikana ovat lyömässä itsensä läpi muut kofeiinipitoiset juomat . Eli vaikka ei juo kahvia , saa sitä kofeiinia jostain muualta . Miksi on tärkeää pitää ihmiset kofeiinipöhnässä ? &amp;gt ; Suomalaiset ovat juoneet kahvia jo pitkään . Pikku hiljaa viimeisten &amp;gt ; vuosikymmenien ja vuosien aikana ovat lyömässä itsensä läpi muut &amp;gt ; kofeiinipitoiset juomat . Niin ja onhan sitä kofeiinia kai hiukan teessäkin , mutta tästä en ole huolestunut . Pyrin juoman vihreää teetä mahdollisimman usein , mutta suurimman osan kofeiinista saanen kai kuitenkin muista juomista . &amp;gt ; &amp;gt ; Suomalaiset ovat juoneet kahvia jo pitkään . Pikku hiljaa viimeisten &amp;gt ; &amp;gt ; vuosikymmenien ja vuosien aikana ovat lyömässä itsensä läpi muut &amp;gt ; &amp;gt ; kofeiinipitoiset juomat . &amp;gt ; Niin ja onhan sitä kofeiinia kai hiukan teessäkin , mutta tästä en ole &amp;gt ; huolestunut . Pyrin juoman vihreää teetä mahdollisimman usein , mutta &amp;gt ; suurimman osan kofeiinista saanen kai kuitenkin muista juomista . Ei se sinua pelasta , ihan muutama päivä sitten joku ruotsin aikakausilehti otsikoi että vihreä tee aiheuttaa maksasyöpää . En lukenut itse juttua . &amp;gt ; Minkälaisia vaikutuksia kofeiinin pitkäaikaisella käytöllä on ? En juo kahvia &amp;gt ; ollenkaan , mutta juon laittikokista , Pepsi Maxia , Battery Strippediä ym. &amp;gt ; vastaavia sokerittomia energiajuomia . Onhan niissä kofeiinin lisäksi mm. &amp;gt ; tauriinia , mutta en ole nyt kiinnostunut siitä . Olen kiinnostunut kofeiinin &amp;gt ; käytön tai käyttämättömyyden vaikutuksista . &amp;gt ; &amp;gt ; Suomalaiset ovat juoneet kahvia jo pitkään . Pikku hiljaa viimeisten &amp;gt ; vuosikymmenien ja vuosien aikana ovat lyömässä itsensä läpi muut &amp;gt ; kofeiinipitoiset juomat . Eli vaikka ei juo kahvia , saa sitä kofeiinia &amp;gt ; jostain muualta . Miksi on tärkeää pitää ihmiset kofeiinipöhnässä ? &amp;gt ; &amp;gt ; Minä olen jo vanha ukko joutasin jo pois ,mutta elän piruuttani vielä jonkin aikaa . Olen kova kahvin juoja . Kahvista ei kait ole ... &amp;gt ; &amp;gt ; &amp;gt ; Suomalaiset ovat juoneet kahvia jo pitkään . Pikku hiljaa viimeisten &amp;gt ; &amp;gt ; &amp;gt ; vuosikymmenien ja vuosien aikana ovat lyömässä itsensä läpi muut &amp;gt ; &amp;gt ; &amp;gt ; kofeiinipitoiset juomat . &amp;gt ; &amp;gt ; &amp;gt ; Niin ja onhan sitä kofeiinia kai hiukan teessäkin , mutta tästä en ole &amp;gt ; &amp;gt ; huolestunut . Pyrin juoman vihreää teetä mahdollisimman usein , mutta &amp;gt ; &amp;gt ; suurimman osan kofeiinista saanen kai kuitenkin muista juomista . &amp;gt ; &amp;gt ; Ei se sinua pelasta , ihan muutama päivä sitten joku ruotsin &amp;gt ; aikakausilehti otsikoi että vihreä tee aiheuttaa maksasyöpää . En &amp;gt ; lukenut itse juttua . Aika uskomattomalta kuulostaa . Vihreä teehän tunnetaan pikemminkin syövän vastaisena , ja kaikki se mitä löysin pikaisella googlettamisella , näytti viittaavan siihen , että maksasyöpä ei ole mikään poikkeus vaan pikemminkin päinvastoin . &amp;gt ; &amp;gt ; &amp;gt ; &amp;gt ; Suomalaiset ovat juoneet kahvia jo pitkään . Pikku hiljaa viimeisten &amp;gt ; &amp;gt ; &amp;gt ; &amp;gt ; vuosikymmenien ja vuosien aikana ovat lyömässä itsensä läpi muut &amp;gt ; &amp;gt ; &amp;gt ; &amp;gt ; kofeiinipitoiset juomat . &amp;gt ; &amp;gt ; &amp;gt ; &amp;gt ; &amp;gt ; Niin ja onhan sitä kofeiinia kai hiukan te</w:t>
      </w:r>
    </w:p>
    <w:p>
      <w:r>
        <w:rPr>
          <w:b/>
          <w:color w:val="FF0000"/>
        </w:rPr>
        <w:t>id 251</w:t>
      </w:r>
    </w:p>
    <w:p>
      <w:r>
        <w:rPr>
          <w:b w:val="0"/>
        </w:rPr>
        <w:t>huhtikuu Kaksi henkilöä kiipesi ratapihalla olevan säiliövaunun päälle katselemaan maisemia . Toinen heistä sai sähköiskun junan ajolangoista , putosi maahan ja menehtyi . Sähkötapaturmat vuonna 2011 marraskuu Nuori mies kiipesi junan katolle , sai sähköiskun junan ajojohtimesta ja putosi maahan . Hän menehtyi tapahtumien seurauksena . elokuu Maallikko kuoli kotonaan sähköiskuun , jonka hän sai itse rakentamastaan , monilta osin kosketussuojaamattomasta valaisimesta . Sähkötapaturmat vuonna 2010 marraskuu Kytkinlaitosasentaja kuoli latausjännitteeseen valmistellessaan voimajohdon käyttöönottomittausta . syyskuu Maallikko sai kotipihassaan kuolemaan johtaneen sähköiskun koskettaessaan metallista jatkojohtokelaa . Kela oli tullut jännitteiseksi johtuen siihen tulevan jatkojohdon virheellisestä kytkennästä . toukokuu Nuori mies kuoli hypättyään rautatieaseman kävelysillalta alla olevan junan katolle . Sähkötapaturmat vuonna 2009 heinäkuu Verkkoyhtiön kolmesta sähköasentajasta koostuva työryhmä oli asentamassa sähköliittymien etäluennan käyttöönottoon liittyvää laitetta 20 kV pylväsmuuntajan kanteen . Työkohde erotettiin muuntajaerottimella ( kuormanerotin ) ja erottimen avausväli tarkastettiin silmämääräisesti . Muuntajan jännitteettömyyttä ei kuitenkaan varmistettu eikä kohdetta työmaadoitettu ennen töiden aloittamista , minkä seurauksena yksi sähköasentajista sai muuntajaa syöttävästä johdosta tappavan sähköiskun . Johdin oli jännitteinen , koska muuntajan pylväserottimen kolmesta vaiheesta yksi ei ollut auennut . lokakuu Nuori mieshenkilö oli jostain syystä kiivennyt aamuyöllä asemalla seisoneen tavarajunan katolle . Hän sai vaunun katolla kuolettavan sähköiskun ja putosi maahan . Sähkötapaturmat vuonna 2008 Ei kuolleita Sähkötapaturmat vuonna 2007 kesäkuu Mies menehtyi asunnossaan omatoimisen keittiöremontin yhteydessä . Hän sai sähköasennusten jännitteisestä johdosta sähköiskun , joka meni kädestä käteen . Mies kuoli sairaalassa . Sähkötapaturmat vuonna 2006 heinäkuu Betonipumppausauton puomi osui 20 kV sähkölinjaan omakotitalotyömaalla , ja auton kuljettaja sai kuolettavan sähköiskun . Kuljettaja oli saanut kuorman purettua , ja hän oli kauko-ohjaimen avulla laskemassa 24 m pituista puomia alas kuljetusasentoon , kun puomi osui sähkölinjaan . Tiedossa ei ole koskettiko uhri autoon puomin osumahetkellä vai myöhemmin . Tapaturma sytytti uhrin vaatteet palamaan . Myös yksi auton renkaista tuhoutui . Paikalla olijoista ainakin osa altistui sähkölle heidän yrittäessään avustaa uhria . Ilmeisesti hyvin kuivan soramaan ja auton tukijalkojen alla olevien eristävien levyjen takia maasulkuvirta jäi niin pieneksi , ettei sähköverkon maasulkusuojaus laukaissut johtoa jännitteettömäksi . Auto oli pysäköity liian lähelle ilmajohtoa , vaakasuunnassa n . 1 m päähän . elokuu Mies löytyi kuolleena autonsa alta , jota hän oli korjaamassa . Sähköisku on todennäköisesti saatu jännitteisestä kompressorilaitteen kuoresta . lokakuu 19-vuotias nuori mies oli mennyt luvattomasti metroradalle . Vastustellessaan poishakuyritystä uhri oli ilmeisesti tarttunut kiinni virtakiskosta ja saanut kuolettavan sähköiskun . Virtakisko on yläpuolelta suojattu muovilla mutta alapuolelta avoin . lokakuu Kaksi sähköasentajaa oli vaihtamassa ratapihan vaihteiden lämmitystä syöttävän muuntajan etusulaketta . Sähkökaavion perusteella lähinnä muuntajaa oleva ajojohdin erotettiin jännitteestä ja työmaadoitettiin . Sen jälkeen toinen asentaja kiipesi ylös ratajohtopylvääseen vaihtamaan sulaketta ja sai kuolemaan johtaneen sähköiskun 25 000 voltin jännitteestä . Muuntaja ei saanutkaan syöttöään lähimmästä ajojohtimesta vaan sitä seuraavasta eivätkä asentajat olleet huomanneet asiaa paikan päällä . Sähkökaavio oli virheellinen . Sähkötapaturmat vuonna 2005 kesäkuu Huoltoaseman omistaja oli mennyt tuttavansa kanssa vaihtamaan valtatien vieressä sijaitsevaan huoltoaseman mainostauluun uutta mainosta . Taulun korkeuden vuoksi jouduttiin käyttämään tikkaita a</w:t>
      </w:r>
    </w:p>
    <w:p>
      <w:r>
        <w:rPr>
          <w:b/>
          <w:color w:val="FF0000"/>
        </w:rPr>
        <w:t>id 252</w:t>
      </w:r>
    </w:p>
    <w:p>
      <w:r>
        <w:rPr>
          <w:b w:val="0"/>
        </w:rPr>
        <w:t>Sivut tiistai 27. joulukuuta 2011 Tämän vuoden Joulusta on taas selvitty ;D Meinas vähän viime tinkaan mennä jouluvalmistelut , aatonaattona siivosin ja illalla leivoin piparit ja kinkku laitettiin uuniin aattoaamuna :D Ja minä , joka yleensä aina laitan hyvissä ajoin joulukuusen , laitoin sen vasta aatonaattona paikalleen ja aattoaamupäivänä koristeet ! ! Kuusenvalotkin meinas olla vähän hukassa , mutta löytyi ne sitten kuitenkin , erittäin asianmukaisesti pakattuna ja laatikon päädyssä luki sisältökin - etsin vain vääristä paikoista ! -- &amp;gt ; Maatila + eläimet + pieni lapsi = kiirettä , kiirettä , kiirettä ;D Meidän Jouluaatto poikkesi edellisistä sen suhteen , ettei ajeltu yhtään mihinkään autolla ! Oltiin vaan kotona = ) Oli mukava , kun sai rauhassa tehdä tallihommat ja hoitaa hevoset ulos , saatiin rauhassa saunoa ja katsoa telkkarista Joulupukin kuumaalinjaa ja muuta mukavaa ! Mun isä ja pikkuveli tuli meille sitten iltapäivällä ja syötiin porukalla . Porkkanalaatikko jäi tekemättä , kun meillä ei ollutkaan ruokakermaa .. Hoh hoh .. Kinkkua , lanttulaatikkoa , maksalaatikkoa ( veljelle ! ) , rosollia , italiansalaattia ja kylmäsavulohta oli tarjolla , noin niinkuin pääpiirteittäin . Jälkiruoaksi tein tiramisurahkaa ( vispikerma + tiramisumaustettua maitorahkaa ) , oli kyl tosi hyvää ! Isännän kans lähdettiin ruoan jälkeen navettaan ja Nelli jäi tänne papan ja enon kanssa . Suostui neiti onneks vähän nukkumaankin , vaikka oli meinannut ensin tehdä tiukkaa ! Navetan jälkeen pällisteltiin vähän aikaa ja sitten kaivoin veljelle joulupukin vaatteet ;D Nelli vähän katsoi , et mikähän ukko tuolta tulee , mut kävi sanomassa käsipäivää , kun käskettiin ;O ) Lahjat haki reippaasti , mutta syliin ei olis tahtonut ;D Istui sen hetken , kun sanoin , että " Otetaan kuva ! " , mut sitten tuli äkkiä pois xD Kiitos kaikille asianomaisille joulukorteista ja paketeista = ) = ) = ) Nelli sai mm. vaatteita , nukenvaunut ( ne oli kova sana , niinkuin arvelinkin ! ) , kaksi vauvanukkea ( Baby Born ja toinen isompi ) , Schleich-hepan ( joka oli ihan Papun näköinen ! ) , muutamia pehmoja , pari kirjaa , kaks ponivauvaa ( MyLittlePonyja tai sen näköisiä ) yms . Saatiin myös Muumi-laseja ( yht . 6 kpl ) , pari dvd-elokuvaa , silitysrauta ( tätä olin toivonut jo jonkin aikaa ;D ) , suklaata , suklaata ja suklaata . Sit mä sain sen toivomani läppärin ( jee :D ) , Kylie Minogue-hajuvettä ja jotain muuta , ei muistakaan enää ;D Iita sai pari puruluuta ja sellaisen hiiri-lelun . Naurettiin ensin , että " Ei tuu kestämään ! ! " , mutta aina vaan se on ehjä O.o Että terveisiä vaan Akulle ja Maisalle - kyllä te tiedätte , mikä kääpiöpinserillä kestää ! ! Joulupäivänä käytiin anoppilassa syömässä , vaikka viime vuonna uhattiin ettei kilometriäkään ajeta tänä jouluna ;O ) No matkaa ei ole kuin 15 km/ suunta , et sinänsä ;D Tapaninpäivänä oli myrskyä . Ja aamulla tuli vettäkin niin kovasti , että =/ Hepat kävin aamulla vain hoitamassa ja jätin ne sisälle syömään heinää . Oli kivaa , kun aamusta oli sitten vähän aikaa tehdä jotain muuta , joten laitoin uusimman Harry Potterin pyörimään dvd:ltä läppärille . En ollutkaan sitä vielä katsonut kotona , silloin julkaisun aikoihin kävin katsomassa sen koulun auditoriossa :P Myrskyinen keli vaan jatkui ja jatkui , joten hepat pysyi sisällä . Illalla kävin siivoamassa karsinat ja hoitamassa hevoset . Papu kiukutteli , kun hoidin Thalikia , joten sen kiusaksi nappasin Thalikin narun päähän ja kävin taluttelemassa sitä ulkona .</w:t>
      </w:r>
    </w:p>
    <w:p>
      <w:r>
        <w:rPr>
          <w:b/>
          <w:color w:val="FF0000"/>
        </w:rPr>
        <w:t>id 253</w:t>
      </w:r>
    </w:p>
    <w:p>
      <w:r>
        <w:rPr>
          <w:b w:val="0"/>
        </w:rPr>
        <w:t>Kaupunkisuunnittelulautakunnan lista 28.2.2012 Tämä on tätä kuntien välistä yhteistyötä , jossa demokratia väistyy . Sipoon , Vantaan ja Helsingin virkamiesneuvotteluissa on sovittu yleiskaavan pohjaksi vaihtoehto B ja nyt se tuodaan kaupunkisuunnittelulautakuntaan hyväksyttäväksi . Me voimme tietysti päätyä toiseen vaihtoehtoon , Vantaalla voidaan päätyä kolmanteen ja Sipoossa neljänteen . Mitään muuta kansanvaltaista tapaa ei ole kuin että kaikki kolme hyväksyvät virkamiesten mielipiteen . Ehdotettu vaihtoehto B luonnosteltuna . Kuva suurenee klikkaamalla . Luonnonsuojelujärjestöt ovat laatineet oman varjokaavansa , vaihtoehdon C. Parhaiten sen ero kuvastaa tilastotieto , jonka mukaan asuinrakentamiseen otetaan B-vaihtoehdossa 19 neliökilometriä ja C –vaihtoehdossa 8,6 neliökilometriä . Asukaslukuennusteet ovat B-vaihtoehdossa 61 000 asukasta ja C-vaihtoehdossa 35 000 asukasta . Tämä jälkimmäinen luku vähän heppoiseilla pohjalla , koska siinä on ennustettu alueelle muuttavien haluavan asua tiiviimmin kuin muualla pääkaupunkiseudulla . Asiasta ei pysty päättämään kaavalla . Normaalilla tavalla ennustaen vaihtoehdo C:n asukasmäärä jää noin 25000 asukkaaseen . Vastaavasti luontojärjestöjen ennusteen mukaan vaihtoehdossa B asukasluku yltäisi yli 80 000:n . Muutoin vaihtoehdossa C asukaslukua on korotettu tekemällä alueesta kerrostalopainotteinen , kun viraston esitys painottuu townhouse-rakentamiseen . On hienoa , että luontojärjestöt ovat yltäneet vaihtoehtokaavan tasolle , mutta olisi toivonut parempaa vuorovaikutusta viraston ja luontojärjestöjen kesken . Jos vaihtoehtona olisi luontojärjestöjen kaavaesitys tai ei mitään , alue kannattaisi panna sadaksi vuodeksi rakennuskieltoon . Kaavataloudellisesti ongelmallista on myös se , että luontojärjestöt ovat sijoittaneet kaiken rakentamisen yksityisten maille . Pääkaupunkiseudulle ei todellakaan tarvita lisää kaukana sijaitsevia irrallisia kerrostalolähiöitä keskelle metsää . Tässä vaihtoehdossa on myös vähän vaikea uskoa metroon , kun asukasluku on mitoitettu enemmän bussiliikenteelle sopivaksi . Rakentamatta jättäminen on sinänsä varteenotettava vaihtoehto , sillä oikeastaan mitään ei pitäisi vähän aikaan rakentaa kehä I:n ulkopuolelle . Tätähän Mikko Särelä esittää blogissaan . Esitetyssä vaihtoehdossa B arveluttaa moni asia . En ymmärrä moottoritien pohjoispuolelle rakennettavia laajoja kahden auton malliin perustuvia omakotialueita . Ainoa hyvä puoli niissä on , että ne ruuhkauttavat Porvoonväylän niin perusteellisesti , että väen on pakko siirtyä joukkoliikenteeseen . Pois vain ! Viherkäytävä mereltä Sipoon korpeen on rajattu kovin kapeaksi . Vähän turhan ahnetta . Mutta sitten perusongelma . Metro , pikaratikka vai juna ? Jos Helsinki ja Vantaa olisivat samaa kuntaa , pikaratikka saattaisi voittaa , koska Helsingillä ei olisi samanlaista tarvetta suosia liikennettä metroradan varteen keskustaan ja Kalasatamaan . Toisaalta kartasta puuttuu Söderkulla , tai nykykielellä Sibbesborg , jonne Sipoo kaavailee liki sadan tuhannen asukkaan aluetta . Sinne asti metro on vähän hidas . Pelkästään Östersundomia ajatellen metro voittaa junan , mutta Sibbesborgin mukaan ottaminen muuttaa asetelmaa . Kuullaan esittely ja pohditaan lisää . Menee pöydälle . Hernesaaren osayleiskaava Ajattelin esittää palautettavaksi siten , että alueelle ei suunnitella helikopterikenttää . Townhouse-rakentaminen Asia jäi viimeksi pöydälle esittelijän sairastuttua . Tässä on hankala esteettömyysongelma . Riittäkö , että jokaiseen asuntoon pääsee vai että jokainen asunto on käytettävissä pyörätuolilla ( siis myös yläkerroksiin pääsee pyörätuolilla ) ja vaaditaanko , että asunnot toteutetaan esteettöminä vai että ne on muutettavissa esteettömiksi – onko hissi rakennettava vai riittääkö paikka hissille . Postimerkkikaava kalasatamassa Kaavaa muutetaan vastaamaan tehtyjä talosuunnitelmia . Tämä käytäntö johtuu siitä , että on kaavoitettava tiukasti , koska hallinto-oikeuden mukaan rakennuslupa on annettava millaiselle hirvityk</w:t>
      </w:r>
    </w:p>
    <w:p>
      <w:r>
        <w:rPr>
          <w:b/>
          <w:color w:val="FF0000"/>
        </w:rPr>
        <w:t>id 254</w:t>
      </w:r>
    </w:p>
    <w:p>
      <w:r>
        <w:rPr>
          <w:b w:val="0"/>
        </w:rPr>
        <w:t>Ehkäisyrengas Ehkäisyrengas on viagra buy now pay later helppo asettaa ja poistaa ja lääkäri opastaa renkaan oikeaan käyttöön menetelmää valittaessa . Ehkäisyrengas pitää muistaa vain kahdesti kuukaudessa : asetettaessa ja poistettaessa . Kun rengas on asetettu , se saa olla paikoillaan kolme viikkoa kerrallaan , jonka jälkeen se poistetaan ja pidetään viikon tauko . Tämän viikon mittaisen tauon aikana tulee tyhjennysvuoto , joka alkaa tavallisesti 2 - 3 päivän kuluttua renkaan poistamisesta . Uusi rengas asetetaan paikoilleen täsmällisesti viikon tauon jälkeen ( samana viikonpäivänä ja suunnilleen samaan kellonaikaan ) , vaikka vuoto jatkuisi vielä . Ehkäisyrengas on joustava , läpinäkyvä , lähes väritön , kevyt rengas , jonka ulkohalkaisija on 54 mm ja poikittaisläpimitta 4 mm. Rengas on valmistettu elimistöön liukenemattomasta muovimateriaalista . Jokainen ehkäisyrengas sisältää pienet määrät etonogestreelia ja etinyyliestradiolia . Etonogestreeli on yhdistelmäehkäisytableteissakin käytettävän desogestreelin ( keltarauhashormonin johdoksen ) aktiivinen lopputuote ja etinyyliestradioli on sama synteettinen estrogeeni ( naissukuhormoni ) , jota käytetään yhdistelmäehkäisytableteissa . Renkaat on yksittäispakattu suljettavaan , alumiinifoliosta valmistettuun pussiin . Ehkäisyrengas vapauttaa emättimen limakalvon läpi verenkiertoon estrogeenia ja progestiinia . Rengas on taipuisa ja läpinäkyvä , se on cheapest regalis viagra halkaisijaltaan 5,4 cm ja poikittaisläpimitaltaan 4 mm. Ehkäisyrengas vaikuttaa samalla tavalla kuin yhdistelmäehkäisypilleri , joten sen vasta-aiheet , edut ja haitat ovat lähes samat . Tutkimuksissa ehkäisyrenkaan käyttöön on liittynyt valkovuodon lisääntynyt esiintyminen . Ehkäisyrengas häiritsee yhdynnässä vain harvoin , mutta tarvittaessa rengas voidaan poistaa enintään kolmen tunnin ajaksi ehkäisytehon kärsimättä . Ehkäisyrengas asetetaan emättimeen kolmeksi viikoksi , jonka jälkeen ollaan yksi viikko ilman rengasta . Tyhjennysvuoto tulee taukoviikon aikana . Tämän jälkeen asetetaan uusi rengas . Kuten ehkäisypillerin käytön aikana , on tärkeää muistaa , että tauko ei ylitä 7 vrk . Tämä menetelmä sopii naiselle , jolla on vaikeuksia muistaa päivittäinen pillerin otto .</w:t>
      </w:r>
    </w:p>
    <w:p>
      <w:r>
        <w:rPr>
          <w:b/>
          <w:color w:val="FF0000"/>
        </w:rPr>
        <w:t>id 255</w:t>
      </w:r>
    </w:p>
    <w:p>
      <w:r>
        <w:rPr>
          <w:b w:val="0"/>
        </w:rPr>
        <w:t>' ' 'Kirjoita joka päivä . ' ' ' Tai edes melkein joka päivä . Jos pidät jossain vaiheessa pitempiä taukoja , on kirjoittamisen jatkaminen yhä vaikeampaa . Kirjoita päivittäin vaikka edes yksi virke , jotta säilyt ajatuksissasi tekstin mukana . + ' ' 'Kirjoita joka päivä . ' ' ' Tai edes melkein joka päivä . Jos pidät jossain vaiheessa pitempiä taukoja , on kirjoittamisen jatkaminen yhä vaikeampaa . Kirjoita päivittäin vaikka edes yksi virke , jotta säilyt ajatuksissasi tekstin mukana . Toisaalta vaikeiden asioiden pistäminen paperille ei onnistu puolessa tunnissa , vaan vaatii parin päivän uppoutumisen . Muista järjestää myös tällaisia pelkkiä kirjoituspäiviä . Versio 6. marraskuuta 2006 kello 14.35 Sisällysluettelo Yleistä Tälle sivulle on koottu yleisiä diplomityön tekemiseen liittyviä ohjenuoria . Kuvaus 20ov tai 30op itsenäistä työskentelyä . Tehdään yleensä firmassa tai labrassa palkkaa tai stipendiä vastaan , mutta kaikki on mahdollista . Satunnaisia ohjeita Älä jahkaile . Kun aloitat lopputyön tekemisen , käy heti tuumasta toimeen . Laadi itsellesi projektisuunnitelma ja -aikataulu . Ihan sama vaikka se ei pitäisi . Ei se kuitenkaan pidä . Se ei ole olennaista . Kunhan et jää pyörittelemään peukaloita ja selailemaan aiheeseen ehkä liittyviä webbisivustoja , “onhan tässä aikaa� ? . Jahkaile . Työn tekemiseen menee kuitenkin paljon aikaa . Anna alitajunnan rouskuttaa aihetta . Juttele muiden kanssa aiheestasi . Kirjoita joka päivä . Tai edes melkein joka päivä . Jos pidät jossain vaiheessa pitempiä taukoja , on kirjoittamisen jatkaminen yhä vaikeampaa . Kirjoita päivittäin vaikka edes yksi virke , jotta säilyt ajatuksissasi tekstin mukana . Toisaalta vaikeiden asioiden pistäminen paperille ei onnistu puolessa tunnissa , vaan vaatii parin päivän uppoutumisen . Muista järjestää myös tällaisia pelkkiä kirjoituspäiviä . Tee muistiinpanoja . Kun luet artikkeleita , pidä kynä kädessä ja kirjoita ylös mitä ajattelet kyseisestä tekstistä sillä hetkellä ja mitä aiot lainata siitä omaan tekstiisi . Ramppaa teorian ja empirian välillä . Itse ainakin jossain vaiheessa ajattelin , että koska työkin etenee lineaarisesti johdanto-teoria-empiria-johtopäätökset , niin kirjoitus- ja ajattelutyökin pitäisi tehdä tuossa järjestyksessä . Jotain ideaa tuossa toki on , koska jotta ei keksi pyörää uudelleen niin aluksi pitää tutustua muiden tekemiin tutkimuksiin , mutta virhe on ajatella että kerta riittäisi . Kun empirian kanssa vähän peuhaa , niin sitten on hyvä palata uudelleen muiden tutkimuksiin , niihin on saanut silloin ihan uutta näkökulmaa . Lisäksi tutkimuksen alussa valittu fokus harvemmin taitaa pysyä koko työn ajan , joten siitäkin syystä tarvitaan teoria-empiria-iterointia . Luetuta työtäsi . Pyydä kaiken maailman sukulaisia ja tuttavia ja kollegoita lukemaan työtäsi ja antamaan palautetta . “ Maallikkolukijat� ? ovat erityisen hyviä havaitsemaan , jos menet liian äkkiä asiaan ja käytät jotain termejä tai lyhenteitä esittelemättä ensin niitä . Vältä turhia välisanoja ja jaarittelua . “ Tässä voidaan erityisesti huomata� ? , “ Selkeästi voidaan nähdä� ? , jne . Tässä vaaditaan tasapainoilua töksähtelevän kielen ja jaarittelun välttämisen välillä . Katso ketkä viittaa . Kun käytät Google Scholaria tai muuta artikkelihakua , niin katso myös , ketkä löytämiisi kiinnostaviin artikkeleihin ovat viitanneet . Erityisesti “ mahtiartikkeleiden� ? kautta pääsee mielenkiintoisiin muihin artikkeleihin . Rajaa hakutuloksia vuoden mukaan löytääksesi tuoreita artikkeleita .</w:t>
      </w:r>
    </w:p>
    <w:p>
      <w:r>
        <w:rPr>
          <w:b/>
          <w:color w:val="FF0000"/>
        </w:rPr>
        <w:t>id 256</w:t>
      </w:r>
    </w:p>
    <w:p>
      <w:r>
        <w:rPr>
          <w:b w:val="0"/>
        </w:rPr>
        <w:t>Viikko sitten pääsin keikalle taas melkeempä kotipuoleen . Eka keikka perjantaina oli Kemijärvellä ja toinen Suukoskella , Tervolassa , josta on vain 50km Keminmaahan ….eli melkein Keminmaassa . Niihän se on , että jos sattuu tapaamaan ihmisen , joka on jostain päin Oulun yläpuolelta ,niin se on silloin meiltäpäin . Lappihan on iso alue ja välimatkat on useita satoja kilometreja , mutta silti MEILTÄPÄIN , jos kerran Lapin läänistä ollaan . No niin , ... siis " meijän perällä " , Kemijärvellä ( n . 200km Keminmaasta ) oltiin perjantaina lavatansseissa . Hyvin oli porukkaa ja " melekeen sukulaisia " oli useita . Tällä tarkotan sitä , että mun iskä on kotisin Misistä , ( joka sijaitsee siinä Rovaniemen ja Kemijärven välillä ) ja sieltä oli tullu paljon porukkaa kattomaan keikkaa . Monet tuli jutteleen , kun tunsi sukunimen ja useilla oli joku naimisiinmenoyhteys tai muu sukulaisyhteys Lukinilaisiin . Siistiä ! Uusia sukulaisia . Kuten on jo monta kertaa varmaan tullu esille mun kirjotuksissa , niin mää tykkään niin paljon ku saa tutustua uusiin sukulaisiin . Sukulaiset on ihania ! Ainakin meijän suvussa on ! Jännnitystä keikalla Seuraavana päivänä oltiin sitten Suukoskella . Jumatsukka , mua jännitti ! Kun menin vetään omaa settiä , niin piti vähän varotella yleisöä ylimääräsestä vibrasta äänessä , kun sen verran tärisytti . Ei myöskään voinu seisoa paikallaan , kun jalat ois tärissy . Tämmöstä tapahtuu mulla silloin , ku ollaan alle 100km : päästä Keminmaasta . Alkaa tuttujen määrä olemaan jo vähän korkeemmalla . Suukoskellaki kävi niin , että aina kun joku tuttu sattu tanssiin lavan ohi ja moikkas , niin mulla unohtu laulun sanat välittömästi . Mahtavaa kun niin paljon oli ihmisiä tullu paikalle ! Jos mua jännittää noin paljon silloin ku ollaan 50km:n päässä kotipaikasta , niin miten käy sitten kun mennään Keminmaahan esiintymään . Sitäkin on tässä suunniteltu , kun siellä Keminmaassahan toimii Tähtiranta niminen tanssiravintola . Tähän mennessä pahin jännitys oli viime kesänä Kemissä esiintyessämme . En varmaan nukkunu viikkoon , ku jänskäs kotiyleisön eessä esiintyminen . Mahtavaa ois päästä sinne Keminmaahan …pelkkä ajatuskin tuntuu mahassa … Vähän lomailua ja Kuopioon No jäin siitä sitten Keminmaahan vähän lomailemaan . Taas ihan liian lyhyeksi ajaksi . No ens viikolla meen takas lomaileen . Kunhan vaan ois hyvät kelit . Viime viikolla tuuli ihan liikaa ja aurinkoki näky aika harvoin . Toistahan se oli täällä etelässä … Torstaina hyppäsin sitten junaan ja puottelin Kuopioon . Meillä oli siellä juhannusaaton veto , mutta johtajaparikunta Matti ja Maija oli kutsunu koko poppoon sinne juhannuksen viettoon jo torstaina . Mehän mentiin ! Oli ilmasta kylpylää ja viimisen päälle ruoat . Illalla kokoonnuttiin tosiaan porukalla iltaa viettämään ja mukavaa olikin . Tuossa vieressä on kuvaki , kun terassilla nautitaan Suomen kesäisistä keleistä ( Vähän huonosti kuvasta näkkyy , mutta siellä on vaalea Maija ja hänen miehensä Matti ja meijän omaa porukkaa ) . Seuraavana päivänä oli siis keikka samassa paikassa . Aamu alko punttisalilla ja uinnilla ja vähän päiväseltään tuli pötköteltyäkin . Puoli kympiltä käytiin vetäsemässä puolen tunnin keikka siinä Rauhalahden rannassa ja sitten vauhdilla sisätiloihin laulamaan omaa settiä . Tosi paljon oli juhannuksen viettäjiä tullu paikalle . Koko ilta oli mahtava . Paljon tuli positiivista palautetta yleisöltä . Oikein onnistunut ilta . Kyröskoski kutsuu Seuraavana päivänä herättiin ajoissa , että ehditiin käväsemään vielä uimassa ennen lähtöä Kyröskosken suurlavalle . Kahden pintaan bussi starttas . Pikaruokailuaki harrastettiin , kun oltiin vähän aikataulu</w:t>
      </w:r>
    </w:p>
    <w:p>
      <w:r>
        <w:rPr>
          <w:b/>
          <w:color w:val="FF0000"/>
        </w:rPr>
        <w:t>id 257</w:t>
      </w:r>
    </w:p>
    <w:p>
      <w:r>
        <w:rPr>
          <w:b w:val="0"/>
        </w:rPr>
        <w:t>Muistathan , että viestin asiattomaksi ilmoittaminen ei ole tarkoitettu eriävien mielipiteiden poistamiseksi keskustelusta , vaan asiattoman sisällön moderoimiseksi keskustelusta . Olet ilmoittamassa nimimerkin Vieras3838808 viestin asiattomaksi . Viestin sisältö : Kannattaa käydä kokeilemassa body pumppia ! Siinä saa kattavan lihastreenin koko vartalolle , myös käsille . En itsekään ole salilla käyvä painonnostaja , mutta pumppi on se minun juttu kun puhutaan lihaskuntoharjoitteusta .</w:t>
      </w:r>
    </w:p>
    <w:p>
      <w:r>
        <w:rPr>
          <w:b/>
          <w:color w:val="FF0000"/>
        </w:rPr>
        <w:t>id 258</w:t>
      </w:r>
    </w:p>
    <w:p>
      <w:r>
        <w:rPr>
          <w:b w:val="0"/>
        </w:rPr>
        <w:t>Kirjoittaja Aihe : terv.kesk. kuulumisia ( Luettu 8425 kertaa ) Kävin oikeen päivystävällä lääkärillä . Mielessä oli hurjat jonot ja odotukset . Yllätys oli positiivinen . En kyllä odotellut kauaa aikaa , kun sain kutsun vastaanotolle . Taas yllätyin kun olikin sairaanhoitaja jonka luo pääsin . Hän sanoi , että heitä on koulutettu tähän . Sitten jos esim. antibioottia tarvii , se otetaan koneelta ja allekirjoitus lääkäriltä . Tosi tarkkaan vaivat kyseli ja muut tiedot . Kysyin ett saako lisäpalkkaa tästä . nauroi ja sanoi , että ei toki . Minulle kyllä passasi tällainen systeemi . Itekki jotain vaivastani tiesin . Kai oli tarkkaan rajattu , keitä ohjattiin sairaanhoitajan vastaanotolle . Kirjattu Sitä ei tiedä kuinka syvällä pohja on , ennen kuin sinne putoaa . - F.R. Laing Hyvä , että jossain toimitaan nopsasti . Itse olen joutunut tilanteeseen , jossa tk-omalääkäri on tehnyt vääriä diagnooseja ja toimintalinjoja . Tänään hän yritti paeta vastuuta mm. väittämällä , että " kone vaatii jonkin diagnoosin " ja että olen fysiatrin hoidossa . Aivan kuin se olisi perustelu sille , että hän ei ymmärrä tilannetta ...</w:t>
      </w:r>
    </w:p>
    <w:p>
      <w:r>
        <w:rPr>
          <w:b/>
          <w:color w:val="FF0000"/>
        </w:rPr>
        <w:t>id 259</w:t>
      </w:r>
    </w:p>
    <w:p>
      <w:r>
        <w:rPr>
          <w:b w:val="0"/>
        </w:rPr>
        <w:t>Kysymys : Tilaajan vastuu urakkasopimuksissa Hankkeen valmistelu Mikä on tilaajan selvitysvelvollisuus veroveloista , työntekijöiden sos. maksujen , " pimeän työvoiman " yms osalta yksityishenkilön ollessa tilaajana ? Mitkö asiat pitää varmistaa / selvittää yrityksestä , kun olen tekemässä työurakkaa yrityksen nimen alla toimivan yrityksen kanssa ? Kommentoi :* Huomaathan , että viestien ilmestyminen kestää hetken , koska kaikki viestit tarkistetaan ennen julkaisua . * Tähdellä merkityt kentät ovat pakollisia . Vastaus Yksityisellä palvelun ostajalla ei ole velvollisuutta tarkastaa yrittäjän lakisääteisten maksujen maksamista . Sinun pitää varmistaa , että yrityksellä on Y-tunnus , ja yritys on ALV-rekisteröity . Tarkastus onnistuu parhaiten yrityksen nimellä tai Y-tunnuksella oheisesta linkistä . Kun pidät työmaapäiväkirjaa itse , voit siihen merkitä työntekijöiden nimet , jotta voit kysyttäessä antaa viranomaisille tietoja .</w:t>
      </w:r>
    </w:p>
    <w:p>
      <w:r>
        <w:rPr>
          <w:b/>
          <w:color w:val="FF0000"/>
        </w:rPr>
        <w:t>id 260</w:t>
      </w:r>
    </w:p>
    <w:p>
      <w:r>
        <w:rPr>
          <w:b w:val="0"/>
        </w:rPr>
        <w:t>Mitä tulee siihen millä kädellä tulisi harjata hampaansa , niin meillä ei ole sille mitään erityistä todistetta . [ Kuitenkin ] , jotkut oppineet sanovat oikealla [ kädellä ] , kun taas toiset sanovat vasemmalla [ kädellä ] . Ja kummallakin mielipiteellä on näkemyksensä . Näin ollen ne jotka sanovat oikealla [ kädellä ] , he ovat viitanneet [ tunnettuun ] ahadeethiin tekojen aloittamisesta oikealla [ kädellä tai jalalla ] kaikissa teoissa . Kun taas ne , jotka sanovat vasemmalla [ kädellä ] sanovat , että siwaakin [ hammastikun ] käyttämisen [ teko ] nähdään puhdistamisen näkökulmasta , ja he ovat [ sen vuoksi ] verranneet sitä itsensä puhdistamiseen virtsaamisen , ulostamisen ja sen kaltaisen jälkeen . Näin ollen , tämä kysymys [ tulee ] jättää kaikille siten , että he voivat tehdä miten heistä tuntuu luontevalta .</w:t>
      </w:r>
    </w:p>
    <w:p>
      <w:r>
        <w:rPr>
          <w:b/>
          <w:color w:val="FF0000"/>
        </w:rPr>
        <w:t>id 261</w:t>
      </w:r>
    </w:p>
    <w:p>
      <w:r>
        <w:rPr>
          <w:b w:val="0"/>
        </w:rPr>
        <w:t>Pelaajaboardcast Episodi 47 : Iwata-setä antaa piiskaa ! Jakson pääaiheena on Wii U:n julkaisun kunniaksi suuri ja mahtava Nintendo mutta arvaatte varmaan että puheet eivät liity pelkästään tähän konsolijättiin . Jostain syystä ääniaalloille eksyy myös puhetta Tauski-aiheisesta flash-pelistä , Oselotin vanhojentansseista , Mario-pelien hieman toisenlaisesta making of-materiaalista sekä parista muusta erittäin hämärästä aiheesta .</w:t>
      </w:r>
    </w:p>
    <w:p>
      <w:r>
        <w:rPr>
          <w:b/>
          <w:color w:val="FF0000"/>
        </w:rPr>
        <w:t>id 262</w:t>
      </w:r>
    </w:p>
    <w:p>
      <w:r>
        <w:rPr>
          <w:b w:val="0"/>
        </w:rPr>
        <w:t>Rahvaan iltarukous Alati kiihtyvän kurjistumisen myötä kuntalaiset joutuvat pinnistelemään ja miettimään tarkoin , mitä huominen tuo tullessaan . Kunnan etsiessä kilvan säästökohteita , muutoinkin heikossa asemassa olevia tullaan kurittamaan oikein isän kädestä . Poliitikkojen ja virkamiesten etuuksiin ei kajota , ei sitten millään Ehdotuksia muun muassa kokouspalkkioiden leikkaamisesta on puhuttu , ne tyrmätään heti ja populistin pilkkakirveellä ammutaan kaikki alas . Palkkioiden leikkaamista vastustavien nimet kannattaa mainita , nähdään missä ne ahneuden katalaan kaapuun kietoutuneet piileksii . Kunnan talouden kuralle saamiseen ei tarvita ylisuurta virkamieskaartia , voi parhaassa tapauksessa jopa parantaa kunnan tilannetta potkaisemalla ylisuuria etuuksia kahmivat tohelot pois kunnan palkkalistoilta .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263</w:t>
      </w:r>
    </w:p>
    <w:p>
      <w:r>
        <w:rPr>
          <w:b w:val="0"/>
        </w:rPr>
        <w:t>1. marraskuuta 2013 1st of November - Daniel Wellington Hyvää marraskuun ensimmäistä ihanat ! En tosin tiedä , millainen tästä kuusta oikein tulee , koska alku ei ainakaan vaikuttanut kovin lupaavalta . Mulla oli tänään yksi kiva blogityöjuttu aamupäivällä Helsingissä , mutta iki-ihana VR päätti sitten ruveta lakkoilemaan juuri tänään , joten en meinannut aluksi päästä millään Helsinkiin . Lopulta pääsin sitten matkustamaan ensimmäistä kertaa bussilla Helsinkiin ja pakko kyllä sanoa , että junalla on paljon kivempi matkustaa . Bussi oli hidas , ja jäi matkan aikana varmaan jokaisiin valoihin . Loppujen lopuksi pääsin kuitenkin määränpäähäni , ja turvallisesti takaisin kotiinkin . Vaikkakin aamupäivän saldona tuli esimerkiksi juostua korkeilla koroilla sateessa tuhatta ja sataa myöhästymisen pelossa , joten en tiedä oliko se meno kovin turvallista .. Onneksi kuitenkin loppu hyvin , kaikki hyvin . Tosin vielä illalla olisi yksi haaste edessä nimittäin päästä uudellen Helsinkiin , koska meillä on siellä esiintyminen Eliten ( Cheerleadingjoukkueeni ) kanssa , ja sieltä takaisin . Saa nähdä , miten käy ! Toivottavasti ne junat alkaisivat kulkea normaaliin malliin illan myötä . Instagram-seuraajani jo tietävätkin , että olen ollut tällä viikolla oikea onnentyttö , kun postilähetti toi minulle erään kauniin paketin . Tuntui kuin olisi ollut aikainen joulu , kun avasin innoissani pakettiani . Revittyäni muutamassa sekuntissa kääreet kotelon ympäriltä en voinut muutamaan minuuttiin tehdä muuta kuin hymyillä tyhmän näköisenä sekä täysin ihastuneena uuteen pienokaiseeni . Paketista paljastui Daniel Wellingtonin Classic Southampton Lady -kello , jota olen ihaillut jo todella pitkään . Kellosta löytyy lemppareitani tummansinistä ja valkoista sekä niiden keskellä tyttömäinen vaaleanpunainen raita . Niin kaunis ! Mallin valinta ei ollut mistään helpoimmasta päästä , sillä mallistosta löytyi toinen toistaan upeampia kelloja niin naisille kuin miehillekin . Mutta onneksi otin tämän , koska olen nyt täysin rakastunut siihen ! Nyt teillä kaikilla mun lukijoilla on mahdollisuus ostaa oma Daniel Wellington -kellonne danielwellington.com -verkkokaupasta . Saatte -15 % alennuksen ostoksestanne käyttämällä alennuskoodia : annib . Alennus on voimassa marraskuun loppuun asti ! Mikä olisikaan parempi ajankohta tälle alennukselle kuin juuri joulun kynnyksellä ? Voisin lyödä vaikka vetoa , että moni poikaystävä , sisko tai veli olisi todella mielissään saadessaan joululahjaksi tyylikkään Daniel Wellingtonin kellon ;- ) Ei siis ollenkaan paha lahjaidea läheiselle ihmiselle tai ihan vaan itsensä hemmotteluun ! Toppi - Lindex Neule - Primark Marraskuu ja joulun lähestyminen näkyvät myös huoneessani : Kynttilöitä tulee polteltua oikein urakalla . Kynttilöiden valo on niin rentouttava ja tunnelmallinen . Ja ostin myös ikkunaani jouluvalot Tiimarin loppuunmyynneistä . Ne ovat ihana lisä sisustuksessani ! Millaisia viikonloppusuunnitelmia teillä on ? Mulla on muutama cheerleadingnäytös , koska viikon päästä on SM-karsintakilpailut 2014 Tampereella ja lauantaina mulla olisi tiedossa halloween-bileet ! Haluan myös käydä ihastelemassa huomenna , pyhäinpäivänä , hautausmaalla valtavaa kynttilämerta , joka on aina yhtä henkeäsalpaavan kaunista katseltavaa . Kivaa sateista perjantaita ja rentouttavaa viikonloppua teille ! No nythän on syrjitty sitten vanhemmat ja isovanhemmatkin ! Serkuista puhumattakaan ! Kaikki maailman ihmiset vaan listalle , ettei ketään syrjittäisi ! Ja unohdapa yksikin ihmisryhmä , niin kyllä löytyy joku , joka senkin huomaa ! Ja lisään vielä , että keskustelun aloittanut Anonyymi : ethän sinäkään huomannut esimerkiksi , että en ole ottanut miespuolisia lukijoitani nyt ollenkaan huomioon ? Kyllähän blogiani voi lukea pojatkin , joten sen tyttöystävän olisi varmasti kuulunut olla tuossa luettelossa senkin takia . Joten syrjitkö sinä miehiä , kun ajattelet , että vain naiset lukevat blogiani , etkä tarttunut asiaan tästä näkökulmasta .. ? :) Jep , jep et luultavasti vain tullut ajatelleeksi asiaa , ihan kuten minäkään en tullut , enkä tullut ajatelleeksi myöskään seksuaalivähemmistöjen kannalta asiaa ,</w:t>
      </w:r>
    </w:p>
    <w:p>
      <w:r>
        <w:rPr>
          <w:b/>
          <w:color w:val="FF0000"/>
        </w:rPr>
        <w:t>id 264</w:t>
      </w:r>
    </w:p>
    <w:p>
      <w:r>
        <w:rPr>
          <w:b w:val="0"/>
        </w:rPr>
        <w:t xml:space="preserve">  Kohti kestävää asekauppaa Timo Hellenberg , 13.05.2013 - 21:20 Eurooppalaisissa kriisinhallintamalleissa on parhaillaan käynnissä kaksisuuntainen kehitystrendi ; toisaalta pyrkimys vahvistaa kriisipäätöksentekoa tukevaa tilannetietoisuutta , toisaalta varmistaa käytettävissä olevien resurssien kokonaisvaltainen käyttö hädän hetkellä . Näihin resursseihin kuuluu keskeisesti kansallinen ase - ja puolustustarviketeollisuus . Suomesta vietiin vuonna 2010 puolustustarvikkeita 58,77 miljoonan euron arvosta . Summa kutistui edellisvuodesta 32 prosenttia , selviää rauhan ja turvallisuuden tutkimusverkosto SaferGlobe Finlandin vuotta 2010 käsittelevästä raportista . Samainen raportti tosin toteaa että aseiden ja sotatarvikkeiden vieminen SaferGlobe Finland:in ylläpitämän ” harmaan listan ” maihin ” voi rikkoa EU:n asevientikriteereitä ja olla siten ristiriidassa Suomen virallisen ulko-ja turvallisuuspolitiikan kanssa . Riskinä raportin mukaan on , että aseita käytetään esimerkiksi ihmisoikeuksien polkemiseen . ” ( YLE.FI uutiset , 27.4.13 ) Tätä samaa argumenttia tarjoillaan myös suomalaisia työllistävän metsästys ja urheiluaseteollisuuden kampittamiseksi . Kotimainen aseteollisuutemme on globaalisti vertaillen pientä , mutta sillä on merkitystä niin kotimaiselle työllisyydelle kuin kansalliselle turvallisuudellemmekin . Suomalainen Sako Oy toimi vuoteen 1938 nimellä Suojeluskuntain Ase- ja Konepaja Oy . Metso myi Sakon vuonna 2000 italialaiselle Berettalle . Sako teki viime vuonna tuotantoennätyksensä 75 000 asetta , joista 95 % menee vientiin , melkein puolet Yhdysvaltoihin ja Kanadaan . Toinen mainitsemisen arvoinen firma Suomesta on tietenkin Patria joka solmi viime vuonna yli 100 miljoonan euron kaupan Saudi-Arabiaan . Tämä siitäkin huolimatta että yrityksen toimintaa on pyritty ajamaan alas jos minkäkin tutkivan ” journalistin ” voimin samalla kun yrityksen edellinen johto on pyrkinyt edistämään suomalaisen teollisuuden vientiä i .e . lisäämään suomalaisia työpaikkoja . Toivoa sopii että Suomessa katsottaisiin myös tällä kertaa Ruotsin mallia jossa maan asevientiteollisuus voi hyvin ja saa vientilupia pikemminkin toimintansa tueksi kuin sen esteeksi . Mainitsemisen arvoinen AB Bofors perustettiin 1873 ja sen omistaja Alfred Nobel kehitti yrityksestä jo ensivuosina modernin tykkivalmistajan . Boforsin etu on ollut Ruotsin etu . Tämä todettiin jo Olof Palmen valtakaudella jolloin maa profiloitunui voimakkaana rauhanrakentajana maailman eri kolkilla toimittaen samalla ase – ja puolustustarviketuotteita niitä tarvitseville - viranomaisille . Olisiko siis niin että terveellä tavalla valvottu ja toimiva kansallinen ase- ja puolustustarviketeollisuus ei olisi rauhan vaarantaja - vaan sen takaaja ? Timo Hellenberg Valtiotieteiden tohtori Blogin kirjoittaja Timo Hellenberg , on valtiotieteiden tohtori ja analyysitoimiston Hellenberg International johtaja . Hän on yksi hiljattain ilmestyneen Myrskyn silmässä , Suomi ja Uudet kriisit - kirjan kirjoittajista .</w:t>
      </w:r>
    </w:p>
    <w:p>
      <w:r>
        <w:rPr>
          <w:b/>
          <w:color w:val="FF0000"/>
        </w:rPr>
        <w:t>id 265</w:t>
      </w:r>
    </w:p>
    <w:p>
      <w:r>
        <w:rPr>
          <w:b w:val="0"/>
        </w:rPr>
        <w:t>ASUNTO-OSAKKEET Kun jää yksin ja haluaa muuttaa kerrostalo osakkeeseen on niitä hyvin tarjolla ja uutta rakennetaan koko ajan . Hintataso vain nousee aika korkeaksi ajatellen pieneläkeläistä . Eläkeläistä joka on vähävarainen ja asuu vuokralla . Vuokrat 50 m2 asunnosta ovat jo n . &amp;lt ; 600€/kk &amp;gt ; paikkakunnasta riippuen . Miksi pitää rakentaa niin kallista LUXUSTA , johon kellään ei ole kohta varaa ? Riittäisi ihan tavallinen perustarpeiden taso . Hinta jäisi paljon halvemmaksi . Kyllä kuntien ja kaupunkien pitäisi huomioida tämä , että mahdollisimman moni saisi kunnon asunnon ja jäisi rahaa ruokaankin ja lääkkeisiin . Säästettäisiin laitospaikkojen tarpeen vähentyessä , joka on yhteiskunnalle pitkässäjuoksussa paljon kalliimpaa . Mitä mieltä ? Onko kokemusta hintatason kalleudesta ? [ quote author= " -nipa- " time= " 29.10.2009 klo 11:07 " ] Kun jää yksin ja haluaa muuttaa kerrostalo osakkeeseen on niitä hyvin tarjolla ja uutta rakennetaan koko ajan . Hintataso vain nousee aika korkeaksi ajatellen pieneläkeläistä . Eläkeläistä joka on vähävarainen ja asuu vuokralla . Vuokrat 50 m2 asunnosta ovat jo n . &amp;lt ; 600€/kk &amp;gt ; paikkakunnasta riippuen . Miksi pitää rakentaa niin kallista LUXUSTA , johon kellään ei ole kohta varaa ? Riittäisi ihan tavallinen perustarpeiden taso . Hinta jäisi paljon halvemmaksi . Kyllä kuntien ja kaupunkien pitäisi huomioida tämä , että mahdollisimman moni saisi kunnon asunnon ja jäisi rahaa ruokaankin ja lääkkeisiin . Säästettäisiin laitospaikkojen tarpeen vähentyessä , joka on yhteiskunnalle pitkässäjuoksussa paljon kalliimpaa . Henkilökohtaisesti ihmettelen miten kallista on asuminen asumisoikeusasunnoissa ! Luulisi että suurehkon asumisoikeusmaksun jälkeen olisi hintataso huomattavasti edullisempi kuin paikallinen tavallinen vuokrataso , mutta eipä ole ! Tosin eläkeläinen voi tietenkin saada näihinkin asuntomenoihin eläkeläisen asumistukea , mutta eihän se suurensuuri ole . Olen ihmetellyt myös että miten käytännössä menee eläkeläisten asumistuki omistusasuessa . Huomioidaanko siinä vain mahdolliset lainan vuosittaiset korkomenot vai miten se on ? [ quote author= " Säröinen " time= " 29.10.2009 klo 12:51 " ] Henkilökohtaisesti ihmettelen miten kallista on asuminen asumisoikeusasunnoissa ! Luulisi että suurehkon asumisoikeusmaksun jälkeen olisi hintataso huomattavasti edullisempi kuin paikallinen tavallinen vuokrataso , mutta eipä ole ! Tosin eläkeläinen voi tietenkin saada näihinkin asuntomenoihin eläkeläisen asumistukea , mutta eihän se suurensuuri ole . Olen ihmetellyt myös että miten käytännössä menee eläkeläisten asumistuki omistusasuessa . Huomioidaanko siinä vain mahdolliset lainan vuosittaiset korkomenot vai miten se on ? Leena-Emily Samaa ihmettelen teidän kanssanne . Asumme mieheni kanssa isohkoa omakotitaloa .Jos minä jään yksikseni pois minun on muutettava omakotitalosta , näiden pihatöiden takia . Tällä rahalla ei saa asunto-osaketta . Rakennetaan vielä kaupungin keskustasta poispäin aika paljon . Palveut lähelle vanhalle sairaalle ihmiselle olisi toivomus . Näinhän se asia menee .Asuimme melko hyvässä tiilitalossa kolmekymmentä vuotta .Ikä rupesi painamaan ja myimme talon , jossa olimme melko paljon tehneet korjauksiakin mm. lämpöjärjästen muutos.Muutto rivitaloon , jossa neliöitä viisikymmentäkuusi . Taas korjauksia ja pihatöitä . Etsimme isompaa ja rauhallisemmalta paikalta sekä melko taajaman keskeltä . Löysimme , mitä halusimme eli kolmion ja ei pihatöitä talvella ei kesällä . Nyt siis hyvin . Rahaa vain meni lisää . [ quote author= " Sommelo " time= " 29.10.2009 klo 20:06 " ] [ quote author= " Leena-Emily " ] Samaa ihmettelen teidän kanssanne . Asumme mieheni kanssa isohkoa omakotitaloa .Jos minä jään yksikseni pois minun on muutettava omakotitalosta , näiden pihatöiden takia . Tällä rahalla ei saa asunto-osaketta . Rak</w:t>
      </w:r>
    </w:p>
    <w:p>
      <w:r>
        <w:rPr>
          <w:b/>
          <w:color w:val="FF0000"/>
        </w:rPr>
        <w:t>id 266</w:t>
      </w:r>
    </w:p>
    <w:p>
      <w:r>
        <w:rPr>
          <w:b w:val="0"/>
        </w:rPr>
        <w:t>Palvelut yksityishenkilöille PSYKOTERAPIA HWP tuottaa yksityishenkilöille psykoterapia- ja mindfulness sekä työnohjaus palveluja , joiden tavoitteena on lisätä mielekkyyttä ja hyvinvointia yksityis-ja työelämässä . Psykoterapia , mindfulnessohjaus sekä työnohjaus perustuvat sekä ratkaisukeskeisyyteen että kognitiivisen psykoterapian ja positiivisen psykologian uusimpiin tutkimustuloksiin . PSYKOTERAPIA ja MINDFULNESS Psykoterapialla voit saada apua mm. haitalliseen työstressiin , työuupumukseen sekä depressio-ja ahdistusoireisiin . Voit saada apua myös parisuhdeongelmiin ja elämäntilannekriisien selvittelyyn . Varaa aika suoraan numerosta 050 3299 125 tai 050 5122 300 tai info@hwp.fi ja sovi tapaamisaika . Psykoterapia alkaa arviointikäynnillä , ja jatkuu yhteisesti sovittavalla määrällä tapaamisia . Tapaamisia voi olla muutamista käynneistä pitempiin ohjausprosesseihin . T apaamisten välillä käytetään usein myös välitehtäviä ja harjoitellaan tietoisen läsnäolon taitoja . Koska Pirjo Hämäläinen on Kelan hyväksymä palveluntuottaja , on psykoterapiaan mahdollista saada myös Kelan tukea tietyin edellytyksin . Katso tarkemmin www.kela.fi - &amp;gt ; työikäiset- &amp;gt ; kuntoutuspsykoterapia . Mindfulness ohjaus on suunnattu yksityishenkilöille , pareille ja ryhmille sekä eri alojen ammattilaisille . Pirjo Hämäläinen on suorittanut mindfulness-ohjaaja tutkinnon Integrum instituutissa www.netti .fi/ -integrum/ ja Center for Mindfulness Oy:ssa www.rentoutus-stressinhallinta .info/ . KYSY LISÄÄ: ryhmiä räätälöidään myös asiakaslähtöisesti toiveiden ja tarpeiden mukaan !</w:t>
      </w:r>
    </w:p>
    <w:p>
      <w:r>
        <w:rPr>
          <w:b/>
          <w:color w:val="FF0000"/>
        </w:rPr>
        <w:t>id 267</w:t>
      </w:r>
    </w:p>
    <w:p>
      <w:r>
        <w:rPr>
          <w:b w:val="0"/>
        </w:rPr>
        <w:t>Se kattaa nykyisen musiikkiteollisuuden kysymyksiä ja käytäntöjä , joissa valinnaisia ​​kursseja saatavilla joko esiintymisharjoittelua ja esiintymistaidot tai tietyillä liiketoiminta-alueilla . Kurssit käsittelevät linkitetyn konseptin kehittämiseen ja täysimääräisesti hankkeiden ja siellä on teollisuus-pohjainen käytännön kokemukset . &amp;nbsp &amp;nbsp Oppimiseen ja opettamiseen RMIT tarjoaa erilaisia ​​oppimisen ja opetuksen lähestymistapoja kuten luentoja , seminaareja , studioita , työpajoja , esityksiä , ryhmäkeskusteluja ja syndikaatin työtä . Nämä ovat pääasiassa Englanti . Sinulla on pääsy Learning Hub ja muita online-ja digitaalisten resurssien kautta myRMIT opiskelijaportaalin . Ohjelma on tutkittu eri liikennemuotojen , kuten luentoja , työpajoja , mestarikursseja ja neuvoteltu hankkeita . Viimeinen lukukausi sisältää teollisuuden sijoitus . Vuosi 1 Kahdeksan kurssia , mukaan lukien : työyhteisön kommunikointi tietokoneen äänen tuotanto liiketoimintaosaamista luovan teollisuuden äänisuunnittelu design studio musiikkiesityksen filosofia populaarikulttuurin . Vuosi 2 Kahdeksan kurssia , mukaan lukien : nykyaikainen ja oikeudelliset kysymykset musiikkialalla väylät musiikkialalla käytännössä maailmanlaajuisen muusikko konseptin kehittäminen musiikkityyli yleiskatsaus suorituskykyä tai liiketoiminnan valittavien . Vuosi 3 Suurhanke ja tuotanto , valittavia ja käytännön kokemusta : lukukauden mittainen alan työharjoittelu toisen vuosipuoliskon viimeinen vuosi . &amp;nbsp &amp;nbsp Ura Valmistuneet työllistyvät eri aloilla johtaa keski-ja ylemmän johdon laajemmassa musiikkialalla . Ohjelman loppuun saattaminen tarjoaa mahdollisuuden siirtyä musiikkiesitys , ääni tuotannon ja musiikkibisneksessä työelämään esittävien taiteiden teollisuuden kautta alan urakointiin ja sijoitus . &amp;nbsp &amp;nbsp Ohjelman pääsyvaatimukset Sinun pitää suorittaa Australian vuonna 12 tai vastaava lukion tutkinnon kanssa vähintään keskimäärin 70 % . Vastaavan tasoisia tutkintoja voidaan myös loppuun RMIT Foundation Studies-ohjelma tai tunnustettu jälkeisen tutkinnon asiaa kurinalaisuutta tarvitaan laadut . Valinta tehtävät Statement : Sinun on sovelluksen kanssa lausuma , jossa selitetään oman syynsä opiskella musiikkia teollisuuden ja sisältää yksityiskohtaiset tiedot kaikista asiaan työn , opiskelun , suorituskyky tai äänen tuotannon kokemusta . Haastattelu : Saatat olla haastatellaan joko henkilökohtaisesti tai puhelimitse / Skype . Englanti kielitaitovaatimukset Tutkia tätä ohjelmaa sinun tulee täyttää yksi seuraavista Englanti kielitaito testit : Academic IELTS ( vähintään pisteet ) koko bändi oli 6,5 jossa yhdenkään bändin alle 6,0 TOEFL ( paperi-pohjainen ) : vähintään pisteet 580 ( jossa Test kirjallisen Englanti ( TWE ) pisteet 4.5 ) TOEFL ( Internet-pohjainen ) : vähintään pisteet 92 ja vähintään 20 kussakin osiossa Cambridge Englanti ( Advanced CAE ) : CAE Grade B Pearson : vähintään pisteet 58 ( ei bändi pienempi kuin 50 ) . &amp;nbsp Päivitetty 14.11.2013 Jos haluatte lisätietoja tai Teillä on kysymyksiä , täyttäkää tämä tämä kaavake . Se vie noin 45 sekuntia .</w:t>
      </w:r>
    </w:p>
    <w:p>
      <w:r>
        <w:rPr>
          <w:b/>
          <w:color w:val="FF0000"/>
        </w:rPr>
        <w:t>id 268</w:t>
      </w:r>
    </w:p>
    <w:p>
      <w:r>
        <w:rPr>
          <w:b w:val="0"/>
        </w:rPr>
        <w:t>YK:n maatalouden kehitysrahoituksen erityisjärjestönä IFAD antaa osarahoitusta ja järjestää muuta lisärahoitusta sellaisille ohjelmille ja hankkeille , jotka edistävät maaseudun köyhien taloudellista kehitystä ennen kaikkea maatalouden ja siihen liittyvien toimien tuottavuutta parantamalla . Kohderyhmänä ovat pienviljelijät ja maaseudun maattomat , paimentolaiset , pienkalastajat , alkuperäiskansat ja kaikkien ryhmien keskuudessa erityisesti maaseudun naiset . Pienviljelyn kaupallisen kannattavuuden vahvistamiseen , ympäristökestävyyteen ja ilmastosopeutumiseen kiinnitetään erityistä huomiota . Suomen painopisteet Suomi pitää tärkeänä päähuomion osoittamista maaseudun köyhään ja haavoittuvimpaan väestöön ja pyrkimystä parantaa ensisijaisesti maaseudun elinkeinoja ja köyhien elinehtoja . Suomi tukee IFAD:n pyrkimyksiä lisätä köyhimpien maiden ruokaturvaa sekä lyhyellä aikavälillä että rakenteellisilla tukitoimilla . Maanviljelyn ympäristö- ja ilmastokestävyyden parantaminen on keskeinen tavoite . Kansainvälinen maatalouden kehittämisrahasto / International Fund for Agricultural Development ( IFAD) 41.829984 , 12.494089 Kansainvälinen maatalouden kehittämisrahasto / International Fund for Agricultural Development ( IFAD)</w:t>
      </w:r>
    </w:p>
    <w:p>
      <w:r>
        <w:rPr>
          <w:b/>
          <w:color w:val="FF0000"/>
        </w:rPr>
        <w:t>id 269</w:t>
      </w:r>
    </w:p>
    <w:p>
      <w:r>
        <w:rPr>
          <w:b w:val="0"/>
        </w:rPr>
        <w:t>" Minut tekee onnelliseksi se , että voin tehdä päivittäin tekoja , jotka tekevät niiden vastaanottajat onnellisiksi ja hyvinvoiviksi ! ” ” Huonounisena jos saan joskus paremmin nukuttua - olen onnellinen ! ” Avainapteekit.fi kysyi keväällä lukijoiltaan , mikä tekee heidät onnelliseksi . Kilpailuun tuli noin 1200 vastausta , joista osa julkaistaan nyt Avainapteekit.fi-sivustolla . Läheiset ja terveys tärkeitä Suurin osa lukijoistamme tulee onnelliseksi siitä , että saa olla läheistensä seurassa . Samoin hyvä terveys ja kuntoilu ja ulkoilu saavat meidät hyvälle mielelle . ” Päällimmäisenä tulee mieleen hyvät ystävät . Luonto , liikunta ja musiikki saavat myös hyvälle tuulelle ja auttavat rentoutumaan sekä purkamaan paineita . Toki hyvä terveyskin saa minut ihmeen onnelliseksi , kun vain muistaisi se tässä tohinassa ! ” Pienet asiat ratkaisevat ” Minut tekee onnelliseksi hetki , jolloin ei tarvitse koko ajan vilkuilla kelloa . Hetki jolloin voi vaan keskittyä olemaan onnellisesti oman kullan kainalossa . Se kiireetön hetki keskellä tätä kaikkea vilskettä . ” ” Pienet asiat kuten tuntemattoman hymy kadulla . ” Lukijoiden vastauksista voi päätellä , ettei onnea kannata lähteä etsimään liian kaukaa . Se löytyy läheltä arjen pienistä asioista . Oma asenne näyttää olevan ratkaisevan tärkeä - osaammeko iloita siitä , mitä olemme saaneet vai tavoittelemmeko jatkuvasti jotain sellaista , mitä meillä ei vielä ole . ” Minut tekee onnelliseksi se , että olen eläkkeellä ja löytänyt arjen aarremaan . Olen myös suhteellisen terve . ”</w:t>
      </w:r>
    </w:p>
    <w:p>
      <w:r>
        <w:rPr>
          <w:b/>
          <w:color w:val="FF0000"/>
        </w:rPr>
        <w:t>id 270</w:t>
      </w:r>
    </w:p>
    <w:p>
      <w:r>
        <w:rPr>
          <w:b w:val="0"/>
        </w:rPr>
        <w:t>" Vuosikymmenen teatteritapaus puhuu asioista , joista teatteri on aiemmin vaiennut . Näytelmän teemoja ovat kielletty rakkaus ja raadollinen sukupuolisuus . Kipeän ja kiusaannuttavan kääntöpuolella merkittävää roolia näyttelee huumori . " Suna Vuori Helsingin Sanomat " Se on ihan paskaa , jos lähtee muiden tabuja rikkomaan ! Sä voit mennä sen rajan yli , minkä itse kestät ja vähän pidemmälle . Tässä esityksessä ei ole kyse mistään vitun kielletyn hedelmän janoamisesta . Haluan esittää sisaren ja veljen välisen rakkauden kahden ihmisen välisenä rakkautena . He mahdollisesti olisivat täysin oikeat ihmiset toisilleen , mutta koska se on niille itselleen niin iso tabu , sen täytyy päättyä . " ohjaaja Leea Klemola Z-lehdessä haast . Siri Ahonen ja Katja Nissinen</w:t>
      </w:r>
    </w:p>
    <w:p>
      <w:r>
        <w:rPr>
          <w:b/>
          <w:color w:val="FF0000"/>
        </w:rPr>
        <w:t>id 271</w:t>
      </w:r>
    </w:p>
    <w:p>
      <w:r>
        <w:rPr>
          <w:b w:val="0"/>
        </w:rPr>
        <w:t>keskiviikko 8. helmikuuta 2012 Palatakseni aikaisempaan postaukseen , olen löytänyt uusia näkökulmia kyseiseen aiheeseen Theodor Adornon Esteettisen teorian sivuilta . Ajatukset ovat toistaiseksi olemassa vain sekaisina muistiinpanoina , mutta koitan purkaa ne tähän edes jonkinlaiseen järjestykseen . Koska Adornon kirjoitustyyli on erittäin hankalaa ja monitulkintaista tulen myös antamaan muutaman sitaatin tarjotakseni mahdollisuuden omaan pohdintaan ( vaikka kontekstista irrotettuna tekstiä saattaa olla kovin vaikea ymmärtää ) . Adornon estetiikkaa määrittää suuressa määrin jako eräänlaiseen aitoon taiteeseen ja kulttuuriteollisuuteen . Teollisuus liittyy tietenkin kapitalismiin ja porvarillisuuteen , joka alistaa taiteen liiketoiminnaksi , helpoksi standardoituksi sunnuntainautinnoksi . Tällöin kulttuuri alkaa myös muistuttaa kapitalismin sisäistä logiikkaa : taide on ennen kaikkea aistimellisuutta , helposti vastaanotettavaa rentoutumista ja työkyvyn uudistamista . Adornon teorian mukaan taiteen arvo siis johdetaan sen intuitiivisiin aspekteihin , teessä nämä lienee helppo käsittää aistien rekisteröimiksi sävyiksi sekä toisaalta myös päihtymykseksi . Porvarillinen kulttuuri vaatii taiteen ilmenemisen olevan täysin intuitiivista ja henkisen sisällön täysin käsitteellistä ; tästä muodostuu ehdoton raja , Adornon sanoin kuten vapaa-aika ja työ . Tästä voisi johtaa esimerkkejä tiettyyn vahvan taolaiseen teekulttuuriin , joka tosin tuntuu samaistavan teen kokonaisuudessaan , myös teen henkisen sisällön , intuitiivisuuteen . Tällöin saatetaan varoitella teen opiskelusta ja käsitteellistämisestä intuitiivista totuutta vastaan . Toki käsitteellinen työkin sallitaan teekulttuurissa ja toisinaan sitä arvostetaan paljon , esimerkiksi teeklassikoiden muodossa , mutta jako intuitiivisen teenautinnon ja käsitteellisen teetietouden ( yms. ) välillä on melko ehdoton . Tarkemmin pohdittuna idea taiteesta vapaa-aikana ja työvoiman uudistajana sopii osittain hyvin teekulttuuriin . Nimittäin monet teekirjat tuntuvat pitävän teen ylimpänä arvona nimenomaan rentoutumista ja stressinpoistoa , jota ilman elämä nyky-yhteiskunnassa olisi lähes sietämätöntä . Toisaalta ei ole aina selvää asettuuko tee näissä tapauksissa täysin yhteiskuntaa vastaan ( kuten on usein tapana naturalistisemmassa teekulttuurissa ) vai pidetäänkö teetä ainoastaan helpotuksena , josta löytää energiaa jatkaa . Kulttuuri heijastaa myös toista porvarillista piirrettä . Nimittäin kun taidetta lähestytään aistimellisesti , on vaarana taiteen vieraantuminen kuluttajasta tavarana , jonka menetystä pelätään kuin omaisuuden menettämistä . Tämä fetisistinen käsitys taiteesta jonain jota voidaan omistaa , mutta reflektiolla tuhota , vastaa käsitystä omaisuudesta ja sen kuluttamisesta kapitalistisessa yhteiskunnassa . Täytyy myöntää että tästä käsityksestä olen itsekin kärsinyt ja nimenomaan taolaisen /naturalistisen teefilosofian kautta . Esimerkiksi The Leaf varoittelee jatkuvasti artikkeleissaan liian teen opiskelun tai liian harrastelijamaisuuden vaaroista sen perusteella , että se saattaa vähentää teenautintoa . Jos edellä mainitut Adornon esittämät ajatukset käsittelevät taidenautintoa ala-arvoisemman kulttuuriteollisuuden kannalta , liittyvät seuraavat käsitykset enemmän ' korkeampaan ' taiteeseen . Adorno vastustaa porvarillista aistimellisuutta / ( nautintohakuista ) kulttuurikulutusta sillä perusteella , etteivät ' taiteeseen hävinneet ' pidä taidetta objektina eivätkä välttämättä saa nautintoa yksittäisistä suorituksista , mutta silti taiteesta vierottautuminen olisi heille sietämätöntä . Tämä vastaa mielestäni erittäin hyvin teekulttuuria siinä mielessä , että teestä on vaikea tai mahdoton saavuttaa strandardisti joka kerta korkeimpia fiilareita , mutta silti teetä välttämättä juodaan . Tätä ei kuitenkaan tulisi käsittää niin , että Adorno jotenkin halveksuisi taiteen aistimellisuutta , päin vastoin . Hänelle taiteen henkinen sisältö avautuu ja konstruoituu vain teoksen aistimellisten piirteiden kautta , ja Adorno myös tuntuu arvostavan huomattavasti eräänlaista absoluuttista taidenautintoa , subjektin katoamista teokseen . Silti on syytä pohtia seuraavaa sitaattia eräänlaisesta esteettisestä hedonismista : " Taiteeseen liittyvä halun momentti , protesti universaalisti välitettyä tavaraluonnetta kohtaan ,</w:t>
      </w:r>
    </w:p>
    <w:p>
      <w:r>
        <w:rPr>
          <w:b/>
          <w:color w:val="FF0000"/>
        </w:rPr>
        <w:t>id 272</w:t>
      </w:r>
    </w:p>
    <w:p>
      <w:r>
        <w:rPr>
          <w:b w:val="0"/>
        </w:rPr>
        <w:t>Sodexo.fi-sivusto on yksi Suomen laajimmista Drupal-julkaisujärjestelmällä rakennetuista yrityssivustoista . Sivusto esittelee Sodexon monipuoliset toimitilapalvelut selkeästi ja houkuttelevasti . Kokonaisuuteen kuuluu satoja ravintolasivuja sekä laaja nettikauppakokonaisuus . Sodexon verkkokauppa on pitkälle räätälöity järjestelmä , joka tuo Sodexolle merkittävää lisämyyntiä ja tehostaa toimintaa . Asiakkaat voivat tilata kaupasta mm. väliaikatarjoilut Helsingin Kaupunginteatterin esityksiin tai kotiruokaa mukaan useista Sodexon ravintoloista eri puolilla maata . Sodexon sadat ravintolat löytyvät helposti karttaa klikkaamalla tai ravintolan nimellä hakemalla . Asiakkaat löytävät kätevästi heitä lähimpänä olevan lounaspaikan tai sopivimmat tilat kokouksen tai erikoistilaisuuden järjestämistä varten . Sodexon ravintoloilla on omat , tyylikkäät sivustonsa , josta asiakkaat löytävät päivän lounaslistan ja tietoa ravintolan palveluista . Ravintoloiden henkilökunta päivittää sivun tietoja erittäin helppokäyttöisellä , räätälöidyllä hallintatyökalulla , joka hyödyntää Drupalin joustavaa tekniikkaa . Verkkojulkaisut suunnitteli Sodexolle houkuttelevan kampanjasivuston , jossa tuodaan kiinnostavalla tavalla esiin Sodexon ruoan laatuun ja turvallisuuteen liittyviä teemoja . Laatusisältöön tutustumisen lisäksi kävijät pääsivät osallistumaan kilpailuun , jossa pääpalkintona oli maatilaloma koko perheelle . Verkkojulkaisut vastasi online-kampanjan suunnittelusta ja toteutuksesta kokonaisuudessaan . Sodexo vastasi tarjoilupalveluista Helsingin yleisurheilun EM-kilpailuissa . Verkkojulkaisut suunnitteli ja toteutti kampanjasivuston , jossa esiteltiin näyttävästi Sodexon palvelut EM-kisoissa . Isossa roolissa oli nettikauppa , josta kisakansa pääsi helposti tilaamaan etukäteen picnic-eväät kisakatsomoon .</w:t>
      </w:r>
    </w:p>
    <w:p>
      <w:r>
        <w:rPr>
          <w:b/>
          <w:color w:val="FF0000"/>
        </w:rPr>
        <w:t>id 273</w:t>
      </w:r>
    </w:p>
    <w:p>
      <w:r>
        <w:rPr>
          <w:b w:val="0"/>
        </w:rPr>
        <w:t>Luennot Kurssin luennot pidetään tiistaisin kello 14-17 , salissa M . T-kurssille pidetään lisäksi toinen luento perjantaisin kello 8-10 salissa T1 . Luentosivulta löytyy kurssin luentoaikataulu . Osasuoritukset Kurssilla on kolme pakollista osasuoritusta ja yksi vapaaehtoinen . Kurssin läpäisy edellyttää hyväksyttyä arvosanaa kaikista pakollisista osasuorituksista . Osasuoritukset ovat voimassa vuoden . Pakollisia osasuorituksia ovat : Kurssin tietojärjestelmät Kurssilla on käytössä kaksi automaattista järjestelmää , TRAKLA ja KUHA . TRAKLA on kurssin perustehtävien automaattinen tarkastusjärjestelmä . Traklasta on kirjoitettu kohtuu kattavia ohjeita , joihin kannattaa tutustua ongelmatilanteissa . Traklasta on kurssilla testikäytössä uusi Trakla2 -versio . Trakla2:lla tehtäviä tehdään T-kurssin toisella ja Y-kurssin kolmannella perustehtäväkierroksella KUHA on uusi kurssinhallintajärjestelmä , jonka kautta monet kurssin toiminnot suoritetaan . Muun muassa T-kurssin laskuharjoitusten pisteet ja Y-kurssin suunnittelutehtävän palautukset tallennetaan KUHAan . TML-laboratorio on julkaissut lyhyen ohjeen KUHAn käytöstä . Kannattaa muistaa , että ohje on tehty TML-laboratorion kursseja silmälläpitäen .</w:t>
      </w:r>
    </w:p>
    <w:p>
      <w:r>
        <w:rPr>
          <w:b/>
          <w:color w:val="FF0000"/>
        </w:rPr>
        <w:t>id 274</w:t>
      </w:r>
    </w:p>
    <w:p>
      <w:r>
        <w:rPr>
          <w:b w:val="0"/>
        </w:rPr>
        <w:t>Sivut maanantai 17. kesäkuuta 2013 Pitkällä etapilla Eilen blogin fb-sivulla lupailin raporttia pitkästä lenkista , tai oikeastaan etapista , kun lähtö ja määränpää olivat eri kaupungeissa . Startti oli sunnuntaina kello 8.40 Jyväskylästä . Mukaan lähti myös Joona ajamaan pitkää lenkkiä . Käytännössä Joona oli reittimestarina Muurameen saakka , kun en ollut sielläpäin ajellut . Jossain Muuramen tienoolla pääsin kartalle ja otin Iisakilla tuulenhalkojan paikan . Korpilahden nurkilta alkoi tie 610 kohti Kärkisten siltaa . Kivan kumpuilevaa maastoa ja rauhallinen tieosuus . Ensimmäinen tekninen tauko tuli pidettyä Kärkisten sillan ylityksen jälkeen ( tekninen tauko=rakko tyhjäksi ja pari kuvaa matkan varrelta kameran muistikortille ja tarvittaessa aeropullon täyttö ) . Kärkisten silta Ohjaamon buffetti . Kärkisten sillan jälkeen edessä oli pari kivaa nousua , joista jälkimmäinen oli Keski-Suomen suurin mäki , Vaaruvuori . Tempopyörä täydessä matkavarustuksessa ei mikään ylämäkitykki ollut , mutta kivasti se mäki silti nousi sykkeiden ollessa puolivälissä vk-aluetta . Mäki vain loppui parin minuutin jauhamisen jälkeen , eli siinä vaiheessa kun vasta vauhtiin ja sopivaan mäkirytmiin pääsi . Tahtoo siis takaisin etelään isoihin nousuihin ! Lasku Vaaruvuorelta oli sitten melkoista nautintoa . Ei tarvinut hetkeen polkea ja mäki vaan jatkui ja jatkui . Tulipahan siinä sitten rullattua etapin huippunopeudetkin , eli noin 66km/ h. Reitti jatkui kivan kumpuilevana kauniissa maalaismaisemassa . Välillä aina Joonan kanssa rupateltiin rinnakkain ajellen ja sitten taas jatkoin tuulenhalkomista . Jonkin matkan kuluttua tuli sitten tieltä 610 käännyttyä tielle 612 , eli tuttavallisemmin Luhangantielle . Reitti senkun tuntui paranevan . Idyllistä maalaismaisemaa , hyvää asvalttia ja olemattomat liikennemäärät . Sysmän lähestyessä asvaltti muuttui vielä samettisemmaksi ja matka sujui kuin unelma . Aurinkokin paistoi . Reissun toinen tekninen tauko tuli pidettyä 98km nurkilla Sysmän ollessa lähellä . Sysmässä ( 110km ajoa ) Joona jäi kahvittelemaan ja kääntyi takaisin Jyväskylään minun jatkaessa kohti Vääksyä . Sysmään asti oli reitillä aina välillä mukavan suojaisaa eikä sivutuuli / vastatuuli juurikaan häirinnyt . Mutta Sysmä-Vääksy-välillä tuli isoja peltoaukeita ja rupesi se vastatuulikin yltymään . Jossain 130km nurkilla tuli pidettyä reissun kolmas tekninen tauko . Melkoista jauhamista ajo oli vastatuulessa , mutta postikorttimaisemissa kelpasi ajella . Tekninen tauko numero 2. Tekninen tauko numero 3. Vääksyn lähestyessä rupesi peltojen sijaan tulemaan järvimaisemia enenevissä määrin . Maasto jatkui kivan kumpuilevana ja ties kuinka monta eri salmea oli ylitettävänä . Viimeiset 15-20km Vääksyyn oli oikein kivaa ajaa , kun priimakuntoinen kevytväylä kulki autotien rinnalla . Muutama maantiepyöräilijäkin tuli vastaan Sysmän ja Vääksyn välillä . Maisemallisesti Vääksyn tienoo oli reitin parasta . Samalla rupesi tuntumaan vastatuulijauhamisen sivuvaikutus , eli orastavaa tyhjän reiden syndroomaa . Päijänne-talon kupeessa oli Vääksyn kanava , missä pysähdyin sitten taktiselle 150km tauolle . Iso korvapuusti ja 0,5l Smurffilimsa ääntä kohti huikealla vauhdilla auttoi orastavaan tyhjän reiden syndroomaan . Siinä kahvilassa istuskellessa muutama mies tuli ihailemaan Iisakkia ja muutama sana siinä tuli sitten pyörästä vaihdettua . Kanavalta lähdettäessä oli reidet kuin uudestisyntyneet . nousuvoittoinen pätkä kulki kivasti ja viimeiset 50km olivat edessä . Yhden kartanlukutauon pidin yhdessä risteyksessä , kun en ollut aivan 100 % varma reitistä</w:t>
      </w:r>
    </w:p>
    <w:p>
      <w:r>
        <w:rPr>
          <w:b/>
          <w:color w:val="FF0000"/>
        </w:rPr>
        <w:t>id 275</w:t>
      </w:r>
    </w:p>
    <w:p>
      <w:r>
        <w:rPr>
          <w:b w:val="0"/>
        </w:rPr>
        <w:t>SQL-kyselyt - Demo 4 Kirjoita seuraavat SQL-kyselyt ja tallenna jokainen kysely tehtävän numeron mukaan nimettynä . Esimerkkejä kyselyistä voit katsella kurssimonisteesta tai luento 6:n ja luento 7:n materiaaleista . Tehtävien yhteydessä näkyy myös oikea hakutulos , jonka avulla voit tarkistaa kirjoititko oman kyselysi oikein . Kyselyt kohdistuvat seuraavan kuvan esittämään tietokantaan . Hae Jasen-taulusta kaikki jäsenet ja heidän tietonsa . JasenID Nimi Osoite LiittymisPVM 2 Tommi Lahtonen Nörttikuja 3 1999 -01-01 3 Petri Heinonen Kivakatu 2 1998-12-13 4 Matti Meikäläinen Meikämannentie 12 1999 -02-15 5 Maija Meikäläinen Meikämannentie 12 1998-04-01 6 Olli Opiskelija Nörttikatu 15 2000-01-01 7 Ville Vidiootti Nörttikuja 3 1990-04-05 8 Leila Leffafani Leffatie 1 1990-01-01 Hae Jasen-taulusta Jasenien nimet ja osoitteet . Nimi Osoite Tommi Lahtonen Nörttikuja 3 Petri Heinonen Kivakatu 2 Matti Meikäläinen Meikämannentie 12 Maija Meikäläinen Meikämannentie 12 Olli Opiskelija Nörttikatu 15 Ville Vidiootti Nörttikuja 3 Leila Leffafani Leffatie 1 Hae Jasen-taulusta kaikkien niiden nimet ja osoitteet , jotka ovat liittyneet ennen 1.5.1998 . Nimi Osoite Maija Meikäläinen Meikämannentie 12 Ville Vidiootti Nörttikuja 3 Leila Leffafani Leffatie 1 Hae Jasen-taulusta kaikkien niiden nimet ja osoitteet , joiden nimestä löytyy M-kirjain . Nimi Osoite Matti Meikäläinen Meikämannentie 12 Maija Meikäläinen Meikämannentie 12 Hae Nauha-taulusta kaikki ne nauhat ( kaikki kentät ) , jotka on ostettu jakelija 2:lta ja joilla on elokuva nro 3. NauhaID Ostopaikka Ostopaiva Ostohinta Elokuva 3 2 1.1.1990 100 3 Hae kaikki tiedot kaikista niistä vuokraustapahtumista , joissa on käytetty rahaa vähintään 15 mk. JasenID NauhaID VuokrausPVM PalautusPVM Palautettu Maksu 2 2 2000-05-13 2000-05-14 2000-05-14 15 3 5 2000-05-16 2000-05-17 2000-05-18 30 7 6 2000-05-17 2000-05-18 2000-05-20 30 7 7 2000-05-13 2000-05-14 2000-05-14 15 7 8 2000-05-13 2000-05-14 2000-05-14 25 7 9 2000-05-13 2000-05-14 2000-05-14 15 2 15 2000-05-13 2000-05-14 2000-05-14 15 2 12 2000-05-13 2000-05-14 2000-05-14 15 3 5 2000-07-12 2000-07-13 2000-07-25 100 Hae kaikkien niiden elokuvien nimet Elokuva-taulusta , joiden vuokraus maksaa vähintään 10mk , mutta enintään 13mk. Nimi What women want Chocolat Enemy at the Gates Almost Famous Gladiator Hae kaikkien niiden nauhojen hankintapäivämäärät , jotka ovat maksaneet vähintään 100mk mutta enintään 110mk. Käytä BETWEEN -lausetta . Ostopaiva 1990-01-01 1990-01-01 1990-01-01 1998-07-16 1997-01-15 1998-07-02 1999 -03-01 Hae kaikkien niiden elokuvien nimet , joiden vuokraus maksaa 5mk , 10mk tai 15mk. Nimi Proof of life Gladiator Traffic Hannibal Remember the Titans Clockwork Orange Hae Elokuva-taulusta kaikkien niiden elokuvien nimet , joiden nimi alkaa C-kirjaimella ja joiden arvio on suurempi kuin 6. Nimi Crouching tiger , hidden dragon Clockwork Orange Hae kaikki ne jäsenet joiden nimessä esiintyy M-kirjain ja jotka ovat liittyneet ennen 1.1.1999. Nimi Maija Meikäläinen Hae kaikki ne jäsenet , joiden nimessä esiintyy o-kirjain , mutta ei V-kirjainta tai jotka ovat liittyneet 1.1.1990 . Nimi Tommi Lahtonen Petri Heinonen Leila Leffafani Hae kaikki Jäsenet , joiden nimi alkaa M-kirjaimella ja jotka asuvat Meikämannentie 12:ssa tai jotka asuvat jonkin kadun varrella ( eivät tiellä tai kujalla tms ) ja joiden nimi loppuu n-kirjaimeen . Nimi Osoite Petri Heinonen Kivakatu 2 Matti Meikäläinen Meikämannentie 12 Maija Meikäläinen Meikämannentie 12 Laske paljonko rahaa on keskimäärin tullut yhdestä vuokratapahtumasta . Keskiarvo 19,7058823529412 Laske montako vuokraustapahtumaa on ollut . Lukumäärä 17 Laske montako kertaa jäsen 2 on vuokrannut . Lukumäärä 5 Laske</w:t>
      </w:r>
    </w:p>
    <w:p>
      <w:r>
        <w:rPr>
          <w:b/>
          <w:color w:val="FF0000"/>
        </w:rPr>
        <w:t>id 276</w:t>
      </w:r>
    </w:p>
    <w:p>
      <w:r>
        <w:rPr>
          <w:b w:val="0"/>
        </w:rPr>
        <w:t>Päiväkirja 2008 Maanantai 28.1.2008 Ehkä vielä voi toivottaa hyvää alkanutta vuotta . Pojan tavoite yli vuoden vaihtumisen valvomisesta toteutui . Raketit kävimme ampumassa aiemmin , mutta keskiyöllä lähdimme takaisin ulos katsomaan , millaisessa räiskeessä ja valomeressä vuosi vaihtuu . Vanhempien kuohuviinilasillisten ja pojan pillimehun kanssa skoolasimme vuoden 2008 alkaneeksi . Raketit paukkuivat pitkälle aamuyöhön . Joku lähistön asukas oli hieman myöhässä rakettiensa kanssa , sillä viimeiset raketit kuulin ammuttavan uudenvuodenpäivän vaihtuessa arkipäiväksi . --- Aurinko paistaa oikein kauniisti . On ollut niin pitkään synkkää ja pimeää , että auringonpaiste tuntuu luksukselta . Voi olla , että se jo hieman lämmittääkin . Olen odotellut edes yhtä kunnon pakkaspäivää . Ellen sillä muuta tekisi , sulattaisin arkkupakastimen . Mittarin hipoessa nollaa en uskalla kiikuttaa pakastimen sisältöä parvekkeelle . Vaikka tekisin sulatuksen erityisen nopeasti , epäilen pakasteiden sulavan , sillä parvekkeella on varmaan hieman lämpimämpi kuin ulkona . Tulevien päivien sääennusteet lupaavat korkeintaan pientä pakkasta . Pitkälle ajalle kukaan ei oikein uskalla ennustaa , mutta kiertoteitse olen kuullut ajatuksia , että helmikuulla voisi tosiaan olla kovempiakin pakkasia . Toisaalta jokin päivä sitten luin iltapäivälehdestä , että koko talvi voi olla tällainen . Ei kai auta kuin odottaa ja tyhjentää pakastinta , jotta sen voi sulattaa ilman kunnon pakkaslukemia . Oikeastaan on aika surullista , että vietämme näin mustaa ja vesisateen täyttämää talvea . Lapset eivät pääse kokeilemaan suksiaan ja luistimiaan eivätkä voi hurauttaa huimaa vauhtia alas pulkkamäkeä . Viime torstain lumisateen jälkeen poikani lähti kavereidensa kanssa tekemään lumipalloja . Lumiukon tekeminen olisi kiinnostanut ainakin poikaani , mutta kaverit eivät tainneet olla yhtä innostuneita . Koulussa on tammikuussa ollut uintijakso , jolloin liikuntatunnit on kulutettu Jakomäen uimahallissa . Tällaisella ilmalla hyvä ratkaisu , vaikka tuota syksyllä mielessäni kritisoinkin . Koulun talviurheilupäivä on tarkoitus pitää ennen hiihtolomaa . toivon todella , että luistimet ja sukset saisi kiikuttaa kouluun edes kerran . Tietysti vapaa-aikana voisi lähteä tekojäälle luistelemaan , mutta en vain saa itsestäni irti sellaista . En oikein tiedä , onko poika kaivannut talvirientoja muutoin kuin lumipalloja ja pulkkamäkeä . Ainakaan luistinten ja suksien raahaamista hänellä ei tunnu olevan ikävä . --- Useamman viikon stressin aihe - kylpyhuonesaneeraus - alkoi tänään . Jo viime kevään yhtiökokouksen jälkeen pohdimme osakkaiden kiinnostusta remontoida kylpyhuoneitaan . Lopulta remonttiruljanssiin lähti lähes 10 osakasta , joka on ilahduttavan paljon . Meillä saneerauksen pitäisi kestää tämän ja ensi viikon - nähtäväksi jää . Laattojen , kalusteiden ym. tarpeellisen valinta oli yllättävän monimutkaista . Vietimme huomattavan osan yhdestä lauantaipäivästä Bauhausissa ihmettelemässä jättiläismäisen kaupan valikoimia . Onneksi löysimme lähes kaiken ja ennakko-odotustani edullisempaan hintaan . Laatoiksi valitsimme vaaleaa ja kalusteiksi valkoista . Mukavuustekijänä laitatamme lattialämmityksen ja lisäämme jonkin verran kaappitilaa . Minua on pitkään viehättänyt ajatus allaskaapista , johon voisi laittaa mm. pesuaineet . Nyt sellainenkin on hankittu , joten pääsen testaamaan , päätyvätkö pyykinpesuaineet ja muut purtilot pesukoneen päällysen sijasta ovien taa . Olen muuttanut pois lapsuudenkodistani hieman yli 16 vuotta sitten . Sen jälkeen olen käynyt läpi kaksi sähköremonttia , pintapuolisen porraskäytäväremontin , perinteiseen tapaan tehdyn putkiremontin , perusteellisen keittiö-olohuone vesivahinkoremontin sekä useamman pienemmän tai isomman pintaremontin . Tähän vedoten poden hurjaa remonttifobiaa , jota ei kovin helposti poisteta . Keittiö-olohuone -remontista on hieman yli vuosi ja kaiken remonttifobian keskellä huomaan , että remonttikiintiönikin</w:t>
      </w:r>
    </w:p>
    <w:p>
      <w:r>
        <w:rPr>
          <w:b/>
          <w:color w:val="FF0000"/>
        </w:rPr>
        <w:t>id 277</w:t>
      </w:r>
    </w:p>
    <w:p>
      <w:r>
        <w:rPr>
          <w:b w:val="0"/>
        </w:rPr>
        <w:t>Ihan pihalla Oma PIHA -lehden blogi Arja Myllyneva Miksi herukka heruu ? Kun istuu muutaman tunnin valtavaa satoa kantavissa marjapuskissa , on aikaa ihmetellä kaikenmoista . Ei ole ensimmäinen kerta kun aloin pohtia , miksi rakkaalla lapsella on monta nimeä . Poimin punaisia viinimarjoja . En jää miettimään , miksi pensas on saanut nimekseen viinimarjan , kun siitä yleisemmin mehustetaan Mehumaijalla talven vitamiinit pulloihin . Mutta herua ? Otin esiin Nykysuomen sanakirjan , ja siellähän sen oli , mitä minäkin pohdiskelin . ” Tarkka ja huolellinen lypsäminen saa lehmän herumaan ” . Herukoiden tarkka poimiminen nimittäin todella muistuttaa lypsämistä . Tertut roikkuvat nauhamaisina ryppäinä , ja mitä huolellisemmin heruttelet , sitä paremman sadon saat . Jos fuskaat , hommasta ei tule mitään . Olen herutellut tänään eli lypsänyt punaherukoita hitaasti ja hartaasti . Pakastin käy täysillä . Eikä se tähän lopu , mustat viinimarjatkin odottavat poimij Kohtelen huolellisesti pensaiden satoa hellästi " lypsäen " . Yksi terttu täyttää jo pienen kämmeneni .</w:t>
      </w:r>
    </w:p>
    <w:p>
      <w:r>
        <w:rPr>
          <w:b/>
          <w:color w:val="FF0000"/>
        </w:rPr>
        <w:t>id 278</w:t>
      </w:r>
    </w:p>
    <w:p>
      <w:r>
        <w:rPr>
          <w:b w:val="0"/>
        </w:rPr>
        <w:t>Projekti Ihmisten kaupunki Asiakas Helsingin Sanomat / Bob Helsinki Vuosi 2011 Tausta Ihmisten kaupunki oli Helsingin Sanomien osana Helsingin Juhlaviikkoja järjestämä , elokuussa vuonna 2010 viikon ajan kestänyt tapahtuma , jonka tavoitteena oli osallistaa kaupunkilaiset mukaan – tekemään ja olemaan osana taideteoksia . Tavoitteet Osallistaa käyttäjiä ja luoda erilaisia tapoja , joilla ihmisten olisi mahdollista toteuttaa ja toimia osana taideteoksia ( off- ja online ) Kasvattaa yksittäisten tapahtumien ja kampanjan tietoisuutta Varmistaa , että offline-tapahtumien onnistumisen kannalta kriittinen määrä ihmisiä saataisi rekrytoitua taiteen palvelukseen Toteutimme sivustolle myös Naamataulu-sovelluksen , jossa käyttäjien oli mahdollista luoda valitsemastaan Facebook-kuvasta uniikki taideteos . Taideteos koostui käyttäjän Facebook -ystävien profiilikuvista ja Facebook Connectin ansiosta näyttävien Naamataulujen luominen oli erittäin helppoa . Käyttäjällä oli vähintään nimimerkkinsä jättämällä mahdollisuus jakaa taideteos Facebookiin tai sähköpostilla ja samalla levittää sanaa kaupunkitapahtumasta sosiaalisessa mediassa . Elokuun lopussa sivuston kautta kerättyjä kontakteja ryhdyttiin aktivoimaan offline-tapahtumien tiimoilta sähköpostimarkkinoinnin muodossa . Sivusto toimi tapahtumien , taiteilijoiden ja artistien tiedotuskanavana . Jokainen sovelluksessa toteutettu Naamataulu liitettiin osaksi Maailman suurinta naamataulua , kollektiivista taideteosta , joka julkaistiin Helsingin Sanomissa Juhlaviikkojen yhteydessä . Tulokset Elokuussa Ihmisten kaupungissa alkoi tapahtua . Elokuun viimeisellä viikolla , sunnuntaista perjantaihin , kaupunki oli tulvillaan luovaa leikkimielistä energiaa : tanssia , musisointia ja taidetta . Näiden tapahtumien ydinjoukon muodostivat ennalta rekrytoidut kaupunkilaiset eturivin taiteilijoiden johdolla . Vapaaehtoisiksi työntekijöiksi taiteen palvelukseen ilmoittautui tuhansia innokkaita kaupunkilaisia . Ainutlaatuisella Naamataulu -sovelluksella onnistuttiin rekrytoimaan suuri joukko ihmisiä sekä liittämään ihmiset osaksi taidetta ja sen tekemistä . Sovelluksen avulla yhdistettiin kampanja sosiaalisen median sekä printin osalta ja mahdollistettiin myös ulkopaikkakuntalaisten osallistuminen Ihmisten kaupunkiin . Maailman suurin naamataulu julkaistiin näyttävästi tapahtuman päättäjäisiksi Helsingin Sanomissa yli 18 000 valokuvan voimin Maailman suurin naamataulu on myöhemmin toiminut innoittajana muille vastaavan tyyppisille tuotannoille ja kampanjoille Ympyrä sulkeutui . Kampanja huipentui ihmisten itsensä tekemään taideteokseen – ja samalla kampanja nivoutui osaksi markkinoimaansa tuotetta , Ihmisten kaupunkia . Maailman suurin naamataulu symboloi osuvasti sitä , mistä Ihmisten kaupungissa ja kaupunkikulttuurissa ylipäätään on kysymys : yhdessä tekemisestä ja yhteenkuuluvuudesta .</w:t>
      </w:r>
    </w:p>
    <w:p>
      <w:r>
        <w:rPr>
          <w:b/>
          <w:color w:val="FF0000"/>
        </w:rPr>
        <w:t>id 279</w:t>
      </w:r>
    </w:p>
    <w:p>
      <w:r>
        <w:rPr>
          <w:b w:val="0"/>
        </w:rPr>
        <w:t>Category Archives : Uncategorized Post navigation Lotus F1 Teamin kuljettaja CokeFIN on tätä mieltä Jessen ja Force-Indianin huhuista . – Ihan sama , ajakoot missä vain . Ei kiinnosta , aijon boikotoida häntä jos hän tulee sarjaamme takaisin , sanoi Coke . Coke sanoo että luotettavuus Jesseen meni kaudella 4 Brasiliassa . – Hän väitti että auto lähti käsistä ja sen takia tuli eteeni vaarallisesti , hänen incar kuva kuitenkin kertoo muuta , siinä meni minun luotettavuus kokonaan siihen heppuun , muisteli Coke . Huhujen mukaan Jesse olisi tehnyt sopimuksen Force-Indianin kanssa . Share this with your friends Tykkää tästä : Uusi Lotus F1 Teamin kuljetta CokeFIN ärähtää siitä että hän ollut jo kahdesti oikeassa huonon sääntöuudistuksen myötä eikä haluaisi olla kolmatta kertaa . Jotkut kaavailevat oikeita tehoja PLF1 sarjaan . Coke on sitä vastaan . – Hyvä sääntö , jos saadaan toimimaan . Joku voi kuitenkin kehittyä kauden aikana tai olla ylivoimainen jossain kilpailussa vain että rata on lempiratansa . Kuskeja ei saada koskaan varmaan siihen järjestykseen että tiedetään mikä auto menee kullekkin , aina tulee uusija kasvoja ja vahat lähtevät , sanoi Coke . Coke on ollut kahta sääntömuutosta vastaan , ja ne eivät kokeilun jälkeen tuntunut hyviltä . - Olin tekoälyä vastaan , sitä kokeiltiin kaudella 3 Turkissa , sen jälkeen näin vain ärtyneitä kuljettajia tekoälyä kohtaan . Nyt luistonesto pois sääntö kävi meille kalliiksi . Ikävä kyllä . Olin sitäkin vastaa , en halua olla kolmatta kertaa oikeassa että tehot tuhoavat vaikean järjestyksen takia sarjan , sanoi ärähtänyt Coke . Näillä näkymin luistoneston valinta kuskien kohdalla palautuu . Kausi alkaa syyskuussa . Share this with your friends Tykkää tästä : Lotus F1 Team ilmoitti eilen että EuronJuusto ajaa heillä kaudella kuusi . Nyt on selvinnyt Coken tallipaikka , se on nimittäin Lotus F1 Team . Coke kävi Silverstonessa näytösajossa ajamassa Lotus 72E autolla . Coke ajoi Lotus-Renault GP:ssä kaudella 3 ja kauden 4 alun . Talli on kuitenkin sama vaikka nimi on vaihtunut . Share this with your friends Tykkää tästä : Reibani on saanut benlonn:ilta vihreätä valoa , eli Reibani voi osallistua kauteen 6. Tällä viikolla oli huhuja että Reibani olisi neuvotellut Toro Rosson kanssa . Kummatkin osapuolet ovat kieltäneet asian . Kausi 6 alkaa syksyllä Share this with your friends Tykkää tästä : CokeFIN lupailee että kauden 6 tallipaikasta on tulossa informaatiota . – Minä lupaan , käyn eri tahojen kanssa sopimusneuvotteluita ja lupaan että informaatiota on tulossa pian , sanoi Coke . Coke ollaan liitetty Ferrariin , Red Bulliin ja Williamsiin . Coke ajoi kaudella 3 Lotus-Renaultilla mutta kaksi viimeistä kilpailua ajoi Williamsin ratissa , joten sitä kautta Cokella voi olla yhteyksiä . Ferrariin taas yhteyksiä voi olla tullut tämän kauden aikana kun Coke ajoi Sauberilla , jolla oli Ferrarin koneet . Red Bulliin on voinut tulla yhteyksiä kun Coke ajoi kaudella 2 , 3 ja kauden 4 pari ensimmäiste kilpailua Renaultilla , eli Red Bullin moottoreiden valmistajana . Share this with your friends Tykkää tästä : Sauber kuski oli todella vihainen kun pääsi ensimmäistä kertaa lehdistön eteen . – Taas paska kisa , ja tällä kertaan ei ollut TC OFF:in syy , vaan Ferrari kuljettajan , suuttunut Coke sanoi lehdistölle . Coke sai läpiajorangaistuksen tilanteessa jossa SuoBBis tuli ulkopuoliselta alueelta suoraan Coken eteen ja Coke osui SuoBBikseen . Sauber ohjasi suuttuneen Coken rauhottumaan ja aamulla tilanne oli toinen . – SuoBBis tuli suoraan eteeni ulkopuoliselta alueelta , renkaani meni lukkoon ja yritin oikaisemalla väistää häntä mutta ei , hän tuli liian yllättäen joten en kerkenyt väistämään joten osuin häneen . Syy oli hänen mutta FIA oli erimieltä ja sain läpiajorangaistuksen , moitti Coke . Coke sanoi että suunitelmat ovat vielä auki . Share this</w:t>
      </w:r>
    </w:p>
    <w:p>
      <w:r>
        <w:rPr>
          <w:b/>
          <w:color w:val="FF0000"/>
        </w:rPr>
        <w:t>id 280</w:t>
      </w:r>
    </w:p>
    <w:p>
      <w:r>
        <w:rPr>
          <w:b w:val="0"/>
        </w:rPr>
        <w:t>Yhtiö on keskittynyt tuottamaan Microsoftin alustoille semanttisen webin käyttösovelluksia . Sininen Meteoriitti on mukana FinnONTO -hankkeessa , luomassa siinä kehitellyistä teknologiaratkaisuista loppukäyttäjäsovelluksia . Muun muassa kirjastot.fi -sivustolla oleva ” kysy kirjastonhoitajalta ” -palvelu on Sinisen Meteoriitin toteuttama . Kyse on itsepalvelusovelluksesta , joka perustuu luonnollisen kielen automaattiseen analyysiin . Toinen esimerkki Sinisen Meteoriitin tuottamista sovelluksista on Sosiaaliportti , asiakkaana julkiselta puolelta on myös mm. Opetusministeriö . Semanttista Webbiä tai samaan asiakokonaisuuteen viittaavaa käsitettä Web 3.0 ei Antmanin mukaan ole mahdollista tyydyttävästi määritellä , ennen kuin siihen perustuvat palvelut ovat valmiina ja käytössä . Käyttö luo määrittelyn . Semanttisen Webin määrittely-yritystä voi ehkä verrata siihen että olisi yrittänyt määritellä Internetiä vuonna 1990 ; kunnollista määritelmää ei ollut mahdollista synnyttää ennen käyttöalustan yleistymistä , ja riittävän pituista käyttökokemusta . Erityisesti on syytä kiinnittää huomiota 80 -luvun lopulla tai 90-luvun alussa syntyneeseen ikäluokkaan , joka on tulossa työmarkkinoille muutaman vuoden sisällä . Sähköposti on vedenjakaja : aiemmat sukupolvet ovat tottuneet siihen , että sähköposti toimii keskuksena jonka ympärille muu teknologian käyttö keskittyy . 90-luvun alun sukupolvi ( puhumattakaan myöhemmistä ) ei enää käytä sähköpostia samassa mitassa kuin edeltävä polvi , vaan enemmänkin erilaisten yhteisöpalvelujen tarjoamia kommunikaatiovälineitä ( esim. MySpace , Facebook ) . Tulevaisuuden työmarkkinoita eli kroonista työvoimapulaa ajatellen suuri rekrytointivaltti saattaisi olla yrityksen / yhteisön positiivinen suhtautuminen yhteisöpalveluihin , ja niiden virallistettu käyttö jokapäiväisessä viestinnässä . Facebookin tietoturvaongelmista ja avoimuudesta on ollut paljon julkisuudessa puhetta . Vähemmälle huomiolle ovat jääneet tuntemattomammat yhteisöpalvelut – mieleeni tulee ennen kaikkea Ning , joka tarjoaa suljetun yhteisön mahdollisuuden . Luonnollisesti yrityksen ( tai muun yhteisön esim. ASPA-säätiön ) intranetin voisi periaatteessa rakentaa yhteisöpalvelimien teknologiaa ja käytettävyyttä hyödyntäen ja näin tehdä välineestä käyttökelpoisempi lähitulevaisuuden uudelle käyttäjäkunnalle . Tämä mahdollisuus näyttää kuitenkin - nykyistä intran tilaa meillä ja muualla ajatellen – kovin kaukaiselta . Laajempi , äsken mainittuun liittyvä kysymys on työ- ja vapaa-ajan välisen rajan hämärtyminen tai jopa katoaminen tietoteknologian käytössä . Facebookin levinneisyyden myötä osa työhönkin liittyvästä kommunikaatiosta tapahtuu sen kautta jo tänä päivänä . Pohjimmiltaan on kysymys myös työssä jaksamisesta : suhde ( työ )elämään pitää pohtia näitä uusia kommunikaatiovälineitä , niiden tarjoamia mahdollisuuksia ja uhkia vasten . Itsekin olen kouluttaessani vuosia alleviivannut varsin vanhakantaisesti työ- ja vapaa-ajan toisistaan erottamisen tärkeyttä . Miten toimitaan jatkossa , kun verkossa olevat kommunikaatiovälineet pakottavat meidät monessa kohdin näkemään sosiaalisen elämämme yhtenä kokonaisuutena – Facebook-kaverithan ovat aina kaikki ” läsnä ” . Kysymys on paitsi henkilökohtaisesta työssä ja elämässä jaksamisesta , myös työnantajan ja työntekijän väliseen suhteeseen liittyvien ajallisten ja taloudellisten reunaehtojen tarkastelun tarpeesta . * Ontologian ja klassisen asiasanaston välinen suhde ei ole mustavalkoinen : esim. Sinisen Meteoriitin projekteissa saatetaan käyttää tavallista sanastoa ” ontologiamaisesti ” ( minulla ei ole hajuakaan , miten tämä teknisesti tapahtuu ) . Periaatteena on ilmeisesti ainakin se , että näin kehitettyyn palveluun luodaan ikään kuin semanttisen webin ja aitojen ontologioiden käyttömahdollisuus sisään jo rakennusvaiheessa . Suomen kehityksen kaksiteräinen miekka on kaupallisen veturin puuttuminen . Suomessa Semanttinen Web -hanke etenee FinnONTO -hankkeen puitteissa akateemisena ja yliopistovetoisena , ja Tekesin rahoittamana . Yrityksillä on siinä oma tärkeä sijansa , muttei veturin roolia . Valinta takaa sen , että ontologiakokonaisuutta ei mikään yksityinen yritys voi monopolisoida itselleen kun se joskus valmistuu . Ongelmana on juuri tuo ” kun se joskus valmistuu ” eli työskentely</w:t>
      </w:r>
    </w:p>
    <w:p>
      <w:r>
        <w:rPr>
          <w:b/>
          <w:color w:val="FF0000"/>
        </w:rPr>
        <w:t>id 281</w:t>
      </w:r>
    </w:p>
    <w:p>
      <w:r>
        <w:rPr>
          <w:b w:val="0"/>
        </w:rPr>
        <w:t>Voi ei lopu Suomesta Vuoden 2011 aikana voin kulutus on kasvanut lähes 20 % ja vuoteen 2009 verrattuna kaksinkertaistunut . Rasvojen kokonaiskulutus on kuitenkin pysynyt ennallaan . Kuluttajat suosivat rasvaisempia tuotteita kevyempien sijasta . Rasvojen kulutusta on siirtynyt myös margariineilta maitorasvapohjaisille tuotteille . Valio toimittaa jatkuvasti voita myyntiin Voi ei lopu Suomesta tämän syksyn kulutuspiikistä huolimatta . Valio toimittaa jatkuvasti voita myyntiin , mutta nopea kysynnän muutos näkyy tuotepuutteina kaupan hyllyillä . Kysyntä on suurempaa kuin mitä pystytään toimittamaan . Voi jaetaan kauppoihin tasapuolisesti , vaikka vähänkin kerrallaan . ” Oma arvioni on , että tänä vuonna voin kulutus päätyy noin 4 kiloon per henkilö kun vastaava luku vuonna 2010 oli 2,9 kiloa ” , kertoo tulosyksikön johtaja Reima Luomala Juustot , Rasvat ja Teollisuustuotteet –liiketoiminta-alueelta . Voita riittää joulupöytiin paremmin , jos kuluttajat malttavat nyt ostaa vain sen minkä tarvitsevat . Ylimääräistä voita ei tarvitse hamstrata , sillä vuoden vaihteen jälkeen Valio pystyy toimittamaan kotimaan markkinoille tarvittavan määrän voita . Valion vastaanottama maitomäärä on laskenut Voin niukkuuteen vaikuttaa kasvaneen kysynnän lisäksi arvioitua vähäisemmäksi jäänyt maidontuotanto . Valion vastaanottama maitomäärä jää tänä vuonna pari prosenttia arviota pienemmäksi , mikä on litroissa noin 30 miljoonaa litraa . Siitä olisi voitu tehdä noin 1,5 miljoonaa kiloa voita . Yhteen voikiloon kuluu lähes 20 litraa maitoa . Syynä maidontuotannon alenemiseen on keskituotannon kasvun pysähtyminen , mihin vaikuttaa eniten viime kesän määrällisesti hyvä , mutta laadullisesti heikko säilörehusato ja ostoväkirehujen voimakas hintojen nousu . Kilpailuviranomainen velvoittaa Valiota myös myymään maitoa kilpailijoilleen , jonka johdosta voin tuotantoon jää vähemmän kermaa . Viennistä on suunnattu kotimaan markkinoille Valio on suunnannut vientivoita kotimaan markkinoille niin paljon kuin on nopeassa aikataulussa pystynyt . Kotimaan kaupan lisäksi Valiolla on viennissä sidottuja kauppoja , joita ei voi perua . Vientimääriä on vähennety jo noin 20 % , ja ensi vuonna kotimaan kysyntään pystytään vastaamaan .</w:t>
      </w:r>
    </w:p>
    <w:p>
      <w:r>
        <w:rPr>
          <w:b/>
          <w:color w:val="FF0000"/>
        </w:rPr>
        <w:t>id 282</w:t>
      </w:r>
    </w:p>
    <w:p>
      <w:r>
        <w:rPr>
          <w:b w:val="0"/>
        </w:rPr>
        <w:t>No , jos olet etsimässä lama todiste liiketoimintamahdollisuuksia sitten olet oikeassa paikassa . Voit ehkä selvittämiseen , tämä monesta syystä , ehkäpä olet ollut työttömiksi tai etsivät uusia tapoja tehdä rahaa . Sillä ei ole merkitystä , miksi olet täällä minun tavoitteena on auttaa sinua löytämään lama todiste liiketoimintamahdollisuuksia sopii elämääsi ja pääset alkuun . Mitä löysin on kun käynnistät tarkastellaan erilaisia tapoja tehdä rahaa online-tilassa näet , on kuormien toisin yrityksen tasolla . Miksi Internet ? Se tarjoaa hyvin suurempi erilaisia tapoja saada rahaa ja Käynnistä perustamiskustannukset ovat pienemmät . Kun aloitin ensin , tarkastellaan lama todiste liiketoimintamahdollisuuksia , olen yhtäkkiä realisoituneita , kuinka paljon en tiennyt , asioita , kuten esimerkiksi kumppaniksi kaupan , en ole koskaan tiennyt , nämä asiat on mahdollista . Hanki niin tämä tuote , jota haluat etsiä ja kun myyt se maksetaan komission , joskus jopa 75 prosenttia . Ei vientitukea tai palautettujen tuotteiden voit käsitellä . Ja tietenkin meidän on eBay . Useimmat ihmiset ovat kuuli tämän , mutta tiesitkö , se voi tehdä rahaa . EBay on todella suuri yksinkertainen palce käytön aloittaminen online-toimintaan . Tutustu eBay Internetissä ja löydät joitakin suuren vapaa tietoja voit käynnistää ja käyttäen eBay lama todiste yritysten mahdollisuus saada . Entä ottaen tutkimuksia ihmisille ja maksun tai asioita käsitteleviä rakastat mutta ovatko muut ihmiset mainostaa sivustossasi . Niin kuin voit nähdä ennen Me olet jopa lähtenyt muita Olemme havainneet joissakin suuri lama todiste liiketoimintamahdollisuuksia . Etsi yhteydessä Internetiin yksi asia on se tosiasiallisesti voi olla tiedot liikavarastoitumisen , kun etsit lama todiste liiketoimintamahdollisuuksia . Hyvin toimet nyt ? Päättää , mitä haluat tehdä . Tämä on tärkeää . Aina yritä ja tehdä liiketoiminta-soemthing voit nauttia niin voit kokeile , muuten Boring ja antaa periksi . Jos et stick sitä voit ei onnistu . Vapaa eBook-worht $47 Avaa Oma linkki artikkelin lopussa . Tämä eBook on paljon mor einfo siitä , miten käytön aloittaminen lama todiste liiketoimintamahdollisuuksia . Kirjoita lisätutkimuksia tutkimusten tai eBay Googlen ja sinun käyttöösi paljon ideoita . On todella tärkeää nauttia ja pitää hauskaa riippumatta yrityksellesi on . Kyllä siellä on noin tylsää työpaikkaa , mutta nämä voivat ulkoistaa aina . Pienyritys tai jopa suuri yksi Internet on aivan samoin kuin offline-liiketoiminnan , sinun tulee laittaa osa toimivat , mutta uskon rehellisesti , on enemmän lama todiste liiketoimintamahdollisuuksia Internetissä kuin missään jos muu . Tiedät vain voi määrittää blogin ja kirjoittaa asioita rakkaus ja mitä kutsutaan “ AdSense ” sivuston määritetään ja maksetaan , kun joku napsauttaa mainosten . Blogin luominen on helppoa ja jotkin ovat ilmaisia . Google tarjoaa Ilmainen Blogit järjestelmän jossa , kun olet sähköpostitilin voi määrittää blogger-blogi ja aloita . Isännöivä web-sivulla voi olla myös vapaa paikkoja , kuten wetpaint . Etsi nämä ilmaisia sivustoja käyttämällä Google tai Yahoo . Aloita kirjoittaminen jostain voit nauttia ClickBank siirtymällä ja löytää joihinkin tuotteisiin liittyvien valittua aihetta ja itse luoda linkin . Tämä saattaa hieman pelottava kaikki ääntä , mutta clickbank on ilmainen sekä helppo käyttää . Se on hyvä affilaite , kaupan pitämisen ja etsiminen lama todiste liiketoimintamahdollisuuksia .</w:t>
      </w:r>
    </w:p>
    <w:p>
      <w:r>
        <w:rPr>
          <w:b/>
          <w:color w:val="FF0000"/>
        </w:rPr>
        <w:t>id 283</w:t>
      </w:r>
    </w:p>
    <w:p>
      <w:r>
        <w:rPr>
          <w:b w:val="0"/>
        </w:rPr>
        <w:t>Alla on lueteltu userflagit : A = On palvelimen administraattori . a = On palvelujen administraattori . B = Merkitsee henkilön botiksi . b* = Voi lukea ja lähettää chatoppeja . C = On CoAdmin , eli Apulais-admin . d = Kuuro , et näe palvelinviestintää mutta saat privat normaalisti . e* = Voi kuunnella palvelinviestintää jotka lähettää +e käyttäjät . G = Suodattaa pois kaikki pahat sanat ( badwords.message.conf ) viesteissä . g = Voi lukea ja kuunnella GlobOppeja sekä LocalOppeja . H = Vain IrcOpit ! Piilottaa IRC Operaattorin statuksen . Sitä ei näytetä komennoilla /who tai /whois . h = Jos moodi on käytössä , se tarkoittaa että sinä olet saatavilla avustus- ja neuvomisasioissa . I* = Näkymätön ( invisible ) join / part . Tekee sinut näkymättömäksi kanavilla . i = Näkymätön , et näy /who hauilla , tämä moodi on oletuksena päällä . k* = Näyttää kaikki /kill komennolla tehdyt killaukset jotka on suoritettu . N = On NetAdmin ( Network Administrator ) O = Paikallinen IRC-operaattori . o = GlobOp eli Globaali Operaattori . p = Piilottaa kanavat joissa olet . Ne eivät näy siis komennoilla /who /wii tai /whois q = Vain Palvelun Administraattorit ! Vain U-linet voivat potkia sinut ulos . R = Sallii sinun vastaanottaa PRIVMSG:ja/NOTICE:ja rekisteröityneiltä käyttäjiltä . r = Tarkoittaa , että nimimerkkisi on nyt rekisteröity . SynIRC-verkossa tämä tapahtuu luomalla tili NickServ-apubotille jolloin komento HELP auttaa toisinaan ymmärtämään paremmin mitä komentoja NickServ botti tunnistaa . S = Vain palveluille ( suojelee niitä ) . s = Voi kuunnella palvelimen ilmoituksia . T = Estää sinua vastaanottamasta CTCP:itä . t = Kertoo että käytät virtuaalihostia . ( komento /vhost ) V = Merkitsee sinut WebTV käyttäjäksi . v = Vastaanottaa saastuneiden DCC-lähetyksien hylkäysilmoituksia . W = Vain IrcOpit ! Antaa sinun nähdä /whois tai /wii haut , jotka ihmiset suorittavat sinun nickillesi . w = Näet walloppeja , IrcOpit voivat lisäksi kirjoittaa niitä komennolla /wallop . x = Antaa sinulle peitemaskin käyttämällesi hostille . Tämä moodi tulee päälle myös , kun IRCop vaihtaa vhostiaan . z = Tarkoittaa , että käytät suojattua yhteyttä ( SSL ) . Alla on listattu ainakin UnrealIRC-pohjaisissa verkoissa käytössä olevat moodit A = Vain palvelin- / verkkoadminit pääsevät kanavalle ( adminit voivat asettaa tämän ) a = Asettaa käyttäjälle suojausmoodin , käyttäjä on siis halutun kanavan admin , tämä hoituu komennolla : /mode +a &amp;lt;nick &amp;gt ;. Ei käytössä Quakenetissä . b = Bannii nickin kanavalta . Käyttö : /ban &amp;lt;nick &amp;gt ; tai osoitemaski ( katso alempaa ) , toimii myös : /mode +b hostitähän . Sitten on : * ! ~*@*.it = bannii domainin jos ident ei ole toimiva , esimerkissä on Italian domain . * !*heka400@* = bannii kaikki identit joissa on identtinä " heka400 " riippumatta hostista . * !*heka ? ? ? @* = kuin aiempi , mutta banni puree myös jos ident on esim. " heka123 " tai " heka593 " . Huomaa että kysymysmerkki on jokerimerkki , eli se korvaa minkä tahansa muun yksittäisen merkin ja asteriski * taas korvaa kokonaisen sanan tai rimssun jopa ! * ! *@* . virginmedia.com = bannii kaikki hostit , jotka loppuvat rimssuun : " virginmedia.com " ( Vaikkei tässä sitä lue , samalla tavoin voi asettaa ignore-sääntöjä joka on tehokas silloin , jos käyttäjän hosti on sama , mutta vaihtelee identtiä</w:t>
      </w:r>
    </w:p>
    <w:p>
      <w:r>
        <w:rPr>
          <w:b/>
          <w:color w:val="FF0000"/>
        </w:rPr>
        <w:t>id 284</w:t>
      </w:r>
    </w:p>
    <w:p>
      <w:r>
        <w:rPr>
          <w:b w:val="0"/>
        </w:rPr>
        <w:t>noukinvaunu halvin ja tehokas , ei tartte jalkapallojoukkueellista väkeä ajamaan koneita , tai jos sitten rupee urakoimaan . Tietty olen innokas paalin pyörittäjä , mutta rajansa senkin homman mielekkyydessä , on koneet niin kalliita verrattuna vaikka noukkariin , ja kesto ei ole koskaan mikään erikoinen rehunteossa pidemmän päälle . Ajosilppurilla jos urakoituttaa niin koko homma on ohi vuorokaudessa , paalit on kalliita noin isolta alalta , eikä se noukinvaunukaan nyt niin nopee oo et sillä juurikaan ehtis muille ajamaan . Jos taas ostat ajosilppurin niin sille pitää kyllä löytyä muutakin ajoa tosi paljon että siinä on mitäään tolkkua ja vielä saada homma pyörimään niitot , karhotukset , silppurointi välinajoon 2-5 isoa kärryä kuskeineen ja siilolle iso kone et ehtii levitellä . Jos on omaa aikaa ja kalustoa niin laita sitä joko siilolle tai siihen välinajoon , tosin moneenkaan ajosilppuriketjuun ei päästetä isäntiä välinajoon kun ne hidastaa koko ketjua koska ei ole rutiinia siihen rytmiin . Miten olis siihen valtuun uusi/uudempi tarkkuussilppuri ... Suht edullinen ja tehoakin ihan riittävästi . Suoraniittopäällä löytyy vielä lisää käyttöä koneelle . Tilanteen mukaan voisi ajella vaikka lähipelloilta vaunulla samalla traktorilla kun pätkii rehua silpuksi . Kolmessa päivässä pitäis olla helposti kerätty rehut tuolta alalta tehokkaalla traktorikäyttöisellä tarkkuussilppurilla ... Kärrytkin olemassa jo valmiiksi ja jos kuskeja on saatavissa niin hommahan on sillä selvä . Investointina huomattavasti halvempi . Ja se karhotus kannattaa tehdä tehostamaan hommaa . Tuommoisen alan teen yksin 1,5-2 kertaa ( riipuen sadosta ) kesässä yhdistelmäpaalaimella . Myös niitto , tosin joskus emäntä auttaa siinä . Jos kerkeet ite niin unohda se urakointi , maksa ennemmin omia koneitas . Miten olis siihen valtuun uusi/uudempi tarkkuussilppuri ... Suht edullinen ja tehoakin ihan riittävästi . Suoraniittopäällä löytyy vielä lisää käyttöä koneelle . Tilanteen mukaan voisi ajella vaikka lähipelloilta vaunulla samalla traktorilla kun pätkii rehua silpuksi . Kolmessa päivässä pitäis olla helposti kerätty rehut tuolta alalta tehokkaalla traktorikäyttöisellä tarkkuussilppurilla ... Kärrytkin olemassa jo valmiiksi ja jos kuskeja on saatavissa niin hommahan on sillä selvä . Investointina huomattavasti halvempi . Ja se karhotus kannattaa tehdä tehostamaan hommaa . Käytetty ajosilppuri on luultavasti niin pikkuinen , että sen korjuuteho ei ole tuota parempi . Ja ... mistä ihmeestä saat tuon ukkolauman joka tuota ketjua pyörittää ? 27 motin kärryille mahtuu sitten jotain 5-6 tonnia ruohoa ... se ei oikeasti ole kovin paljon jos kärryt olemassa ja kuskia /yhteistoimintaa ennestään niin ilman muuta hinattavalla jatkaa , jos siilolla ehtii .. jos ei ehdi siilolla nytkään niin noukkari keruuhin ja pari konesta siilolle .. jos ajosilippuri urakoitsija mahdollista saada paikalle ja lohkot jonkimmoisia , myy kärryt ja niitä ja oo siilolla omilla lisänä .. -oman ajosilppurin kunnossapito vaatii aikaa ja ajatusta -hinattava suht edullinen ylläpitää ja yksinkertainen korjata ja korvattavissa -silppuriketjuissa olevilla kärryillä saa tarvittaessa muutakin ajoa kauden ulkopuolella -noukkari yksinkertaisin , hitain ja eniten kertatyötä siilolla Kiitoksia kommenteista , pitääkin tutustua nuihin sivuihin ja laskureihin lisää . Paaleja emme varmastikkaan enään lisää tekemään niissä on niin mahdottoman paljon sitä käsittelytyötä , keräily urakoitsijan jäljeltä ensin pellon laitaan ja sitten vielä kuljetustyöt ja muovien repiminen ei kiitos :) kun kärrykalusto on jo olemassa , lienee helpoin ja edullisin hankkia siihen tuoreempi tarkkuussilppuri . käytetyistäkin löytyy . noukkarin eteen tuo 170 on liian pieni ja silppurivaunu on onnettoman hidas . nopeinhan noista on tuo silppuriketju , jos kärryt kulkee</w:t>
      </w:r>
    </w:p>
    <w:p>
      <w:r>
        <w:rPr>
          <w:b/>
          <w:color w:val="FF0000"/>
        </w:rPr>
        <w:t>id 285</w:t>
      </w:r>
    </w:p>
    <w:p>
      <w:r>
        <w:rPr>
          <w:b w:val="0"/>
        </w:rPr>
        <w:t>Valtiovarainministeri Jutta Urpilaisen koollekutsumassa kansainvälisessä keskustelutilaisuudessa kiirehdittiin uusia toimia veroparatiiseja ja veronkiertoa vastaan . Urpilainen vaati eettistä markkinataloutta , jossa ei ole sijaa veroparatiiseille . - Viime aikoina herännyt kansainvälinen keskustelu osoittaa , että taistelusta veroparatiiseja vastaan on tullut kansainvälisen politiikan kuuma aihe . Tämä tilaisuus on nyt hyödynnettävä . On piilottelijoiden vuoro maksaa , sanoi valtiovarainministeri Urpilainen tänään järjestetyssä kansainvälisessä veroparatiisikeskustelussa Helsingissä . Päivän keskustelun lähtökohtana pidettiin Euroopan komission viime joulukuussa julkistamaa toimintasuunnitelmaa , joka sisältää lukuisia konkreettisia toimenpide-esityksiä . - Veronkierron ja veropaon taustalla on kolme salaisuusverhoa , jotka ovat pankkien salailu , yhtiöiden salailu sekä valtioiden salailu , totesi Urpilainen . Urpilaisen mukaan myös Suomessa tulee pankeille säätää velvollisuus ilmoittaa isoista tilisiirroista ulkomaille . Kansainvälisillä sopimuksilla tulee turvata tiedonsaanti myös ulkomaisilta pankeilta – tässä asiassa Suomi teki alkuvuodesta sopimusaloitteen Yhdysvalloille . Myös yhtiöiden omistukset ja yhtiörekisterit on saatava avoimiksi . Monikansallisten yhtiöiden sisäiseen verokikkailuun on Suomen nykyinen hallitus puuttunut korkovähennysoikeutta rajaamalla sekä erillisellä siirtohinnoitteluprojektilla , joka toi jo ensimmäisen vuoden aikana 80 miljoonaa euroa lisää verotuloja . - Veropakoilu maksaa EU-maille vuosittain tuhat miljardia euroa menetettyinä verovaroina . Tarvitaan halua muuttaa asioita . Toivon , että voimme EU:n valtiovarainministereiden kokouksessa toukokuussa yhteisesti todeta veroparatiiseille : “ We want our money back . ” , Urpilainen esitti .</w:t>
      </w:r>
    </w:p>
    <w:p>
      <w:r>
        <w:rPr>
          <w:b/>
          <w:color w:val="FF0000"/>
        </w:rPr>
        <w:t>id 286</w:t>
      </w:r>
    </w:p>
    <w:p>
      <w:r>
        <w:rPr>
          <w:b w:val="0"/>
        </w:rPr>
        <w:t>Osmo . A. Wiio ennusti 1970 melko hyvin 2000-luvun Suomen tolan Järjestellessäni kotikirjastoani käteeni osui kirja nimeltä ” Suomi vuonna 2000 ” . Nimestään huolimatta se ei ole historiaan liittyvä teos , vaan pikemminkin futurologiaan . Sen on toimittanut Kalevi Haikara vuonna 1970 , ja se käsittää useiden eri elämänalueiden asiantuntijoiden näkemyksiä siitä , minkälainen maailma ja ennen kaikkea Suomi olisi 30 vuoden kuluttua eli vuonna 2000 . Haikara esittelee teosta alkusanoissaan näin : ” Tässä kirjassa keskustellaan futurologiasta mutta se ei tee tästä kirjasta futurologiaa . Tässä kirjassa keskustellaan tulevaisuudesta mutta ei pelkästään mielikuvituksen varassa ennustellen eikä keksinnöstä keksintöön liihotellen ” . Teoksen yleispätevin teksti lienee professori Osmo A. Wiion artikkeli ” Tulevaisuuden ennusteet ” . Siinä Wiio nostaa esiin ja silmäilee eräitä keskeisiä arvioita tulevaisuudesta , jotka hän näkee olennaisiksi . Ennusteiden laatimista varten on viime vuosina kehittynyt aivan oma tutkimuksen haaransa : tulevaisuuden tutkimus eli futurologia , Wiio toteaa . Mutta ” futurologialta ei pidä odottaa liikoja : ei sillä ole käytettävissään mitään ihmekeinoja tulevien tapahtumien näkemiseksi . Lähtökohtana on aina nykyinen ja entinen tieto , jota järjestelemällä ja yhdistämällä saadaan todennäköinen tulevaisuus ” . http:/ /fi .wikipedia .org/wiki/ Osmo_A._Wiio Ennustamisen ongelmia ovat : tulevaisuus nähdään liian aurinkoisessa valossa , epäonnistumisia , onnettomuuksia ja katastrofeja ei kyetä ennakoimaan . Tai sitten katastrofimaalauksilla pyritään liiankin voimakkaasti ohjailemaan ihmisten toimintaa . Wiio jakaa ennusteet kolmeen kategoriaan , perustyyppiin : 1. ) Puhdas ennuste ; se perustuu nykyiseen kehitykseen , trendiviivaa ikään kuin viivottimella jatketaan eteenpäin . 2. ) Haarukoiva ennuste ; se vastaa ikään kuin kysymykseen : mitä tapahtuu jos .. ? Esitetään erilaisia skenarioita erilaisten edellytysten vallitessa , mukana voi olla myös katastrofi-vaihtoehto . 3. ) Ohjaava eli normatiivinen ennuste ; nimensä mukaan se pyrkii vastaamaan kysymykseen : minne pitäisi mennä ? Se ilmaisee vaihtoehtojen toivottavuuden ja usein merkkaa myöskin viittoja tien varteen , minne ei pitäisi missään tapauksessa mennä . Wiion lista Ihan puhtaasta mielenkiinnosta listaan tähän joitakin keskeisiä Osmo A. Wiion vuonna 1970 esittämiä arvioita siitä millainen Suomi tulisi olemaan kutakuinkin sukupolven päästä eli vuonna 2000 – hiukan pelkistäen . Kunkin ennusteen jälkeen esitän oman arvioni ennusteen toteutumasta , miten oikein tai väärin ennuste näyttäisi toteutuneessa todellisuudessa menneen . : Teemoittain : ELINEHDOT: Ennuste n:o 1 . ) Varsin pitkälle menevä yksimielisyys vallitsee siitä , että täysimittainen ydinsota suuvaltojen välillä saattaa uhata koko ihmiskunnan olemassaoloa . Oikein / väärin : ydinsodan uhka säilyi , mutta maailma säilyi ydinsodalta .. Ennuste 2. ) Väestö : 1970 se on 3,3 miljardia à vuonna 2000 sen ennustetaan olevan n . 7 miljardia ; On varsin epätodennäköistä , että elintarvikkeiden tuotanto voitaisiin kaksinkertaistaa samassa ajassa , joten syntyvyyden pikainen vähentäminen näyttää ainoalta pelastuskeinolta . Väärin : väestö kasvoi ennakoidusti , syntyvyyden vähentäminen massiivisesti toteutui vain Kiinassa . Kyky tuottaa 7-8 miljardin ihmisen tarvitsema ravinto on olemassa , mutta tahto puuttuu . Ennuste 3. ) Haitallisia ilmaston muutoksia ilmakehään joutuneen hiilidioksidin vaikutuksesta , saasteiden arvellaan pilaavan vedensaantimahdollisuudet + arvellaan valtameren pieneliöiden –planktonin – kuolevan meriin joutuneiden myrkkyjen vaikutuksesta . Tämä puolestaan ihmisille kohtalokasta , sillä suurimman osan ilmakehän hapesta tuottavat ko . pieneliöt . Väärin : no tai osittain oikein .. TALOUS : Ennuste 4. ) Teollistuneiden maiden elintaso nousee nopeasti . Vuoteen 2000 mennessä ainakin Yhdysvallat , Japani , Ruotsi , Sveitsi , Kanada , Saksan</w:t>
      </w:r>
    </w:p>
    <w:p>
      <w:r>
        <w:rPr>
          <w:b/>
          <w:color w:val="FF0000"/>
        </w:rPr>
        <w:t>id 287</w:t>
      </w:r>
    </w:p>
    <w:p>
      <w:r>
        <w:rPr>
          <w:b w:val="0"/>
        </w:rPr>
        <w:t>... tuolla odotuspuolen joulukuisissa käy sellainen sutina etten mitenkään pysy mukana ja muutenkin ehkä vähän pienempi porukka tuntuisi mukavammalta ! Odotan siis toista lasta , laskettu aika 5.12 . Esikko täytti perjantaina vuoden , mutta koska meillä alkaa ikä tulla vastaan päätettiin lähteä uuteen hoitokierrokseen jo varhain ... ja yllätys yllätys , ekasta hoitokierrosta näyttää tärpänneen . Molemmat lapset on siis saaneet alkunsa inssillä . Alkuraskauden ultra oli jo viikko sitten rv 6+2 ja siellä kaikki kunnossa . Seuraava ultra on ensi maanantaina rv8+2 ja toivottavasti sieltä saadaan yhtä hyviä uutisia . Yksis ja peanut rv 7+3 [ quote author= " YksityinenAsia " time= " 22.04.2009 klo 05:21 " ] ... tuolla odotuspuolen joulukuisissa käy sellainen sutina etten mitenkään pysy mukana ja muutenkin ehkä vähän pienempi porukka tuntuisi mukavammalta ! Odotan siis toista lasta , laskettu aika 5.12 . Esikko täytti perjantaina vuoden , mutta koska meillä alkaa ikä tulla vastaan päätettiin lähteä uuteen hoitokierrokseen jo varhain ... ja yllätys yllätys , ekasta hoitokierrosta näyttää tärpänneen . Molemmat lapset on siis saaneet alkunsa inssillä . Alkuraskauden ultra oli jo viikko sitten rv 6+2 ja siellä kaikki kunnossa . Seuraava ultra on ensi maanantaina rv8+2 ja toivottavasti sieltä saadaan yhtä hyviä uutisia . Oltiin tuossa viikon verran reissussa ja hyvää teki ! Päästiin jo seitsemännelle viikolle pahemmin stressaamatta , kun oli muutakin tekemistä , kuin miettiä raskaana oloa . ;) Tosin nyt murehdin , että tulikohan sittenkin syötyä jotain , josta saan ainakin listerian ja pari muutakin tautia , jotka ovat sikiölle vaarallisia ... :o Ei ole helppoa tämä raskaana olo ( jota vieläkään en osaa oikein todeksi uskoa ) . Oireet on edelleen lievät , tosin jonkilaista pahoinvointia on varmaan alkanut ilmaantua , jos ei sitten ole psyykkistä . ;) Ja kamalan väsynyt olen ollut , iltakahdeksalta on jo tehnyt mieli nukkumaan , mutta toisaalta reissussa tietty oltiin liikenteessä aina koko päivä , joten sekin osaltaan väsyttää . Tandu : Mulla oli veritestin tulos pp 12 jo 160 , joka oli kuulemma jo tosi hyvä . Olisi ollut hyvä , vaikka olisi ollut pp 14 eli " oikea " testipäivä . Kotitestiinhän mä en tuossa vaiheessa mitenkään vahvoja viivoja vielä saanut . Kaikenlainen tuollainen alun vähäinenkin epävarmuus on kyllä raastavaa ! Sulla taisi tänään olla se kontrollitesti ? Mikä oli tulos ? Toivottavasti riittävä ! *bd* Yksis : no kiva , jos sinäkin täällä kirjoittelet ! Mä ehdin jo heti alkuun ihmetellä tuota aktiivisuutta odotuspuolella , kun en sellaiseen ole aikoihin tottunut . Tuntuu mukavammalta , jos on sellainen porukka , jonka kuulumiset voi muistaa " nimestä " niin on helpompi elää mukana muiden raskautta . Kohtahan se onkin sitten jo seuraava ultra teillä edessä , kivaa ! Ensi tiistaina on sitten ultra ja toivottavasti kaikki on silloin hyvin ! En ole vielä oikein osannut nauttia tilanteesta , kun jotenkin tuntuu , että mitä jos tämä ei kumminkaan ole totta ... :S Killa rv 6+1 [ quote author= " Naomiina " time= " 23.04.2009 klo 21:19 " ] Oltiin tuossa viikon verran reissussa ja hyvää teki ! Päästiin jo seitsemännelle viikolle pahemmin stressaamatta , kun oli muutakin tekemistä , kuin miettiä raskaana oloa . ;) Tosin nyt murehdin , että tulikohan sittenkin syötyä jotain , josta saan ainakin listerian ja pari muutakin tautia , jotka ovat sikiölle vaarallisia ... :o Ei ole helppoa tämä raskaana olo ( jota vieläkään en osaa oikein todeksi uskoa ) . Oireet on edelleen lievät , tosin jonkilaista pahoinvointia on varmaan alkanut ilmaantua , jos ei sitten ole psyykkistä . ;) Ja kamalan väsynyt olen ollut , iltakahdeksalta on jo tehnyt mieli nukkumaan , mutta toisaalta reissussa tietty oltiin liikenteessä aina koko päivä , joten sekin osaltaan väsyttää . Tandu : Mulla oli veritestin tulos pp 12 jo 160 , joka oli kuulemma jo tosi hyvä . Olisi ollut hyvä , vaikka olisi ollut pp 14 eli " oikea</w:t>
      </w:r>
    </w:p>
    <w:p>
      <w:r>
        <w:rPr>
          <w:b/>
          <w:color w:val="FF0000"/>
        </w:rPr>
        <w:t>id 288</w:t>
      </w:r>
    </w:p>
    <w:p>
      <w:r>
        <w:rPr>
          <w:b w:val="0"/>
        </w:rPr>
        <w:t>RaKe Miehet Julkiset viestit Juha Tänään ei harkkoja . Huomenna pelipaikalle klo 19.15 . Annan siellä varusteet niille , joilta ne vielä puuttuvat . Ottakaa kaikkiin peleihin mukaan kumpikin pelipaita . Ilmoitelkaa , jos tarvitsette kyytiä . Marko Viimehetken vetäytymisten myötä ei varmaan treenejä pidetä 7 ukolla ? Noin kuukausi sitten Juha Pelikamat ovat vihdoin saapuneet ja niitä aletaan jakaa tänään harkoissa . Hinnaksi sovittiin 50 ,-€ ja se pitäisi maksaa aika pian käyttäen omaa viitenumeroa . Vaikka tavaran toimitus kesti kauan , niin lasku ja eräpäivä tulevat nopeasti . Noin kuukausi sitten Takala Hoidettu . Noin kuukausi sitten Jussi Hianoo Jani ! Muut kans pikasesti ! Voi maksaa samalla viitenumerolla kuin muutkin maksut . 20 € kuukausimaksuja puuttuu myös aika monilta .</w:t>
      </w:r>
    </w:p>
    <w:p>
      <w:r>
        <w:rPr>
          <w:b/>
          <w:color w:val="FF0000"/>
        </w:rPr>
        <w:t>id 289</w:t>
      </w:r>
    </w:p>
    <w:p>
      <w:r>
        <w:rPr>
          <w:b w:val="0"/>
        </w:rPr>
        <w:t>' ' ' Body painting ' ' ' eli ' ' 'ihomaalaus ' ' ' tarkoittaa koko vartalon vartalon osien koristelua maalaamalla . Ihomaalausten aiheet vaihtelevat . Esimerkiksi taidokas vaatetusta jäljittelevä ihomaalaus voi olla vaikea erottaa oikeasta vaatetuksesta ilman lähempää tarkastelua . Joskus myös tatuoinnit ja hennatatuoinnit lasketaan body painting -käsitteen alle . + ' ' ' Body painting ' ' ' eli ' ' 'ihomaalaus ' ' 'tarkoittaa koko vartalon vartalon osien koristelua maalaamalla . Ihomaalausten aiheet vaihtelevat . Esimerkiksi taidokas vaatetusta jäljittelevä ihomaalaus voi olla vaikea erottaa oikeasta vaatetuksesta ilman lähempää tarkastelua . Joskus myös tatuoinnit ja hennatatuoinnit lasketaan body painting -käsitteen alle . Body paintingille rinnakkainen tai yläkäsite on ' 'body art' ' eli kehotaide , jossa korostuu sen merkitys taiteenlajina . Kokonaisteokseen voi ihomaalien ja meikkien lisäksi kuulua myös esimerkiksi koruja tai vaatteita . Taiteenlajin juuret löytyvät näyttämötaiteista , joissa esiintyjiä on perinteisesti maskeerattu erilaisiksi hahmoiksi . Body paintingille rinnakkainen tai yläkäsite on ' 'body art' ' eli kehotaide , jossa korostuu sen merkitys taiteenlajina . Kokonaisteokseen voi ihomaalien ja meikkien lisäksi kuulua myös esimerkiksi koruja tai vaatteita . Taiteenlajin juuret löytyvät näyttämötaiteista , joissa esiintyjiä on perinteisesti maskeerattu erilaisiksi hahmoiksi . Rivi 9 : Rivi 9 : Usein body paintingiin yhdisetään [ [lateksi] ]a , josta saa muotoiltua kasvoja sekä muita yksityskohtia . Ihomaalauksen voi tehdä itse hakemalla kaupasta normaalia ihomaalia ja harjoittelemalla . Apuna on hyvä olla toinen ihminen , sillä kaikkiin paikkoihin ei käsi yllä . Suomessa on myös joitakin ammattimaisia ihomaalausten tekijöitä . Usein body paintingiin yhdisetään [ [lateksi] ]a , josta saa muotoiltua kasvoja sekä muita yksityskohtia . Ihomaalauksen voi tehdä itse hakemalla kaupasta normaalia ihomaalia ja harjoittelemalla . Apuna on hyvä olla toinen ihminen , sillä kaikkiin paikkoihin ei käsi yllä . Suomessa on myös joitakin ammattimaisia ihomaalausten tekijöitä . − − == Katso myös == − * [ [ Antropomorfinen taide] ] == Linkkejä käytännöllisille sivuille == == Linkkejä käytännöllisille sivuille == Mainostenvastainen tarkistus . ÄLÄ täytä tätä ! [ [Image:bodyp.jpg|right|200px|thumb|Kasvojen maalaus , tehnyt Tiina Ryynanen] ] ' ' ' Body painting ' ' ' eli ' ' 'ihomaalaus ' ' 'tarkoittaa koko vartalon vartalon osien koristelua maalaamalla . Ihomaalausten aiheet vaihtelevat . Esimerkiksi taidokas vaatetusta jäljittelevä ihomaalaus voi olla vaikea erottaa oikeasta vaatetuksesta ilman lähempää tarkastelua . Joskus myös tatuoinnit ja hennatatuoinnit lasketaan body painting -käsitteen alle . Body paintingille rinnakkainen tai yläkäsite on ' 'body art' ' eli kehotaide , jossa korostuu sen merkitys taiteenlajina . Kokonaisteokseen voi ihomaalien ja meikkien lisäksi kuulua myös esimerkiksi koruja tai vaatteita . Taiteenlajin juuret löytyvät näyttämötaiteista , joissa esiintyjiä on perinteisesti maskeerattu erilaisiksi hahmoiksi . ==Body painting turrikulttuurissa= = Body painting ei ole [ [turrikulttuuri] ]ssa aivan niin suosittua kuin [ [ fursuit] ]it , vaikka tekniikka tuottaakin tarkkaa jälkeä . Body painting on kuitenkin aikaavievää ja kallista , lisäksi ihomaalaukset ovat lyhytikäisiä . Usein body paintingiin yhdisetään [ [lateksi] ]a , josta saa muotoiltua kasvoja sekä muita yksityskohtia . Ihomaalauksen voi tehdä itse hakemalla kaupasta normaalia ihomaalia ja harjoittelemalla . Apuna on hyvä olla toinen ihminen , sillä kaikkiin paikkoihin ei käsi yllä . Suomessa on myös joita</w:t>
      </w:r>
    </w:p>
    <w:p>
      <w:r>
        <w:rPr>
          <w:b/>
          <w:color w:val="FF0000"/>
        </w:rPr>
        <w:t>id 290</w:t>
      </w:r>
    </w:p>
    <w:p>
      <w:r>
        <w:rPr>
          <w:b w:val="0"/>
        </w:rPr>
        <w:t>Collinus , Ericus Johannis ( K 1682 ) Klivius , Erik Johansson Kotoisin Varsinais-Suomesta ( Kotivuori 2005 ) , S oletettavasti 1640-luvun loppupuolella ; toisen tiedon ( G. Rein , Lohjan historia 1944 ) mukaan luultavasti Lohjan Nummen kappalaisen Johannes Jacobi Collinuksen poika . Ylioppilas ( Klivius , Eric Johannis ) Turussa 1659/60 ; stipendiaatti ( Ericus Johannis Collinus , Finlandus ) kevätlukukausi 1665 – kevätlukukausi 1668 . Collinus riitaantui Turun piispan Johannes Gezelius vanhemman kanssa ja mainitaan konsistorin pöytäkirjassa 28.11.1666 . Hän joutui ylen määrin velkaantuneena panttaamaan stipendinsä ja kirjansa tammikuussa 1668 . Kotivuoren mukaan luultavasti Lohjan pitäjänapulainen 1670-luvulla ; Turun linnansaarnaaja 1678 , muutti muualle ilmeisesti jo samana vuonna .</w:t>
      </w:r>
    </w:p>
    <w:p>
      <w:r>
        <w:rPr>
          <w:b/>
          <w:color w:val="FF0000"/>
        </w:rPr>
        <w:t>id 291</w:t>
      </w:r>
    </w:p>
    <w:p>
      <w:r>
        <w:rPr>
          <w:b w:val="0"/>
        </w:rPr>
        <w:t>Etsi Hotellit Borkum Halvat hotellit Borkum Etsitkö matkallesi täydellisesti sopivaa hotellia kohteessa Borkum , mutta et tiedä mistä etsintäsi aloittaisit ? Sinun ei tarvitse mennä yhtään kauemmas , sillä me eBookersilla olemme koonneet yhteen yli 100 000 eri hotellin tarjonnan ympäri maailman , jotta voisit hoitaa kaikki matkajärjestelysi yhdestä paikasta ; helposti , nopeasti ja ennen kaikkea mahdollisimman edullisesti . Borkum on kaupunki , jossa on paljon tekemistä ja nähtävää , ja siitä syystä onkin erityisen tärkeää , että löydät hotellin , joka sopii juuri sinun tarkoituksiisi ja matkasuunnitelmiisi . Voit aloittaa sopivien hotellien etsimisen syöttämällä yllä olevaan hakukoneeseen haluamasi päivämäärät yöpymistä ajatellen . Mikäli sinulla on vielä lennotkin ostamatta , voit halutessasi etsiä samalla sopivia lentoja kohteeseen Borkum . Olemme rakentaneet hakukoneemme palvelemaan monia eri tarpeita , jotta jokainen löytäisi mieleisensä hotellin helposti ja nopeasti määränpääkohteessa Borkum . Jos ajatuksenasi oli esimerkiksi löytää hotelli , joka on mahdollisimman lähellä keskustaa , voit järjestää hakutulokset sijainnin mukaan , jolloin näet hotellit kartalla . Kartalla näet sijainnin lisäksi ajantasaiset hinnat hakuehtoihin perustuen . Voit järjestää hakutuloksina olevia hotelleja myös niiden tähtiluokituksen , asiakasarvioiden ja hinnan mukaan , jotta löytäisit juuri sinulle sopivimman hotellin . Mikäli esimerkiksi langaton Internetyhteys on ehdoton edellytys yöpymiselle , voit halutessasi valita näytettäväksi vain ne hotellit , joista yhteys löytyy . Mikäli olet ajoissa liikkeellä , voimme usein antaa sinulle myös muita lisäetuja joita et muualta saa ! Mahdollisiin lisäetuihin lukeutuu muun muassa prosenttialennuksia yöpymisen kokonaishinnasta , kolme yötä kahden hinnalla , tai saatat saada ilmaisen aamiaisen huoneen hintaan kuuluvaksi . Mikäli teitä on lähdössä reissuun useampi henkilö , hoituvat isommankin porukan huonevaraukset kätevästi kerralla , sillä voit varata useamman huoneen yhdellä varauksella . Sinuna en enää odottelisi pitempään , vaan aloittaisin oitis itselleni sopivimman hotellin etsimisen kohteessa Borkum . Me eBookersilla haluamme olla apunasi jo heti matkasi suunnitteluvaiheesta lähtien , joten muistathan , että voit olla meihin yhteydessä , mikäli sinulla on mitä tahansa kysyttävää tulevaan matkaasi liittyen . Aloita matkasi suunnittelu heti syöttämällä päivämäärät yllä olevaan hakukoneeseen ja painamalla ’ Etsi ’ -nappia ! Hinnat ovat edullisimpia perushintoja , joita on saatavilla seuraavan 30 päivän aikana . Hinnanmuutokset ovat mahdollisia ja eivät välttämättä sisällä hotellin palvelumaksuja , lisävuoteen hintaa tai sivukuluja , kuten huonepalvelumaksua . Hotelli kuitenkin veloittaa paikallisessa valuutassa sen hetkisellä kurssilla . paikalliset maksut veloitetaan erikseen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292</w:t>
      </w:r>
    </w:p>
    <w:p>
      <w:r>
        <w:rPr>
          <w:b w:val="0"/>
        </w:rPr>
        <w:t>Käsittelytiedot Talousarvioaloite 157/2008 vp Määrärahan osoittaminen Hankasalmen jätevesihankkeen aloittamiseen Eduskunnalle Hankasalmen jätevedenpuhdistamo on uusimistarpeessa ja kunta on vaihtoehtovertailun perusteella katsonut edullisimmaksi vaihtoehdoksi oman uuden puhdistamon rakentamisen . Hankkeen yhteydessä myös Niemisjärven ja Aseman taajamien puhdistamoille tulevat jätevedet koottaisiin siirtoviemärillä keskuspuhdistamolla käsiteltäviksi . Hankekokonaisuuden kustannusarvio on 5,1 miljoonaa euroa , josta siirtoviemärien ja purkuputken osuus noin 2,3 miljoonaa euroa . Hankasalmen jätevesien kokoaminen yhteen käsittelypisteeseen on ympäristönsuojelullisesti merkittävä parannus , jonka toteuttaminen on pienelle kunnalle varsin kallista . Tämän vuoksi valtion merkittävä osallistuminen hankkeen toteutukseen on perusteltua ja tärkeää . Edellä olevan perusteella ehdotamme , että eduskunta ottaa valtion vuoden 2009 talousarvioon momentille 35.10.77 lisäyksenä 380 000 euroa Hankasalmen jätevesihankkeen aloittamiseen .</w:t>
      </w:r>
    </w:p>
    <w:p>
      <w:r>
        <w:rPr>
          <w:b/>
          <w:color w:val="FF0000"/>
        </w:rPr>
        <w:t>id 293</w:t>
      </w:r>
    </w:p>
    <w:p>
      <w:r>
        <w:rPr>
          <w:b w:val="0"/>
        </w:rPr>
        <w:t>Lennot Genova Dublin Jos etsit halpoja Genova - Dublin –lentoja , olet tullut oikeaan osoitteeseen . Me Ebookersissa rakastamme matkustamista , ja jaettu ilo on paras ilo , joten haluamme myös muiden pääsevän nauttimaan siitä mahdollisimman paljon , jo matkojen varaamisesta lähtien . Hae edullisimmat Genova - Dublin –lennot helposti Lentojen etsintä voi välillä tuottaa tuskaa , jos et oikein tiedä , mitkä lentoyhtiöt vaikka juuri Genova - Dublin väliä lentävät , varaisitko lennot suoraan lentoyhtiöltä , matkatoimistosta vai mistä ihmeestä . Meiltä löydät tiedot yli 400 lentoyhtiön lennoista , joten voit olla varma , että myös Genova - Dublin välille löytyy monta lentäjää . Syötä siis matkustuspäivämääräsi hakukoneeseemme , ja aloita matkasi valinta ! Jos tiedät tasan tarkkaan , millaisen lennon haluat , esimerkiksi aamulla starttaavan suoran lennon , voit tarkentaa hakua noilla kriteereillä . Myös hakutuloksia pystyt selailemaan vaikkapa hinnan tai matka-ajan mukaan , joten löydät varmasti valikoimasta juuri sinulle sopivimmat lennot . Joko olet hankkinut majoituksen kohteessasi Dublin ? Jos olet reissussa useamman päivän , tarvinnet jonkin paikan , mihin pääsi kallistaa yöllä . Eipä huolta , meidän kauttamme saat varattua myös hotellit määränpäässäsi Dublin . Hotelleja voit tarkastella niiden hinnan , tähtiluokituksen tai sijainnin mukaan , ja sinun on mahdollista lukea aiempien vierailijoiden kokemuksia hotelleista , joten tiedät millaista palvelua odottaa . Kauttamme saat vuokrattua autonkin , mikäli haluat liikkua vapaammin kohteessasi . Autot ovat maailman johtavilta autonvuokraamoilta ja varmasti laadukkaita . Voit valita mistä auton käyttöösi otat , ja mihin sen lopulta luovutat takaisin , jotta matkasi sujuisi mahdollisimman jouheasti . Lentokentät Genova , IT Genova Lentokenttä ( GOA ) Lentokentät Dublin , IE Dublin Airport ( DUB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294</w:t>
      </w:r>
    </w:p>
    <w:p>
      <w:r>
        <w:rPr>
          <w:b w:val="0"/>
        </w:rPr>
        <w:t>lauantai Lauantai oli taas mukavan kylmä päivä ( +30´C ) . Aurinko porotti ja hiki valu mutta se ei meininkiä hidastanu ! Lämpötiloja viilennettiin vesileikeillä ryhmien kisaillessa siitä , että kuka EI kastu . Onneksi ohjaajat kuitenkin pitivät huolen siitä , että kaikki saivat vesipyssystä ja viilentyivät . Raamattutunneilla puhuttiin muun muassa uskoontulosta sekä ylösousemuksesta . Rukoushetkessä lyötiin nauloja ristinpuulle sen symboliksi / muistoksi , että Jeesus kantoi kaikki syntimme , jotta me voimme olla vapaita ! Iltanuotio oli jälleen naurohermoja kutkuttavan siisti . Porukka alkaa retoutumaan ja fiilis Larsmon fifteenleirillä on oikein mukava !</w:t>
      </w:r>
    </w:p>
    <w:p>
      <w:r>
        <w:rPr>
          <w:b/>
          <w:color w:val="FF0000"/>
        </w:rPr>
        <w:t>id 295</w:t>
      </w:r>
    </w:p>
    <w:p>
      <w:r>
        <w:rPr>
          <w:b w:val="0"/>
        </w:rPr>
        <w:t xml:space="preserve">  Energiatehokkuus Energiatehokkuudella on kasvava painoarvo elintarvike- ja energiantuotannossa , kotitalouksissa , rakentamisessa , liikenteessä ja käytännössä kaikilla elämänalueilla . Monilla alueilla energiatehokkuuteen voidaan vaikuttaa suoraan tai välillisesti erilaisilla ohjauskeinoilla kuten veroilla , vaatimuksilla ja lupaehdoilla . Säätely voi kohdistua energian raaka-aineisiin , itse tuotantoon tai toimintaan ja esimerkiksi tuotannon päästörajoituksiin . Ydinajatuksena energiatehokkuudessa kuitenkin on energiaresurssien tehokas käyttö . Silloin samanaikaisesti hidastetaan rajallisten energiaresurssien hupenemista ja vähennetään päästöjä . Energian säästäminen on helpompi keino näiden tavoitteiden saavuttamisessa kuin tyydyttää tuhlailevan käytön tarpeita vaihtoehtoisilla energialähteillä . Myös bioenergian ja muun uusiutuvan energian hyödyntäminen vaatii energiaa ja tuottaa päästöjä ainakin jossain vaiheessa , hyvin harvoja poikkeuksia lukuun ottamatta . Energiatehokkuusvaatimus koskee siis aivan erityisesti energiantuotantoa . Energian todennäköisen hinnannousun myötä se vaikuttaa kaikkiin valintoihin aina harrastuksia ja ylellisyystarvikkeita myöten . Erilaisia laskentatapoja Energiatehokkuutta voi tarkastella hyvin monin tavoin . Esimerkkejä energian kulutuksen laskemistavoista . Kaksi jälkimmäistä ovat tyypillisiä elinkaarilaskennan osia . Edellisen lisäksi tuotantopanosten valmistukseen ja logistiikkaan kuluvan energian huomioiminen Edellisen lisäksi koneiden valmistukseen tarvittava energia voidaan kohdentaa tuotteeseen . Energian tuotanto Bioenergian tuottaminen raaka-aineista käyttöenergiaksi vaatii itsessään energiaa . Myös hyötysuhde vaihtelee tekniikoittain ja raaka-aineittain . Varsinkin lämmön tuotannossa itse jakelussa tapahtuu paljon lämpöhukkaa . Sähkön tuotannossa syntyvää lämpöä ei aina pystytä hyödyntämään . Biokaasun jalostaminen esimerkiksi liikennepolttoaineeksi vaatii energiaa .</w:t>
      </w:r>
    </w:p>
    <w:p>
      <w:r>
        <w:rPr>
          <w:b/>
          <w:color w:val="FF0000"/>
        </w:rPr>
        <w:t>id 296</w:t>
      </w:r>
    </w:p>
    <w:p>
      <w:r>
        <w:rPr>
          <w:b w:val="0"/>
        </w:rPr>
        <w:t>Löytöretki Suomeen – ” Wir haben Finnland entdecken ” -projekti Toteutin keväällä 2010 ( Erasmus-harjoittelijana ) saksalaisten 7 -8 luokkalaisten ( Hauptschule ) kanssa projektin , jossa tehtäväni oli a ) kertoa kotimaastani ja b ) tutustuttaa saksalaiset koululaiset Suomeen . Suunnittelin 6 kerran kokonaisuuden , joka alkoi toisiimme tutustumisella ( 1.kerta ) ja huipentui saksalaiseen tapaan oppilaiden esitykseen „ Wir haben Finnland entdecken ! “ . 5. kerta : Ketä Suomessa asuu ? Tunnettuja suomalaisia ja suomalaista taidetta Esillä suomalaisia tavaroita desing-tuotteita , kirjoja , musiikkia , tunnettujen suomalaisten kuvia . Tutuksi tulivat mm. Tarja Halonen , Martti Ahtisaari , Mauri Kunnas , Tove Jansson , tehtävät : 11-sanan runo Suomesta yhteenveto parityönä – kirjoita sana / lause , joka liittyy projektiin ja alkaa rivin alussa olevalla kirjaimella . F tai S I U N O N M L I A N D Terveiset Suomesta ! Yhteenveto Ensimmäisellä kerralla tehty Suomi-korttiin kirjoitetaan terveiset kotiin – kuvittelimme , että olemme olleet vaihdossa/lomamatkalla Suomessa ja kerro kuulumisia kokemuksistamme kotiväelle . FINNLAND-SUOMI A4:t käytössä ! Kokosin oppilaiden tuotoksista n . 15 minuutin kokonaisuuden , jonka esitimme koulun aulassa koko muulle koululle . Esitys rakentui juontajien ja „lappujen „ varaan . Jokainen oppilas sai oma kirjaimen , jonka taakse olin kirjoittanut vuorosanat , ei huolta ulkoaoppimisesta tai unohtamisesta . Oppilaat seisoivat/istuivat rivissä näyttämölää , alussa laput olivat sylissä ja kun oma vuoro oli ohi , lappu jäi näkyviin . Ja tietenkin aloitimme F:stä , takarivistä vasemmalta J. Kertoja : Olipa kerran suomalainen nainen , joka oli muuttanut Saksaan . Hän halusi opiskella yliopistossa ja tehdä projektin . Hän tuli luoksemme ja teimme matkan Suomeen . Tänään saatte nähdä välähdyksiä kokemastamme… ( käännös ) Esitys päättyi Jaakko kulta-lauluun . Aloitimme hiljaa ja lauloimme useamman kerran aina hieman ääntä koventaen . Frau Nicole , toinen mukana ollut opettaja , sai myös „roolin“ . Hän oli muka nukahtanut esityksen aikana ja herätimme hänet laululla :</w:t>
      </w:r>
    </w:p>
    <w:p>
      <w:r>
        <w:rPr>
          <w:b/>
          <w:color w:val="FF0000"/>
        </w:rPr>
        <w:t>id 297</w:t>
      </w:r>
    </w:p>
    <w:p>
      <w:r>
        <w:rPr>
          <w:b w:val="0"/>
        </w:rPr>
        <w:t>Juorupalsta Tässä OL-UT porukan online-juoruja ( uusimmat ylhäällä ) . Hyökkäys on paras puolustus , joten [ JUORUA SINÄKIN ] ( vaatii kirjautumisen späm bottien välttämiseksi ) . Juorusivu toimii automaattisesti eli mitään ei sensuroida julkaisuvaiheessa . Jos haluatte pois jotain , posteilkaa ylläpidolle . Arkistosta löytyy vanhat juorut . Nyt on jahti-ilmokin auki . Edelleen vanhojen sivujen tsydeemi , kun en millään ehtinyt koodaamaan Riston ja Ramin kehittelemään olutmäärän approximointialgoritmia vielä tänne . Eiköhän vastaavan joskus saada tuonne intranettiin . Juntta , 2005-10-24 13:16:27 Eiks kellään oo kuvia pistää galleriaan ? XXX , 2005-10-24 06:42:37 Sellainen tovie tohon Jahti ilmoon että laittakaa siihen ilmolle takaraja viimeistään maanantaiksi ennen jahtia ... tietää sitten vähän kuin paljon kaljaa metsään roudataan . jahtaaja , 2005-10-23 07:06:49 Koska pääsee ilmoittautumaan jahtiin ? ? ? mats , 2005-10-21 17:03:22 Nyt sitten vain odotellaan paparazzikuvia kuvapankkiin . Kaikki kirjautunee käyttäjät pystynevät lisäämään kuvia . Uudessa järjestelmässä myös voi kuvia asettaa näkymäään vain kirjautuneille käyttäjäjille , jos esim. koet kuvasi erityisen arkaluontoiseksi .</w:t>
      </w:r>
    </w:p>
    <w:p>
      <w:r>
        <w:rPr>
          <w:b/>
          <w:color w:val="FF0000"/>
        </w:rPr>
        <w:t>id 298</w:t>
      </w:r>
    </w:p>
    <w:p>
      <w:r>
        <w:rPr>
          <w:b w:val="0"/>
        </w:rPr>
        <w:t>Päätoimittajalta odotetaan linjanvetoa . Kuvien tekijä tietää kauneimman viivan syntyvän nopeasta vedosta . Tanssin liike voi vaikuttavimmillaan olla äärimmäisen hidas . Pehmeä kertojan puhe tekee tilaa taustaäänille . Uteliaisuutta kiihottavat piirrot ja ristivalaistut kuviot saavat jatkua . Hiidenkiven linjassa hahmottukoon vastaanottavaisen ja valppaan suomalaisen kulttuurin kuva ! Viivan on oltava valmis myös alleviivaamaan : Tätä emme hyväksy . Vastaava toimittaja ei ole toimessaan painaakseen asioita villaisella . Vaikka emme ole tulipalopaikalla ensimmäisinä , emme jätä ajankohtaisia kysymyksiä pintauutisoijien varaan . Tällä hetkellä Hiidenkiveltä huudon paikka on opetusministeriön asettaman työryhmän esittämä Kotimaisten kielten tutkimuskeskuksen tutkimusperustan kaappaus yliopistoille . Toimittajalla on roolinsa turvin aina tilaisuus tehdä yksinkertaisia kysymyksiä ja vaatia perusteellisia vastauksia . Päätoimittajalla on lisäksi mahdollisuus nähdä kokonaisuuksia , tietää taustoja ja kehyksiä . Siihen viittaa lehden perinteisen avaushaastattelun nimeäminen Hiidenkiveltä näkyy -sarjaksi . Tällä kertaa näemme , kuinka tärkeää on , että maassamme on erityisasemansa säilyttäviä tutkimusinstituutioita myös yliopistoista riippumattomina . Jo parin kuukauden kokemus on näyttänyt päätoimittajalle monet lähteiden paikat , taivuttanut kuuntelemaan aiempaa herkemmin erilaisten tarinoiden juuria ja juttuideoita . Aihettaan pitkään työstäneen ihmisen ajatusten ja johtopäätösten seuraaminen on nautinnollista . Vähintään yhtä kiinnostavaa on tutustua tuoreisiin ideoihin , näkökulmiin ja aineistolöytöihin , joita opiskelijoilla parhaimmillaan voi olla . Tuleviin Hiidenkiviin tehdään tilaa valmistuneille ja lähivuosina kypsyville graduille tekijöineen . Kannamme ylpeänä myös kotiseutuliiton JOY-tunnusta . Todistamme Suomen moninaisia asukkaita pian yhdistävän kielitaidon , kulttuuriympäristön lukutaidon , nousua ! Kyselemättä neuvostoilta päätti päätoimittaja raivata jo ensimmäiseen lehteen palstan pakinoitsijan asua . Nilkka kirjoittaa – naurakaa tai ihmetelkää ! Toivotamme myös muutaman vuoden ajan piileksineen Päivystävän tekstintutkijan takaisin . Vuoden ensimmäisessä numerossa hän ottaa näkyvän tehtävän yhteiskunnan piilotettua vallankäyttöä paljastaakseen . Kielen valta ei ole harmitonta . Myös Ajan sana pysäyttää . Tekstejä ei päästetä purematta nielaistavaksi . Lauri Viidan sananlaskumuunnos ” Älä kirjaa syytä , jos omissa märepaloissasi ei ole kylliksi suoloja ” antaa pohjan tuleville Märepaloille , joissa mielipiteenohjauksen kansallisia linnakkeita tai markkinoita ei jätetä rauhaan . Aitoa hiidenkiveläistä kiinnostaa enemmän hidas ja sulattelua kestävä tieto kuin helppo kertakäyttöpiriste . Sinnikäs Nimenpyörittäjä selvittelee nimien elämää suomen kielessä . Kyselemme teemaamme liittyviä taustatarinoita ja selityksiä pyhä -sanaan viittaavista paikannimistä ja miksikäs ei myös pahoista paikoista . Niin lähekkäin nämä ihmisen mielenmaisemassa sijaitsevat .</w:t>
      </w:r>
    </w:p>
    <w:p>
      <w:r>
        <w:rPr>
          <w:b/>
          <w:color w:val="FF0000"/>
        </w:rPr>
        <w:t>id 299</w:t>
      </w:r>
    </w:p>
    <w:p>
      <w:r>
        <w:rPr>
          <w:b w:val="0"/>
        </w:rPr>
        <w:t xml:space="preserve"> Kategoriat Kirjoittaja Arkisto Kun se tulee saada kotiin omistajat vakuutus Georgiassa valinnat ovat melko rajaton . On olemassa lukuisia vakuutusten tarjoajat valtion sekä paikallisten toimistojen ja Internetissä . Tyypit .. Lue lisää Jossain vaiheessa lähes jokainen ihminen maailmassa on menossa kärsivät unihäiriönsä . On useita syitä . Varsin tiukoissakin aikatauluissa pysymistä , työ ja rahahuolet ja monia muita asioita , jotka .. Lue lisää Mitään , joka johtaa sinut uskomaan , online " järjestelmä " tekee kaiken työn ja kaikki mitä on . Voit koskaan vain avata kauppaan ja odottaa tulva asiakkaat voivat kävellä ovesta . Se ei toimi niin . .. Lue lisää Ottaa koti valvontajärjestelmät ja pitää kotisi turvallinen on ensisijaisen tärkeää monille aikuisille . On useita tapauksia , jossa ihmisten kodeissa tehtyjä rikoksia ei voida todistaa todisteiden .. Lue lisää Charles Darwin ensin törmäsin Galapagos-saaret vuonna 1835 , kun palaavat kotiin koulutus vierailla Etelä-Amerikkaan , jossa hän oli kerätä eläimiä ja fossiileja ja opiskelu geologia alueen . Hän .. Lue lisää POLA on verkko markkinointi yritys , joka sai alkunsa Japanissa , mutta on levinnyt ympäri maailmaa ja nyt Kaliforniassa . He myydä kauneus tuotteita naisille suunnattuja , mutta nyt myös myydään .. Lue lisää Onko todella mahdollista saavuttaa Zen - kuin meditaatio nappia painamalla ? Lyhyt ja nopea vastaus tähän kysymykseen on kyllä . Pidempi vastaus tietenkin kuuluu se , että sinun täytyy sitoutua .. Lue lisää Yleiskatsaus Kolme kauppaketjujen kahteen maanosaan ovat totta kuljettajien RFID-tekniikan koko vähittäiskaupan alalla . RFID-siruja kuormalavan tasolla ovat pakottaneet tunnistaa RFID: n aika .. Lue lisää</w:t>
      </w:r>
    </w:p>
    <w:p>
      <w:r>
        <w:rPr>
          <w:b/>
          <w:color w:val="FF0000"/>
        </w:rPr>
        <w:t>id 300</w:t>
      </w:r>
    </w:p>
    <w:p>
      <w:r>
        <w:rPr>
          <w:b w:val="0"/>
        </w:rPr>
        <w:t>laulua ja pähkäilyä Perjantain laulutunti ei mennyt ihan niin taisteluhenkisissä merkeissä kuin edellinen , mutta vähän piti hampaita kiristellä itselleen edelleenkin . Niina onneksi jaksaa omaan ihanaan tyyliinsä kannustaa , uskoa ja luottaa , vaikka nyt onkin ” kovat piipussa ” , kun oikeanlaista soundia haetaan . Kun milliäkään ei saa antaa periksi missään vaiheessa – ja toisaalta taas ei silti pitäisi lyödä päätä seinään tai ruoskia itseään , jos ei ihan heti kaikkea osaa . Mutta perhana , mä kyllä vielä sen setä-Mozartin selätän ! ! ! Perjantain loppuilta meni erityisen mukavissa merkeissä kera laulajakavereiden , ruoan , juoman , polveilevien keskustelujen ja Figaron häät -ooppera-DVD:n . Ihan pakko lainata tähän yks pätkä Minna Lindgrenin kirjasta ” Musiikki on vakava asia ” , joka istuu illan oopperakeskusteluihin täydellisesti : ” … Figaron häät sisältää keskeisimmät oopperan ainekset : valheita ja viettelyksiä , kirjeitä , kätketyn neulan , valepukuja , puutarhakohtauksen ja yllättäviä äitejä . Yllättävät äidit ovat niitä oopperan ihastuttavia naisia , jotka vasta viimeisessä näytöksessä huomaavat , että joku sankareista on heidän taannoin puolivahingossa synnyttämänsä lapsi — Figaron häiden tapahtumat menevät niin moneen kertaan sotkuun , että uutterinkaan oopperan opiskelija ei voi välttyä tilapäisiltä muistikatkoilta käydessään läpi juonta . Kuka oli velkaa kenelle , mitä kreivitär kirjoitti kirjeeseen ja oliko puutarhaseikkailu ennen häitä vai niiden jälkeen ? ” . Kirjasta löytyy paljon muutakin hauskaa luettavaa , suosittelen ! Viikonloppuna kävin kotipuolessa esiintymiskeikalla . Lukio , josta kirjoitin ylioppilaaksi 16 vuotta sitten ( ! ! ! ) täytti 40 vuotta ja olin juhlallisuuksissa mukana laulamassa , yksin ja yhdessä . Oli ihan kivaa , esiintyminen noilla nurkilla on jotenkin niin kiitollista touhua , että sitä pitää harrastaa vaikka ihan vaan siksi ;- ) Mä selviydyin sopraano-osuuksistani niin vakuuttavasti , että tulin bookatuksi samalla kertaa myös joulusopraanoksi . Ja tuli varattua yksi konserttipäiväkin kesälle samalla kertaa . Katsotaan mitä Kirsi-siskon kanssa saadaan kasaan , suntio ainakin toivoi hartaasti uusintaa meidän toissakesäisestä sarvi-laulu-esityksestä . Tänään kävin pitkän keskustelun aiheesta ’ musiikin opiskelu ’ yhden vuoden päästä valmistuvan teoriaopettajan kanssa . Kun mua niin kovin haluttaisi repäistä ja lähteä opiskelemaan . Vast’ikään tekemäni havainnon mukaan kun mulla olis vielä sellaiset kolkyt vuotta työelämää jäljellä ennen eläkettä . Ja se on aika paljon … … .. Ajatus jäi silloin viime keväänä itämään eikä ole mennyt pois koko aikana . Mistä hitosta niitä mesenaatteja oikein löytäisi ? ? ? Mihin instanssiin etsintäkuulutuksen voisi laittaa ? Vai pitäiskö vaan jaksaa uskoa siihen , että asiat järjestyy jos niiden on tarkoitus järjestyä ? ? ? Äh , onneks tätä päätöstä ei tartte tehdä just nyt . Illan oopperaluokalla en ehtinyt tänään juurikaan ääneen , mutta pidän puoleni sit taas ensi viikolla . Johon mennessä mun on muuten ihan pakkopakkoPAKKO opetella omat osuuteni ulkoa . Tietää hiukka läksynlukua tälle viikolle .</w:t>
      </w:r>
    </w:p>
    <w:p>
      <w:r>
        <w:rPr>
          <w:b/>
          <w:color w:val="FF0000"/>
        </w:rPr>
        <w:t>id 301</w:t>
      </w:r>
    </w:p>
    <w:p>
      <w:r>
        <w:rPr>
          <w:b w:val="0"/>
        </w:rPr>
        <w:t>Muotoilun edistämiseen suhtauduttava vakavasti Muotoilun Skidiakatemia kannustaa luovaan ongelmanratkaisuun Muotoilun Skidiakatemia antaa koululaisille mahdollisuuden ottaa muotoilu harrastuksekseen . Syksyllä 2013 on Arabian peruskoulun 3.- 6.-luokkalaisten vuoro tutustua teolliseen muotoiluun ornamolaisen muotoilijan , Aino Kivirannan , johdolla . Teollisen muotoilun iltapäiväkerhossa opitaan luovaa ja hauskaa ongelmanratkaisua ja tutustutaan eri tehtävien kautta siihen , mitä kaikkea muotoilu on . Kerhon tavoitteena on tutustua muotoiluun ja sitä kautta synnyttää intoa , taitoa ja rohkeutta katsoa maailmaa uusin silmin . Yhdellä kerhokerralla tehdään retki Designmuseoon , jossa tutustutaan meneillään olevaan näyttelyyn . Kiviranta kertoo kokemuksistaan : " Lasten kanssa työskentely on avartavaa ja on ollut kiva oppia näkemään asioita lasten perspektiivistä . On ollut hienoa huomata , kuinka lasten mielikuvitus ja into ovat kasvaneet kertojen myötä ja he ovat rohkaistuneet ideoimaan ja työskentelemään vapautuneesti " . Kerhoja on järjestetty syksystä 2010 alkaen eri kouluissa ja eri muotoilun osa-alueilta , teollisen muotoilun lisäksi pukusuunnittelusta ja korumuotoilusta .</w:t>
      </w:r>
    </w:p>
    <w:p>
      <w:r>
        <w:rPr>
          <w:b/>
          <w:color w:val="FF0000"/>
        </w:rPr>
        <w:t>id 302</w:t>
      </w:r>
    </w:p>
    <w:p>
      <w:r>
        <w:rPr>
          <w:b w:val="0"/>
        </w:rPr>
        <w:t>Vaasan kaupunginteatteri ja -orkesteri yhdistetään Julkaistu 19.6.2007 15:18 Vaasan kaupunginteatterin ja kaupunginorkesterin hallinnot yhdistetään ensi vuoden alusta alkaen . Vaasan kaupunginvaltuusto päätti asiasta maanantaina yksimielisesti . Kaupungin kulttuurilautakunta ei ollut päätökseen tyytyväinen , sillä orkesterin mukana lähtee 80 prosenttia kulttuuriviraston budjetista .</w:t>
      </w:r>
    </w:p>
    <w:p>
      <w:r>
        <w:rPr>
          <w:b/>
          <w:color w:val="FF0000"/>
        </w:rPr>
        <w:t>id 303</w:t>
      </w:r>
    </w:p>
    <w:p>
      <w:r>
        <w:rPr>
          <w:b w:val="0"/>
        </w:rPr>
        <w:t xml:space="preserve">   Shanghai Hotellit : Ylellinen ja kohtuuhintaisia Shanghai on yksi maailman kaunis ja ultramodernissa kaupungeissa . Se on kaikkein ylintä matkailukohteiden , matkailun Portfolion kesken . Joka vuosi tuhansia ihmisiä käy Shanghai matkailun tarkoitukseen ja Shanghai tarjoaa vaihtoehtoja vakuuden /oleskelevien kaupungissa . Joka vaihtelee 5-7 tähden luksusta Halvat majatalot ja hankkii . Matkailijoita , jotka ympäri maailmaa tulevat eri necessities kohti Shanghai Hotellit on hyvä tietue vastaa niiden vaatimukset , voidaan elintarvikkeiden , kansainvälistä viinikulttuurit tai muita laitoksia . Useimmat Hotellit tarjoavat houkuttelevista paketit soveltuvat kaikkien tasku- ja online-varaus tilat mistä tahansa maailman tekee matkaa , helppo ja kätevä . 5 Tähden luokan Howard Johnson Plaza Les Suites Orient Bund Shanghai Hotel ja Salvo Hotel Okura Puutarha Hotellit ovat suuret nimet . Näiden Shanghai Hotellit , joka tarjoaa Halvat hinnat vähemmän mukavuudet voi sijaita syrjäisillä alueilla , mutta näissä paikoissa voit kohdata paikalliseen kulttuuriin , täyttävät paikallisten ihmisten kanssa ja nauti katu elintarvikkeiden . Luxury-Hotellit sijaitsevat pääasiassa lähellä ostosten kompleksit ja kaupan keskusten mutta korkeammat hinnat . Tällainen edellytys Salvo Hotel on hyvä vaihtoehto , joka sijaitsee Nanjing Road Bund kaupallista alueen sydämessä . Se on myös lähellä , Shanghain Metro Station , Road tunnelin ja Shopping Street . Sen ainutlaatuinen arkkitehtuuri on sekoitus perinteisen kiinan tyyli ja 2000-luvulla kanssa 600 huoneet , mukaan lukien kokous-kokoustilat , Virkistäytyminen huoneita lapsille , kuntosali ja Kuntokeskus Klubit ja Kiinan- , Japanin- ja Länsi-viinikulttuurit eri käsitettä . Portman Ritz-Carlton Hotel on toinen luksusta , jokaisessa huoneessa , jossa on Kiinalaisen taiteen ja rantalomakohteen mukavuudet lavishing sisustus tunnettu näkyvä nimi . Hotelli tarjoaa ylellinen spa , kauneus ja terveys-käsittelylaitosten kansainvälisten normien kanssa . Ritz on sunnuntai Champagne brunssi ja eksoottisten Buffet ovat vieraille , suosittuja nähtävyyksiä . Kohti huoneessa maksut , Shanghai Hotellit alueiden välillä 50 200 $ $ , se riippuu ylelliset tilat , sijainnin ja etäisyyden Airport , Metro asemilla ja matkailualan nähtävyyksiä . Monet 3 tähden ja muut talousarvion Hotellit annettava alennus kausivaihtelun ajoissa ilman mahdollisen kompromissin mukavuudet . On suositeltavaa tehdä ennakolta Varaus Hotellit tehdä matkaa viihtyisä , koska Hotellit pysyvät täysin miehitetyiltä piikin kaudella , joka on yleensä syyskuussa , lokakuussa ja maaliskuuta .</w:t>
      </w:r>
    </w:p>
    <w:p>
      <w:r>
        <w:rPr>
          <w:b/>
          <w:color w:val="FF0000"/>
        </w:rPr>
        <w:t>id 304</w:t>
      </w:r>
    </w:p>
    <w:p>
      <w:r>
        <w:rPr>
          <w:b w:val="0"/>
        </w:rPr>
        <w:t>Kajo etsii seuraa ( avoin ) Kirjoittaja Viesti Vieraili Vierailija Aihe : Kajo etsii seuraa ( avoin ) Ke Huhti 29 , 2009 6:59 pm Nuori albiino-narttu Kajo jolkottelee laiskasti ympäriinsä , välillä pysähtyen nuuskimaan toisten susien jälkiä . Kajo on jo viikon ajan ollut Laaksossa , mutta ei vieläkään ole onnistunut tapaamaan toisia susia . Hän on takkuinen ja likainen . Kajo pysähtyy epävarmana nuuhkimaan puunrunkoa josta lähtee vieraan suden hajua , se on kuitenkin jo vähintään kuukauden vanha ja jo haihtumassa . Narttu murahtaa lannistuen ja asettuu rungon viereen makaamaan masentuneena . Arcticafox Laumalainen Viestien lukumäärä : 57 Hahmot : Paju Aihe : Vs : Kajo etsii seuraa ( avoin ) Ke Huhti 29 , 2009 8:00 pm Paju kohottaa päätään ja kääntelee korviaan . Se on vaistonnut Kajon muutaman kymmenen metrin päässä . Narttu heräsi juuri jonkinlaisilta unilta ja on hieman tokkurainen . Paju nousi ylös puunjuurelta antaen suuren avistuksen kulkea lävitseen . Vielä hetken liikkeelle lähdön jälkeenkin hännänpää värisi ravistuksen jäljiltä . Pörröisen näköinen susi lähti askeltamaan pirteästi kohti Kajon hajua . Vieraili Vierailija Aihe : Vs : Kajo etsii seuraa ( avoin ) To Huhti 30, 2009 11:48 am Kajo kuuli unen läpi hiljaisesti lähestyviä askelia ja säpsähti hereille . Hän ei nähnyt ketään lähistöllä mutta oli selvästi kuullut askelia ja pystyi nyt haistamaan vieraan suden hajun , jota vielä äsken ei ollut ilmassa . Kajo nousi ylös varuillaan ja tahtomattaankin luimisteli korviaan , hieman arka kun oli . " Onko täällä joku ? " Kajo kysyi arastellen , sitten keräten uutta pontta ääneensä : " Näytä itsesi tai tulen itse etsimään ! " onnistumatta kuitenkaan kuulostamaan kovinkaan uhkaavalta . Arcticafox Laumalainen Viestien lukumäärä : 57 Hahmot : Paju Aihe : Vs : Kajo etsii seuraa ( avoin ) To Huhti 30, 2009 1:13 pm Paju pysähtyi hämmentyneenä Kajon äänestä . Painaa korviaan hieman luimuun ja vastaa hiljaa : " Ai , en kyllä tarkoittanut häiritä tai mitään .. " Jatkaa kuitenkin jolkutteluaan niin kuin yleensäkkin , pirteästi . Häntä heilahtelee kevyesti sivulta toiselle , kuitenkin matalalla pysyen . Pian narttu ilmestyykin puiden seasta näkyville . Tutkailee tummilla silmillään kysyvästi valkoista sutta . Välttää kuitenkin tuijottamasta tuota silmiin , toinen kuin muutenkin vaikuttaa hermostuneelta . " Hei . " töksäyttää tökerösti tajuamatta edes esittäytyä . Odottaa hetken ja muistaa sitten tavat . " Minähän olen siis Paju . Vaikka tuskin tiesit . Olen uusi näillä main . " Vieraili Vierailija Aihe : Vs : Kajo etsii seuraa ( avoin ) To Huhti 30, 2009 2:11 pm Kajo rentoutuu huomatessaan ettei toinen osoita lainkaan aggressiivisuuden merkkejä , mutta seisoo kuitenkin yhä pystyssä ja valmiina karkaamaan jos Paju saa päähänsä hyökätä . " Olen Kajo . " Kajo sanoo hiljaa ja pitää pitkän tauon kunnes taas jatkaa . " Minäkin olen uusi täällä , tulin Laakson ulkopuolelta , koska lauma johon kuuluin kasvoi liian suureksi eikä ruokaa ollut kaikille . Minä lähdin vapaaehtoisesti etsimään uutta laumaa itselleni ... onko sinulla laumaa ? " Arcticafox Laumalainen Viestien lukumäärä : 57 Hahmot : Paju Aihe : Vs : Kajo etsii seuraa ( avoin ) To Huhti 30, 2009 3:29 pm " Ei , minulla ei ole laumaa . Tai siis aiemmin oli , mutta ei enää . " vastaa vielä entisestäänkin piristyneenä . Avaa suutaan hieman ja punainen kieli valuu aavistuksen hampaiden välistä . Läähättää paksuhkon turkkinsa alla . " Ensimmäinen laumani oli oikeastaan laumattomien susien joukkio . Mutta se hajosi .. Seuraavaan pääsin sitten harhailtuani ensin yksin oman aikani .</w:t>
      </w:r>
    </w:p>
    <w:p>
      <w:r>
        <w:rPr>
          <w:b/>
          <w:color w:val="FF0000"/>
        </w:rPr>
        <w:t>id 305</w:t>
      </w:r>
    </w:p>
    <w:p>
      <w:r>
        <w:rPr>
          <w:b w:val="0"/>
        </w:rPr>
        <w:t>Asuinkiinteiston tietoliikenneverkon uudistaminen -opas Asuinkiinteiston tietoliikenneverkon uudistaminen -opas Opas on hyödyllinen kaikille , jotka haluavat tietoa asuinkiinteistöjen tietoliikenneverkoista . Kiinteistöliitto on Sähköinfo Oy:n kustantaman oppaan julkaisija yhdessä Isännöintiliiton , SANT:n , STUL:n ja Viestintäviraston kanssa . OSA 3 ASUINKIINTEISTÖN TIETOLIIKENNEVERKON UUDISTAMINEN Vanhojen asuinkiinteistöjen viestintävalmiudet 8 3 VANHOJEN ASUINKIINTEISTÖJEN VIESTINTÄVALMIUDET 3.1 Perinteisen puhelinsisäjohtoverkon soveltuvuus laajakaistapalveluihin Vanhoissa kiinteistöissä on vielä paljon perinteisiä puhelinsisäjohtoverkkoja . Puhelinsisäjohtoverkot alkoivat korvautua yleiskaapeloinnilla vasta 2000-luvulla ja esimerkiksi Viestintävirasto määräsi yleiskaapelointiin perustuvan kaapelointiperiaatteen ja suorituskyvyn pakolliseksi asuinkiinteistöissä vasta vuonna 2008 . Puhelinsisäjohtoverkot on alun perin tarkoitettu vain puhelinverkon perinteisiä palveluja eli analogisia puheluita varten ja 1990-luvulla myös ISDN-puheluita varten . Niitä ei siis ole lähtökohtaisesti suunniteltu laajakaistasovelluksia varten . Erityyppiset DSL-tekniikat mahdollistavat kuitenkin myös laajakaistaliittymien toteuttamisen perinteistä puhelinverkkoa käyttäen . Liittymät ovat pääasiassa kahta tyyppiä : – – henkilökohtaiset liittymät – – kiinteistökohtaiset liittymät . Kuva 3.1. Henkilökohtainen liittymä .</w:t>
      </w:r>
    </w:p>
    <w:p>
      <w:r>
        <w:rPr>
          <w:b/>
          <w:color w:val="FF0000"/>
        </w:rPr>
        <w:t>id 306</w:t>
      </w:r>
    </w:p>
    <w:p>
      <w:r>
        <w:rPr>
          <w:b w:val="0"/>
        </w:rPr>
        <w:t>Pääkirjoitus Heikki Piskonen 24. 5.2012 Vahva liitto – sinä ja Metalli Ensi viikonloppuna se alkaa , Metalliliiton 21. liittokokous . Kokous tulee päättämään liiton toiminnan suurista suuntalinjoista tulevalle nelivuotiskaudelle . Kaikille kokousedustajille se on ainutkertainen tilaisuus luoda linjaa maan suurimmalle teollisuuden ammattiliitolle . Maailma kokousedustajien ympärillä ei ole yksinkertainen . Väestön ikääntyminen ja julkisen talouden rahoitus askarruttavat niin valtiota kuin kuntiakin . Moni kokousedustaja on myös kotikuntansa päätöksentekijä . Euroopan unioni ja euro ovat vaikeiden ratkaisujen edessä jäsenmaiden velkaongelmien takia . Talouden näkymät eivät maailmanlaajuisestikaan ole parhaat mahdolliset . Yritykset hakevat kustannussäästöjä kilpailukyvyn nimissä . Kaikki tämä heijastuu jokaisen metallityöntekijän arkeen tavalla tai toisella . Hyvä vertauskohta on neljän vuoden takainen tilanne . Silloisessa liittokokouksessa kukaan ei osannut sanoa , millaiseen syöksykierteeseen maailman ja Suomen talous ajautuivat puolessa vuodessa . Omia vastauksiaan tulevaisuudesta ovat antaneet niin rahavallan kuin valtion talouspoliittisen päätöksenteon tueksi tutkimusta tekevän tahon ylin johtokin . Ehdotustensa perusteella he elävät eri maailmassa kuin suomalainen työmies ja -nainen perheineen . Liiton voima perustuu jäsenten aktiivisuuteen työpaikoilla . Keskeinen rooli on jäsenten valitsemilla luottamushenkilöillä . Tämä rakennelma ei saa romuttua . Työpaikkatason järjestäminen eli työntekijöiden liittyminen liittoon ja luottamusmiesten valinta ovat tulevaisuudessakin vahvan liiton perusta : Vahva liitto – sinä ja Metalli . Historia ja tulevaisuuden näkymät korostavat liittokokouksessa tehtävien linjapäätösten ja henkilöratkaisujen merkitystä . Liiton on tulevina vuosina kyettävä vahvistamaan järjestöllistä perustaansa työpaikoilla sekä varmistamaan jäsentensä ansioiden ja työehtojen kehitys . Liittokokouspäätösten toteuttaminen ei ole vain liittoon palkattujen ja hallintoelimiin valittujen henkilöiden tehtävä . Siinä riittää yllin kyllin tekemistä kaikille liiton jäsenille työpaikoilla ja ammattiosastoissa . Aiempien sukupolvien perinteet velvoittavat .</w:t>
      </w:r>
    </w:p>
    <w:p>
      <w:r>
        <w:rPr>
          <w:b/>
          <w:color w:val="FF0000"/>
        </w:rPr>
        <w:t>id 307</w:t>
      </w:r>
    </w:p>
    <w:p>
      <w:r>
        <w:rPr>
          <w:b w:val="0"/>
        </w:rPr>
        <w:t>*[http:/ /fi .wikipedia .org/wiki/Eugeniikka Wikipedia ] *[http:/ /fi .wikipedia .org/wiki/ Perinn%C3%B6llinen_sairaus Perinnöllinen sairaus ] *[http://www.terveyskirjasto.fi/terveyskirjasto/tk. koti ? p_artikkeli=seh00134 &amp; p_haku=perinn%F6llisyys Perinnölliset taudit ] *[http://hommaforum.org/index.php/topic,3247.msg49868.html#msg49868 Monikulttuurin ilosanoma ] *[http://hommaforum.org/index.php/topic,12916.msg199291.html#msg199291 Järjen käyttö on sallittua ] *[http://hommaforum.org/index.php/topic,21181.0.html ' Silminnäkijä'/Serkkuavioliitot ] *[http://hommaforum.org/index.php/topic,25452.0.html UK : Poliitikko huolestunut serkusavioliitoista ] *[http://hommaforum.org/index.php/topic,9711.0.html Suomalaisten sisäsiittoisuus? ] *[http://hommaforum.org/index.php/topic,3247.msg49868.html#msg49868 Brittiministeri varoitti muslimeita sisäsiittoisuudesta ] *[http://hommaforum.org/index.php/topic,13568.0.html Hollanti : Hallitus kieltämässä serkusavioliitot ] *[http://hommaforum.org/index.php/topic,11685.0.html Tanska : Maahanmuuttajat sairausrekisteriin ] *[http://murobbs.plaza.fi/yleista-keskustelua/572700-eugeniikka-puolesta-tai-vastaan .html Eugeniikka - puolesta tai vastaan? ] *[http://ojs.tsv.fi/index.php/tt/article /viewFile/2559/2363 Eugeniikan ja rotuhygienian tausta ja seuraukset ] *[http://www.city.fi / keskustelut/view.php?id=42672 Eugeniikka , eli suomeksi rodunjalostusoppi . ] *[http://turjalainen.blogspot.com/2008/11/argumentointi-maahanmuuttokritiiki .html " Suomalaiset ovat sisäsiittoisia . " ] *[http://miljasaresvaara.blogit .uusisuomi.fi/ 2009/10/29/eugeniikka-apuja-maailmalta-perapohjolan-perukoille / Eugeniikka apuja maailmalta peräpohjolan perukoille. ] *[http://hommaforum.org/index.php/topic,26011 Oslolaismies avioitui 14-vuotiaan kanssa ] == Sitaatteja == ; HS : * ' ' Pakolais- ja siirtolaisasiain neuvottelukunta ( Paksi ) uskoo pakolaisten tai siirtolaisten tulon vahvistavan sisäsiittoisia suomalaisgeenejä . Neuvottelukunta pitää 10000 ulkomaalaisen vuosikiintiötä suositeltavana jo väestörakenteen korjaantumisen kannalta . ' ' - [ http://hommaforum.org/index.php/topic,24351 30.11.1993 ] * ' ' Seitsemän ministeriön ja useiden järjestöjen edustajista koostuva pakolais- ja siirtolaisasiain neuvottelukunta uskoo , että suomalaisten geneettinen pohja vahvistuisi , jos maahan saataisiin enemmän ulkomaalaisia . Uskomus esitetään neuvottelukunnan ulkomaalaispoliittisen periaateohjelman luonnoksessa . ' ' - [ http://www.hs.fi / arkisto/haku ? pageNumber=1 &amp; free=periaateohjelma+geenej%C3%A4&amp;date=1990 &amp;advanced Search= 4.12.1993 ] ; Elisa Tikkanen : * ' 'Perimämmehän on jo nyt maailmanlaajuisesti poikkeuksellisen sisäsiittoinen , jos sallitaan epäammattimainen termi . ' ' - [ http://kikka.blogit.kauppalehti .fi/blog/2012 14.06.2007 ] ; Zahra Abdulla : * ' ' Olen leikilläni sanonut , että meistä maahanmuuttajista on hyötyä ainakin siinä , että kun me sekoitumme suomalaisiin , vähenee sepelvaltimotauti ja muut perinteiset suomalaisesta perimästä johtuvat sairaudet . ' ' - [ http://www.zahraabdulla .</w:t>
      </w:r>
    </w:p>
    <w:p>
      <w:r>
        <w:rPr>
          <w:b/>
          <w:color w:val="FF0000"/>
        </w:rPr>
        <w:t>id 308</w:t>
      </w:r>
    </w:p>
    <w:p>
      <w:r>
        <w:rPr>
          <w:b w:val="0"/>
        </w:rPr>
        <w:t>Merkintä : Takareidet Mietin kauan , että menenkö tänään tekemään takareidet vai huomenna tekemään jalat kokonaisuudessaan . Kunto tuntui ennen treeniä todella hyvältä ja päätin mennä sitten tänään treenaamaan takareidet . Päätös oli täysin oikea , sillä kunto oli aivan erinomainen ! Todella kevyeltä tuntui rauta , sarjaennätykset meni uusiksi taas ja takareisille meni kaikki liikkeet todella hyvin . Toivottavasti ei vain kauheasti nyt tästä päätöksestä kärsi etureisitreeni , mikä on jo parin päivän päästä . Voi olla , että kun eilen päätin tehdä tuon olkapäätreenin volyymipainotteisesti , niin oli jotenkin kroppa valmiimpi tämän päivän jumppaan . Tosi vähän sarjoja riitti tänään tuhoamaan takareidet ja pakarat , sillä nuo pari kovaa vetosarjaa ja Hyvää huomenta -sarjat hackissa korotetusti rasittivat kohdelihaksia kyllä poikkeuksellisen hyvin . Oli vain hermostolle aika kovaa tuo pari ensimmäistä liikettä , joten huomenna tehdään joko selkä tai sitten joku simppeli käsitreeni , jotta hermosto ehtii vähän lepäillä ennen etureisitreeniä , mikä sijoittuu näillä näkymin torstaille tai perjantaille . Joo viime talvena takakyykkymaksimi oli 200kg , sieltä se dieetin aikana tippu parisen kymmentä kiloa , mutta nyt alkaa pikkuhiljaa saamaan sarjapainoja samaan luokkaan , kuin missä ne oli viime talvena . Ja vielä roimasti pienemmällä omapainolla ! Normimaven varmaan jossain vaiheessa opettelen . SJMV on nyt ollut kauan , kun sitä ei edes juurikaan tarvinnut koskaan opetella . Se luonnistui heti ja on aina ollut alaselälle turvallisen tuntuinen ja kohdelihakset ottanut hyvin osumaa . Olisihan se kiva kieltämättä tuossa massakauden päätteeksi , eli helmikuun / maaliskuun aikoihin testata jonkinlainen salitekniikalla otettu yhteistulos noissa kolmessa voimanostoliikkeessä . Kyllä sulla rupee kyykky jo nyt olemaan siellä 200kg ykkönen , omanpainon ollessa huomattavasti kevyempi , mitä viime talvena . Ja mitä karstakeuhko sanoi , niin jossain välissä saat kyllä ottaa normi maven hetkeks ohjelmaan . Haluu ees tietää millasia rautoja ja progressiota siinä saisit , kun siihen et taida koskaan olla ees kunnolla panostanut . Tuo 230kg tulis varmasti todella nopeasti Sun ja Vallun selät on sitä kaliiberia , että te voitte sen mulle jossain vaiheessa opettaa . En ominpäin lähde enää sitä koittamaan … mennyt aina ihan päin helevettiä se . Ja kehitystä on jonkin verran nyt tullut voimatasoissa , mutta suurin kysymys lienee silti varmaan se , että miten hyvin osaan pitää paikat ehjänä ja simppelisti se , että osaanko tarpeeksi ajoissa sitten keventää välillä . Mutta nyt vaa tosiaan maltilla edetään ! Huomenna tykitetäänki sulle Jussi sitten sellainen jalkajumppa , ettei ole tosikaan . Tässä et oo pitkään ollu plussalla ja voimat lähtenyt nyt jo todella suureen kasvuun , niin maltilla vaan ja muistaa tosiaan kevennellä heti kun sille tuntuu ja muutenkin edetä hommassa järkevästi . Tulee kyl varmasti olee kovimmat voimatasot koskaan ennen seuraavaa dieettiä ja aivan varmasti kun voimatkin noin kasvaa , niin tarttuu hyvä määrä lihaa kroppaan ! Nyt maltilla vaan</w:t>
      </w:r>
    </w:p>
    <w:p>
      <w:r>
        <w:rPr>
          <w:b/>
          <w:color w:val="FF0000"/>
        </w:rPr>
        <w:t>id 309</w:t>
      </w:r>
    </w:p>
    <w:p>
      <w:r>
        <w:rPr>
          <w:b w:val="0"/>
        </w:rPr>
        <w:t>Palautteen pisteet Tieto vuokrattujen huoneistojen määrästä Asunnon ostoa harkitsevan tulisi saada tietää taloyhtiöstä , kuinka moni huoneisto on vuokrattu ja kuinka paljon yhtiössä on " haamuosakkaita " . Haamuosakkailla tarkoitan osakkaita , jotka : - eivät ole käyneet yhtiökokouksessa koskaan - ovat vuokranneet huoneistonsa - saattavat asua kaukana omistamistaan huoneistoista , eri paikkakunnalla - eivät käy huoneistossa edes vuokralaisen vaihtuessa Omien kokemusteni mukaan taloyhtiön hallituksen työ hankaloituu sitä enemmän , mitä useampi huoneistoista on vuokrattu ja mitä enemmän yhtiössä on haamuosakkaita . Se on ikävä yllätys asunnon ostajalle , jos ensimmäisessä yhtiökokouksessa käy ilmi , että 90 % talon osakkaista on " haamuja " , ja ostajan on itse käytännössä ryhdyttävä vetämään yhtiötä , myyjä näet sattui olemaan hallituksen puheenjohtaja ja ainoa talon asioista kiinnostunut . Osakasluettelo on täysin julkinen dokumentti , joten siitä selviää kyllä jo nyt ainakin pari noista edellä esitetyistä kohdista . Yhtiökokoukseen osallistujat/osallistumattomat on sitten varmaankin jo vähän vaikeampi pähkinä , se tieto pitää pyytää isännöitsijältä erikseen , se tuskin löytyy valmiina koosteena , eikä sitä tietoa välttämättä kerrota ulkopuoliselle /ventovieraalle . Minusta tärkeämpi tieto noista olisi se , ovatko fyysisesti poissaolijat kuitenkin käyttäneet äänioikeuttaan valtakirjan kautta vaiko ei ollenkaan . Taas sitä , käykö omistaja huoneistossa edes vuokralaisen vaihtuessa ei kukaan ulkopuolinen voi varmuudella tietää , joten pelkän uskomuksen perusteella ehkei sentään kannata luokitella ketään haamuosakkaaksi . Kokonaisuudesta olen kanssasi täysin samaa mieltä , sekä taloyhtiön että isännöitsijän työ hankaloituu sitä enemmän , mitä vähemmän talossa asuu osakkaat itse , ja samalla yksittäisen osakkaan asema usein sekin hankaloituu . Toki olisi hyvä pitää tilastoa siitä , että kuinka osakkaat osallistuvat kokouksiin , mutta mahtaakohan tällainen tilaston keruu olla laillista taloyhtiölle ? Tuostahan muodostuu henkilörekisteri ja mikään olemassaoleva laki ei anna perustetta tuon rekisterin keräämiseen .</w:t>
      </w:r>
    </w:p>
    <w:p>
      <w:r>
        <w:rPr>
          <w:b/>
          <w:color w:val="FF0000"/>
        </w:rPr>
        <w:t>id 310</w:t>
      </w:r>
    </w:p>
    <w:p>
      <w:r>
        <w:rPr>
          <w:b w:val="0"/>
        </w:rPr>
        <w:t>Älä astu johtoon - ei sinun tarvitse . Veera Luoma-ahon kolumni downshiftaamisen vaaroista sattui minua väärään nilkkaan - auts ! - olenhan jo sen pari vuotta urakehittynyt sillä leppoisalla surffirannalla ja kyllä , minulla on myös se kaupunkiviljelmä Kalasataman kätköissä . Luoma-aho haluaa esiintyä feministinä , joka huolestuu naisen asemasta työelämässä ja hakee vanhaa kunnon globaalia sovinistista salateoriaa downshiftauksen selitteeksi . Mutta , hittolainen , mistä ihmeestä lähtien hitaammin eläminen on ollut naisen synti tai etuoikeus ? Naisen valinta omassa elämässään on aina ikävällä tavalla liitetty yhteiskunnalliseen vastuuseen - jäämmepä sitten kotiin hoitamaan niitä kansakunnan toivonmurenia tai valitsemme uran onnemme rakennusaineeksi , otamme siinä jollain tavalla kantaa yhteiskunnan pahoin- tai hyvinvointiin . Naiselle on annettu aikalaisiltamme vapaus valita , muttei armahdusta yksilöinä - elämämme arvottuu liian usein rooleihimme kansakunnan kohtuina , naisjohtajina tai itsekkäinä sinkkuina . Luoma-aho liittyy kirjoituksellaan tähän vuosituhantiseen kivittäjien ryhmään , jonka lista alkaa siitä omenasta ja jatkuu hamaan absurdiuteen . Pitääkö tuon mustista mustimman listan jatkeeksi ihan oikeasti liittää vielä kaupunkiviljelykin ? Puhumattakaan sitten siitä , että monelle terveydenkin kannalta välttämättömän työn teon hidastamisen myötä pitäisi potea syyllisyytta elämänvalintansa vaikutuksesta kanssasisaren urakehitykseen tai työelämän sukupuolittuneisuuteen . Ehkä minun tosiaan pitäisi kuitenkin jatkaa sitä exceltaulukkojen piiskaamaa amok-juoksua ja "astua johtoon " , kuten kirjoittaja kehoittaa , jotta täyttäisin velvollisuuteni kuuliaisena feministinä . Hieman kohtuutonta , eikö ? Tekstin alta kuultaa kuin vanhan hirven luu Loka-Laitisen kaltainen asioilla kikkailu ja ukkojen agenda . Onkohan kirjoittaja nyt ihan tietoinen kenen joukkoihin on astunut ? Juttu haiseekin jotenkin akateemisten kikkanokkien trendinnälän tyydyttämiseltä . Vähän niinkuin , että flow on out , kun kaikki käy siellä ja eikö olisikin IHANAN ERILAISTA liittyä Sarasvuon seuraan ja vääntää maailmanlaajuisesta vastareaktiosta talouskasvuun jonkinlainen feminismin vastainen salajuoni ? Harmillista , että Luoma-aho on langennut erikoisuudentavoitteluun juuri tämän aiheen kohdalla - nämä paukut kun menivät kyllä Mainilaan - ukkoa puhuaksemme ... Itse koen , että nainen voi saada kaiken . Ja olen saanutkin . Raatanut suu veressä , otsa hiessä ja exceliä unissanikin veivannut . Välillä olen sitten ottanut rennosti hyvällä omalla tunnolla - aivot pitää päästää tyhjäkäynnille välillä - että jaksaa pidempään ja paremmin . Veerakaan ei ole vielä 60-vuotitas , joten ei sitä tiedä mitä Veera ehtii - vaikka itsekin sinne Balille surffaamaan . Ihmiset tekee eri asioita eri aikakausina . Kaikelle on kai aikansa ja paikkansa . Toivottavasti Veerakin vaihtaa vapaalle edes joskus , koska luin jostain , että eläkkeelle ei ihan heti olla pääsemäs ;) [ quote author= " Vierailija : faabeli " time= " 14.09.2011 klo 11:51 " ] Itse koen , että nainen voi saada kaiken . Ja olen saanutkin . Raatanut suu veressä , otsa hiessä ja exceliä unissanikin veivannut . Välillä olen sitten ottanut rennosti hyvällä omalla tunnolla - aivot pitää päästää tyhjäkäynnille välillä - että jaksaa pidempään ja paremmin . Veerakaan ei ole vielä 60-vuotitas , joten ei sitä tiedä mitä Veera ehtii - vaikka itsekin sinne Balille surffaamaan . Ihmiset tekee eri asioita eri aikakausina . Kaikelle on kai aikansa ja paikkansa . Toivottavasti Veerakin vaihtaa vapaalle edes joskus , koska luin jostain , että eläkkeelle ei ihan heti olla pääsemäs ;)</w:t>
      </w:r>
    </w:p>
    <w:p>
      <w:r>
        <w:rPr>
          <w:b/>
          <w:color w:val="FF0000"/>
        </w:rPr>
        <w:t>id 311</w:t>
      </w:r>
    </w:p>
    <w:p>
      <w:r>
        <w:rPr>
          <w:b w:val="0"/>
        </w:rPr>
        <w:t>FC Jazz ja Prince Lapnet ovat purkaneet sopimuksensa yhteisymmärryksessä . Ilvekselle kolme uutta pelaajasopimusta 25.1.2012 Ilveksen naisten liigajoukkue on solminut alkaneen kauden käsittävän pelaajasopimuksen kolmen pelaajan kanssa . Laadukkaan maalivahtitroikan täydentää kunniakasta uraansa jatkava Minna Kallio . Useissa liigajoukkueissa vuosien varrella pelannut Minna palasi Ilvekseen viime kaudeksi . Moniosaaja taistelee parhaillaan liigamenestyksestä salibandyn puolella Classicin riveissä ja on Ilveksen käytettävissä jälleen keväällä salibandykauden päätyttyä . Hyökkäysosastolleen Ilves on kiinnittänyt lupaavan Johanna Salmijärven . 94-syntynyt " Junnu " on seuran omia kasvatteja ja on viime vuodet mättänyt maaleja B-tyttöjen SM-sarjassa . Aivan outoon ympäristöön ei lahjakkuus joudu , sillä liigadebyytti on jo alla viime syksyltä Vantaalla . Johanna on parin viime kauden aikana kärsinyt pitkistä loukkaantumista ja tälläkin hetkellä on kuntoutusvaihe vielä menossa , mutta toiveita on , että hyökkääjä on pelikunnossa hyvissä ajoin ennen sarjakauden alkua . Täysin uutena jäsenenä Ilves-perheeseen liittyy Seinäjoelta kotoisin oleva Emmi Ristimäki . Oikean pakin paikalla viihtyvä Emmi omaa liigakokemusta pelattuaan toissa kaudella pietarsaarelaisen FC Unitedin riveissä . Menneen kauden Ristimäki pelasi kotikaupunkinsa SeMi:ssä Ykköstä , mutta kausi jäi kesken loukkaantumisen johdosta . Tätä ennen hän ehti kuitenkin debytoida ikäluokkansa ( -93 ) maajoukkueessa Viroa vastaan viime toukokuussa . Tuoreiden sopimusten jälkeen Ilveksellä on kasassa 16 ( 3+13 ) sopimuspelaajaa . Neuvottelut jatkuvat edelleen lähes kymmenen pelurin kanssa ja ryhmä on tarkoitus saada mahdollisimman pitkälti kasaan helmikuun aikana . Viime kaudella Ilveksessä pelanneista ovat tulevan kauden joukkueesta varmuudella pois Annukka Eskelinen , Tiialeena Hakala , Katariina Henriksson , Heidi Kivelä , Joana Saarinen ja Tiina Takala .</w:t>
      </w:r>
    </w:p>
    <w:p>
      <w:r>
        <w:rPr>
          <w:b/>
          <w:color w:val="FF0000"/>
        </w:rPr>
        <w:t>id 312</w:t>
      </w:r>
    </w:p>
    <w:p>
      <w:r>
        <w:rPr>
          <w:b w:val="0"/>
        </w:rPr>
        <w:t>Kategoriat Etusivu business Minun oli myönnettävä , oli melko ihmeissään aluksi siitä , että tämä lause , mutta vuosien kokemus rakentaa downline muut olen melko hyvä ymmärtää että se on . Joten mikä on MLM alalinjan Builder ja .. Lue lisää Olemassa monia etuja alkaen koti perustuu liiketoiminnan . Itsenäistyvät tai vain ansaita ylimääräistä täydentää tuloja . Etusivu busines Luo uusi verovähennyksiä , jotka voivat hyödyntää mikä vähentä .. Lue lisää Usein orastava online yrittäjät ovat piirittäneet ylivoimainen valikoima kotiin online liiketoimintamahdollisuuksia ja ei ole aavistustakaan mistä aloittaa . Ja jos he tiedä mistä aloittaa , he .. Lue lisää Ennen kuin voit jättää mystery shopping " huijaus " , vie muutaman minuutin oppia hieman lisää mystery shopping . Ollakseni rehellinen , kun joku ensimmäinen kertoi mystery shopping , ajattelin , että .. Lue lisää Ensimmäisiä asioita juuri ensinnäkin suoralta kädeltä , haluan sanoa , että Reliv International on hyvin oikeutettu yritys ja he valmistavat mahtava tuotteita , terveyden ja hyvinvoinnin alalla . .. Lue lisää Onko " salainen saada rikas nopeasti kaava " siellä ? Vai onko kaikki vain suuri myytti ? Tänään aion esittää näitä kysymyksiä online work at home business opportunity . Me tarkastelemme mikä toimii .. Lue lisää Olet tehnyt oman tutkimuksen ja olet löytänyt liiketoimintamahdollisuus , joka aikoo tehdä omaisuuksia . Voit selvittää , että se on numeroita peli , ja kaikki sinun tarvitsee vain ohjata liikennettä .. Lue lisää Tiedätkö , miksi verkko markkinointi liiketoimintaa ? Jos et se on hyvä alku . Vielä tärkeämpää on kuitenkin , kuinka varma olet että yrityksesi pystyy antamaan , mitä haluat ? Se ei ole hyvä , vain .. Lue lisää Dani Johnson on yksi menestyksekkäimmistä verkko markkinointi johtajat siellä olemassaolossa . Ei monet ihmiset ovat etuoikeus sanoa , ne on rakennettu erittäin kannattavaa organisaation ensimmäisenä .. Lue lisää</w:t>
      </w:r>
    </w:p>
    <w:p>
      <w:r>
        <w:rPr>
          <w:b/>
          <w:color w:val="FF0000"/>
        </w:rPr>
        <w:t>id 313</w:t>
      </w:r>
    </w:p>
    <w:p>
      <w:r>
        <w:rPr>
          <w:b w:val="0"/>
        </w:rPr>
        <w:t xml:space="preserve">      Kiitos äänestäjille Eteenpäin mentiin , mutta äänimäärä ei riittänyt valtuustopaikkaan . Neljä vuotta on pitkä aika ja sinä aikana oikeisto saa paljon pahaa aikaiseksi jos emme ole valppaina . Vasemmisto herätkää vihdoinkin ! Taistelu jatkuu ! Mielenkiintoista havaita , jälleen kerran , kuinka vasemmisto on aina taistelemassa ja huutelemassa sotahuutojaan . Peitelläänkö näillä taisteluilla ja huudoilla kyvyttömyys hoitaa asioita kunnolla , kyvyttömyys yhteistyöhön muiden kanssa vai jotain muuta ? Kommentoi Sinun tulee olla Aamulehti Blogit -verkoston jäsen ennen kuin voit kommentoida !</w:t>
      </w:r>
    </w:p>
    <w:p>
      <w:r>
        <w:rPr>
          <w:b/>
          <w:color w:val="FF0000"/>
        </w:rPr>
        <w:t>id 314</w:t>
      </w:r>
    </w:p>
    <w:p>
      <w:r>
        <w:rPr>
          <w:b w:val="0"/>
        </w:rPr>
        <w:t>Foorumilta ylensä ekana avaan aina Näytä lukemattomat viestit koska sieltä näkee helposti että mitä on viimekäynnin jälkeen meuhkattu . Tuolta klikkailen kaikki ketjut auki uusiin tabeihin mutta ainakaan firefoxilla tuolla ei toimi oiken ctrl+hiiren klikkaus , jolla pitäisi aueta klikauttu linkki uuteen tabiin , vaan linkki aukeaa uuteen tabiin JA siihen samaan tabiin jota juuri olin käyttämässä . Ärsyttävä pikku bugi koska tota ctrl+klikkaus -pikatoimintoa tulee kyllä käytettyä muuten jatkuvasti . Vanhassakin foorumisoftassa toi toimi ihan samalla tavalla väärin . Kirjoittaja : Juusto [ Ti 01 Huhti , 2014 22:50 ] Viestin otsikko : Re : Foorumisoftan päivitys Tuhoutumaton kirjoitti : Foorumilta ylensä ekana avaan aina Näytä lukemattomat viestit koska sieltä näkee helposti että mitä on viimekäynnin jälkeen meuhkattu . Tuolta klikkailen kaikki ketjut auki uusiin tabeihin mutta ainakaan firefoxilla tuolla ei toimi oiken ctrl+hiiren klikkaus , jolla pitäisi aueta klikauttu linkki uuteen tabiin , vaan linkki aukeaa uuteen tabiin JA siihen samaan tabiin jota juuri olin käyttämässä . Ärsyttävä pikku bugi koska tota ctrl+klikkaus -pikatoimintoa tulee kyllä käytettyä muuten jatkuvasti . Vanhassakin foorumisoftassa toi toimi ihan samalla tavalla väärin . Menee niin syvälle phpBB:n koodiin , etten osaa kyllä korjata . Kannattanee bindata joko hiiren rulla tai vaikka joku ylimääräisistä napeista ( jos hiirestä löytyy useampi nappi ) avaamaan sivut uuteen tabiin . Kirjoittaja : Tupsumato [ Ti 29 Huhti , 2014 16:03 ] Viestin otsikko : Re : Foorumisoftan päivitys Ilmeisesti foorumin uudet bottivarmennukset eivät ole ihan ajan tasalla . Poistin juuri kuusi spämmitunnusta .</w:t>
      </w:r>
    </w:p>
    <w:p>
      <w:r>
        <w:rPr>
          <w:b/>
          <w:color w:val="FF0000"/>
        </w:rPr>
        <w:t>id 315</w:t>
      </w:r>
    </w:p>
    <w:p>
      <w:r>
        <w:rPr>
          <w:b w:val="0"/>
        </w:rPr>
        <w:t>Työpaikka paikkakunnat Myyntineuvottelija , Teletähti Oy , Hämeenlinna Haemme nuorekkaaseen myyntitiimiimme uutta motivoitunutta ja energistä jäsentä Hämeenlinnan keskustassa sijaitsevaan toimistoomme . Meillä on rento ja hyväntuulinen meininki ja iloinen työilmapiiri auttaa tuloksen tekemisessä . Työtehtäviisi kuuluu sähkösopimusten solmiminen puhelimitse kuluttajille . Perehdytämme sinut kattavasti toimeksiantajiemme tuotteisiin ja tuemme ja kannustamme kaikkia aktiivisesti jokapäiväisessä työssä . Sinun ei tarvitse olla valmiksi huippumyyjä , mutta avullamme sinusta voi sellainen tulla ! Meillä on mahdollisuudet tienata erittäin hyvin ja pystyt vaikuttamaan merkittävästi tuloihisi omalla työlläsi .</w:t>
      </w:r>
    </w:p>
    <w:p>
      <w:r>
        <w:rPr>
          <w:b/>
          <w:color w:val="FF0000"/>
        </w:rPr>
        <w:t>id 316</w:t>
      </w:r>
    </w:p>
    <w:p>
      <w:r>
        <w:rPr>
          <w:b w:val="0"/>
        </w:rPr>
        <w:t>maanantai 26. huhtikuuta 2010 Aamupalan jälkeen , ennen kuin päivän kuumuus vie jalat alta , on hyvä tehdä kävelykierros . Sen jälkeen voi heittäytyä aurinkotuoliin , ehkä nauttia lasillisen raikasta sangriaakin . Matkalla seuraamme liittyi vallan iloinen ja tottelematon koira isäntänsä kanssa . Yhteisvoimin saimme koiran kiinnitettyä talutushihnaan ja tiemme erosivat hyvää päivänjatkoa toivotellen . tiistai 20. huhtikuuta 2010 Onkohan tämä unta vai totta , että yllättäen kesä on tullut , ehkä jäädäkseen . Useita päiviä on aurinko tuhlannut kultaista valoaan ja lämpöään . Vielä nytkin , lähes keskiyöllä , mittari näyttää +19 astetta . Pihan hedelmäpuut ovat kukkansa pudottaneet , kirsikkapuissa on jo pieniä raakileita . Ensimmäiset iirikset ovat kuihtuneet , mutta uusia nuppuja aukeaa koko ajan . Puiden ja pensaiden hento vihreys muuttuu tummemmaksi , pihan nurmikko on jo kertaalleen leikattu . Mutta mitä tekee suomalainen kauniina kesäpäivänä . Loikoileeko aurinkotuolissa sangriaa siemaillen . Vielä mitä . Sen pitää päästä kitkemään kukkapenkkejä . Sitten se pesee matot , seuraavaksi ikkunat . Onneksi väsähti , vähän järkiintyi ja läksi miehensä kanssa joen varrelle kävelemään . keskiviikko 14. huhtikuuta 2010 Aamuinen tanssahtelu pihanurmella sai jatkoa illalla . Kylän monitoimitalolla pidettiin paikallisen Country-klubin historian ensimmäinen illanvietto . Klubin puheenjohtaja , nuori ja komea Frederic tuli ihan kotoa kutsumaan . Pitihän sinne sitten lähteä vaikka illan teema tuntui aika vieraalta . Ihmisiä oli paikalla noin 200-250 . Suurin osa väestä oli pukeutunut ruutupaitoihin , farkkuihin , bootseihin ja Stetsonhattuihin . Kaikenlaisia aseita kammoavaa hätkähdytti vöissä roikkuvat pyssykotelot pyssyineen . Seassa kirmailivat ihan pienet lapsicowboyt ja Zorrot leikkipyssyineen . Valot välkkyivät , countrymusiikki raikui kaiuttimista , mekaaninen mylvivä härkä tempoili aitauksessaan . Ei voi väittää , että tunnelma oli hienostuneen ranskalainen . Ilta alkoi aperitiiveilla ja jatkui amerikkalaistyyppisellä ruokailulla pitkissä pöydissä . Papu-tonnikala alkusalaatin jälkeen ruokailijoille tuotiin lautasen kokoiset grillipihvit , joiden päällä kasa kananjalkoja ja vuori perunoita . Eihän ranskalainen voi olla ilman juustoja , joten vuorossa oli juustotarjotin , lopuksi vielä kuorrutettua suklaakakkua . Ateriaan kuului patonki , juomina olutta , puna- ja roséviiniä . Ruoka oli hyvää ja klubin johtokunta hoiti tarjoilun sujuvasti . Frederic kierteli pöydissä kyselemässä olivatko vieraat tyytyväisiä ja sai paljon kiitosta järjestelyistä . Aterian jälkeen alkoi tanssin jytke . Klubilaiset esittivät ja opettivat yleisölle erilaisia amerikkalaisia tansseja , eniten rivitansseja . Meillä oli vain niin ähky , ettei jaksettu pöydästä nousta tanssimaan , eikä varmaan olisi opittu askelkuvioitakaan . Mutta kiva oli esityksiä katsella . Varsinkin pienten lasten antaumuksellista improvisoitua tanssimista . Aluksi tuntui , että tällainen countrymeno ei sovi ranskalaisille ollenkaan , mutta illan mittaan näytti ihan hyvältä . Ennen kaikkea tuntuivat itse viihtyvän ja innokkaasti opettelevan rivitanssin askelkuvioita . Klubi sai monta uutta jäsentä , mutta me kömmimme pikkuväen villiä menoa väistellen kotiin jo klo 23. Mielestäni parasta rivitanssia ovat TV:ssä nähdyt huikeat riverdance-esitykset irlantilaisen kansanmusiikin säestyksellä . Monissa pihoissa kukkivat parhaillaan purppuranpunaiset juudaksenpuut . Vanha legenda kertoo , että Juudas hirttäytyi tähän puuhun kavallettuaan Jeesuksen . Alun perin puun kukat olivat valkoiset , mutta ne muuttuivat häpeästä purppuranpunaisiksi . sunnuntai 11. huhtikuuta 2010 Eilen aamulla kävin</w:t>
      </w:r>
    </w:p>
    <w:p>
      <w:r>
        <w:rPr>
          <w:b/>
          <w:color w:val="FF0000"/>
        </w:rPr>
        <w:t>id 317</w:t>
      </w:r>
    </w:p>
    <w:p>
      <w:r>
        <w:rPr>
          <w:b w:val="0"/>
        </w:rPr>
        <w:t>Savukaasuimuri IN8 €903,28 IN-imurit voi ja saa sammuttaa polton aikanakin ! jos luonnollinen veto riittää ilman imuriakin . IN5:ssä on " vain " 140mm sisäputki , mikä on rajoittanut tätä sammuttamismahdollisuutta , kun tulisijan piippuvaatimus on suurempi kuin 140mm pyöreä ( silloin IN5 sammutettuna jarruttaa savukaasujen kulkua ) IN8:n sisäputken koko on 200mm ! Eli IN8 on suunniteltu nimeenomaan tulisijoille , joitten piippusuositus on 200mm pyöreä . Tämä kattaa puukattilat jopa 100 kiloWattiin ati , ja suuret takat , leivinuunit jne . IN8-imuri on varustettu samalla moottorilla kuin IN5 , joten yhtä korkeisiin alipainelukuihin ei päästä , kuin IN5:ssä . Se tarkoittaa , että In8:aa ei ole syytä asentaa piippuihin , joitten halkaisija on alle 200mm pyöreä , eikä tulisijoihin , joitten piippusuositus on alle 200mm pyöreä . ( Voidaan joissain tapauksissa asentaa myös 160mm piippuun , riippuu tulisijasta . Kysykää lisää . ) Piippusuositus kertoo jotain myös tulisijasta : Yleensä tulisija , jonka piippusuositus on 200mm tai yli , EI aiheuta voimakasta vetovastusta ! ( toisin kuin esimerkiksi öljykattila , jota käytetään pelletillä ! ) IN8:n VIRTAUSMÄÄRÄ kuitenkin riittää hoitamaan savukaasumäärän , joka syntyy puun palamisesta jopa 100kW asti , KUNHAN tulisijassa ei ole korkea vetovastus . ( Niissä tulisijoissa , joissa PIIPPUSUOSITUS on 200mm tai yli , ei ole liian suurta vetovastusta ... ) Jos piippusuosituksesta ei ole parempaa tietoa , voidaan tähän kategoriaan lukea suurikokoiset takat ( luukuilla , EI avotakat ) , uunit , isot puukattilat jne . KUN käytetty piippu on isokokoinen . HUUVAT: Tuntuu siltä , että voimakkain savuimurin tarve olisi grillikatoksen omistajilla ... ( huuvat ) . Samaan kategoriaan voisi laskea avotakat , joissa myös on suuri vapaa aukko ... IN8 toki sopii paremmin näihin paremmin kuin IN5 ... Kuitenkin , tuntuu siltä , että varsinkin huuvien omistajat haluaisivat VIELÄ isomman imurin . Sellainen on tulossa , tunnuksella IN11 , ja se on tarkoitettu 300mm ja suuremmille piipuille , varustettu kahdella moottorilla jne . Huom ! hintakin kyllä jo sitten pakostakin on nelinumeroinen ... Kuten aiemminkin , kannattaa keskustella tilanteesta kanssani , josko IN5 tai IN8 riittäisi , koska IN11:sta siirtämä ilmamäärä sitten jo vaatii vähintään 315 millisen korvausilmaputkenkin ! Ja tietenkin aiheuttaa ( turhaa ) jäähdytystä/vetoa tilaan myös ... Pienempi imuri ja järkeistetty ilman tulo/ suunnattu ilman tulo , voivat olla parempi ratkaisu . IN11 on tulossa myyntiin todennäköisesti vasta 2013 puolella . IN8 on ruostumattomalla rungolla varustettu savukaasuimuri , joka EI tuki piippua ! Mistä seuraa , että imurin voi sammuttaa , kun veto piipun lämmittyä alkaa riittää ! Usein veto-ongelma ilmenee vain kylmällä piipulla/tulisijaa sytytettäessä . Tässä ratkaisu ongelmaan ! Imuri ei vauriodu , jos sen sammuttaa , kun tulisija on käytössä . IN5:ttä pienemmän menekin takia en varastoi IN8-mallia , ne tehdään aina tilauksesta . Siitä syystä IN8:n toimitusaika saattaa olla pari viikkoakin , yleensä alle viikko . Alla olevasta linkistä voitte ladata luettavaksi ESITTEEN , jossa on myös laajasti tietoa IN8:n sopivuudesta erilaisiin kohteisiin .</w:t>
      </w:r>
    </w:p>
    <w:p>
      <w:r>
        <w:rPr>
          <w:b/>
          <w:color w:val="FF0000"/>
        </w:rPr>
        <w:t>id 318</w:t>
      </w:r>
    </w:p>
    <w:p>
      <w:r>
        <w:rPr>
          <w:b w:val="0"/>
        </w:rPr>
        <w:t>Turussa on satanut tänään vettä , rakeita , räntää &amp; lunta . On ollut aurinkoista , ja yhtäkkiä kuin joku olisi sammuttanut valot , tullut pilvi ja alkanut sade . Aamulla oli vielä lunta maassa , joten saatiin se ensilumi tännekin . Joku silmäkirurgi oli aamulenkin hämärissä asiasta niin tohkeissaan , että tupsahti taas vaihteeksi lyhtypylvästä päin … :D Hugo on myös kävellyt mm. pysäköityä autoa päin , ja lyhtypylvästäkin treffannut siis huomattavan useasti . Sillä vaan nyt on huono taipumus kävellä ja tehdä jotain muuta samalla , jolloin ei vain yksinkertaisesti voi nähdä , minne on matkalla . Iltapäivällä Hugo ei sitten ollut kuulemma enää arvostanut pissatusta räntäsateessa , vaan oli katellu talon miespuolista ihmistä että lenkkeile kuule jätkä keskenäs ja päästä mut sinne sisävessaan … Muuten elo sujuu täällä ihan rauhallisissa merkeissä . Agility sujuu hyvin erinäisiä emännän hermoromahduksia lukuunottamatta , ja mitä lenkkeilyyn tulee , Hugo on jopa ehkä täysin sopeutunut heijastinliivin päälläpitämiseen . Mätsäämme hyvin yhteen , mulla on uusi hieno mustavalkoinen ulkoilupuku ja heijastinliivi toki myös . Haha :D Voi hugo ! Mistä oot löytänyt riittävän pienen heijastinliivin ? Kaikki , mitkä olen Pikkukoirille ostanut , on olleet liian isoja ! Siis lähinnä sen vatsan ali menevän kiinnityksen osalta . Muuten ovat kohtuu ok . Ollaan sitten luotettu lähinnä heijastinvaljaiden kauhukahvoihin , jotka sojottavat pystyssä selän päällä ( nahkaiset valjaat ei ihan heti lörpisty ! :D ) Sirkku , niihän tuo taitaa olla … :) Se on vaan niin hömppä , tuijottelee olkansa yli jonku kivan tytön perään ja kävelee pylvästä päin – ihan ku elokuvissa . Sarianne , ostin Hugon heijastinliivin alkuvuonna Turun näyttelyistä , ja kyllä mä siinäkin saan vetää sen vatsaosan ihan tappiin samalla kun selkä sais olla jo vähän pidempikin . Toisena meillä on käytössä Hurtan Lifeguard-sadetakki ( missä on itse asiassa tosi hyvät heijastimet , ne näkyy joka suunnasta ) , mikä on muuten passeli mutta vatsaremmi on sijoitettu liian taakse ja mun pitäis jaksaa siirtää kiinnityskohdat edempään .</w:t>
      </w:r>
    </w:p>
    <w:p>
      <w:r>
        <w:rPr>
          <w:b/>
          <w:color w:val="FF0000"/>
        </w:rPr>
        <w:t>id 319</w:t>
      </w:r>
    </w:p>
    <w:p>
      <w:r>
        <w:rPr>
          <w:b w:val="0"/>
        </w:rPr>
        <w:t>tiistai 1. heinäkuuta 2014 Olisi kiva nähdä Blogikirppiksellä ! Viime keväänä sain viettää huiman mukavan päivän bloggaajien seurassa Sisustusbloggaajien kirpputorilla Helsingissä . Silloin moni huokaili , että olisipa mukavaa , jos vastaavaa järjestettäisiin myös Keski-Suomessa . Hetkiä-blogin Katriina on pistänyt tuulemaan ja organisoinut meidän kaikkien iloksi Blogikirppiksen Jyväskylään heti elokuun alkuun . Nyt minulla on sinulle kaksi ehdotusta : jos kaapissasi on ylimääräistä rompetta , varaa osoitteesta hetkiablogi@gmail.com itsellesi 15 euron hintainen pöytä ja tule meidän mukavien ihmisten kanssa myymään tavaraa . Tai jos haluat vain tulla tekemään löytöjä ja viihtymään 1930-luvun suojelukohteeseen , raapusta nyt kalenterinkulmaan lauantai 2.8.2014 ja tule sillon paikalle osoitteseen Sorastajantie 1 , Jyväskylä . Minun pöydältäni tulee löytymään omia sekä tyttären vaatteita sekä sisustusjuttuja . Kirppispäivänä myynnissä on myös kauppojen rekvisiittaa ; vanhoja kalusteita , valaisimia ja mallinukkeja . Takuuvarmasti mielenkiintoinen päivä on tulossa ! . Mietteitä ? Palautetta ? Yhteistyötä ? Yhteistyössä Tarjous vain lukijoille : voimassa liikkkeessä 30.9 . saakka Blogimarkkinointi Osa blogiteksteistä on toteutetty kaupallisessa yhteistyössä yritysten kanssa . Nämä postaukset ovat merkitty " blogiyhteistyö " -tunnisteella . Lisäksi kerron yhteistyöstä selkeästi blogitekstini yhteydessä . Kaikki tuotteet ja palvelut ovat sellaisia , joita voin vilpittömästi suositella .</w:t>
      </w:r>
    </w:p>
    <w:p>
      <w:r>
        <w:rPr>
          <w:b/>
          <w:color w:val="FF0000"/>
        </w:rPr>
        <w:t>id 320</w:t>
      </w:r>
    </w:p>
    <w:p>
      <w:r>
        <w:rPr>
          <w:b w:val="0"/>
        </w:rPr>
        <w:t>Leuka : “ Aloitan harjoittelun ” 10.07.2012 Viikonloppuna ajettiin enduron SM-pisteistä Vekaranjärven sotaisilla panssariurilla . Mukana oli myös Leuka , joka hylsyjen keräilyn lomassa ehti avoimen luokan seitsemänneksi . Tulos ei kuitenkaan tyydyttänyt menestyksennälkäistä endurohirmua . - Alku oli nihkeää , kisan keskiosa tahmeaa ja lopussa liikehdin kuin takiainen tervassa . Eihän tämä voi olla näin , Leuka ihmettelee . Leukaa hämmentää erityisesti se , että ulkopuoliset tarkkailijat voivat saada virheellisen käsityksen hänen vauhdistaan . - Olen nopein ja kaunein . Sen pitäisi näkyä paitsi peilistä , myös tuloksissa . Nyt näin ei ole . Jos tähän ei muuta lääkettä löydy , niin aloitan harjoittelemisen , Leuka uhkailee . Seuraavan kerran sankarimme seikkailee metsässä 4.8. Seinäjoen joukkue-SM:ssä ja siitä viikkoa myöhemmin Jämsän SM-osakilpailussa . Ajokkina tullee jatkossakin olemaan ison luokan 300-kuutioinen kaksitahtinen TM .</w:t>
      </w:r>
    </w:p>
    <w:p>
      <w:r>
        <w:rPr>
          <w:b/>
          <w:color w:val="FF0000"/>
        </w:rPr>
        <w:t>id 321</w:t>
      </w:r>
    </w:p>
    <w:p>
      <w:r>
        <w:rPr>
          <w:b w:val="0"/>
        </w:rPr>
        <w:t>21.5.2012 Viikin rariyritystä - Pt 2 Kauaa ei kestänyt seuraavaan linturetkeen Virolahdelta kotiutumisen jälkeen - likimain kahdeksan tuntia . Puoli viideltä karvanaama aloitti Vanhankaupunginlahden komppaamisen myötäpäivään Annalasta alkaen , reitille osuivat Pornaistenniemi , Kuusiluoto , Viikin puhdistamo , Arboretum , Mölylä , Fastholma , Kivinokka ja Kulosaaren kartano . Keli oli selkeä , joskin tuulinen , päivää kohti hikeä pintaan nostava . Lahti oli aivan tyhjillään vessuista ja kahlaajista eikä staijaamaankaan ollut hirveästi intoja , joten sai rauhassa keskittyä hysyjen kaiveluun . Rupee olemaan vakiokamaa tämä toukokuun loppupuolen " lahden kierto " , kohta voi kannankehityksiä vertailla tällä aineistolla ... no ehkei ihan , mutta jotain vaihtelua näkee lahden linnustossa . Reilun viiden tunnin kierroksella mainitulta reitiltä ynnäiltiin1 peukaloinen , 36 satakieltä , 28 ruokokerttusta , 1 rastaskerttunen , 1 viitakerttunen , 8 kultarintaa , 18 mustapääkerttua , 4 lehtokerttua , 11 pensaskerttua , 4 sirittäjää , 1 pikkusieppo ja 24 punavarpusta . Tätä jos vertaa vuoden takaiseen kiertoon , niin jännältähän se näyttää . Laskostunut ruovisto on tiputtanut ruovikkolajien määriä , ruokokerttusia pitäisi vastaavalla rundilla kuulua toistasataa kipaletta ja rastaskerttusiakin on yleensä ollut useita , rytikerttusista puhumattakaan - nyt jäätiin jälkimmäistä vaille . Liekö tuulinen sää tai tehoton komppaus vaikuttanut mustapääkerttujen määrään , enemmän niitäkin pitäisi oikeasti olla . Vuosi sitten satakielien muutto oli pahasti myöhässä , nyt pelkästään Pornaistenniemestä löytyi vajaa kymmenen lintua . Kultarintoja on maastossa todella runsaasti , viitakerttusiakin etujoukot saapuneet . Pensassirkkalintu ja ruisrääkkä on yleensä näihin aikoihin spotattu vuodareiksi , tällä erää jäätiin ilman . Lauantaiaamun highlight oli tietysti Mölylän metsässä viikon päivän paistatellut sepelsieppo , josta onnistuin onnenkantamoisella nappaamaan dokumenttikuvan . Aktiivisesti epeli oli äänessä ainakin aamulla , löytyi hyvin kutsuäänen perusteella . Lauluahan ei osaa järkevästi kuvailla Lintuopaskaan , mutta kyllä se tehokkaasti Suomen äänimaisemasta läpi suodattuu . Oli muuten neljäs " Suomen elis " viikon sisään , huikeeta ! Reitille osui myös värirengastettu naaras- valkoselkätikka , aina yhtä pirteä havis sekin . Sunnuntaiaamuna jaksoi vielä pienestä krapulasta ja puolentoista tunnin yöunista huolimatta - tai olisiko jaksanut muuten , jos Epun kanssa ei olisi retkestä sovittu . Aamu oli idyllisin mitä olen Viikissä aikoihin nähnyt ; lahdella rasvatyyni vedenpinta , notkelmissa hieman utua , tuomen kukinta juuri alkanut . Gardeniasta liikkeelle , jo Keinumäestä löytyi eilisen reitin ulkopuolelle jäänyt kultarinta - vai liekö yön aikana saapunut , kun Hakalan metsässä eilisen reitin varrelta löytyi uusi viitakerttunen . Hakalan torniin kuului uusi pikkusieppo sekä pätkän laulanut rytikerttunen , hysypuoli selvästi runsastunut eilisestä . Vaan jäävät luhtakerttuset sekä sirkkalinnut uupumaan . Yksi kevään absurdeimmista tilanteista sattui Purolahdella ; voitte vain kuvitella sitä äimistelyn ja ihmettelyn määrää , kun pienessä dagenefterissä polkua pitkin vaappuvaa karvanaamaa vastaan juoksee parisenkymmentä kyyttöä ! Juujuu , ohan niitä siellä Lammassaaren hoitoniityllä , mutta nämä ramppasivat täyttä höyryä kohti väärällä puolella aitausta sitä samaista polkua pitkin mitä minäkin talsin ! Kesyt elikot pysähtyivät Purolahden tornille , kääntyivät takaisin Mölylään , kääntyivät toistamiseen ja katosivat Purolahden lintulavan suuntaan . Sitten alkoi ihmettely , mitä ja ke</w:t>
      </w:r>
    </w:p>
    <w:p>
      <w:r>
        <w:rPr>
          <w:b/>
          <w:color w:val="FF0000"/>
        </w:rPr>
        <w:t>id 322</w:t>
      </w:r>
    </w:p>
    <w:p>
      <w:r>
        <w:rPr>
          <w:b w:val="0"/>
        </w:rPr>
        <w:t>Uusimmat uutiset Saavuimme Kisakeskukseen perjantaina alkuillasta monen mielestä kiireisen työviikon jälkeen . Yhteensä 19 naista oli saapunut viettämään rentouttavaa ja liikunnantäytteistä viikonloppua yhdessä . Viikonloppu aloitettiin keppi-kuminauhajumpalla , jonka jälkeen rantasaunat ja viileä järvivesi odottivat meitä . Nautimme saunasta ja uimisesta ( ainakin ne muutamat , jotka uskalsivat pulahtaa kylmään veteen ) sekä hyvästä ruoasta takkatulen ääressä iloisten laulujen säestyksellä . Lauantai alkoi runsaalla aamupalalla , jonka jälkeen rohkeimmat 12 naista sai testata kestävyyttään kuntotestissä . Ansaitun lounaan jälkeen ohjelmassa oli sauvakävelyä tai maastojuoksua oman mieltymyksen mukaan . Tämä oli sopiva lämmittely kuntosalivuoroon , jossa ohjelmassa oli kuntopiiri ja hieman kuntonyrkkeilyäkin . Päivällisen jälkeen saimme nauttia rentoutusharjoituksesta , joka kaikkien mielestä oli todella ihanaa . Ilta jatkui vielä saunalla ja yhdessäololla .</w:t>
      </w:r>
    </w:p>
    <w:p>
      <w:r>
        <w:rPr>
          <w:b/>
          <w:color w:val="FF0000"/>
        </w:rPr>
        <w:t>id 323</w:t>
      </w:r>
    </w:p>
    <w:p>
      <w:r>
        <w:rPr>
          <w:b w:val="0"/>
        </w:rPr>
        <w:t>INFO Osaamiseni perustuu mainostoimisto- ja elokuva-alan koulutukseen sekä yli 25 vuoden monipuoliseen kokemukseen musiikki , viihde- ja uusmedia-alalta sekä myynnin , mainonnan ja markkinoinnin parista . Monipuolisen urani aikana olen tuottanut lukuisia juhla- ja viihdetapahtumia , viihdeartisteja , äänitteitä , tv-mainoksia , elokuvia , brändejä , ravintolakonsepteja , messutapahtumia , seminaareja ja sekä sähköisiä verkko- ja mobiilipalveluja . Olen toiminut yrittäjänä vuodesta 1994 . Musiikkialalla olen saavuttanut menestystarinoita managerina ja levytuottajana sekä nostamalla uusia nimiä tähteyteen . Teknologia-alalla toimiva yritykseni QuickClic Finland Oy on muun muassa saanut presidentin jakaman Laatuinnovaatio-palkinnon . Käynnistin vuoden 2014 alusta uudelleen vanhan levy-yhtiöni EURORECORDS toiminnan sekä EUROMANAGERI OY:n , joka tarjoaa ohjelmamyynti- ja managerointipalveluja . Tarjoan tuotanto- , ohjelma- ja artistipalveluiden lisäksi myös mainosmateriaalien tuotantoa ja digimediapalveluja artisteille . Haemme tiimiimme : Provisiopohjaista keikkamyyjää tähtiartisteille , sekä nuoria mieslaulajia ( pop , iskelmä tai hiphop ) , joilla on omia sävellyksiä . EURORECORDS on itsenäinen levy-yhtiö , jos olet kiinnostunut yhteistyöstä , kuten sponsorointi , parneruus , osakkuus tai sijoitus , otathan yhteyttä !</w:t>
      </w:r>
    </w:p>
    <w:p>
      <w:r>
        <w:rPr>
          <w:b/>
          <w:color w:val="FF0000"/>
        </w:rPr>
        <w:t>id 324</w:t>
      </w:r>
    </w:p>
    <w:p>
      <w:r>
        <w:rPr>
          <w:b w:val="0"/>
        </w:rPr>
        <w:t>Kysymys : Taloyhtiön hallituksen valitseminen Taloyhtiön rakennusoikeudelliset kysymykset pvm: 6.6.2013 7:31 Onko olemassa " lakiin " perustuvaa sääntöä , miten yhtiökokouksessa valitaan ehdolle tulevat hallitukset jäsenet äänestystä varten ? Eli kumpi parempi tai oikein , et ehdotettaessa vapaaehtoisista tai halukkaista äänestetään kirjallisesti vai suullisesti ? Vai niinkö , et esitetään toinen toisiaan ja sit kieltäytyy tai suostuu , jonka jälkeen kannatetaan tai ei ? Yhtiössä on 20 osakasta , joista yli puolet kokouksessa paikalla . Kommentoi :* Huomaathan , että viestien ilmestyminen kestää hetken , koska kaikki viestit tarkistetaan ennen julkaisua . * Tähdellä merkityt kentät ovat pakollisia . Vastaus Asunto-osakeyhtiön johtoa ja edustamista koskevat säännökset löytyvät asunto-osakeyhtiölain 7 luvusta , jonka 9 §:n mukaan hallituksen jäsenet valitsee pääsääntöisesti yhtiökokous . Asunto-osakeyhtiölain 6 luvun 26 §:n mukaan yhtiökokouksen päätökseksi tulee ehdotus , jota on kannattanut yli puolet annetuista äänistä , jollei tässä laissa säädetä toisin . Vaalissa tulee valituksi eniten ääniä saanut . Yhtiökokous voi ennen vaalia päättää , että valitaan se , joka saa yli puolet annetuista äänistä . Äänten mennessä tasan vaali ratkaistaan arvalla ja muu äänestys puheenjohtajan äänellä , jollei yhtiöjärjestyksessä määrätä toisin . Yhtiöjärjestyksen määräyksellä enemmistövaatimusta voidaan lieventää vain vaalien osalta . Asunto-osakeyhtiölaissa ei ole säännöksiä äänestystavasta tai äänestysjärjestyksestä . Äänestystapana tulee kyseeseen lähinnä joko suljettu lippuäänestys tai nimenhuutoäänestys . Koska laissa ei ole säännöksiä äänestystavasta , yhtiössä ei ole velvollisuutta suorittaa suljettua lippuäänestystä , vaikka joku osakas sitä vaatisikin . Viime kädessä äänestystavastakin päättää yhtiökokous tarvittaessa äänestämällä . Samoin menetellään äänestysjärjestyksen osalta . Vaaleissa tulee valituksi siis eniten ääniä saanut tai saaneet , ellei toisin päätetä . Esimerkiksi hallitukseen valittavat kolme jäsentä voidaan valita yhdellä äänestyksellä viiden ehdokkaan joukosta . Hallituksen jäseneksi valitseminen edellyttää valitun suostumusta . Suostumus voidaan antaa ennen valitsemista , sen yhteydessä tai jälkikäteen . Tämä vastaus on annettu vain kysymyksestä ilmenevien seikkojen perusteella tuntematta asiaan liittyviä yksityiskohtia . Vastauksessa ei näin ollen ole voitu huomioida kaikkia asian ratkaisuun vaikuttavia seikkoja . Jos käytät tätä vastausta jossain muussa asiayhteydessä , ei vastauksen laatija ole siitä vastuussa . Jos haluat lisätietoja , ota yhteyttä vastauksen laatineeseen juristiin , puhelin 029 009 2590 .</w:t>
      </w:r>
    </w:p>
    <w:p>
      <w:r>
        <w:rPr>
          <w:b/>
          <w:color w:val="FF0000"/>
        </w:rPr>
        <w:t>id 325</w:t>
      </w:r>
    </w:p>
    <w:p>
      <w:r>
        <w:rPr>
          <w:b w:val="0"/>
        </w:rPr>
        <w:t>Lohjan Työväenyhdistys ry Venäjä , Venäjä ja Venäjä Vuonna 2007 silloinen puolustusministerimme Jyri Häkämies totesi , että ottaen huomioon maantieteellisen sijaintimme , niin Suomen kolme pääasiallista turvallisuushaastetta ovat Venäjä , Venäjä ja Venäjä . Vuonna 2014 tuon virkkeen voi kääntää muotoon , että ottaen huomioon maantieteellinen sijaintimme , niin Suomen kolme pääasiallista elinkeinopoliittista mahdollisuutta ovat Venäjä , Venäjä ja Venäjä . Tätä mieltä saattaisi tänä päivänä olla myös muuan toimitusjohtaja Häkämies . Keskustelu Venäjästä ja venäläisistä on pulpahtanut jälleen pintaan . Nyt olisi jo korkea aika muuttaa suomalaisten viha-rakkaus-suhde Venäjää kohtaan . Historian painolastin sijaan on luotava katse tulevaisuuden mahdollisuuksiin ja yhteistyön syventämiseen . Meidän onneksemme Venäjän merkitys Suomen kauppakumppanina on viime vuosina vain kasvanut eikä talouden matalasuhdanne ole laahannut Venäjän kauppaa merkittävästi alaspäin . Venäjällä ollaan valmiita maksamaan korkeasta laadusta . Sen tuottamiseen suomalaisten yritysten on tähdättävä . Bulkkitavaralla emme menesty hintakilpailussa vaan meidän on keskityttävä korkean jalostusasteen tuotteisiin . Venäjän keskiluokan vaurastuminen nostaa luksuksen , laadukkaiden elintarvikkeiden ja palveluiden kysyntää . Venäjällä kotitalouksien reaalinen kulutus on 2000-luvulla kasvanut keskimäärin 9 prosenttia vuodessa . Suomalaisilla tuotteilla ja toimijoilla on hyvä maine Venäjällä ja tätä kilpailuetua on käytettävä entistä paremmin hyödyksi . Finnveran ja Finpron panostukset yritysten yhteisiin vientihankkeisiin ja pk-yritysten vientimahdollisuuksien parantamiseen voisivat olla vieläkin suurempia . Opiskellessani Lappeenrannassa näin omin silmin , minkälainen positiivinen vaikutus ostosmatkailulla on koko Kaakkois-Suomen alueelle . Samalla tavalla paljon purnatut venäläisten kiinteistökaupat tuovat tänne tuloja ja elävöittävät Itä-Suomen rakennemuutosalueita . Viisumivapauden toteutuminen olisi sekä alueen että koko Suomen taloudellinen etu .</w:t>
      </w:r>
    </w:p>
    <w:p>
      <w:r>
        <w:rPr>
          <w:b/>
          <w:color w:val="FF0000"/>
        </w:rPr>
        <w:t>id 326</w:t>
      </w:r>
    </w:p>
    <w:p>
      <w:r>
        <w:rPr>
          <w:b w:val="0"/>
        </w:rPr>
        <w:t xml:space="preserve"> Raaka-aineet 1 pkt Atria 40x450g Kunnon Herkkulenkki 50 g juustoraastetta 2 kpl tomaattia 1 kpl keltasipulia 2 rkl ketsuppia 2 rkl sinappia Valmistusohje Leikkaa makkaran läpi pientä ruudukkoa , syvyydeltään noin puoli senttimetriä . Hiero makkaran pintaan juustoraastetta niin , että sitä menee myös leikkausviiltoihin sisään . Leikkaa tomaatit ja sipuli kuutioiksi ja sekoita ne keskenään . Muotoile makkaralle peti uunipellille tomaatti-sipuliseoksesta ja nosta lenkki sen päälle . Paista 200 asteisessa uunissa puolisen tuntia , kunnes makkara on auennut kävyn näköiseksi . Tarjoa ketsupin , sinapin ja perunamuusin kera . Lukijoiden kommentit Tätä sivua ei ole vielä kommentoitu . * Viesti * Sähköposti * Nimimerkki Sähköpostiosoitteesi välittyy vain viestin tarkastajalle , eikä tule näkyviin kommentoinnin yhteydessä .</w:t>
      </w:r>
    </w:p>
    <w:p>
      <w:r>
        <w:rPr>
          <w:b/>
          <w:color w:val="FF0000"/>
        </w:rPr>
        <w:t>id 327</w:t>
      </w:r>
    </w:p>
    <w:p>
      <w:r>
        <w:rPr>
          <w:b w:val="0"/>
        </w:rPr>
        <w:t>Kun tämä topicci oli jostain syystä poistettu aiemmin , niin päätin aloittaa tämän uudestaan . Säännöt ovat samat kuin viimekertaisessa Off-Topicissa . Päätän kuitenkin kerrata vähäsen sääntöjä : Täällä saa puhua kaikesta asiallisesta . Ei saa aloittaa mitään chatteja . Toivottavasti ette tapa minua , varsinkaa Sun Summer , koska päätin aloittaa tämän aiheen . Ah , rakastan aamulenkkejä rankkasateessa . Ketään ei tullut vastaan , sain ihan rauhassa juosta sen puolisen tuntia omien ajatusteni seurassa . Lopputulos vain ei miellyttänyt ; olin aivan märkä kotiin päästyäni , lyhyet hiukset nuolivat päätä , vaatteista oli vesi tullut läpi jne . Koulun alkamisen jälkeen en pääsekkään tekemään yhtä hauskoja aamulenkkejä , sillä melkein koko lukuvuoden ajan mulla on kasin aamuja . Vikassa jaksossa taisi olla tasan yhtenä päivänä puoli yhdentoista aamu , yngh . x___x Hmm , mitä sille vanhalle Offille oikein muuten kävi ? Itsekin eilen ihmettelin minne se katosi . Ihan kiva perus sunnuntai aamu ollut . Aamiainen ( muroja ja kahvia ) , Muumit , Alfred , Miniscule ja vähän yleisurheilun MM-kisoja . Pääsihän se Keskisalo finaaliin , hyvä niin . Mutta aika vaisu juoksu oli , finaaliin pitää petrata reippaasti . Ja samalla lueskelin kirjastosta lainattua Astroboy remakea . Ei hassumpi , tosin alkuperäinen on aina alkuperäinen . Nyt jatkuu sitten HxH:n katselu , edessä Greed Island OVAn seitsemäs jakso .^^ Leivoin siis pannukakkua , olen piirtänyt , ja istunut koneella . Säikähdin kovin kun tajusin omaavani DeviantArtissa jonkun töitteni ja Kawamarun superfanin xD Jos hän lukee tämän viestin , välitän hänelle lämpimät kiitokset aktiivisesta fanituksesta . Nyt tekisi mieli kirjoittaa fanficciä , mutta tietokoneen kirjoitusohjelma ei suostu kanssani yhteistyöhön . Nyyh . Hmm , mitä sille vanhalle Offille oikein muuten kävi ? Itsekin eilen ihmettelin minne se katosi . Sangatsu Lion kertoi tuolla ’ Mikä sinua potuttaa ? ’ -topicissa , että hän poisti vahingossa vanhan Off-topicin . Hänen oli tarkoituksena poistella noita häirikkö viestejä . Huomenna alkaa koulu eikä millään huvittaisi lähteä . Täytyy vain jotenkin jaksaa mennä . Toivottavasti sää olisi edes hyvä . Pitäisi varmaankin koulun jälkeen käväistä kaupassa katsomassa , löytyisikö uusia manga kirjoja . Uuh . En taaskaan nukkunut … .=__= Piirsinpä siis yöllä lisää Deidara-arttia , tuntuu välillä , etten enää muuta piirräkään . Ja jotain lievästi angstiakin tuli piirrettyä , vaikkei edes ole angst-olo . Kummaa . Katottiin yöllä FMA , ja Tie El Doradoon melkein loppuun . Ja aamulla katoin vielä Ensimmäinen Yhteys- nimisen leffan . Äsken söin…Italianpataa , ilman jauhelihaa . Kun se jääkaapissa ollut liha oli varattu lihakeittoon , ja sitähän minä en syö . Nyt hihhuloin Deviantissa , naruto.fissä ja youtubessa , kuuntelen peräti ruotsalaista musiikkia , apua , ruotsi-inhoni taitaa laimentua ! O__o Ja kasviota laitoin etiäpäin , peräti 5 kasvia kiinni , ja 2 odottaa kiinnitystä . Pitäisi vielä löytää 3 kasvia . Keskiviikoksi…Huoh . Ja kaikenkukkuraksi isäni on luokkamme biologian ope … Hyvin menee…Yh , Extra cool eucalyptus menthol- pastillit maistuu yskänlääkkeeltä . Ägh . Minä unohdin sen taas . Miksi ihmeessä minä unohdan aina laittaa sen nauhalle , vaikka olen sitä jo tosi kauan odottanut ? Olen tässä lukenut eilisen ja tämän päivän Zetmania uudestaan . Siitä on jo sen verran pitkä aika kun viimeksi sen luin , niin on jo päässyt unohtumaan monta asiaa . Voin ehkä senkin jossakin vaiheessa esitellä tuolla mangapuolella … Ja nyt muuten olen huomannut , että tosiaankin moni sarja mistä pidän on seineniä . Ja minunko pitäisi olla 14-vuotias tyttö . Olen myös</w:t>
      </w:r>
    </w:p>
    <w:p>
      <w:r>
        <w:rPr>
          <w:b/>
          <w:color w:val="FF0000"/>
        </w:rPr>
        <w:t>id 328</w:t>
      </w:r>
    </w:p>
    <w:p>
      <w:r>
        <w:rPr>
          <w:b w:val="0"/>
        </w:rPr>
        <w:t>Pikkukävyt täyttivät yön aikana 3vrk ja kaikki voivat mainiosti . Kuten asiaan kuuluu , pikkuiset joko nukkuvat tai ovat syömässä ja Käpylehmä itse on erittäin huolehtivainen äiti . Pikkukävyillä on pentulaatikossa vielä erillinen oma koppa ja tähän mennessä ei sieltä yksikään ole möngertänyt pois , sitä ensimmäistä seikkailijaa odotellessa ... Pikkukävyt syntyivät yöllä , ensimmäisen tarkasta kellonajasta ei ole mitään tietoa , nukuin autuaasti kunnes heräsin pennun “ rääkäisyyn ” ja sieltä oli pieni poika tullut maailmaan . Siitä sitten ponkaisinkin noin puoli neljän aikaan yöllä yllättävän nopeasti pystyyn , punnitsin mukelon ja aloin keittelemään kahvia itselleni . Seuraavat ... Aiemmassa postauksessa jo kirjoittelinkin Kerrien uudesta nimestä ja kyllä , meille on muuttanut uusi rotu joka on käpylehmä Tänään ei olla vielä ainakaan otettu uusia kuvia ja nyt mennään vuorokausissa 60/62 , jos saadaan aikaiseksi niin lisäilen uusia kuvia myöhemmin tänään . Joten siihen asti ainakin mennään tällä parin päivän takaisella ... Arkistot About Me Tutustu kotisivuihin osoitteessa www.sarikares.com . Koirien kanssa koko pienen ikänsä tekemisissä ollut tyttölapsi . Lisää taustatietoa löytyy kotisivuilta . Lyhyesti : lähes koko lapsuuteni ja nuoruuteni olen kiertänyt näyttelyitä sekä saanut valtavasti oppia isoäidiltäni ja sedältäni ja monelta muultakin matkan varrelta ystäväksikin muodostuneelta ihmiseltä :) Mutta oppia ikä kaikkia ja jatkuvasti opitaan ja opiskellaan uutta :)</w:t>
      </w:r>
    </w:p>
    <w:p>
      <w:r>
        <w:rPr>
          <w:b/>
          <w:color w:val="FF0000"/>
        </w:rPr>
        <w:t>id 329</w:t>
      </w:r>
    </w:p>
    <w:p>
      <w:r>
        <w:rPr>
          <w:b w:val="0"/>
        </w:rPr>
        <w:t>Sunnuntaina klo 17.00 lappeenrantalaista salibandyväkeä hemmotellaan toden teolla , kun Naisten Salibandyliigan viime vuosien kiistaton valtias ja tämänkin kauden suurin ennakkosuosikki Tampereen Classic saapuu sarjajohtaja NST:n vieraaksi urheilutalolle . Classic on vienyt kolme edellistä liigamestaruutta ja on sarjassa tällä hetkellä toisena , kun NST puolestaan on vienyt kaksi edellistä cupin mestaruutta ja johtaa sarjaa . Edessä on siis kahden huippujoukkueen kova taistelu pisteistä . Nähdäänkö jälleen jatkoaika , kun Tikkurilan Tiikerit ja Tampereen Koovee kohtaavat tänään klo 18.30 Tikkurilan Urheilutalolla ? Syksyn liigakohtaamisessa pisteet jaettiin lukemin 4-4 , ja Suomen Cupissa Koovee nousi lopussa rinnalle napatakseen sitten välieräpaikan jatkoaikamaalilla . Ensi lauantain tapahtumaotteluun Ilvestä vastaan valmistautuvat myös M-Teamin 21-vuotiaat Jami Sjöblom ja Aake Eronen . Viime kausi oli kaksikolle viimeinen juniorivuosi , ja molemmat tekivät vuoden visiitin Tapanilan Erään , mutta palasivat kasvattiseuraansa pelaamaan ensimmäistä kertaa pelkästään aikuisten sarjaa . - Kova duuni on edessä , jos meinataan voittaa . Vähän ailahtelevaista on ollut viime aikoina . Voi olla , että tuli jonkinlaista rutinoitumista eikä intoa ole ollut viime peleissä alkukauden tavoin , kertoo Aake Eronen . Tapanilan Erä ja Loviisan Tor mielivät takaisin voiton makuun kun ne kohtaavat tänään klo 18.30 Tapanilan Mosahallissa Helsingissä . Kummallakin on alla tappiot tärkeissä peleissä . Tapanilan Erällä on takana kitkerä Suomen Cupin välierätappio SPV:lle ja edelliseltä sunnuntailta tulokseton liigareissu Joensuuhun . Joukkue on sarjassa viidentenä vain pisteen päässä kolmospaikasta , mutta takana SPV vaanii vain pisteen päässä . Classic on kovan paikan edessä kun se kohtaa keskiviikkona klo 18.30 Tampere Areenalla Espoon Oilersin . Syksyn ylivoimaisella ykkösellä on alla neljä perättäistä voitotonta ottelua , ja maanantaina SSV suisti Classicin kärjestä ainakin hetkeksi pelatessaan ensimmäisenä 19. kierroksen ottelunsa voitokkaasti Turussa . Salibandyn Teho Cup eli Suomen Cup huipentui viime viikonloppuna Vantaan Tikkurilassa , jossa Seinäjoen Peliveljet nappasi ensimmäisen cupmestaruutensa lyömällä loppuottelussa Tampereen Ilveksen . Rauman SalBa voitti pikkufinaalin ja Tikkurilan Tiikerit II haastajafinaalin . Cuphuipentuman tunnelmia on tarjolla videosivullamme . Salibandyliigan kurinpitäjä on määrännyt Hämeenlinnan FT Trackersin päävalmentaja Jani Bladille sekä Jyväskylän Happeen päävalmentaja Seppo Pulkkiselle yhden ottelun kilpailukiellon . Lisäksi Trackersille määrättiin 150 ja Happeelle 100 euron sakkorangaistus . Rangaistukset tulivat joukkueiden 16. tammikuuta Iittalassa pelaaman ottelun jälkeisistä sananvaihdoista . Tunteet kuumenivat sen jälkeen kun yksi kummankin joukkueen pelaaja oli ottelun loppuhetkillä poistettu kentältä punaisella kortilla . OLS:n Hanna-Mari Uimonen teki yhden kauden komeimmista maaleista kun hän tasoitti sunnuntain tapahtumaottelun toisessa erässä NST:tä vastaan lukemiksi 2-2 . Uimonen kiepautti maalin takaa pallon upealla ilmaveivillä ohi Jonna Mäkelän . Katso Hanna-Mari Uimosen ilmaveivimaali YouTubesta Vieraissa TPS:n lyönyt SSV nousi ainakin hetkeksi Salibandyliigan kärkeen ohi syksystä saakka dominoineen Classicin , joka on pelannut yhden ottelun vähemmän . Maanantain toisessa ottelussa Koovee nousi kolmanneksi kaadettuaan jatkoajalla Espoon Oilersin sen kotikaukalossa . M-Team järjestää ensi lauantaina tapahtumaottelun , kun Ruskeasuolle saapuu kevätkauden kaikki sarjaottelunsa voittanut cupfinalisti Tampereen Ilves . Tapahtumaotteluun on ilmainen sisäänpääsy , tarjolla pullaa ja mehua tai kahvia . Ottelun erätauoilla haetaan M-Teamin kovimpia laukauksia ikäluokittain yhteistyössä Speedhero-kännykkätutkan kanssa . Tapahtuman yhteydessä on myynnissä M-Teamin logolla varustettuja pipoja ja kaulaliinoja</w:t>
      </w:r>
    </w:p>
    <w:p>
      <w:r>
        <w:rPr>
          <w:b/>
          <w:color w:val="FF0000"/>
        </w:rPr>
        <w:t>id 330</w:t>
      </w:r>
    </w:p>
    <w:p>
      <w:r>
        <w:rPr>
          <w:b w:val="0"/>
        </w:rPr>
        <w:t>Blishway on ratkaisu sähköiseen julkaisemiseen ! Blishway on uuden sukupolven työkalu yrityksen julkaisemisen tarpeisiin . Se tekee luomastasi sisällöstä yhteensopivan kaikille päätelaitteille . Blishwayssä yhdistyvät verkkojulkaisemisen ylivertaiset hyödyt ja applikaation miellyttävä lukuelämys . Julkaise vuosikertomus , asiakaslehti tai verkkolehti Blishwaylla Brändisi näkyvyys verkossa tehostuu Blishwaylla yrityksesi tekee sidosryhmäviestintää tehokkaasti ja samalla lisää näkyvyyttään verkossa . Yhteen kertaan lisäämäsi sisältö on lukijoiden luettavissa kaikilla päätelaitteilla , jaettavissa sosiaaliseen mediaan ja hakukoneiden löydettävissä . Blishway on tehokas työkalu modernin yrityksen julkaisutarpeisiin . Vuosikertomuksen ja asiakaslehden selailu Blishwaylla on erityisen miellyttävää . Sulavan selailukokemuksen lisäksi sisältöä voidaan rikastaa videoilla ja interaktiivisella sisällöllä , joka lisää viestin vaikuttavuutta . " B2B-ympäristössä maailma muuttuu . Päättäjät tekevät päätöksiään vahvasti online-näkyvyyden perusteella . Technopolis on aina ollut edelläkävijä sisältömarkkinoinnissa . Blishway tukee viestimme läpimenoa näkyvyydestä kilpailtaessa Internetissä . " Karri Hautanen , Technopolis Oyj Aloita menestystarinasi kirjoittaminen tänään ! Blishway on Mainostoimisto Mediataivas Oy:n rekisteröity tavaramerkki . Aineiston osittainenkin kopioiminen on ilman lupaa kielletty . Blishway® — ominaisuudet Julkaisijan keskeisin tehtävä on tuottaa lukijan tarpeisiin perustuvaa korkealaatuista tietoa . Optimoitu lukukokemus Blishwayn lukukokemus on optimoitu kaiken tyyppisille päätelaitteille . Nykyaikaisen html5-selaimen ominaisuuksia hyödynnetään tehokkaasti . Artikkelista toiseen voidaan siirtyä käyttämällä tuttuja pyyhkäisyeleitä . Artikkelin sisältö ja typografia skaalautuvat päätelaitteelle sopivaksi . Kommentointi Kommentointiominaisuuden voit lisätä helposti kaikkiin haluamiisi artikkeleihin . Artikkelin kommentointi lisää sisältömarkkinointiisi avoimuutta samalla kun kiinnostavat keskustelut lisäävät palaavien kävijöiden määrää . Asiakkaiden viettämää aika brändin parissa kasvaa . Hakukonelöydettävyys ja optimointi Toisin kuin päätelaitteeseen asennettavissa applikaatioissa Blishwayn sisältö on internetissä , jolloin sen sisältö on hakukoneiden saavutettavissa . Täydelliset hakukoneoptimointiin soveltuvat metatiedot on helppo täyttää artikkelin lisäämisen yhteydessä . Kävijäanalytiikka Google Analytics -kävijäanalytiikkatyökalun käyttöönotto sujuu Blishwayssa helposti . Blishwayn valmiiksi sisäänrakennettujen ominaisuuksien ansiosta pystyt seuraamaan kävijöiden lukukäyttäytymistä minuutin ja klikkauksen tarkkuudella . Näin voit tehokkaasti kehittää sisältöä entistä kiinnostavammaksi . Some-integroinnit Blishway sisältää integroinnin kymmeniin eri sosiaalisen median palveluun . Voit valita julkaisemillesi artikkeleille kaikkein tehokkaimmat palvelut , jossa artikkelisi voidaan jakaa . Sisältösi leviää viraalisti , kun ihmiset jakavat juttuja toisilleen . PDF-koosteet Erityisesti vuosikertomusten tarpeisiin kehitetty PDF-kooste antaa mahdollisuuden muuntaa tärkeät sivut painokelpoiseksi PDF-tiedostoksi tulostamista ja palaverissa jakamista varten . Nopea toimitus Blishway toimitetaan Saas-palveluna , joka mahdollistaa tarvittavan tekniikan pystyttämisen jopa muutamassa tunnissa .</w:t>
      </w:r>
    </w:p>
    <w:p>
      <w:r>
        <w:rPr>
          <w:b/>
          <w:color w:val="FF0000"/>
        </w:rPr>
        <w:t>id 331</w:t>
      </w:r>
    </w:p>
    <w:p>
      <w:r>
        <w:rPr>
          <w:b w:val="0"/>
        </w:rPr>
        <w:t>Nokia E6:n kuvat vuotivat verkkoon Engadget-verkkosivu vuoti eilen kuvia Nokian puhelimesta , jonka se väitti olevan E6 . Venäläinen mobiilibloggaaja Eldar Murtazin on tweetissänsä vahvistanut kyseisten kuvien olevan aitoja , sillä hän on saanut Nokian työntekijöiltä samanlaisia kuvia . E6:n kuvat ilmestyivät sopivasti , sillä Nokia ilmoitti E7-yrityspuhelimen toimitusten alkavan tällä viikolla . Tulevassa E6:ssa on samanlainen portrait-QWERTY-näppäimistö kuin E5:ssä , mutta muilta ominaisuuksiltaan se on pikkuveljeään edistyneempi . E6:ssa on Engadgetin mukaan kahdeksan megapikselin kamera , jossa on samanlainen kaksois-LED-salama ja ehkä lisäksi samanlainen EDOF-tarkennus kuin E7:ssä . Puhelimen etupuolelta löytyy kamera videopuheluita varten . Engadget epäilee , että E6:ssa on VGA-tarkkuuksinen kosketusnäyttö . Sivusto ei kuitenkaan ole varma siitä . Sivusto myös epäilee , että Nokia aikoo julkaista puhelimen viikon kuluttua alkavien MWC-messujen aikoihin . Puhelimen hinta- tai saatavuustietoja ei tässä vaiheessa ole tiedossa .</w:t>
      </w:r>
    </w:p>
    <w:p>
      <w:r>
        <w:rPr>
          <w:b/>
          <w:color w:val="FF0000"/>
        </w:rPr>
        <w:t>id 332</w:t>
      </w:r>
    </w:p>
    <w:p>
      <w:r>
        <w:rPr>
          <w:b w:val="0"/>
        </w:rPr>
        <w:t>Omat keskustelut Kela maksaa osittaista hoitorahaa mikäli lyhennät työaikaasi alle 3-vuotiaan tai eka- tai tokaluokkalaisen lapsen hoidon vuoksi . Voit olla osittaisella hoitovapaalla myös lapsen 3-vuotispäivän jälkeen , mutta osittaiseen hoitorahaan ei tuolloin ole oikeutta . Voit hakea kotihoidontuen heti vanhempainrahasi jatkoksi . Tuen voi hakea jo hyvissä ajoin ennen vanhempainrahakauden päättymistä . Voit laittaa hakemukseesi arvion työttömyyspäivärahasi määrästä . Jos liitto ei pysty antamaan arviota , kannattaa sinun tarkistaa onko työttömyyskassasi internetsivuilla laskuria , jolla voisit itse laskea arvion määrästä . Voit toimittaa päätöksen ansiosidonnaisen päivärahasi määrästä Kelaan sitten kun se tehdään . Kotihoidontuen saamisen edellytyksenä on , että perheessä on alle 3-vuotias lapsi , jolle ei ole varattuna kunnallista hoitopaikkaa . Vanhemmat voivat olla töissä , mikäli lapsen hoito järjestyy ilman kunnallisen hoitopaikan varaamista . Mikäli saat kotihoidontuen hoitolisää , tulee se tarkistaa jos perheen tulot nousevat työskentelysi vuoksi vähintään 10 % . Milloin lapsilisäpäätös tulee ja milloin ensimmäinen lapsilisä maksetaan ? Lapsilisäoikeus alkaa vauvan syntymää seuraavan kuukauden alusta . Lapsilisää haetaan yleensä samalla hakemuksella , jolla haetaan myös äitiys- ja vanhempainrahaa ja äitiysavustusta . Lapsilisäpäätös postitetaan vauvan syntymää seuraavan kuukauden puolessa välissä . Eli jos lapsi syntyy syyskuussa , alkaa lapsilisäoikeus 1.10 . ja lapsilisäpäätös postitetaan lokakuun puolessa välissä . Ensimmäinen lapsilisä maksetaan lokakuun lopussa . Tänä vuonna lokakuun maksupäivä on 26.10 . Hoitovapaan voi pitää kahdessa jaksossa . Mitkä lasketaan hoitovapaajaksoiksi ? Hoitovapaasta sovitaan aina työnantajan kanssa , joten tämä täytyy kysyä työnantajalta . Työehtosopimuksessa voi myös olla maininta siitä , miten hoitovapaajaksot lasketaan . Hoitovapaata ei pidä sekoittaa Kelan maksamaan kotihoidontukeen . Sen saamisen edellytyksenä on ainoastaan se , että perheessä on alle 3-vuotias lapsi , jolle ei ole varattuna kunnallista hoitopaikkaa . Kotihoidontukea voi hakea Kelasta niin monta kertaa kuin haluaa . Kela saa normaalin , palkkaa varten annetun verokortin suoraan verottajalta . Kyseisen verokortin veroprosenttia korotetaan kahdella ja ennakonpidätys on aina vähintään 20 % . Eli jos veroprosenttisi on kortissa 7% , pidätetään Kelan etuudesta ennakkoa 20 % tai jos korttiisi on merkitty veroprosentiksi 22% , on Kelan tekemä ennakonpidätys 24 % . Jos haluat muuttaa veroprosenttiasi voit pyytää verottajalta muutosverokortin sosiaalietuutta varten . Silloin veroprosenttisi voi olla myös alle 20. Verottaja toimittaa muutosverokortin sähköisesti Kelaan . Mitä tehdä , jos 6 kk palkkatiedot eivät ole vielä käytettävissä siinä vaiheessa , kun äitiysrahaa täytyy hakea ? Äitiysrahahakemus ( SV9 ) tulee toimittaa Kelaan 2 kuukautta ennen laskettua aikaa . Äitiysvapaata edeltävien 6 kuukauden palkkatiedot eivät vielä välttämättä ole tuossa vaiheessa tiedossa , joten ne ehtii toimittaa hakemuksen liitteeksi myöhemmin . Työnantaja ilmoittaa palkkatiedot lomakkeella Y17 ( ilmoitus työnantajan maksamasta palkasta ) . Varsinkin hyvin vaihtelevat palkat kannattaakin ilmoittaa vasta sitten , kun ne on maksettu . Kelan internetsivujen mukaan hoitovapaata voi pitää kahdessa jaksossa . Entä jos on kaksoset ? Voiko vapaan pitää silloin neljässä jaksossa ? Työsopimuslaki luku 4 § 3 sanoo seuraavaa hoitovapaasta : Hoitovapaana voidaan pitää enintään kaksi vähintään kuukauden pituista jaksoa , jolleivät työnantaja ja työntekijä sovi kahta useammasta tai kuukautta lyhyemmästä jaksosta . Hoitovapaata saa vain toinen vanhemmista tai huoltajista kerrallaan . Äitiys- tai vanhempainvapaan aikana toinen vanhemmista tai huoltajista voi kuitenkin pitää yhden jakson hoitovapaata . Jos irtisanoutuu hoitovapaalla ollessaan työpaikastaan , voiko kuitenkin olla kotona siihen saakka , kunnes lapsi täyttää 3 vuotta ? Hoitovapaalla ollaan työpaikasta . Lasten kotihoidon tuen saaminen ei edellytä</w:t>
      </w:r>
    </w:p>
    <w:p>
      <w:r>
        <w:rPr>
          <w:b/>
          <w:color w:val="FF0000"/>
        </w:rPr>
        <w:t>id 333</w:t>
      </w:r>
    </w:p>
    <w:p>
      <w:r>
        <w:rPr>
          <w:b w:val="0"/>
        </w:rPr>
        <w:t>Aramealaisen kirjoituksen kehittymiseen vaikutti myös kirjoitusmateriaalin muutos . Varhaisimmat tekstit olivat useimmiten kiveen hakattuja muistokirjoituksia , mutta kirjoittamisen tarpeen kasvaessa ruvettiin yleisesti käyttämään papyrusta tai pergamenttia sekä mustetta . Tämä mahdollisti " kaunokirjoituksen " . Aramealaisten välittämänä kirjoitus lähti kulkemaan kohti itää , ensin Intiaan , jossa syntyi ns. brahmikirjoitus ja sittemmin kaikki sen nykyisetkin muunnelmat Tiibetistä Taka-Intiaan saakka . Koillisen suunnalla aramealainen kirjoitus kulki ensin persialaisille ja sitten mahdollisesti muinaisturkkilaisille ns. sisäaasialaisina riimuina . Korean kirjoituksen idea saattaa sekin olla peräisin samasta haarasta .</w:t>
      </w:r>
    </w:p>
    <w:p>
      <w:r>
        <w:rPr>
          <w:b/>
          <w:color w:val="FF0000"/>
        </w:rPr>
        <w:t>id 334</w:t>
      </w:r>
    </w:p>
    <w:p>
      <w:r>
        <w:rPr>
          <w:b w:val="0"/>
        </w:rPr>
        <w:t>Keskiarvo 2 kÃ¤yttÃ¤jÃ¤ltÃ¤ Kallis , mutta ihana . Tuoksuu kevyesti minttuiselta . Kaunis , luonnollinen ja kestÃ¤vÃ¤ kiilto , joka kuluu tasaisesti pois . Tuntuu hiukan viileÃ¤ltÃ¤ huulilla jonkun aikaa , ja mikÃ¤ parasta ; tÃ¤mÃ¤ ei kuivata , tai ole muovisen tuntuinen . Pakkaus on kaunis ja aplikaattori hyvÃ¤ . Miinuspuolina korkea hinta ja se , ettÃ¤ tuote ei toimi kuten on markkinoitu - eli ei anna huuliin erityisemmin volyymia , eli jos etsii " pullistavaa " tuotetta , niin en lÃ¤htisi tÃ¤hÃ¤n sijoittamaan . Itse ostan tÃ¤mÃ¤n aina uudestaan , sillÃ¤ tÃ¤mÃ¤ on yksi parhaisksi toteamiani huulikiiltoja ja kÃ¤ytÃ¶ssÃ¤ lÃ¤hes pÃ¤ivittÃ¤in . Kallis , mutta ihana . Tuoksuu kevyesti minttuiselta . Kaunis , luonnollinen ja kestÃ¤vÃ¤ kiilto , joka kuluu tasaisesti pois . Tuntuu hiukan viileÃ¤ltÃ¤ huulilla jonkun aikaa , ja mikÃ¤ parasta ; tÃ¤mÃ¤ ei kuivata , tai ole muovisen tuntuinen . Pakkaus on kaunis ja aplikaattori hyvÃ¤ . Miinuspuolina korkea hinta ja se , ettÃ¤ tuote ei toimi kuten on markkinoitu - eli ei anna huuliin erityisemmin volyymia , eli jos etsii " pullistavaa " tuotetta , niin en lÃ¤htisi tÃ¤hÃ¤n sijoittamaan . Itse ostan tÃ¤mÃ¤n aina uudestaan , sillÃ¤ tÃ¤mÃ¤ on yksi parhaisksi toteamiani huulikiiltoja ja kÃ¤ytÃ¶ssÃ¤ lÃ¤hes pÃ¤ivittÃ¤in . Diorin Lip Maximizer taitaa olla ainotia huulimeikkejÃ¤ni . Keskityn enemmÃ¤n ihonhoitoon ja pÃ¤ivittÃ¤inen meikkini on aika kevyt . Siksi Lip Maximizer toimii todella hyvin . Se antaa kauniin ja " aikuisen " kiillon huuliin , tuntuu virkistÃ¤vÃ¤ltÃ¤ , eikÃ¤ kuivata huulia . Tuote on sen verran tahmea , ettÃ¤ pysyy keskiverto huulikiiltoa paremmin huulilla . Olen samaa mieltÃ¤ Mitten kanssa , ettÃ¤ ei tÃ¤mÃ¤ nyt mikÃ¤Ã¤n kovin hyvÃ¤ huulien turvottaja ole , mutta minua se ei haittaa . KÃ¤ytÃ¤n Lip Maximizeria tavallisena huulikiiltona ja saan usein kehuja huulimeikistÃ¤ni . Suosittelen ! Diorin Lip Maximizer taitaa olla ainotia huulimeikkejÃ¤ni . Keskityn enemmÃ¤n ihonhoitoon ja pÃ¤ivittÃ¤inen meikkini on aika kevyt . Siksi Lip Maximizer toimii todella hyvin . Se antaa kauniin ja " aikuisen " kiillon huuliin , tuntuu virkistÃ¤vÃ¤ltÃ¤ , eikÃ¤ kuivata huulia . Tuote on sen verran tahmea , ettÃ¤ pysyy keskiverto huulikiiltoa paremmin huulilla . Olen samaa mieltÃ¤ Mitten kanssa , ettÃ¤ ei tÃ¤mÃ¤ nyt mikÃ¤Ã¤n kovin hyvÃ¤ huulien turvottaja ole , mutta minua se ei haittaa . KÃ¤ytÃ¤n Lip Maximizeria tavallisena huulikiiltona ja saan usein kehuja huulimeikistÃ¤ni . Suosittelen !</w:t>
      </w:r>
    </w:p>
    <w:p>
      <w:r>
        <w:rPr>
          <w:b/>
          <w:color w:val="FF0000"/>
        </w:rPr>
        <w:t>id 335</w:t>
      </w:r>
    </w:p>
    <w:p>
      <w:r>
        <w:rPr>
          <w:b w:val="0"/>
        </w:rPr>
        <w:t>Tropezia Palace laajentaa pelivalikoimaansa 19 MAALISKUUTA 2013 Kuten hienoimmat viinit ja legendaarinen ranskalainen keittiö , Tropezia Palace tulee Ranskasta . Kuten Cabernet Sauvignon ja Fillet Mignon , Tropezia Palace on levinnyt ympäri maailmaa ja on pelattavissa kahdeksalla eri kielellä ja ympäri maailmaa aina Kanadasta Australiaan . Sivuston tavoitteena on tarjota ennen vuoden 2013 loppua vähintään 300 eri peliä . Tällä hetkellä Tropezia Palace panostaa Betsoftin tuottamiin moderneihin kolmiulotteisiin kolikkopeleihin . Samalla sivustolta löytyvät klassiset casinopelit . Hiljattain myös Leander Games ja Sheriff Gaminging pelit lisättiin pelitoimittajien joukkoon . Samoin ensineuvottelut Microgamingiin on jo tehty . Marit von Stedingk , Tropezia Palacen kumppanuusmarkkinoinnista vastaava , kertoi meille , että heidän kaikkein suosituimmat pelit olivat Slotfather ja Mr Vegas . Tämä tosiasia sinällään ei ole yllätys , sillä useimmat Betsoftin kolmiulotteiset pelit ovat tunnettuja korkealuokkaisesta grafiikasta , sujuvista taustatarinoista täydennettynä kauniilla visuaalisuudella . Katso koko haastattelu Tropezia Palacen kumppanuusmarkkinoinnista vastaavan Marit von Stedingk:in kanssa Marit kertoi , että Tropezia Palace on panostanut asiakaspalvelijoiden määrään ja että he ovat tavoitettavissa seitsemän päivää viikossa . Monet asiakkaat tuntevat asiakaspalvelijat nimellä mikä on johtanut vahvoihin asiakassuhteisiin tehden kommunikaation huomattavasti tehokkaammaksi . Samoin Tropezia Palace haluaa räätälöidä bonukset ja kampanjat mahdollisimman henkilökohtaisella tasolla . Tämä tarkoittaa sitä , että jos olet tiettynä ajankohtana käyttänyt enemmän aikaa ja rahaa tiettyyn peliin voit olla varma että tulet lähitulevaisuudessa saamaan sinulle sopivan tarjouksen . Tropezia Palacella avoimuus ja jatkuva asiakkaan kanssa käytävä kommunikointi kuuluvat luonnollisena osana sivuston toimintaan . Casinoalalla on vaikea löytää toista sivustoa josta löydät yrityksessä töissä olevien henkilöiden kuvat esittelyineen . Rahojen tallettaminen ja kotiuttaminen on turvallista ja helppoa Tropezia Palacella . Esimerkkinä voidaan mainita tuore tapaus jossa eräs onnellinen casinovoittaja sai kotiutettua 55 000 euroa 48 tunnin sisällä sen jälkeen kun kaikki asiakasta suojaavat turvallisuustarkastukset oltiin saatu tehtyä . 13 KESäKUUTA 2014 Viimeaikaisen teknologisen kehityksen ansiosta videopokerin pelaaminen netissä on nyt mahdollista . Pelikonsolin pokeri on pöytäpeli , jota pelataan yleensä erityisellä viihde-elektroniikan laitteella tai tietokoneella , ja sitä kutsutaan osuvasti ‘pelikonsoliksi’ . Suosittuja pelikonsoleja ovat [ ... ] 13 KESäKUUTA 2014 Anteliaat urheilukertoimet , live-vedonlyönti , yli 460 pelillä sekä live-jakajilla varustettu kasino ja paljon muuta odottaa vetojasi … SuperLennystä löydät kaiken kerralla ! Jos etsit kaiken kattavaa pelielämystä , siinä tapauksessa suosittelemme , että avaat tilin SuperLennyyn [ ... ] 12 KESäKUUTA 2014 Casino Room on yksi viime aikojen parhaista kasinoista . Pelitarjonnan laajuus on taattu , sillä heillä on runsaasti pelejä maailman johtavilta pelien kehittäjiltä , ja lisäksi kasinolla on erittäin innovatiivinen lähestymistapa pelaamiseen , mikä [ ... ] TIETOA MEISTÄ Casinolehti .com on casino-opas . Me surffaamme netissä , puhumme ammattilaisten kanssa ja pidämme korvamme auki tuodaksemme sinulle uusimmat casinouutiset eri puolilta maailmaa . Innokkaista rahapeliharrastajista , arvostelijoista ja huippu-verkkoetsivistä koostuva tiimimme Casinolehti .com:issa haravoi lukuisia eri verkkosivustoja päivittäin pitääkseen tietoutesi maailman casinouutisista ajan tasalla . Ainahan on tietysti varaa parantaa , mutta pyrimme olemaan paras online -casino-opas , joka on käytettävissä missä tahansa . Casinolehti .com on ollut olemassa jo jonkin aikaa ja kehitämme toimintaamme jatkuvasti jotta saisit varmasti ensiluokkaista tietoa luettavaksesi . MIKSI Kaikki verkossa muuttuu jatkuvasti . Mikä näyttää joltakin tänään , saattaakin olla täysin toisin jo huomenna . Online-casinot ja -pelit eivät ole poikkeus tästä . Hyvä casinouutissivusto pysyy muutoksien tapa</w:t>
      </w:r>
    </w:p>
    <w:p>
      <w:r>
        <w:rPr>
          <w:b/>
          <w:color w:val="FF0000"/>
        </w:rPr>
        <w:t>id 336</w:t>
      </w:r>
    </w:p>
    <w:p>
      <w:r>
        <w:rPr>
          <w:b w:val="0"/>
        </w:rPr>
        <w:t>Kokemuksellinen , dialoginen ja tinkimättömän käytännöllinen kokonaisuus tarjoaa kasvuyhteisön , verkostoa ja kehittämisen kumppanuutta pitkälle tulevaisuuteen . Säännölliset kehityskeskustelut ja koulutuksen oma laatujärjestelmä varmistavat yhteisen onnistumisen . Koulutuksen rakenne : Koulutus on suunniteltu Terveydenhuollon oikeusturvakeskuksen 2006 ohjeen mukaan . Alfred Bandura , Aaron Beck , Insoo Kim Berg , Meredith Belbin , Robert Carkhuff , Scot Cooper , Stephen Covey , Steve deShazer , Kenneth Gergen , Carl Jung , Robert Laing , Anneli Litovaara , Maxie Maultsby , Leo Matos , Scott Miller , Bill O' Hanlon , Wilhelm Reich , Lauri Rauhala , Carl Rogers , Michael White ( Johan Pihlaja ) Helsinki Turku Tampere Lahti Porvoo Kouvola Oulu Jyväskylä Rauma Hämeenlinna Seinäjoki Kuopio Rovaniemi Vaasa Joensuu</w:t>
      </w:r>
    </w:p>
    <w:p>
      <w:r>
        <w:rPr>
          <w:b/>
          <w:color w:val="FF0000"/>
        </w:rPr>
        <w:t>id 337</w:t>
      </w:r>
    </w:p>
    <w:p>
      <w:r>
        <w:rPr>
          <w:b w:val="0"/>
        </w:rPr>
        <w:t xml:space="preserve">   Sekosimme listoista siinä määrin , että kokosimme tehtävälistan lisäksi myös pakkauslistan . Lista näyttää perin massiiviselta , mutta samaan pakettiin on koottu molempien tavarat . Halusimme tehdä mahdollisimman yksityiskohtaisen listan , jolloin siitä on apua itse pakkaamisessa . Vaikka lista näyttääkin pitkältä , kannattaa huomioida , että suurin osa tavaroista on pieniä eivätkä ne vie tilaa juuri lainkaan . Kummallakaan meistä ei ole pakkomielteitä vaatteista ja muusta rojusta . Vaateita pyrimme ottamaan mukaan vain sen verran kuin on ehdottoman pakko . Mikäli jotain jää puuttumaan niin Thaimaasta saa kyllä ostettua käytännössä mitä tahansa . Meidän on muutenkin pakko tinkiä jostakin , sillä perinteisestä pakkauslistasta poiketen meillä on melkoinen määrä tekniikkaa ja valokuvauskalustoa mukana . Järjettömän tavaramäärän kuljettaminen ei ole kummankaan lempiharrastus . Epäilemättä suunniteltu tavaramäärä painaa jonkin verran , mutta suurin osa tavaroista sullotaan rinkkaan ja sitä kuljetetaan mukana ainoastaan pidemmillä siirtymisillä . Päivittäiset retket kuljemme ainoastaan käsimatkatavaroiden ja valokuvausvarusteiden kera . Päivän ajaksi jätämme suurimman osan rojuista majoituspaikkaan sekä safety boxeihin . Olemme tutkineet netin vinkkejä ja vertailleet matka-aiheisten foorumeiden pakkauslistoja ja näyttäisi siltä , että tärkeimmät tavarat löytyvät myös meidän listasta . Lista löytyy tehtävälistan tavoin sivupalkista .</w:t>
      </w:r>
    </w:p>
    <w:p>
      <w:r>
        <w:rPr>
          <w:b/>
          <w:color w:val="FF0000"/>
        </w:rPr>
        <w:t>id 338</w:t>
      </w:r>
    </w:p>
    <w:p>
      <w:r>
        <w:rPr>
          <w:b w:val="0"/>
        </w:rPr>
        <w:t>maanantai 9. heinäkuuta 2012 Vaihtureita Oopiumluolasta . Teimme tuossa keväällä ihanan blogiystäväni Tiian kanssa tuoksuvaihtarit . Tiia kirjoittaa upeaa Oopiumluola-blogia joka on hajuvesi- ja tuoksublogi . Lähetin Tiialle kokeiltavaksi Avonin tuoksuja , koska hän ei ollut niihin aiemmin koskaan tutustunut . Tiia järjesti ystävilleen tuoksuillan lähettämieni tuoksujen parissa , lisää tästä mukavasta illasta voitte lukea täältä . Sain Tiialta vaihturina valtavan määrän aivan ihania tuoksuja ( kuva ylempänä koko paketin sisällöstä ) ja käyn nyt muutaman tuoksun näistä nyt läpi , nämä nousivat ehdottomiksi suosikeiksini :) Jo Malonen tuoksut eivät olleet mulle millään muotoa tuttuja ennen kuin sain Tiialta nämä pari näytettä . Näistä kahdesta etenkin English Pear &amp; Freesia vei kyllä jalat alta . Aivan mieletön tuoksu ! The essence of autumn . The sensuous freshness of just-ripe pears is wrapped in a bouquet of white freesias , and mellowed by amber , patchouli and woods . A luscious and golden scent . Tuoksu on todella naisellinen , lähes eroottinen . Tuoksu sopii mielestäni 25 vuoden rajapyykin ylittäneelle naiselle enemminkin kuin nuoremalle tyttöselle . Tuoksu viipyy iholla pitkään ja vaihtaa tuoksumaailmaansa raikkaasta ja hedelmäisestä syvään ja huumaavaan . Jo Malonen sivuilta ei valitettavasti pysty tilaamaan tuoksuja Suomeen , mutta jos satutte liikkumaan Englannissa päin , suosittelen tutustumista näihin . Ralph Lauren Big Pony 4 for women on tämän vuoden RL uutuuksia . Tuoksu on erittäin paljon sellainen josta pidän välittömästi ensi nuuhkaisulta ja kuitenkin sellainen johon en kyllästy , koska tuoksu ei ole loppupeleissä niin massasta erottuva , että se jakaisi mielipiteitä täysin kahteen leiriin . Hyvä perustuoksu jossa tuntuvat kirsikat ja meripihka ( kaksi lemppariani ! ) . Tästä inspiroituneena kävin tuoksuttamassa muutkin Big Pony-tuoksut ja pidin niistäkin kaikista ! :) Ihania , raikkaita , kepeitä , iloisia kesätuoksuja . Sopii mielestäni kaiken ikäisille naisille . Moschino Toujours Glamourin suloinen pullo teki jo vaikutuksen ennen kuin ehdin edes nuuhkaista tätä ! :) Muistikuvani mukaan Moschinon tuoksut ovat tälläisiä ylityttömäisiin pulloihin pakattuja puuterimaisia ja makeita . Tämänkään kohdalla en ollut muistikuvieni kanssa väärässä . MTG tuoksuu mielestäni raikkaalle ja kevyelle , voisin käyttää tätä arkituoksuna . Tämä tuntuu myös tuoksulta johon ei herkästi kyllästy , koska se ei merkkaa itseään huutomerkin tavoin iholle . Toujours Glamour is based on composition of Glamour edition , but refreshed with red currant and green violet leaves in charge of this mischievous elegant edition spiced with cardamom . A heart of this fragrance blooms with innocent white lily of the valley and intoxicating jasmine with a hint of bitter almond . A base intertwines heliotrope , benzoin and sensual musk. Harkitsen hankkivani tämän kun lähden syksyllä laivalle :) Anna Sui Secret Wish Magic Romance hivelee silmääni jo kauniilla pullollaan vaikka jonkun mielestä korkin päällä istuva keiju saattaa ollakin todella mauton :D Mä tykkään etenkin kosmetiikassa tälläisistä pienistä ylilyönneistä . Vaikka pullo sopisi ulkonäkönsä puolesta vaikka pikkutyttöjen leikkeihin , tuoksu pullon sisällä on kyllä hyvin naisellinen . Tuoksu muistuttaa jollain tavalla minua jostain tuoksusta jota käytin nuorempana , mutta en osaa yhdistää sitä mihinkään tiettyyn merkkiin . Tuoksu tuo mukanaan jotain muistoja jostain kaukaa , hyvällä tavalla . Pidin todella paljon tämän tyyppisistä tuoksuista lukioaikana jolloin juoksin viikonloppuisin täydessä tällingissä baareissa vaikka täysi-ikäinen en vielä ollutkaan ... Tämä tuoksu käy mielestäni myös päiväkäyttöön ja koristaa kylppäriäni kauniilla tavalla :) Ehkä minun sisälläni asuu ikuinen prinsessa joka ihastuu tälläisiin hattaramaisiin hörhötyksiin :D Kirjaimellisesti sokerina pohjalla on ck onen SHOCK for her . Olin aivan ymmyrskäisenä kun ihana Tiia oli raas</w:t>
      </w:r>
    </w:p>
    <w:p>
      <w:r>
        <w:rPr>
          <w:b/>
          <w:color w:val="FF0000"/>
        </w:rPr>
        <w:t>id 339</w:t>
      </w:r>
    </w:p>
    <w:p>
      <w:r>
        <w:rPr>
          <w:b w:val="0"/>
        </w:rPr>
        <w:t>Category Archives : Uncategorized Kuten viime viikon koulun aikana ilmoitettiin , niin tällä viikolla ei ole varsinaista bmx-koulua . Onkiniemen bmx-racing radan harjoitukset , joita Bike Kingin kauppias Jani Vesikko pitää , on kuitenkin siirretty poikkeuksellisesti tiistaille . Normaali aika näille on ennen ollut torstai . Tiistaina 26.6 pääsee siis ajamaan Onkiniemen radalla opastuksen kanssa klo 18 alkaen . Ensi viikolla ajetaan joko torstaina tai perjantaina . Siitä infoa lisää myöhemmin ! Sää jatkaa temppuiluaan ja keskiviikon ajokerta sekä kuvaus meni jälkeen kerran penkin alle . Otetaan korvaava kerta heti nyt perjantaina 8.6 klo 17.00-19.00 Hallilan rampilla . ( huomaa hieman poikkeava kellonaika ) . Jatketaan ajamista uuden yrityksen muodossa keskiviikkona kello 17.30-19.30 Hallilan rampilla . Tällä kertaa Galaksi on myös lupautunut tulla paikalle . Kuvaukseen ei tarvitse osallistua , ellei halua . Kestoltaan kuvausosio on noin 15min . Muuten ajetaan normaaliin tapaan . Loppuviikon sadesää näyttää vesittävän bmx-koulun tältä viikolta . Perjantaina satoi niin rankasti , että Onkiniemen rata oli lätäköitä täynnä ja turhan pehmeä . Sunnuntaina on tarkoitus ajaa Signature bmx:n muun tiimin kanssa klo 12-15 Metro-auto Areenalla ja vastaavasti klo 14-19 Hallilan rampilla . Tapahtuma löytyy myös Facebookista tarkempine infoineen . Paikalla paljon kuskeja , rentoa meininkiä ja ehkäpä myös musiikkia . Tervetuloa !</w:t>
      </w:r>
    </w:p>
    <w:p>
      <w:r>
        <w:rPr>
          <w:b/>
          <w:color w:val="FF0000"/>
        </w:rPr>
        <w:t>id 340</w:t>
      </w:r>
    </w:p>
    <w:p>
      <w:r>
        <w:rPr>
          <w:b w:val="0"/>
        </w:rPr>
        <w:t>44-vuotias europarlamentaarikko Sari Essayah on naimisissa ja perheessä on kaksi kouluikäistä tytärtä . Essayah on aiemmin toiminut KD:n kansanedustajana ja eduskuntaryhmän puheenjohtajana sekä puoluesihteerinä . Hän on edelleen Paimion kunnanvaltuutettu . Kunnallisessa luottamustehtävässä Essayah toimi ensi kertaa jo 21-vuotiaana 1988 Lapinlahdella . Euroopan parlamentissa Essayah on työskennellyt vuodesta 2009 . Hän toimii työllisyys- ja sosiaaliasioiden valiokunnassa sekä talous- ja raha-asiainvaliokunnassa ( vj. ) . Ulkopolitiikan saralta kansainväliset ihmisoikeuskysymykset sekä Lähi-idän ja Pohjois-Afrikan maiden kysymykset ovat erityisesti lähellä hänen sydäntään . 1990-luvun alussa opiskeluvuosinaan Essayah edusti menestyksekkäästi Suomea yleisurheilumaajoukkueessa . Sari Essayah on työskennellyt mm. business controllerina ja tilintarkastajana liike-elämän palveluksessa .</w:t>
      </w:r>
    </w:p>
    <w:p>
      <w:r>
        <w:rPr>
          <w:b/>
          <w:color w:val="FF0000"/>
        </w:rPr>
        <w:t>id 341</w:t>
      </w:r>
    </w:p>
    <w:p>
      <w:r>
        <w:rPr>
          <w:b w:val="0"/>
        </w:rPr>
        <w:t>Hitsataan laajentumisen – vapaa vihjeitä sisällä Sekä naisten että miesten on pakarat tietoja tämän tallenteen , joka on osoituksena hyvin äkillisen aihetta koskevan maalialue laajentumisen menettelyjen suosio . Ei ole salaisuus että muodokkaat pakarat ovat hyvin houkutteleva joka on , miksi on olemassa paljon ihmisiä , jotka ovat raring tekemään omaansa vain hieman plumper . Sinun olisi oltava yksi niille , jotka haluavat behinds kiinnostavamman ja muunnettu , useita menettelyjä , kirurgisten ja muiden kirurgiset , että voit harkita käynnissä . Useimmat ihmiset going under the knife ajatus on erittäin terrifying , joka on kautta vuosien miksi , on ollut paljon lääketieteellisen virkavuosia kosmetiikka erityisesti , kun se tulee muutoksia ja fysiologiset oikaisut . Jos aiot maalialue laajentumisen toimintoon , voit joko mennä vanhan koulun kanssa implanttijälkien havaitsemiseksi , jotka katsotaan kuin turvallisin invasiiviset menettelyjä tai mennä maalialue pääomapanokset , joka on paljon halvempaa . Kaksi tärkeimmät asiat muistaa Harkitessaan menettely , tehty kehon osaa on , että tarvitset on rahaa ja varmista , että sinulla on huolehdittava parhaiten lääketieteen ammattilaisia , josta löydät työn . On olemassa tuhansia kosmeettisia klinikat sekä yksityisten käytännöt , joka suorittaa tällaisia menettelyjä , joten voit valita haluamasi ottaen ei ehkä haluat sen olevan helposti . Sinulla on oltava erittäin huolellinen tehdessään valinta , koska sinun menoja paljon rahaa sen ja on tiettyjen mahdollisia ongelmia , jos työn ei tehty hyvin . Varmista , että voit tehdä tutkimus asianmukainen määrä tarvittavat siten , että paras lääkärit maa alueellasi . Voit myös partiolainen tehty toimintosarjan vallitsevat hinnat . On hinta vaihteluvälin jokainen tietyntyyppisiä menettelyä varten , ja se riippuu myös mitkä tietyn klinikan tai käytännön aiot saada se tehdään . Varmista mahdollisimman paljon , yritetään saada tiedon tai sukulaisia , jotka ovat vastaaviin menettelyihin , joten ne antaa sinulle vihjeitä löytää parhaat lääkäreiden hyvin klinikat , jotka tarjoavat tällaisia leikkauksia hintaan , joka sinulla on varaa . Jos epäilet , että sinulla ei ole varaa maalialue laajentumisen leikkausta tai jos luulet , että et ole valmis invasiiviset menettelyä lainkaan , voit ehkä pääsymenettelyn harjoituksia , jotka on tarkoitettu verkkotunnistetietojen ja muodon buttock lihaksia . Nämä harjoitukset ovat erittäin helppo tehdä , ne eivät aiheuta kehon vaarassa ja niin edullinen he saavat . Riippumatta valinta on , varmista , että olet eivät vaaranna sekä fyysinen ulkoasun olemassa olleet botched maalialue leikkauksia monta tapauksissa aiemmin terveyttä . Turvallisuus on oltava kaiken muun muassa kanssasi huolehtiminen . Lego lelujen alun perin tehtiin puun , mutta siitä lähtien , kun tanskalainen yritys alkoi tuottaa multi-colored , opastinjärjestelmistä muovisten tiilien vuonna 1949 , Lego beguiling ja delighting lapsi .. Jatkaa lukemista " Miten huonoja haluat sitä ! " Trainer oli huutaa minua , spittle alla purjehtivilta kalastusaluksilta suunsa , sillä hän näytti enemmän Lue joutuvat kuin minä olin yksi nostamiseen painot siitä huolimat .. Jatkaa lukemista Onnittelut oman sitoutumiseen . Tämä on tällainen jännittävä kaikki Brides-to-Be aika ! Hän kysyi , sanoi " Kyllä " ! Anna suunnittelun alku . Useimmat naiset Käynnistä haku ensimmäisiä on niiden unelma .. Jatkaa lukemista Mikä on veron pohjimmiltaan ? Tämä on yksi niistä huolehtia julkisten menojen käyttää tulot , jotka hallinto tekee lähteistä . Toisaalta , jos taloudellinen järjestelmä tulee niin monimutkainen , että jopa .. Jatkaa lukemista Menetelmä ansaitsee ylimääräisiä tuloa , muut henkilöt-tuotteita ei ole uusi . Monet ihmiset ovat aloitti kotona , voit tehdä niin . Mitä todella on muuttunut viimeisen 10-15 vuoden aikana on , kuinka m.. Jatkaa lukemista Ennen kuin aloitat jopa myyvät vauva-kamaa , päättää , onko olet valmis kirjata tavaraa tai haluat haettavaksi . Jos olet tyytyväinen kirjata todennäköisesti saada laajemmalle yleisölle ja näin ollen pa .. Jatkaa lukemista Minkäänlaista varkaus</w:t>
      </w:r>
    </w:p>
    <w:p>
      <w:r>
        <w:rPr>
          <w:b/>
          <w:color w:val="FF0000"/>
        </w:rPr>
        <w:t>id 342</w:t>
      </w:r>
    </w:p>
    <w:p>
      <w:r>
        <w:rPr>
          <w:b w:val="0"/>
        </w:rPr>
        <w:t>Lapset kertovat mielellään tarinoita , ja tämä pakki hyödyntää heidän taitojaan . Oppilaat valitsevat aiheen , joka liittyy tärkeisiin , EU:hun liittyviin päivämääriin tai tapahtumiin heidän maassaan viimeisen 50 vuoden aikana ; he tekevät aiheesta kuvan tai kuvasarjan , ja jakavat työnsä ja keskustelevat siitä kumppanikoulujen kanssa . Ennen kuin maalaavat tai piirtävät kuvansa , oppilaiden täytyy tietää aiheeseen liittyvistä monimutkaisista ja abstrakteista olosuhteista ja tekijöistä . Valmisteluvaiheen on tarkoitus innostaa oppilaiden mielikuvitusta , jotta he voivat ilmentää tapahtumia työssään luovasti . Ikäryhmästä riippuen voidaan sitten myös pohtia EU:n tulevaisuutta . Esihistoriallisena aikana ensimmäiset ihmisen tekemät kuvat kertoivat tarinoita jokapäiväisestä elämästä . Näiden kuvien ansiosta tiedämme paljon siitä , millaista elämä tuolloin oli . Tämä projekti rakentuu siis pitkälle taiteen ja itseilmaisun perinteelle . Oppilaat perehtyvät EU:hun , sen historiaan ja saavutuksiin , ja kertovat näkemyksistään kuvin . Kuvista rakennetaan galleria , jotta oppilaat voivat verrata taidetta ja historiaa ja keskustella siitä niin omassa koulussaan kuin kumppanikoulujenkin kanssa . Kunkin koulun oppilaat pohtivat omia näkemyksiään ja kokemuksiaan EU:sta ja vertaavat niitä muiden näkemyksiin . Anna oppilaille taustatietoa EU:sta ja kerro viimeisten 50:n vuoden tärkeimmistä saavutuksista . Tämä voi koskea omaa maatanne tai Eurooppaa yleensä . Oppilaat ja opettajat voivat jakaa keskenään materiaalia ja oppia toisiltaan . Opasta oppilaita näkemystensä ilmaisussa . Opettajat voivat TwinSpacessa sopia yhteisistä toimintatavoista . Siirrä kuvat koneelle skannaamalla tai digikameran avulla . Pyydä oppilaita laittamaan työnsä TwinSpaceen tiiviin otsikon keralla . Perehdy oppilaidesi kanssa kumppanikoulujen töihin ja keskustele niistä kumppanien kanssa chatin , videoneuvottelujen ja/tai esitystyökalujen avulla . Kaikki työt laitetaan esille yhteiseen galleriaan , joka muodostaa rikkaan ja värikkään kuvan EU:stä viimeisen 50:n vuoden aikana , lasten silmin katsottuna . Kuvat ilmentävät henkiläkohtaisia näkemyksiä , ja niistä tulee keskustella . Voit tehdä sen ensin omien oppilaidesi kanssa , ja kutsua sitten kumppanit mukaan jakamaan ajatuksia ja ideoita . Voitte myös koota kuvista PowerPoint-esityksen , äänen tukeman kuvakertomuksen , tai voitte vain esitellä niitä koulussanne . Projekti on osa Euroopan kevät -hanketta . Sen voi toteuttaa muillakin teemoilla , kuten : arkielämä koulussa tai kotona , oman maan perinteet pääsiäisenä , jouluna tai muina juhlapyhinä , vapaa-ajan harrastukset , jne . Teeman tulisi antaa oppilaille aihetta keskustella ja vaihtaa ajatuksia . On 02.12.2012 , Bahar KORKMAZ wrote : Hi I am an English teacher from Turkey . I want to be partner I wiould be happy if you contact korkmazbaharr@hotmail.com</w:t>
      </w:r>
    </w:p>
    <w:p>
      <w:r>
        <w:rPr>
          <w:b/>
          <w:color w:val="FF0000"/>
        </w:rPr>
        <w:t>id 343</w:t>
      </w:r>
    </w:p>
    <w:p>
      <w:r>
        <w:rPr>
          <w:b w:val="0"/>
        </w:rPr>
        <w:t>Kommentteja hoitotakuusta Lääkäriliiton perinteisessä vuosipäiväseminaarissa 27.2.2004 oli tällä kertaa teemana ns. Hoitotakuutyöryhmän ( Hoitoon pääsy ja jonojen hallinta -työryhmä ) raportin ruotiminen ( Suom Lääkäril 10/ 2004 ) . Seminaarin puheenvuorot olivat mielenkiintoista kuultavaa , vaikka eivät mitään erityisen yllätyksellistä tarjonneetkaan . Harmi vain , että keskustelua ei oikein syntynyt - ei siihen aikataulun puitteissa toki olisi juuri ollut mahdollisuuttakaan . Muutamaa puheenvuoroa tekee mieleni kommentoida : STM:n kansliapäällikkö Markku Lehto totesi kunnallisen , yksityisen ja julkisen sektorin selviävän yhdessä hyvin kansallisen terveysprojektin hoitoonpääsytavoitteista . Hän teki resursseista puhuessaan loogisen ja ymmärrettävän , mutta myös hyvin mielenkiintoisen rinnastuksen : maassa on riittävästi lääkäreitä ja muita terveydenhuollon ammattihenkilöitä - siis henkilöresursseja ; henkilöresurssit merkitsevät samaa kuin taloudelliset resurssit , joten kokonaisuudessaan myös taloudellisia resursseja terveydenhuoltoon on riittävästi . Voineeko tuon puheenvuoron tulkita siten , että valtiovalta viimeinkin myöntää julkisen ja yksityisen sektorin olevan palvelujen tuottajana samalla viivalla ? Ja että , siltä osin kuin kansalaisille julkisella kustannuksella hoitoa taataan , tuottajan värillä ei ole väliä , vaan julkinen kustannusosuus lankeaa kuin Manulle illallinen ? Toivottavasti ! Toinen tärkeä kommentti oli kansliapäällikön puheenvuorossa ilmaistu ministeriön käsitys siitä , että polikliininen hoidontarvearvio erikoissairaanhoidossa kolmen viikon sisällä tarkoittaa enemmän kuin vain lähetteen kiireellisyyden arviointia - siis toisin kuin hallintoylilääkäri Juha Tuomisen mainitsema HUS:n käsitys hoitoarviosta , johon käsitykseensä HUS oli myös perustanut arvionsa siitä , että HUS vain vähäisessä määrin tarvitsee lisää taloudellisia resursseja hoitotakuutyöryhmän määrittämän tavoitteen toteuttamiseksi . Ja kolmas kansliapäällikön puheenvuoron tärkeä , ehdottomasti kannatettava kohta : Nyt pannaan tuulemaan ! Sosiaali- ja terveysministeriö on selvästi sitoutunut siihen , että suunnitellut säädösmuutokset ja kansalaisille terveysprojektin tähän mennessä tehdyssä työssä luvatut terveydenhuollon palvelujen parannukset myös toteutetaan suunnitellussa aikataulussa . Aika lailla erilainen sävy oli Kuntaliiton sosiaali- ja terveysyksikön päällikön Rolf Erikssonin puheenvuorossa . Totuttuun ja odotettuun tapaan hän lähinnä keskittyi tuomaan esille huolensa kuntien kyvystä huolehtia terveydenhuollon palvelutuotantoon liittyvistä lakisääteisistä velvoitteista . Hänkin toi puheenvuorossaan esille ajatuksia herättävän rinnastuksen : terveysprojekti korostaessaan yksilön perustuslaissakin turvattuja oikeuksia ja asemaa on toisaalta ristiriidassa samoin perustuslaissa turvatun kunnallisen autonomian kanssa . Jäin miettimään : jos todellakin alemmanasteisilla säädöksillä tai hallinnon ohjeistuksella saadaan aikaan ristiriita perustuslaissa mainittujen oikeuksien välillä , ei kait ratkaisu voi olla siitä riiteleminen , kumpi oikeus on vahvempi ja perustellumpi . Eikö silloin noita alemmanasteisia säädöksiä tulisi muuttaa niin , että oikeuksien välistä ristiriitaa ei ole ? Tässä tapauksessa se kait tarkoittaisi joko sitä , että terveydenhuoltoa koskevaa lainsäädäntöä muutetaan niin , että kuntien velvoite järjestää ( lue : maksaa julkisen terveydenhuollon kustannukset ) terveydenhuollon palvelut kuntalaisilleen sälytettäisiinkin suoraan esimerkiksi valtion kontolle - tai että kuntien rahoituksellista asemaa valtion toimenpitein siten oleellisesti korjattaisiin , että kunnilla olisi aidosti mahdollisuus huolehtia lakisääteisistä velvoitteistaan . Tähän kuntien itsehallinnollisen aseman murentamiseen valtion toimenpitein on jo aiemmin kiinnittänyt huomiota hallinto-oikeuden professori Kaarlo Tuori . Kolmas kommentoimisen halua herättänyt oli kollega Jyrki Korkeilan Suomen Psykiatriyhdistyksen pääsihteerinä käyttämä puheenvuoro . Jo aiemmassa keskustelussa on syntynyt sellainen vaikutelma , että psykiatrikollegamme eivät suinkaan ole varauksetta hoitotakuutavoitteiden kannalla . Ilmeisesti taustalla on huoli mielenterveyspotilaiden aseman huonontumisesta entisestäänkin , jos hoidontarvetta aletaan arvioida helpommin somaattisiin</w:t>
      </w:r>
    </w:p>
    <w:p>
      <w:r>
        <w:rPr>
          <w:b/>
          <w:color w:val="FF0000"/>
        </w:rPr>
        <w:t>id 344</w:t>
      </w:r>
    </w:p>
    <w:p>
      <w:r>
        <w:rPr>
          <w:b w:val="0"/>
        </w:rPr>
        <w:t>Kansainvälisellä uralla Lentokoneasentajaksi valmistunut Soila Korhonen , 23 , asuu Sveitsissä ja työskentelee kansainvälisessä lentoyhtiössä . Työ on rankkaa , mutta palkitsee monipuolisuudellaan . Jet Aviation -lentoyhtiössä työskentelevä Soila päätyi ulkomaille koulun kautta . – Valmistuin lentokoneasentajaksi Savon ammatti- ja aikuisopistosta . Hieman ennen valmistumistani koulumme entinen opiskelija lähetti rehtorillemme sähköpostin , jossa kertoi , että Jet Aviationilla saattaisi olla tarvetta uusille työntekijöille . Meitä hakijoita haastateltiin ensin puhelimitse , ja lopulta kolme meistä pääsi työhaastatteluun Sveitsiin . Saimme kaikki työpaikan , Soila kertoo . Nuori nainen kiinnostui lentokoneasentajan työstä lukioaikana . Hän yllättyi huomatessaan , että koulutukseen olisi voinut hakea peruskoulupohjaltakin . – En ollut koskaan aiemmin kuullut alasta , vaikka koulu sijaitsi lähellä kotipaikkakuntaani . Lentokoneasentajille on tarjolla kahdenlaista koulutusta . Itse olen käynyt B1-koulutuksen , jossa työskennellään mekaanisten järjestelmien parissa . B2-koulutuksen käyneet vastaavat sähkö- ja navigointijärjestelmien huollosta ja ylläpidosta . Potkua WorldSkills-kisoista Soilan mukaan opiskelu oli välillä raskasta , mutta hänen luokallaan oli hyvä yhteishenki ja kaikki tsemppasivat toisiaan . – Viimeisen opiskeluvuoteni kruunasi se , kun minut valittiin mukaan WorldSkillsiin . Nelipäiväinen kilpailu oli huikea kokemus . Sain kisoista lisää motivaatiota ja paineensietokykyä sekä hyödyllisiä kontakteja , hän hehkuttaa . Soila osallistui Leipzigissa järjestettyihin kilpailuihin vuonna 2013 , ja nappasi mukaansa pronssimitalin . Kilpailun jälkeen hän muutti Sveitsiin . Raskasta ja palkitsevaa työtä Lentoasentajan työhön kuuluu lentokoneen päivittäishuoltoa ja raskasta huoltoa . Soila työskentelee raskaan huollon puolella , jossa tehdään suuria , viikkoja tai jopa kuukausia kestäviä huoltoja . – Teemme pitkiä päiviä ja minulla on työssäni paljon vastuuta . Pidän kuitenkin paljon työn haastavuudesta ja monipuolisuudesta . Joka päivä oppii jotain uutta ja on hienoa huomata kehittyvänsä . Englantia on pakko osata , jos haluaa työskennellä kaupallisessa lentotoiminnassa , Soila vinkkaa alasta haaveileville . Lentokoneasennuksen perustutkinto Lentokoneasennuksen perustutkinnon opinnot kestävät kolme vuotta , ja siitä valmistutaan lentokoneasentajaksi tai avioniikka-asentajaksi . Lentokoneasennuksen koulutusohjelman ja Avioniikan koulutusohjelmien opinnot ovat laajuudeltaan 120 opintoviikkoa . Perustutkinto kuuluu tekniikan ja liikenteen koulutusalaan . Tutkinnon suorittaneet työskentelevät esimerkiksi lentoyhtiöissä , ilmavoimissa tai rajavartiolaitoksessa . Suomessa hyväksytty tutkinto on yhteiseurooppalaisten ilmailumääräysten mukainen , joten työpaikan voi saada ympäri Eurooppaa . Koulutusta tarjoavat : WinNova Porissa , Savon ammatti- ja aikuisopisto , Lapin ammattiopisto , Vantaan ammattiopisto ja Kouvolan seudun ammattiopisto .</w:t>
      </w:r>
    </w:p>
    <w:p>
      <w:r>
        <w:rPr>
          <w:b/>
          <w:color w:val="FF0000"/>
        </w:rPr>
        <w:t>id 345</w:t>
      </w:r>
    </w:p>
    <w:p>
      <w:r>
        <w:rPr>
          <w:b w:val="0"/>
        </w:rPr>
        <w:t>Solar Gard® tukee valitustyöstä ihosyövän ennaltaehkäisemiseksi Solar Gard®- ikkunasuojakalvot tukevat jo toistamiseen ihosyöpäjärjestön ja noin 80 dermatologin järjestämää Healthy Skin -valituskiertuetta Yhdysvalloissa , joka alkoi 29. maaliskuuta Floridasta päättyen lopulta syyskuun lopussa Coloradoon . Faktoja ikkunakalvojen aurinkosuojasta : Koska Solar Gard® -ikkunakalvot estävät 99 % auringon haitallisista UV-säteistä ( UVA ja UVB ) , kalvojen aurinkosuojakerroin ( SPF ) on äärimmäisen korkea . Ikkunakalvot antavat minimissään suojaksi SPF= 285 , joten niiden avulla voidaan suojata osaltaan ikkunan ääressä työskentelevien henkilöiden ihoa ihosyövältä sekä ihon ennenaikaiselta vanhentumiselta .</w:t>
      </w:r>
    </w:p>
    <w:p>
      <w:r>
        <w:rPr>
          <w:b/>
          <w:color w:val="FF0000"/>
        </w:rPr>
        <w:t>id 346</w:t>
      </w:r>
    </w:p>
    <w:p>
      <w:r>
        <w:rPr>
          <w:b w:val="0"/>
        </w:rPr>
        <w:t>Kysymyksiä &amp; vastauksia Jos sinulla on jokin kysymys , joka askarruttaa mieltäsi , voit jättää kysymyksen tästä ( nimettömänä ) . Kysymyksiin vastaa rukoilevaisten pastori TT Timo Laato . Kun kysymykseen on vastattu , sekä kysymys että vastaus lisätään tälle sivulle . Palautesivun kautta voit jättää kysymyksiä , joihin saat henkilökohtaisen vastauksen eikä niitä lisätä tälle sivulle . Timo Laato / 19.6.2006: " Kiitän saamastani rohkaisun sanoista . Kaikkea en ole välittänyt näillä sivuilla eteenpäin , koska olen ymmärtänyt joskus jonkun tietyn viestin henkilökohtaisesti vain minulle osoitetuksi . Samoin jotkut tietyt kysymykset voi olla ehkä parempi käsitellä jossain muussa yhteydessä kuin näillä palstoilla . Käytäntöä koskevat kysymykset , joihin joskus voi olla vaikea vaikuttaa , jos tilanne syntyy nopeasti tai yllättäen , voidaan käsitellä erikseen . Ei ole syytä ruveta pohtimaan niitä liikoja näillä webbisivuilla . Kiitän kaikesta rakentavasta palautteesta . " Onko syntiä pukeutua vastakkaisen sukupuolen vaatteisiin ? Pitäisikö naisten pukeutua ainoastaan pitkään hameeseen ja esiintyä pää peitettynä ? Pitääkö kaikilla naisilla olla pitkät hiukset ja miehillä lyhyet ? Vastaus : Kysymys kuuluu , mikä on nimenomaan naisen vaatetta ja mikä miehen . Myös naiset käyttävät esim. housupukua . Ei kaiketi nykyään kukaan nainen koko ajan esiinny pää peitettynä ainakaan länsimaissa . En näe mitään syytä ruveta yksityiskohtaisesti määräilemään näitä ja muita vastaavia asioita . Jos tarkoituksella mies tai nainen tahtoo " vaihtaa sukupuolta " ja siksi pukeutua toisiin vaatteisiin , ei se ole Jumalan luomistyön kunnioittamista . Kysymys 1258 Lisätty : 22.3.2013 Minulla on iso unelma joka askarruttaa , välillä itsekkin ajattelen ettei se ole mahdollista tai se ei tule ikinä tapahtumaan , mutta olen saanut unelman " pysymään hengissä " ja rohkaistunut vähän . Mielestäni unelmani on todella iso enkä tiedä voiko sitä edes rukoilla Jumalalta .Voin kertoa unelmastani jotain:toivoisin saavani mahdollisuuden tavata eräät henkilöt ja kertoa heille Jumalasta ja siittä miten heidän syntiensä puolesta on kuoltu ristillä että he saisivat iankaikkisen elämän , olen rukoillut jumalalta tätä asiaa jo tovin ja välillä olen epätoivoinen asian suhteen . Kysyisinkin : haluaako jumala toteuttaa isot ja mahdottomatkin unelmat ? Ja jos haluaa mistä tietää että mikä on väärä unelma ja mikä oikea ? Ja tarviiko unelmaa rukoilla kokoajan ? Ja miten sitä kuuluu rukoilla ? ? Kiitos jos haluat vastata :) Vastaus : Paavali sanoo Timoteukselle , että hän astuisi esiin sopivalla ja sopimattomalla ajalla ( 2. Tim. 4:2 ) . Lisäksi meitä kehotetaan ja innostetaan saarnaamaan evankeliumia " kaikille luoduille " ( Mark . 16:15 ) . Sen mukaisesti ryhdy vaan toimeen . Rukoile asia edestä , kerro ihmeessä Jeesuksesta niille , joille tunnet kehotusta . Ei siinä tarvita sen erikoisempaa rukousta . Uskoisin , että hyvin yksinkertainen ja nöyrä rukous on paras . Jeesus tahtoo kuulla sinua . Hän lupaa vastata rukouksiisi . Luota ja iloitse siitä . Kysymys 1257 Lisätty : 22.3.2013 Eivätkö useassa tapauksessa kristityt ristiretkillä olleet petoja ? Vastaus : En tiedä . Varmasti heitäkin oli . Yleistys on yleensä ongelmallinen tapa tulkita historiaa . Ristiretkistä on kirjoitettu paljon . Kyllä tietoa löytyy esim. kirjastosta . Kysymys 1256 Lisätty : 22.3.2013 Eikö ns. big bang teoria eli alkuräjähdysteoria kuuluisi käsitellä äidinkielen tunnilla käsiteltäessä kirjallisuutta , sillä se on science fiction kirjallisuutta ? Tuskin kukaan kristitty on alunperin saanut näin villiä päähänpistoa . Tästä voidaan siis myös esittää tulkinta , että alkuräjähdysteoria on uskomus , jonka tarkoitus on löytää maailman synnylle muu selitys kuin Jumala eli sulkea Jumala pois . Teoriaa voidaan pitää ateistin luomiskertomuksena . Vastaus : Vaikea sanoa , miten se kaikki tapahtui , kun Jumala loi maailman . Siinä on voinut paukkua ja järistä milloin missäkin . Pääasia on silti pääasia : Jumala on Luoja</w:t>
      </w:r>
    </w:p>
    <w:p>
      <w:r>
        <w:rPr>
          <w:b/>
          <w:color w:val="FF0000"/>
        </w:rPr>
        <w:t>id 347</w:t>
      </w:r>
    </w:p>
    <w:p>
      <w:r>
        <w:rPr>
          <w:b w:val="0"/>
        </w:rPr>
        <w:t>Lähdekriittinen ongelma , jonka tulkintaan vaikuttavat maailmankatsomukselliset ja tutkimusohjelmalliset tekijät , on niin sanottu synoptinen ongelma . Kolme ensimmäistä evankeliumia ( Matteus , Markus ja Luukas ) muistuttavat toisiaan monissa suhteissa ja eroavat Johanneksen evankeliumista , joka sisältää erilaista ainesta Jeesuksen elämästä . Niinpä kolmea ensimmäistä evankeliumia kutsutaan synoptisiksi ( =yhteenkatsoviksi ) . Synoptiseksi ongelmaksi kutsutaan kysymystä siitä , millä tavalla nämä kolmen ensimmäisen evankeliumin väliset yhtenäisyydet ovat selitettävissä . Kolmen ensimmäisen evankeliumin välillä olevien yhtäläisyyksien on usein katsottu merkitsevän sitä , että kyseiset evankeliumit ovat riippuvaisia toisistaan tai että niillä on yhteisiä suullisia tai kirjallisia lähteitä . Kukaan ei kuitenkaan ole vielä tähän mennessä onnistunut kehittämään sellaista lähdeteoriaa , joka ratkaisisi kaikki ongelmat . Tässä yhteydessä ei ole tarkoitus antaa yleiskuvaa asiasta käydystä laajasta keskustelusta . Tarkoituksena on kiinnittää huomiota siihen , miten taustaoletukset vaikuttavat tämän kysymyksen hahmottamiseen . Ensin on tarkoituksena kiinnittää huomiota siihen , että naturalistisen tutkimuksen piirissä on hyvin epäsuosittua tuoda esille synoptisen ongelman ratkaisuihin liittyviä epävarmuustekijöitä , koska naturalistisen redaktiokritiikin pohjaksi tarvitaan jokin selkeä käsitys siitä , missä järjestyksessä evankeliumit on kirjoitettu . Ilman tällaista selkeää käsitystä redaktiokriittiseltä työltä menee pohja . Siksi naturalistiset redaktiokriitikot ovat haluttomia hyväksymään sitä tosiasiaa , ettei yksikään lähdeteoreettinen oletus ratkaise kaikkia ongelmia ja ettei meillä itse asiassa ole mitään varmuutta siitä , missä määrin evankeliumit ovat käyttäneet toisiaan lähteinä ja missä järjestyksessä ne on kirjoitettu . Naturalistisella tutkimuksella on pelkistävän luonteensa takia taipumus etsiytyä hyvin yksinkertaisen lähdeteorian suojiin , koska redaktiokriittinen tutkimus edellyttää kohtuullisen yksinkertaista lähdeteoriaa . Kun tehdään yksinkertaistava oletus evankeliumien välisestä suhteesta , on mahdollista tehdä evankeliumien kirjoittajista kriittisiä luonnehdintoja ja todistaa väitteet näennäisen yksinkertaisesti . Yksi kaikkein yksinkertaisimmista lähdeteorioista on ns. kaksilähdeteoria . Sen mukaan Markus on evankeliumeista vanhin , Matteus ja Luukas ovat toisistaan riippumatta käyttäneet hyväkseen Markusta sekä niin sanottua Q-lähdettä , johon on ollut koottuna pääasiassa Jeesuksen puheita . Q-lähde tosin saatetaan ymmärtää monilla toisistaan hyvinkin paljon poikkeavilla tavoilla . Sen lisäksi Matteuksella että Luukkaalla on nykyisen käsityksen mukaan ollut myös omia lähteitä , jotka ovat olleet joko suullisia tai kirjallisia . Useimmat tutkijat uskovat tällä hetkellä kaksilähdeteoriaan . Tämä ei kuitenkaan välttämättä merkitse sitä , että teoria olisi hyvin perusteltu . Se voi yksinkertaisesti johtua siitä , että teoria on yleisesti hyväksytty ja sitä opetetaan lähes itsestäänselvyytenä uusille tutkijasukupolville . Yksi tärkeä syy kaksilähdeteorian vahvaan asemaan on sen yksinkertaisuudessa . Teoria on niin yksinkertainen , että sen käyttäminen tutkimuksen pohjana on helppoa . Tämä voi saada tutkijat sulkemaan silmänsä teorian ongelmilta . R. Riesner päättelee : { {sitaatti|Kahden lähteen teoriassa on se suuri etu , että se yksinkertaistaa huomattavasti synoptista lähdeongelmaa ja siten se on helppokäyttöinen . Tässä saattaa piillä syy sen suosioon . - - Käsitykseni mukaan kahden lähteen teoria jättää useampia kysymyksiä avoimeksi kuin mihin se vastaa . Selvyyden vuoksi pitäisi paremminkin puhua kahden lähteen olettamuksesta . Sellaisten ratkaisujen etsintä , jotka tekisivät enemmän oikeutta synoptisen asiakokonaisuuden moninaisuudelle , ei ole vielä päättynyt . ( Riesner 1977 : 51. ) } } Samaan tapaan argumentoi myös toinen saksalainen tutkija , K. Haackner : { {sitaatti|Kahden lähteen teoria kiehtoo yksinkertaisuudellaan . Se ei kuitenkaan ole mikään historiallinen todiste , vaan vastaus meidän mukavuudenhaluumme . Kukaan ei voi ennakolta ilmoittaa , kuinka yksinkertaisia niiden historiallisten tapahtumien on täytynyt olla , jotka joh</w:t>
      </w:r>
    </w:p>
    <w:p>
      <w:r>
        <w:rPr>
          <w:b/>
          <w:color w:val="FF0000"/>
        </w:rPr>
        <w:t>id 348</w:t>
      </w:r>
    </w:p>
    <w:p>
      <w:r>
        <w:rPr>
          <w:b w:val="0"/>
        </w:rPr>
        <w:t>Alla musta Mazda RX-8 , joka tuli hankittua kesällä Tallinnasta . Tällä hetkellä wankelin moottoriremontti vielä hieman kesken ; päätin tiivistyttää moottorin uudelleen , kun puristussuhteet eivät olleet sitä mitä piti ja lohkojen välistä tihkui öljyä . Update : Moottoriremontti saavutti sunnuntaina 29.1. viimeisen suuren etappinsa , kun korjattu moottori lisälaitteineen pultattiin Mazdan moottoritilaan nesteytystä ja koekäyttöä odottamaan . Nokian Renkaat on pohjoisten olojen asiantuntija , joka kehittää turvallisia renkaita vaihteleviin olosuhteisiin vihreitä arvoja kunnioittaen . Rengasvalikoima kattaa kesärenkaat ja talvirenkaat henkilöautoihin , katumaastureihin ja pakettiautoihin sekä eturenkaat , vetorenkaat ja perävaunun renkaat kuorma-autoihin , NOKTOP-materiaalit pinnoitteisiin sekä raskaat renkaat maatalouden ja teollisuuden käyttöön .</w:t>
      </w:r>
    </w:p>
    <w:p>
      <w:r>
        <w:rPr>
          <w:b/>
          <w:color w:val="FF0000"/>
        </w:rPr>
        <w:t>id 349</w:t>
      </w:r>
    </w:p>
    <w:p>
      <w:r>
        <w:rPr>
          <w:b w:val="0"/>
        </w:rPr>
        <w:t>Yrjö A. Tuomiston nahkatavaratehdas ( 1923 - vielä 1952 ) Tehtailija Yrjö Tuomisto perusti vuonna 1923 Poriin salkkutehtaan . Tuomiston kuoltua vuonna 1932 tehdas siirtyi hänen puolisolleen Katri Tuomistolle . Vuonna 1936 Katri Tuomisto perusti salkkutehtaan yhteyteen käsineosaston . Yritys jaettiin kahtia vuonna 1946 , jolloin perustettiin Tuomiston Käsine . Yhteensä tehtaassa työskenteli 45 henkeä . Yrjö Tuomiston kuollessa oli tehtaalla noin 20 työntekijää . Nahkatavaratehtaan raaka-aineet tilattiin osittain kotimaasta sekä muun muassa Yhdysvalloista , Englannista , Saksasta , Ranskasta , Ruotsista ja Japanista . Talvisodan sytyttyä tehdas ryhtyi tuottamaan normaalin tuotannon ohella sotateollisuutta . Tuotteina olivat tuolloin selkäreput . Salkkuosastolla siirryttiin käyttämään korvikeraaka-aineita . Lompakkojen ja käsilaukkujen valmistus lopetettiin kokonaan . Sodan jälkeen tuotanto koostui lähinnä käsilaukuista , asiakirjasalkuista ja koululaukuista . Tehdas oli toiminnassa vielä 1950-luvulla .</w:t>
      </w:r>
    </w:p>
    <w:p>
      <w:r>
        <w:rPr>
          <w:b/>
          <w:color w:val="FF0000"/>
        </w:rPr>
        <w:t>id 350</w:t>
      </w:r>
    </w:p>
    <w:p>
      <w:r>
        <w:rPr>
          <w:b w:val="0"/>
        </w:rPr>
        <w:t>Akaan Opisto Tervetuloa opiskelemaan ja harrastamaan ! Opinto-ohjelma 2014 - 2015 on valmistumassa ja se on nähtävillä kotisivuillamme kesäkuun lopulla . Sananjalat kirjoittajaleiri 14 - 17 -vuotiaille Urjalan Aseman koululla Leiri alkaa ke 30.7. klo 12.00 ja päättyy pe 1.8. klo 12.00 Leirillä kirjoitetaan proosaa ja lyriikkaa , seikkaillaan erilaisten kirjoitustapojen viidakossa ja metsästetään inspiraatiota ja kirjoittamisen riemua . Aiemmin kirjoitettuja tekstejä voi ottaa mukaan , jos haluaa palautetta . Koulumajoitus . Tiedustelut ja ilmoittautuminen opettaja Minna Autio p . 044 555 5996 tai minnala@gmail.com . Kurssille otetaan Ilmoittautumisjärjestyksessä 12 opiskelijaa . Akaan Opisto on Akaan ja Urjalan yhteinen kansalaisopisto . Opiston ylläpitäjä on Akaan kaupunki .</w:t>
      </w:r>
    </w:p>
    <w:p>
      <w:r>
        <w:rPr>
          <w:b/>
          <w:color w:val="FF0000"/>
        </w:rPr>
        <w:t>id 351</w:t>
      </w:r>
    </w:p>
    <w:p>
      <w:r>
        <w:rPr>
          <w:b w:val="0"/>
        </w:rPr>
        <w:t>Muun muassa Balls- ja Black Muriah -yhtyeiden keulilla loistanut Leinonen on löytänyt kokoonpanon , jossa hänen sielukas kokovartalolaulunsa kaikuu entistä rapeammin ja kiihkeämmin . Viime vuonna perustettu Huff ’ n ’ Puff nauhoitti esikoisalbuminsa äänittäjä Juha Kapiaisen kanssa Harjun studiolla , keväällä 2012 . Taustalaulusta vastaavat The Fabulettesista tutut Mari Hatakka ja Tiina Isohanni . Leinosen ja Huff ’ n ’ Puff -yhtyeen säveltämien kappaleiden lisäksi levyllä kuullaan Maritta Kuulan kynäilemä Young Man sekä yhtyeelle nimen antanut , Kari Peitsamon sanoittama Huff ’ n ’ Puff .</w:t>
      </w:r>
    </w:p>
    <w:p>
      <w:r>
        <w:rPr>
          <w:b/>
          <w:color w:val="FF0000"/>
        </w:rPr>
        <w:t>id 352</w:t>
      </w:r>
    </w:p>
    <w:p>
      <w:r>
        <w:rPr>
          <w:b w:val="0"/>
        </w:rPr>
        <w:t>Navigointi Huomioita menneestä vuodesta ja toiveita tulevalle Kirjoittanut Heidi Sume-Hänninen 7. Helmikuu 2010 - 16:54 Maailmanlaajuinen taloustaantuma , työttömyyden kasvu , vihtiläinen kouluverkkoselvitys , talouden sopeuttaminen , strategian päivittäminen , heikkenevät talousluvut , uusintavaalit , talousarvio vuodelle 2010 … Uudelle valtuutetulle kunnallispolitiikka on näyttäytynyt melkoisen haastavana . Asioihin perehtymisen lisäksi oman aikansa on vienyt valtuusto- ja lautakuntatyön käytänteiden oppiminen . Voimavarana uuden opettelussa on ollut Vihreiden valtuustoryhmäläisten ja pitkään vihreässä toiminnassa mukana olleiden kanssa käydyt keskustelut . Vakavien asioiden edessä olemme kuitenkin pystyneet tekemään töitä ilolla . Positiivista mielialaa ehti opettaa meille edesmennyt Uma Aaltonen , joka kokemuksellaan opasti meitä politiikan aalloille . Sosiaalinen kestävyys Vihreiden valtuutetut ovat koko vuoden ajan pyrkineet nostamaan esiin ennaltaehkäisevän työn merkitystä perustellessaan kantojaan päätöksiä tehtäessä . Korjaavat toimet maksavat aina paljon enemmän , inhimillisyydestä puhumattakaan . Onneksi toimintaansa kehittävä Karviainen on lasten- ja nuorten palveluiden osalta tehnyt merkittäviä suunnitelmia ennaltaehkäisyn saralla . Vihdin sijaishuollossa olevien lasten ja nuorten lukumäärä on noussut merkittävästi viime vuosina . Perheitä , lapsia ja nuoria tulisi tukea monella tavalla , jotta ikävät seuraamukset voitaisiin minimoida . Koulupuolella ehdotuksemme säilyttää tuntikehys kuluvana vuonna edellisen vuoden tasolla saatiin läpi . Näin luokkien ryhmäkoot eivät kasvaneet ja koulussa aikuisella on aikaa enemmän yhtä oppilasta kohden . Tosin syksyllä toimeenpantu sijaiskielto on tarkoittanut koulupuolella sitä , että oppilaat joutuvat opiskelemaan ja tulemaan keskenään toimeen ilman aikuista opettajan 1-3 sairaspäivän ajan . Seuraavan vuoden talousarviossa säästetään henkilöstömenoista rajulla otteella . Tämä ei voi olla vaikuttamatta palveluiden tasoon . Päätös tuntuu myös kohtuuttomalta siksi , että Vihdin kunnassa palveluita on tuotettu jo nyt halvemmalla kuin muissa kunnissa . Ainoastaan koulupuolella menot ovat olleet suuremmat . Tärkeää on muistaa , että itse opetukseen on käytetty vähemmän rahaa muihin kuntiin verrattuna . Koulukuljetukset ja kiinteistöjen ylläpito ja hoito on siis kallista . On pikaisesti selvitettävä mm. koulukiinteistöjen hoidon ulkoistamisen kustannukset ja mietittävä , pitäisikö kunnan itse vastata kiinteistöjen hoidosta . Sijaiskielloille ei näy kunnassamme loppua . Kun tämän lisäksi henkilöstöä ollaan vähentämässä entisestään , olisikin ensiarvoisen tärkeää , että eri toimipisteissä esimiehen johdolla keskusteltaisiin työssä jaksamisesta . Kunnallisverokeskustelu Suomalaiset maksavat eri kyselyjen mukaan mieluummin enemmän veroja kuin heikentävät palveluja . Silti valtuuston enemmistö päätti olla nostamatta kunnallista tuloveroa . Verotus tuntuu olevan joillekin valtuutetuille pyhä asia ; sitä ei voi eikä saa korottaa . Valtuuston verokeskusteluissa tulikin useaan otteeseen esille edellisten veronkorotusten hävinneen jonnekin . Hävinneen jonnekin ? Kummallista puhetta , niillä rahoillahan on pystytty tarjoamaan kuntalaisille vaikkapa terveydenhuolto- ja päivähoitopalveluita . Vihreä valtuustoryhmä olisi ollut valmis veroja nostamaan , sillä ryhmän mielestä kaikkien pitäisi kantaa oma vastuunsa kunnan taloudellisesta ahdingosta . Kunnan perustehtävänä on palvella kuntalaisia mahdollisimman oikeudenmukaisesti . On epäoikeudenmukaista , että kovan ajan rasitukset osuvat yksinomaan niihin kuntalaisiin , jotka ovat riippuvaisimpia kunnan palveluista . Kunnallisveroa korottamalla olisi saatu mukaan myös ne väestöryhmät , joiden asemaa taloustaantuma ei ole tähän mennessä vaikeuttanut millään tavalla . Ekologinen kestävyys Suurella ilolla on voitu todeta , että Vihreiden lisäksi eri puolueiden , mm. Kristillisten ja Sdp:n , jäsenten käyttäneen valtuustossa puheenvuoroja sekä tehneen valtuustoaloitteita ekologisen kestävyyden puolesta ! Tärkeä on myös muistaa , että kunnan ilmastostrategiatyö on käynnistynyt ja toimikunnan</w:t>
      </w:r>
    </w:p>
    <w:p>
      <w:r>
        <w:rPr>
          <w:b/>
          <w:color w:val="FF0000"/>
        </w:rPr>
        <w:t>id 353</w:t>
      </w:r>
    </w:p>
    <w:p>
      <w:r>
        <w:rPr>
          <w:b w:val="0"/>
        </w:rPr>
        <w:t>Miten lisätä kävijöitä nettisivuillesi ? Sisältö on Kuningas - ohjaakävijöitä sivuillesi ? Sinulla on nettisivut yrityksellesi ? Etusivu , yritys-sivu , palvelut-sivu ja Ota Yhteyttä -lomake . Riittääkö se ? Vaikka on tärkeä että yrityksesi on Internetissä , saadaksesi kävijöitä nettisivuillesi , tarvitse muutakin kuin pelkät nettisivut . Mitä tarvitset jotta nettisivusi tuovat lisää asiakkaita ? Sisältöä , sisältöä , sisältö … ja vähän lisää sisältöä . Sisältö on Kuningas ! Sisältö on ehdottomasti kaikkein tärkein osatekijä , joka tuo kävijöitä nettisivuillesi . Miksi sisältö on niin tärkeää nettisivuille ? Miksi säännöllistä sisältöä tarvitaan nettisivuille ? Miten Hakukoneet ohjaavat kävijöitä nettisivuillesi ? Hakukoneet – Google , Yahoo ja Bing – ohjaavat kävijöitä nettisivuillesi sen mukaan minkälaista sisältöä nettisivuillasi on . Hakukoneet lukevat nettisivujesi sisällön säännöllisesti ja yrittävät ymmärtää mitä nettisivusi käsittelevät . Hakukoneet lukevat sisältöä ja hakusanoja nettisivuilta . Mitä enemmän sisältöä ( tekstiä ) nettisivuillasi on sitä enemmän annan Googlelle ja muille Hakukoneille mahdollisuuksia ohjata kävijöitä nettisivuillesi . Paljonko nettisivuillasi pitäisi olla sisältöä ? Riittääkö , että nettisivuilla on 1-5 sivua aineistoa ? Google ei pidä nettisivujasi tärkeitä jos sisältö on vain muutama sivu . Jotta Google huomioisi kotisivusi paremmin ja pitäisi sivujasi tärkeänä , tarvitset enemmän sisältöä , enemmän sivuja . Tarvitset myös sisältöä säännöllisesti . Miten voit lisätä enemmän sisältöä nettisivuillesi ? Paras tapa lisätä sisältöä nettisivuillesi on lisätä blogi nettisivuillesi . Voit myös lisätä Referenssit osion johon lisäät kuvia ja lisätä kuvaus projektistasi tai viimesimmästä työstäsi . Lisää Uutiset osion , jossa informoit yrityksesi viimeaikaisista tapahtumista /uutisista tai lisää moduuli ( laatikko ) , joka imuroit uutiset haluamastasi RSS osoitteesta . Varmista että lisäät sisältöä nettisivuillesi JOKA KUUKAUSI , mielummin joka viikko tai päivittäin ! On tärkeää , että merkitset kalenteriin ylös päivät jolloin kirjoitat blogi-artikkelin ja päivät jolloin julkaiset uuden blogi artikkelisi . Ilman aikataulua – ole rehellinen itsellesi – et kirjoita blogia säännöllisesti ! Mistä voit kirjoittaa blogissasi ? Bloggaamalla lisää kävijöitä nettisivuillesi Kirjoita FAQ:sta ( Frequently Asked Questions = Usein kysytyt kysymykset eli kysymyksistä , joita asiakkaat yleensä kysyvät sinulta . Mistä asiakkaasi ovat kiinnostuneita ? Minkälaisia kysymyksiä he kysyvät sinulta ? Tee lista aiheista joista asiakkaasi sinulta kysyvät ja aloita niistä . Voit myös kirjoittaa blogi-kirjoituksen uusimmista alasi kehitysnäkymistä , yleisesti palveluista joita yrityksesi tarjoaa ( älä kuitenkaan kirjoita myyntipuhetta ) . Kirjoita mistä vaan joka liittyy yrityksesi liikealaan . Minkälaista sisältöä sinulla tulisi olla blogissasi ? Kun kirjoitat blogiasi , pidä mielessä , että Hakukoneet kuten Google , arvostavat eniten Videoita sitten kuvia ja viimeksi itse tekstiä . Tee kokeeksi Google haku ja näet että videot YouTube palvelusta näkyvät ensimmäisenä hakutuloksissa , sen jälkeen kuvat ja lopuksi artikkelilinkit . Joten lisää videoita nettisivuillesi ( käyttämällä YouTube palvelua ) , sitten lisää kuvia käyttämällä hakusanoja kuvien nimissä ( älä käytä kuvia joiden nimet ovat esim. 000 1.jpg ) . Sitten viimeiseksi , kirjoita noin 400-700 sanaa käyttämällä tärkeitä hakusanoja jotka liittyvät palveluihisi/tuotteisiisi . Summa summarum – LISÄÄ SISÄLTÖÄ nettisivuillesi säännöllisesti , joka kuukausi , jopa joka viikko tai päivittäin . Hyvän sisällön avulla voit ajaa kävijöitä nettisivuillesi ja siten lisätä kävijöitä – asiakkaita – nettisivuillesi . Aloita blogin kirjoitus jo tänään ! Jos pidit blogi-kirjoituksesta ole hyvä ja kirjoita kommentti alas ! Anne Mattila on Joomla Sisällönhallintaohjelman ja Virtuemart nettikauppaohjelman erikoistuntija , joka rakentaa nettisivuja ja nettikauppoja SEO eli Hakukoneoptimointi ( Search Engine Optimization ) silmällä pitäen . Jätä vapaasti kommentteja hänen blogiinsa ja kysy vapaasti mitä tulee mieleesi nettisivujen rakentamisesta hakukoneoptimointi silmällä pitäen .</w:t>
      </w:r>
    </w:p>
    <w:p>
      <w:r>
        <w:rPr>
          <w:b/>
          <w:color w:val="FF0000"/>
        </w:rPr>
        <w:t>id 354</w:t>
      </w:r>
    </w:p>
    <w:p>
      <w:r>
        <w:rPr>
          <w:b w:val="0"/>
        </w:rPr>
        <w:t>SKeY ry Kesyrottien rekisteröinti Viimeksi päivitetty 06.02.2014 11:35 Rekisteröinti vuonna 2014 Vuoden 2009 alusta lähtien kaikki kesyrotat , myös rekisteröimättömät , voivat osallistua näyttelyiden virallisiin luokkiin . Rottia ei vuodesta 2009 alkaen rekisteröidä poikasina , mutta kasvattajan tulisi kuitenkin antaa sukutaulu poikasen ostajalle mukaan mahdollista myöhempää rekisteröintiä varten . Kaikilla Suomen Kesyrottayhdistyksen näyttelyissä myytävillä poikasilla on oltava sukutaulu mukana . Suomen Kesyrottayhdistys ylläpitää tietokantaa rekisteröidyistä rotista Suomessa . Näyttelyn virallisesta luokasta laatupalkinnon ( L1 tai L2 ) saanut rotta voidaan rekisteröidä . Eläin on rekisteröitävä kuuden ( 6 ) kuukauden kuluessa laatupalkinnon saamisesta . Rekisterikaavakkeen ( pdf , voimassa 1.1.2011 alkaen ) saa tulostettua itse SKeY:n www-sivuilta tai sen voi tilata rekisteröijältä postimerkkiä ja vastauskuorta vastaan . Rekisteröijä lähettää yhden originaalin , joista voi ottaa kopiota tarvitsemansa määrän . Vuonna 2014 rekisteröijänä toimii Janina Kultanen - anomukset lähetetään hänelle osoitteella Janina Kultanen , Karrinkatu 4 as 10, 21200 Raisio . Täytä kaksi rekisteripaperia / rotta - rekisteröijälle jää arkistokappale . Rekisterikaavakkeen pakolliset tiedot : Eläimen nimi Rotu ( eli turkkimuunnos ) ja väri / kuvio Sukupuoli Syntymäaika ( kahden viikon tarkkuudella , mikäli tarkka päivä ei ole tiedossa ) Kasvattaja ( mikäli tiedossa ) Omistaja Tiedot laatupalkinnon saamisesta Muut kentät täytetään mikäli tiedot käytettävissä Kesyrotan rekisterinimi saa olla enintään 20 merkkiä pitkä ja nimen on oltava hyvän maun mukainen . Merkiksi lasketaan niin välit kuin kirjaimet ja erikoismerkitkin . Jos eläimen kasvattajalla on virallinen kasvattajanimi , rekisterinimi saa olla kasvattajanimen lisäksi 20 merkkiä . Nimi alkaa tällöin nimen ensimmäisestä kirjaimesta , ei sitä edeltävästä välistä . Mikäli kasvattajanimeä ei ole myönnetty , nimissä ei saa olla harhaanjohtavaa yhteistä etuliitettä . Eläin tulee rekisteröidä sillä nimellä jolla sitä on näyttelytetty laatuarvostelun saamiseksi - kasvattajanimeä koskevat säännöt tulee siis huomioida jo rottaa näyttelyyn ilmoitettaessa . Rekisteröintikaavakkeeseen tarvitaan sekä kasvattajan että omistajan allekirjoitukset . Mikäli kasvattaja on Suomen Kesyrottayhdistyksen virallinen kasvattaja , vain hänen allekirjoituksensa hyväksytään , muussa tapauksessa omistajan allekirjoitus riittää . Täytetyt ja allekirjoitetut kaavakkeet ( kahtena kappaleena ) lähetetään riittävällä postimerkillä varustetun palautuskuoren kera rekisteröijälle . Kaksoiskappaleiksi kelpaa myös valokopio alkuperäisestä tai omistajan allekirjoittama versio yhdenmukaisin tiedoin . Rekisteröijä palauttaa yhden kappaleen rekisteripaperia rekisterinumerolla ja yhdistyksen leimalla varustettuna noin kahden viikon kuluessa . Puutteellisia anomuksia ei käsitellä . Puutteita ovat esim. kuitittomat , palautuspostikuorettomat ja vain yksi täytetty paperi/eläin . Ei puhelin- , tekstiviesti- tai sähköpostirekisteröintiä ! Vuosittainen rekisteröintiaika päättyy 30.11. tai viimeistään kaksi viikkoa viimeisen virallisen luokan näyttelyn jälkeen . Vain rekisteröidylle rotalle voidaan anoa valionarvoja ( FinCh , FinDCh , FinGrCh , FinSuCh ja NCh ) . Vain rekisteröity rotta osallistuu Vuoden Voittaja- ja Muunnoksen Paras -pistelaskuun . Vuoden voittaja ( VV ) , Muunnoksen Paras ( MP ) ja Vuoden Kasvattaja -pisteet lasketaan takautuvasti kalenterivuoden aikana kertyneistä virallisen luokan tuloksista määräaikaan mennessä rekisteröidyille eläimille . Kesyrottien rekisteröintimaksut 2014 Rekisteröinti on maksullista , hinta on 2 euroa / eläin Suomen Kesyrottayhdistyksen jäsenille . Ei-jäsenille hinta on kaksinkertainen ( 4 euroa / eläin) . Rekisteröintimaksut suoritetaan yhdistyksen tilille Sampo Pankki FI17 8000 1270 3584 36 viitenumerolla 3010 . Maksusta tulee lähettää kuittikopio rekisteröijälle kaavakkeiden mukana . Kasvattajarekisteröintimaksu 2014 Kasvattajarekisteröintimaksu on 10 euroa , ja</w:t>
      </w:r>
    </w:p>
    <w:p>
      <w:r>
        <w:rPr>
          <w:b/>
          <w:color w:val="FF0000"/>
        </w:rPr>
        <w:t>id 355</w:t>
      </w:r>
    </w:p>
    <w:p>
      <w:r>
        <w:rPr>
          <w:b w:val="0"/>
        </w:rPr>
        <w:t>Tiina Karlström Tiina Karlström Olen tuotantoeläinten hyvinvoinnista ja sen myötä saavutetusta korkeasta tuotantotasosta kiinnostunut asiantuntija . Tuotantolukujen ja eläinten havainnointi tuotantorakennuksissa yhteistyössä yrittäjän kanssa on antoisaa . Olen innostunut ja motivoitunut tekemään suunnitelmia tuotantolukujen parantamiseksi ja kiinnostunut seuraamaan niiden toteutumista . Uusia ideoita haen aktiivisesti sekä koti- että ulkomailta . Tehokas tapa kehittää ja soveltaa uutta tietoa on työskentely pienryhmissä , joiden ohjaaminen ja suunnittelu on myös jokapäiväistä työtäni . Kaiken toiminnan tavoitteena happy cows &amp; happy farmers. Toimin Oulusta käsin aktiivisesti eri puolella Suomea karjatilojen tuotanto- ja hyvinvointiasioiden parissa , pidän CowSignals-havaintopäiviä sekä toimin neuvojien tukena vastaamalla heidän kysymyksiinsä .</w:t>
      </w:r>
    </w:p>
    <w:p>
      <w:r>
        <w:rPr>
          <w:b/>
          <w:color w:val="FF0000"/>
        </w:rPr>
        <w:t>id 356</w:t>
      </w:r>
    </w:p>
    <w:p>
      <w:r>
        <w:rPr>
          <w:b w:val="0"/>
        </w:rPr>
        <w:t>Katsot Savon Sanomien arkistojuttua . Tämä juttu on julkaistu 13.02.2014 17:00 Oletko vanhojen tansseissa ? Lähetä meille kuvia paikan päältä 13.2.2014 17:00 ( 13.2.2014 19:12 ) Torstaina hulinoitiin penkinpainajaisissa , perjantaina seuraamme vanhojen tansseja . Oletko paikan päällä seuraamassa tansseja tai mukana tanssimassa ? Lähetä meille kuvia . Voit lähettää kuvia Savon vanhojen tansseista numeroon 13521 . Saat lähettää ainoastaan kuvia , joihin sinulla on tekijänoikeudet . Lähettämiseen täytyy myös olla lupa kuvissa esiintyvillä henkilöillä . Lähettäjä luovuttaa aineiston Keskisuomalainen Oyj:lle jatkuvalla julkaisuoikeudella . Savon Sanomat pidättää oikeuden olla julkaisematta kuvia .</w:t>
      </w:r>
    </w:p>
    <w:p>
      <w:r>
        <w:rPr>
          <w:b/>
          <w:color w:val="FF0000"/>
        </w:rPr>
        <w:t>id 357</w:t>
      </w:r>
    </w:p>
    <w:p>
      <w:r>
        <w:rPr>
          <w:b w:val="0"/>
        </w:rPr>
        <w:t>Lyhyet vastaukset käy ... Mut katsoiko ne synnärillä imetystä ollenkaan ? Imuotetta , rinnanpäitä ? Missä siinä vika ois ? Kyllä se imetys meinaan melkein kaikilla onnistuu tavalla tai toisella . Usein asennot tai imuotteet on hakusessa Imetät vauvaa ? Anna vauvan syödä sen minkä syö . Jos syöttövälien välillä rinnat on pinkeät tai jos vauva syö vain toisen rinnan ja se on pinkeä , niin pumppaa sen verran , että pinkeys/kuumotus laskee ja olo helpottuu . Ei sitä tulehdusta välttämättä huomaa pitkälti etukäteen . Mun eka tulehdus tuli kyllä ihan puskista , mutta se saatto olla ihan vaan kun ei osannut vielä kuulostella sitä omaa oloa . Tyttö oli vasta 3vko ikäinen ja kun muutenkin oli alkuimetyksessä rinnat kipeet ja turvoksissa , niin ei ehkä oo tajunnut , että on ollut muutakin kuin peruskipuilua . Illalla menin terveenä nukkumaan ja aamuyöstä heräsin yli 40 asteen kuumeessa toinen rinta aivan tulessa ja kivikovana . Olin niin heikkona siitä kuumeesta , etten uskaltanut ees vauvaa nostaa . :( Ei sit muuta kuin puhelu äitille , että apua tuu tänne , mää kuolen . :D Se sitten tuli mun siskon kanssa heti aamusta , sisko jäi hoitaan vauvaa ja äiti kuskas mut terppakeskukseen . Olin ihan varma et siihen kuolee . :D Loput 7 tulehdusta ei onneks ollut noin rajuja , koska huomasin merkit paljon aikaisemmin . Ja jännä kuinka kahdeksasta tulehduksesta seitsämän on ollut samassa rinnassa ja vaan yks siinä toisella puolen . En sit tiiä onko mulla joku superahdastiehyt siinä . :P Mutta joo , maltillisesti tyhjentelet , mutta kumminkin niin ettei pääse ihan liian täydeks . ;) Itsellä ei sun tilanteesta kokemusta mutta rintatulehduksesta juuri toipumassa olevana sanoisin että kyllä sä tunnet jos tulehdus on tulossa ei se yht äkkiä kehity vaan vaatii ensin sen tiehyttukoksen . Muuten neuvoisin kuten monsterkin että tyhjennät mahdollisimman vähän mutta silloin kun tuntuu ihan täydeltä . Mitä ennemmän tosiaan tyhjennät niin sitä enemmän maitoa muodostuu . Sua ei enää auta mutta eikös laitokselta voi saada jotakin lääkettä että maito ei nuose jos ei ole tarkoitus imettää ollenkaan . Periaatteet Esitä kysymys foorumilla Ota muut huomioon , kun kirjoitat tekstiä vanhempien juttuihin . Alentavia kommentteja ja loukkauksia ei sallita . Jotta kaikki viihtyisivät sivustolla , poistamme sääntöjen vastaiset viestit ja varoitamme käyttäjää tai suljemme hänet sivustolta . On tärkeää , että kaikki noudattavat rekisteröinnin yhteydessä hyväksyttyjä sääntöjä . Muistat kai vielä ne ? Voit lukea ne tarvittaessa täällä . Foorumin tarkoituksena on , että voit keskustella muiden kanssa mieltäsi askarruttavista asioista , esittää kysymyksiä tai saada hyviä neuvoja . Se on mittaamattoman arvokasta ! Jotta voimme olla levollisin mielin , olemme antaneet foorumin valvonnan alaan erikoistuneen yrityksen tehtäväksi . Emme halua , että foorumilla on linkkejä . Syynä siihen on se , että useita kertoja linkit ovat yhdistäneet Libero-sivut sivuihin , joiden kanssa emme halua olla tekemisissä . Jos säikeet poistetaan , emme halua asiasta uusia säikeitä . Julkaisemalla viestejä foorumissa sitoudut siihen , ettet käytä asiatonta tai loukkaavaa kieltä etkä lähetä aineistoa , joka on tai voi olla loukkaavaa , karkeaa tai vihamielistä tai loukata jonkun henkilön yksityisyyttä tai vahingoittaa muita käyttäjiä . Napsauta tätä ja lue Liberon ehdot täydellisinä .</w:t>
      </w:r>
    </w:p>
    <w:p>
      <w:r>
        <w:rPr>
          <w:b/>
          <w:color w:val="FF0000"/>
        </w:rPr>
        <w:t>id 358</w:t>
      </w:r>
    </w:p>
    <w:p>
      <w:r>
        <w:rPr>
          <w:b w:val="0"/>
        </w:rPr>
        <w:t>sain taas piiitkästä aikaa tännekin jotain postattua . kauhee kiirus väkertää kaikenmaailman koulujuttuja . kohta pitää taas mennä lukemaan kirjoituksiin . mutta ajattelin nyt postata tänne jotain vaihteeksi , kun vihdoin koko paikka toimii kunnolla taas ! muhun on iskenyt taas joku keiju /metsä- himotus . johtuiskohan jotenkin zeldasta .. kyllä vain olen vissiin hurahtanut moiseen .. :shy : pitänee joskus väkertää Link :lovetus : ..on se niin ihana ! no joo . ekassa kuvassa on Yuki keijuna . huomaa vamphyyrihampi . ja toisessa on random keiju . taas vaihteeksi kasvaa puskia päästä . siitä piti tulla yuki , mutten jaksanutkaan ruveta taas tekemään niitä valkoraitahiuksia . pahoittelen isoja kokoja ! http://img .photobucket.com/albums/v482/Magicade /HELPITGROWpack.jpg http://img .photobucket.com/albums/v482/Magicade /kannikeijupack.jpg Yaden 25.2.2006 , 11:56:08 Magicade , teit sen taas -_- Keijukaisten ihailijana minä suorastaan rakastuin näihin . Oih , keijut ovat kyllä suloisimpia päällä maan ^_^ Mutta itse kuviin . Ensimmäisen kuvan keiju ei kyllä minusta näytä Yukilta ( Ehkä Yuki keijuksi muututtuaan sai erilaiset kasvot ? O.o ) . Mutta nättikeiju jokatapauksessa on . Maisemakin on hyvin keijumainen . Hetkonen .. Onko tuo möllikkä tuossa keijun jalkapohja ? Se näyttää pikemminkin sieneltä . Iso varvas . Ei taidakaan kaikilla keijuilla olla siroja jalkoja . :&amp;gt ; Mutta muuten keiju on todella hempeä ja suloinen . Toisen kuvan keiju on myös todella pretty . Kivasti olet kukkia keijun hiuskiin laitellut ^ .^ Ja korvakoruun kiinnitin ensimmäisenä huomiota . Se on aivan ihana . P_P Tällä varmaan siivet ovat tuossa kuvassa jotenkin peitossa , koska en minä mitään siipiä näe --_-- ;; Oioi , ihanan väriset hiusset . &amp;lt;: Oikeastaan tämä on ehkä hieman parempi kuin ensimmäinen kuva . ( Ehkä johtuu siitä isosta varpaasta .. ) :' ) Mutta näitä lisää , teet todella kaunista työtä . Berrycake 25.2.2006 , 14:39:40 Eikä ! o_o Ihanie keijuja , olet kehittynyt ihan hurjasti kyllä kun miettii vaikka vuotta taaksepäin . :o Nyhyy en kyllä kehtaa enää postata tänne mitään alemmuuskomplekseissani ;D Kaikki näyttää niin smoothilta ja realistiselta , kuolaan noita sammalia tuossa ekassa kuvassa ja tuota laskeutuvaa kevyttä kangasta keijukaisen päällä . Oijoi . ja nuo siivet ja hiukset ja kaikki . Ja ilmekin on niin pirtsakka ja ihana että . Ooh . Ei kyllä voi kuin ihastella noin yleisesti . Onko tuon keijun jalat tarkoitus olla noin isot ? Koska jos ei niin sitten ne on tosi isot kyllä vaikka ne katsojaa päin olisivatkin ojollaan . Tosin varpaat on silti tehty tosi hienosti vaikka koko heittääkin . Ja tuolla alemmalla on aivan upeat hiukset ja veikeä ilme . Just sopiva keijulle , sellainen söpö mutta vähän kujeileva samalla . Nuo hiukset mie tahdon , pehmeät ja tuuheat ja sillkiset jajaja . Oot sinä etevä . Töitäsi katselee aina aavistuksen monttu auki . ;D Sinä se vasta oletkin loistava piirtäjä Magicade O_O . Todellinen taiteilija minusta . Jostain syystä minulla tuli mieleen ne yhdet peikko lelut , joilla on hiukset pystyssä . Johtunee kai siitä kun tuolla ekalla Yuki keijulla on hiukset kiinnitetty tuolla tavalla ylöspäin . Yuki näyttää kuvassa todella innokkaalta , kun se touhuaa tuon kukan kanssa . Ilme on todella kiva . Toinen keijukin on todella kaunis . Vaikka sanoitkin , että sillä kasvaa puska päässä , niin puska jotenkin muistuttaa enemmän kolmea mustaa sulkaa . Onko keiju muuten purrut huultaan , kun sillä on huulissa tuollaiset kirkkaan punaiset raidat ? Piirtämäsi kukat molemmissa kuvissa ovat todella kauniita</w:t>
      </w:r>
    </w:p>
    <w:p>
      <w:r>
        <w:rPr>
          <w:b/>
          <w:color w:val="FF0000"/>
        </w:rPr>
        <w:t>id 359</w:t>
      </w:r>
    </w:p>
    <w:p>
      <w:r>
        <w:rPr>
          <w:b w:val="0"/>
        </w:rPr>
        <w:t>Tähän mennessä yli 18 maata on allekirjoittanut Pariisin yhteisymmärryspöytäkirjan ( MOU ) panna täytäntöön Marpol-päästömääräykset . Viime kuussa EU äänesti kriminalisoida pilaamisrikoksista sulkeminen netto tällä alueella meren pilaantumista . 1819 - kongressi valtuutettu tulojen leikkaajat suojella kauppa-alusten Yhdysvallat piratismia vastaan ja hyödyntämään alukset harjoittavat orjakauppaa . Leikkureita Louisianan ja Alabaman rakennettiin pian sen jälkeen tukemaan hallituksen pyrkimyksiä piratismia vastaan . Navios Maritime Partners LP ilmoitti , että Navios Apollon ja hänen miehistö vapautettiin 27 helmikuu 2010 . Navios Partners ilmoitti , että kapteeni ja miehistö ovat terveitä ja tulee takaisin perheidensä pian . Gary Quenan puheenjohtaja SSP Offshore Inc ilmoitti , että Paavali Illingworth on suostunut liittymään SSP Offshore AS : n toimitusjohtaja . Illingworth on yli 30 vuoden kokemus öljyn ja kaasun liike , jota ennen hän toimi seitsemän vuotta Britannian laivaston . Lawrence Robert " Larry " Glosten perustaja Glosten Associates , Seattle laivanrakennustaito yritys , kuoli 22 helmikuu 2010 hänen kotinsa Bainbridge Island , Tex Hän oli 91 . Glosten valmistunut Webb Institute of Naval Architecture and Marine Engineering 1940 . Erilaisimmissa projekteissa " Build Project 08 on hiljattain kuljetettu maitse sen rakentamista Facility Profab Engineering Palmerston North , että Napier . Se oli yksi Uuden-Seelannin suurin koskaan maalla Yacht liikkeitä . GAC , toimittaja merenkulku , logistiikka-ja meri-palveluja , ilmoittaa aloittaa GAC Training &amp; Service Solutions Limited ( APT ) , uusi aloite , joka tarjoaa koulutusta ratkaisuja LNG-ja säiliöalusten markkinoilla , sekä muiden raaka-aineiden ja merenkulun alalla . 12. helmikuuta 2010 konttialus Maersk Sydney sen nimi on Hampurin sataman ensimmäistä kertaa osana Maersk Line laajennettu AE-10 säännöllisessä linjaliikenteessä . Tämä linjaliikennettä yhteydet satamiin Shenzhen ( Dachan Bay ) , Donjon Marine , Co , Inc . ilmoitti , että puheenjohtaja ja toimitusjohtaja J. Arnold Witte on liittynyt hallituksen valtuutetut Noble Maritime Collection , museo-ja tutkimuslaitoksessa sijaitsee entisessä asuntolassa on kuuluisa vanhainkotina merimiesten , merimiehen tyköistuva vierasvenesatama Staten Island , N . 1802-tulot Marine oli yhteensä 38 teettänyt virkamiesten käytössä : 9 kapteenin , 10 ensimmäinen kaverit , 9 toinen kaverit ja 10 kolmas kaverit . 1983-605-jalka Collier Marine Electric kaatui ja upposi Virginia aikana gale . 9 helmikuu merkitsi virallista alkamista 2010 risteilyn kauden kaste on AIDAblu . Tiedotusvälineiden mukaan , kymmenien tuhansien paikallisten asukkaiden ja lukuisia katsojia , jotka olivat tulleet Hampurin erityisesti tapahtuman jälkeen seremonia Hampurin Fischmarkt . Crowleyn Puerto Rico / Karibian linjaliikennettä ryhmä ilmoitti kaksi johdon nimitykset on Feb 9 - Rudy Leming ja Vice President , meri-ja terminaalitoiminnot , ja Matt Jackson Vice President , Karibian saarelle palveluja . Pääsy Intertankon Terminal taustan tarkastaa Database ( TVD) on nyt saatavilla niille , jotka ovat säiliöalusten omistajia / ylläpitäjiä , terminaalien omistajat / ylläpitäjät , PSC-ja muiden viranomaisten kanssa etua parantaa turvallisuutta , mutta jotka eivät ole jäseniä tai liitännäisjäseniä ry.</w:t>
      </w:r>
    </w:p>
    <w:p>
      <w:r>
        <w:rPr>
          <w:b/>
          <w:color w:val="FF0000"/>
        </w:rPr>
        <w:t>id 360</w:t>
      </w:r>
    </w:p>
    <w:p>
      <w:r>
        <w:rPr>
          <w:b w:val="0"/>
        </w:rPr>
        <w:t>Zalgiris kaatoi Neptunasin vieraissa loppulukemin 93-74 . Sakalai sai tuta Zalgirisin voiman luvuin 80-68 . Möttölä oli 14 pisteellään Kaunasin tehokkain yhdessä Paulius Jankunasin kanssa . Hänen tilastosarakkeestaan löytyi myös merkinnät 29 minuutista , neljästä levypallosta , kolmesta torjunnasta ja kahdesta syötöstä . Kaunas on voittanut kaikki viisi Liettuan liigan otteluaan . Euroliigassa Zalgiris Kaunas saa seuraavaksi ( 9.11. ) kotihalliinsa vieraakseen espanjalaisen FC Barcelonan .</w:t>
      </w:r>
    </w:p>
    <w:p>
      <w:r>
        <w:rPr>
          <w:b/>
          <w:color w:val="FF0000"/>
        </w:rPr>
        <w:t>id 361</w:t>
      </w:r>
    </w:p>
    <w:p>
      <w:r>
        <w:rPr>
          <w:b w:val="0"/>
        </w:rPr>
        <w:t>Julian puheenvuorossa aihealue on : etätyötä työsopimuksen näkökulmasta . Ylempien tuoreissa työehtosopimuksissa on tai jos ei olen , niin kannattaa olla maininta etätyön pelisääntöjen sopimisen suosituksesta . Saku kertoo TEK-kuulumisista , uusi valtuusto on valittu ja erilaisia strategioita tehdään . Samoin luodaan katsaus työmarkkinoille Työllisyys- ja kasvusopimuksen valossa . Tilaisuus jatkuu saunomisen kera , ( teekkari-lauluilta luonnollisesti ” samaan hintaan ” ) .</w:t>
      </w:r>
    </w:p>
    <w:p>
      <w:r>
        <w:rPr>
          <w:b/>
          <w:color w:val="FF0000"/>
        </w:rPr>
        <w:t>id 362</w:t>
      </w:r>
    </w:p>
    <w:p>
      <w:r>
        <w:rPr>
          <w:b w:val="0"/>
        </w:rPr>
        <w:t xml:space="preserve">  Ramopunk.com 5-vuotissynttärit Tampere 1.-3.3.2007 Jonna : Aputoimittajan keikkaraportti - Osa 2 : Perjantai 2.3.07 - Jopas lähti ! Aamulla olo oli hyvä , kiitos oman päättäväisyyden ja Vastavirran kahvitarjoilun . Tänään tiedossa olisi sitten jo pieni tupa täynnä ja kovat bileet . Vastavirtaan hyvissä ajoin ja ihmisiä oli silloin jo paljon paikalla . Kauheesti tuttuja ja kavereita ympäri Suomen ja Kretiinit menikin siinä sitten tuttuja moikkaillessa ja kuulumisia vaihdellessa . Vihanneksiksi olinkin jo sitten löytänyt paikan lavan edustalta . Tutut biisit tuli ja uusiakin . Ainakin minulle ihan uusia biisejä . Keikan aluksi Hallu vieraili taas lavalla . En muista mitä siellä sovelsi , mutta eipä tuon niin väliä . Toi on vaan jotenkin hienon näköinen toi Vihannes-asetelma . Kitarat sivuilla ja rumpali paukuttelee ja laulelee samaan aikaan . Pistää ihmettelemään kuinka se on mahdollista . Minun rumpali urani loppui siihen kun sain niin monesti pelkällä soittamisella mustelmia kasvoihini ja melkein puhkoin silmäni . Hyvä fiilis oli Vihanneksilla ja yleisöllä ! 70-luvun Vihannekset ( kuva : M!ka ) . Taukojuomaa muutama ja lavalle Joey Luumäki . Tämä tuli katseltua rauhallisesti istuen ja samalla seurustellessa . Peitsamoa taisi ainakin tulla ja mieleen jäi ainakin numero 82 . Tiedä ketä äänestät ! Muistikuvat on vähän hatarat ja yksittäisiä biisejä ei tule juuri mieleen . Olisiko Onnellinen perhe ollut viimeisenä ja sai kovan menon aikaan lavalla ja sen edessä . Lavalla käväisi muistaakseni vierailevia tähtiäkin tuon biisin aikana . . Joey Luumäki ( kuva : M!ka ) . Salmaria piti kokeilla muutaman paukun verran , kun sitä kerran nykyään Vastavirralla tarjoillaan . Ehkä huonokin idea , koska Häiriköt plays Misfits jäi lähes kokonaan kokematta . Asiaan kuuluvat meikit oli ja asiaan kuuluva meininki oli lavan edustalla ja kauempanakin . Hienosti vetivät ja tämä viimeistään sai kengät kattoon kaikilta . Vieraileva laulaja veti kyllä hyvin ! " Pojilla ei ole muuta , kuin hittibiisejä ja meno sen mukaista yleisöllä " ( kuva : M!ka ) . Yhtäkkiä lavalle astelikin jo Pojat ja ilta alkoi olla lopuillaan . Aina se vaan menee niin , että kun on kivaa niin kaikki loppuu liian nopeasti . Ei auttanut muuta kuin tunkea lavan eteen mustelmia hankkimaan . Pojilla ei ole muuta , kuin hittibiisejä ja meno sen mukaista yleisöllä . Joka biisi piti pomppia kuin viimeistä päivää ! Tässä on kyllä niin hieno bändi , jonka keikalla ei koskaan ole tylsää . Ihan ehdottomasti päivän kohokohta taas . Minä se aina vaan näistä Pojista niin tykkään . Valomerkkejä sateli ja piti alkaa tilailla taksia . Sputnikkiin lähdettiin sitten vielä jatkoille lähes kaikki paikalla olleet . Tappiin asti ei oltu paikalla , kun poika oli niin holtittomassa humalassa ja itselläkin alkoi uni painaa silmään . Taksi takaisin Pispalaan ja unta palloon .</w:t>
      </w:r>
    </w:p>
    <w:p>
      <w:r>
        <w:rPr>
          <w:b/>
          <w:color w:val="FF0000"/>
        </w:rPr>
        <w:t>id 363</w:t>
      </w:r>
    </w:p>
    <w:p>
      <w:r>
        <w:rPr>
          <w:b w:val="0"/>
        </w:rPr>
        <w:t>taso : rookie ( vasta-alkaja ) Ikä:12 mutta täyttää ihan pian 13 ( tahtoisin näin koska täytän pian 13 ) Skp: tyttö Rotu : Dark pact Luonne : Todella hyvä taistelia . Ei kovin kiltti . Jos Amt suuttuu kannattaa pysyä todella hyvän välimatkan päässä . Kuvaus : Amy on vahva ja nopea . Vartalo on lihaksikas . Amyn jalat ovat pitkät ja vahvat . Myös laiha . Hiukset ovat ruskeat ja ulottuvat melkein olkapäille . Hiusten toin puoli on pidempi kuin toinen . Silmät ovat ruskeanvihreät . ( Eli vähän niihen sokoitus. ) Vaatteet ovat turkoosi toppi ja harmaat kollarit . Hisroria :Amyn vanhemmat löivät häntä . Eräänä päivänä hän ei jaksanut . Amy juoksi kauas kotoaan ja päätyi tänne . Toive : poikaystävä sielut : 0 Starlight cult- rodun edustajat Nettinimi : Minttu Nimi : Nora Yume Taso : rookie ( vasta-alkaja ) Ikä : 13 Sukupuoli : tyttö Rotu : starlight cult Kuvaus : Noralla on ruskeat hiukset , joita koristaa turkoosi panta , joka onkin myös värikkäin asuste jonka hän omistaa . Hänen silmänsä ovat myös ruskeat , ja sen huomaa . Noralla on tavallisesti tumma huppari ja harmaat tai mustat lököhousut , ja hupparin alla musta t-paita . Noralla on ollut jo seitsemänvuotiaasta korvareiät , ja korvakorut ovat hämähäkin muotoiset . Noran iho on aika kalpea , mutta kalpeammaltakin voisi käyttää , ja se tuntuukin usein hieman kylmältä , mutta se on vain normaali ilmiö , sillä hän palelee usein . Luonne : Ulkokuoreltaan Nora vaikuttaa kylmältä ja kovalta , kopa ilkeältä , mutta oikeasti tyttö on vain hyvin synkkä ja itsenäinen tyttö , jolla on aika laaja huumori , eli voi tirskahtaa ties millaiselle vitsille . Ei pelkää ilmaista mielipidettään , mutta sanoo sen usein hiljaa tai hieman äkäisesti . Koulussa jotkut karttavatkin Noraa , ja häntä kiusataan paljon . Enimmäkseen kiusaajiin kuuluu tyttöporukka , jota Nora ei voi sietää . Nora ei mielellään näytä tunteitaan muille kuin sedälleen . Historia : Nora asuu setänsä luona , koska äitinsä kuoli ja isä ei jaksanut vaan lähti sanoen Noralle käyvänsä kaupassa . Tyttö kuitenkin huomasi pian , ettei isä palannut . Hän oli pari viikkoa vanhempiensa talolla kunnes hänen setänsä tuli vierailemaan . Tämä otti Noran luokseen . Kun hän meni uuteen kouluun , ensin kaikki meni ihan hyvin , kunnes tyttöporukka äkkäsi hänet ja ottivat kiusaamisen kohteeksi . Nora kuitenkin vähät välittää heidän kiusaamisestaan , kun se pysyy haukkumisena . Kun se alkaa muuttua fyysiseksi , meinaa Norankin pinna jo palamaan . On istunut muutaman kerran jälki-istunnossakin ... Toiveet : Nora toivoo saavansa joskus ystävän . sielut : 15 ************** Nettinimi : Darren Nimi : Kaze Drake taso : rookie ( vasta alkaja ) Ikä : 19 Sukupuoli : mies Rotu : starlight cult Luonne : ystävällinen , ja kiltti . Suuttuessaan , ja myöhemmin metsästäessään , hiljainen ja hyvin äkäinen , koska hän nukkuu huonosti metsästyksen aikaan . Sulkee tavallisesti tunteensa ulkopuolisilta . Historia : Varttui ilman vanhempiaan ankaran adoptiotätinsä luona . Hän rakastaa fantasiaolentoja , ja luontoa , ja haluaakin olla lähellä luontoa miltein kokoajan . Kaze on tuonut huoneeseensa kaikenlaista läheisestä metsästä , ja sisustanut huoneensa niillä materiaaleilla . Hänen sänkynsä onkin vain iso kasa vilttejä huoneen nurkassa . sielut ( pisteet ) : 15 ********** Nettinimi : aarnitassu Nimi : Destiny Rudoy taso : rookie ( vasta-alkaja ) Ikä : 12 Sukupuoli : tyttö Rotu : starlight cult Kuvaus : Destiny näyttää menneisyydestä karanneelta . Destinyn hiukset ovat kuin kultaa . Tämä pukeutuu vanhanaikaisesti . Tämä omistaa tummat ripset . Iho</w:t>
      </w:r>
    </w:p>
    <w:p>
      <w:r>
        <w:rPr>
          <w:b/>
          <w:color w:val="FF0000"/>
        </w:rPr>
        <w:t>id 364</w:t>
      </w:r>
    </w:p>
    <w:p>
      <w:r>
        <w:rPr>
          <w:b w:val="0"/>
        </w:rPr>
        <w:t>Vastaukset En usko , sillä jos olen nopea niin ehdin vielä painaa peruuta kun kone alkaa sulkemaan auki jääneitä ohjelmia , riippuu tietenkin suljettavien ohjelmien määrästä . Kaiken lisäksi kone on lähes uusi , noin vuoden vanha , mutta tämä ongelma on esiintynyt varmaan alusta asti . Se juurikaan häiritse kun tapahtuu kuitenkin harvoin , olisi silti kivä ymmärtää syy .</w:t>
      </w:r>
    </w:p>
    <w:p>
      <w:r>
        <w:rPr>
          <w:b/>
          <w:color w:val="FF0000"/>
        </w:rPr>
        <w:t>id 365</w:t>
      </w:r>
    </w:p>
    <w:p>
      <w:r>
        <w:rPr>
          <w:b w:val="0"/>
        </w:rPr>
        <w:t>Intel lakkauttaa tuotteidensa toimituksia 9.5.2008 Expreview-sivusto on saanut tietoja Intelin tulevista suunnitelmista , joihin kuuluu vanhempien prosessoreiden ja piirisarjojen toimitusten lopettaminen . Prosessoreiden osalta yritys on toukokuussa ilmoittamassa Core 2 Extreme -tuoteperheen QX6850- ja QX6800- sekä Core 2 Duo E4500- ja Pentium E2140 -prosessoreiden toimitusten lopettamisesta . Virallisesti toimitushanat tullaan kääntämään kiinni heinäkuussa . Tämän vuoden viimeisellä neljänneksellä saman kohtalon kokevat Core 2 Duo -tuoteperheen E6850- , E6750- , E6550- , E6540- ja E6400-mallit ja toimitukset lopetetaan ensi vuoden ensimmäisen neljänneksen aikana . Piirisarjapuolella luvassa on pian kuluttajamarkkinoille julkaistava P45 ja tämän seurauksena aiemman sukupolven P35-piirisarjan toimitukset tullaan lopettamaan vielä tämän vuoden puolella . Toisaalta liikkeellä on myös hieman positiivisempia huhuja , joiden mukaan Intel julkaisee Nehalem-prosessoreille suunnatun X58-piirisarjan tämän vuoden viimeisellä neljänneksellä . Näistä ”pian ” julkaisuista on kyllä ikäviä kokemuksia . Yleensä tuotteen ominaisuudet tiedetään jo puoli vuotta ennen ja kun varsinainen julkaisu on tulossa sitä siirretään tai sitten julkaistulla tuotteella on saatavuus 0 seuraavan 2kk ajan . Hyvä esimerkki Q9450 . Jo julkaistu , mutta harvakseltaan löytyy , kovalla väännöllä sain yhden hankkittua . Pitää varmaan ostaa Intelin tuotteita nyt nopeaa , ettei se menis konkkaan ! ! ! 9.5.2008 klo 23.27 , Belgarion 7. Kyllä P35 kantaa vielä pitkään . Kestää kyllä kuukausia että noiden P45:en lasten taudit saadaan pois , mutta P35 on sen vertaan loistava piirisarja ja kun P45 on vain vähän päivitetty , niin P45 tulee varmaan myös mahtava piirisarja . 10.5.2008 klo 02.02 , T_Bear 8. Eikai P35 jää vanhaks ainekaa vuoteen . 10.5.2008 klo 02.32 , Serra Angel 9. Suurin muutos on P35 - &amp;gt ; P45 on 90 nm vs 65 nm valmistusprosessi . Tietenkään P35:lle ei jää elintilaa kun 65 mm:n kapasitettia on jo tarpeeksi myös toissijaisille tuotteille . Ja parempikin olisi X58:n tulla tänä vuona kerta Nehalemkin pitäisi tulla .. On kyllä kumma , että Intel vielä jaksaa sinnitellä pystyssä . Jo toinen vuosi putkella väliinpuojatuotteilla , paskoilla katteille ja jatkuvilla tappioilla . Nyt näköjään rahat on viimeisen kerran loppu kun tapetaan kannattaviakin tuotteita pois . Jokainen perus pässikin tajuaa , että julkaistut tuotteet ovat markkinoilla ikuisesti . Varsinkin teknologia-alalla , jossa kilpailua ei ole , eikä kehitystä tapahtu kuin kerran vuosisadassa . Flingster : Veikkaan Sherlokkina , että tässä on kyse surkeasta sarkasmista 10.5.2008 klo 23.22 , Kimnice 22. Niin ja eihän sillä ole väliä montako tuotetta on markkinoilla / myykö eniten . Se joka on markkinoilla toisena voi hyvinkin saada itselleen enemmän voittoa koko hommasta samalla kun ensimmäinen tuhlaa hirveitä määriä rahoja ykkösasemansa säylyttämiseen , jolloin sen voitot pienenevät . Ne yksinkertasesti säästää rahaa kun eivät pidä miljoonaa erilaista osaa yhtäaikaa markkinoilla . 11.5.2008 klo 00.29 , Hietaa 23. Esimerkiksi P35 piirejä voi olla vielä emolevyvalmistajilla vielä aikamoinen läjä , joten tuskin heti kaupoista loppuu . Hinnat tosin varmasti tippuvat ennestään näiden osalta . Sama prossuissa laitevalmistajien puolella varmasti . 11.5.2008 klo 01.50 , Tomppa5000 24. En tiedä tuleeko hinnat tippumaan mikäli ne henkilöt jotka ovat odotelleet että hinnat laskee ja laskee ryntäävät ostamaan omaa prosessoria ja siihen emoa nyt . Saattaapi olla että hinnat hieman nousevatkin tai tuote loppuu ainakin hetkellisesti käsistä . Tosin se jää nähtäväksi . Tähän saakka hinnat ovat toki olleet mukavan laskusuuntaiset . 11.5.2008 klo 10.04 , Taneli- 25. Mistä te nyt näitä revitte , että intel on ongelmissa ? Eikö ole ihan normaalia , että vanhat tuotteet lopetaan jossakin vaiheessa ? Piruako tuota vanhaa valmista</w:t>
      </w:r>
    </w:p>
    <w:p>
      <w:r>
        <w:rPr>
          <w:b/>
          <w:color w:val="FF0000"/>
        </w:rPr>
        <w:t>id 366</w:t>
      </w:r>
    </w:p>
    <w:p>
      <w:r>
        <w:rPr>
          <w:b w:val="0"/>
        </w:rPr>
        <w:t>Post-operatiiviset rakkulat Leikkauksen jälkeiset rakkulat muodostuvat kun epidermis ja dermis joutuvat irtautumaan toisistaan esimerkiksi turvotuksen laskiessa . Ihon pinnalle muodostuu tällöin kudosnestettä sisältävä rakkula . Post-operatiivisia rakkuloita syntyy erityisesti ortopedisten leikkauksien , kuten polvi- ja lonkkaleikkausten jälkeen . 13-35 % ortopedisista potilaista on raportoinut saavansa rakkuloita leikkauksen jälkeen . Rakkulan muodostumista on havaittu myös seuraavissa leikkauksissa : Keisarinleikkaus Rintakehän leikkaukset Vatsan alueen leikkaukset Post-operatiivisten rakkuloiden haitat : Voi aiheuttaa infektion Hidastaa haavan paranemista Tarvitsee enemmän hoitoa ja hoitohenkilökunnan aikaa Lisää potilaan kokemaa kipua Vähentää potilaan elämänlaatua Lyhentää haavanhoitotuotteiden vaihtoväliä Sidoksen vaatimukset : Kirurgisella sidoksella ja sen valinnalla on tärkeä rooli haavan paranemisprosessin kannalta ja että mahdolliset rakkulat saadaan ennaltaehkäistyä . Valitessasi kirurgista sidosta , kiinnitä huomiota seuraaviin asioihin : HUOMIO : Sivustolla olevat tuotteet eivät välttämättä ole saatavilla muissa maissa . Väitteet ja indikaatiot voivat vaihdella markkina-alueittain . Saadaksesi tietoa muista markkinakohtaisista tuotteista , valitse ylävalikosta markkinaa koskeva maa .</w:t>
      </w:r>
    </w:p>
    <w:p>
      <w:r>
        <w:rPr>
          <w:b/>
          <w:color w:val="FF0000"/>
        </w:rPr>
        <w:t>id 367</w:t>
      </w:r>
    </w:p>
    <w:p>
      <w:r>
        <w:rPr>
          <w:b w:val="0"/>
        </w:rPr>
        <w:t>Rinne uskoo yhteiseen linjaan minihallitusneuvotteluissa SDP:n tuore puheenjohtaja Antti Rinne on tyytyväinen vihreiden halukkuuteen kasvattaa talouden kasvupakettia . Hän on itsekin ajanut sitä . Rinne ei kuitenkaan osaa vielä tarkentaa , kuinka paljon hänen mielestään pakettiin tarvitaan lisää . Hänen mukaansa asiaa hahmotellaan minihallitusneuvotteluissa . SDP:n alhaiset kannatusprosentit EU-vaaleissa eivät vie Rinteen mielestä hänen uskottavuuttaan neuvotteluissa . Hän uskoo yhteisen linjan löytyvän nopeasti . Tv:n vaalitentit ovat sirkushuvia , jotka eivät anna tavalliselle äänestäjälle mitään . – Olen keskustellut kokoomuksen puheenjohtajaehdokkaiden kanssa tilanteesta ja meillä on sama huoli . Myös kristillisdemokraattien puheenjohtaja Päivi Räsänen antoi lauantaina varovaisen tukensa sille , että pakettia mahdollisesti vielä kasvatettaisiin . Rinne on päättänyt , mitä ministerisalkkua itselleen esittää , mutta ei ole valmis julkistamaan sitä . Hän ei myöskään vahvista lehtitietoa siitä , että SDP valitsisi ministerit jo ensi keskiviikkona . Tv:n vaalitentit ovat hänen mielestään sirkushuvia , jotka eivät anna tavalliselle äänestäjälle mitään . – Niissä keskeytetään heti , kun alkaa puhua asioista , jotka ovat ihmisille oikeasti tärkeitä .</w:t>
      </w:r>
    </w:p>
    <w:p>
      <w:r>
        <w:rPr>
          <w:b/>
          <w:color w:val="FF0000"/>
        </w:rPr>
        <w:t>id 368</w:t>
      </w:r>
    </w:p>
    <w:p>
      <w:r>
        <w:rPr>
          <w:b w:val="0"/>
        </w:rPr>
        <w:t>keskiviikko 23. kesäkuuta 2010 Homma hanskassa Talomme remontti etenee . Palvelukeskuksen ja keskusrekisterin väki on työskennellyt usean viikon ajan kokoustiloihin järjestetyssä toimistossaan . Keittiön remontin vuoksi olemme ruokailleet edustiloina toimineen arkkipiispan residenssin keittiössä . Toimistoihmiset pääsevät takaisin uudistuneisiin raikkaisiin tiloihin loppukesästä . Myös kellaritiloissa on käynyt kuhina . Kävimme Hennan kanssa viimeviikolla ikuistamassa tilannetta ja siitä reissusta tässä vähän kuvamateriaalia . Pommisuoja on ainoa paikka , johon alakerran remontissa ei kosketa . Sen yhteydessä on pieni sälävarasto , josta kävin tutkimusretkellä etsimässä tavaraa . Sieltä tuo laatikonkaivelukuva . Myös pihan puolella edistytään . Pihamme ei vielä ole oikein edustuskunnossa , mutta elokuun loppuun mennessä täällä pitäisi olla istutukset ja opasteet paikallan . Hyvien toimivien ja saavutettavien opasteiden kanssa onkin ollut miettiminen . Vanhat olemassa olevat opasteet kunnostetaan ja opastuskokonaisuutta täydennetään uusilla opasteilla . Vanhojen ja uusien opasteiden pitää olla ulkonäkönsä puolesta yhteneväisiä ja niiden sisällön pitää toimia hyvin yhteen , että opastus on loogista . Homman eteenpäinviemistä on hankaloittanut kesälomakausi , jonka vuoksi on hankala koota tietoa siitä , millaisia opasteita kukin toivoo . Ja sitten tietysti eri mielipiteet pitää sovittaa vielä yhteen ja miettiä tietysti asiaa erilaisten asiakkaiden kannalta . Eiköhän tästä selvitä , kunnialla toivottavasti . Vihersuunnittelijan tekemistä suunnitelmista pihaistutusten suhteen on keskusteltu paljon kahvipöydässä . Talosta kun löytyy innokkaita multasormia , jotka ovat perehtyneet näihin kukka-asioihin . Itse olen osallistunut keskusteluihin lähinnä kuulijana , joka odottaa josko minuun joskus iskee multasormi-innostus . Kasvitietämykseni on erittäin rajallinen . Kitkin mm. viime vuonna omalta pihaltamme unikot , koska luulin niitä rikkaruohoiksi . Päätin , että keskityn vain pihanurmen ajeluun . Pitkä nurmikko ei minua haittaa ja tykkään voikukista , joten sitäkin puuhaa on aika vähän .</w:t>
      </w:r>
    </w:p>
    <w:p>
      <w:r>
        <w:rPr>
          <w:b/>
          <w:color w:val="FF0000"/>
        </w:rPr>
        <w:t>id 369</w:t>
      </w:r>
    </w:p>
    <w:p>
      <w:r>
        <w:rPr>
          <w:b w:val="0"/>
        </w:rPr>
        <w:t>Olen 17-vuotias urheilullinen poika ja ongelmanani on vaikeasti saavutettava erektio ja sen heikkous . Noin 7 kuukautta sitten sain aivan normaalisti erektioita ja sain tyydytettyä itseni aivan normaalisti . Kuitenkin nykyään saan erektioita harvoin ja jos saan ne ovat melko heikkoja . Minua huolettaa myös aamuerektioni jotka ovat aika harvassa ja heikkoja/lähes olemattomia verrattuna 7kk sitten jolloin sain oikeastaan aina aamuerektion . Saan kuitenkin itseni aina laukeamaan pornolle runkatessa mutta erektio on silloinkin välillä heikko . Tiedän olevani helposti stressaava tyyppi , joskus tulee stressattua aivan turhistakin asioista . Voiko tämä johtua stressitä ? tai voiko tämä johtua jostain verenkiertohäiriöstä , koska minulla tuntuu olevan melko huono ääreisverenkierto kun jalat ja kädet ovat lähes aina jäässä ? Mitä minun tulisi tehdä ? Tämä on kuitenkin vaivannut minua jo 7kk . Erektiohäiriön riskitekijöitä ovat esimerkiksi stressi , verenkiertohäiriöt , diabetes tai testosteronin vähyys . Voi olla että tilanne korjaantuu kun elämäntilanne muuttuu ja stressi helpottaa . Kyseessä on melko lievä erektiohäiriö ja jos sinun on mahdollista vähentää kuormittavia tekijöitä elämässä , niin näkisit auttaako se asiaa . Mikäli tästä ei ole apua , voit kysyä lääkäriltä voisiko hän tehdä erektiohäiriön diagnoosin . Tähän kuuluu tarvittavat laboratoriotutkimukset , jotta voidaan mitata mm kolesteroli , hormonitasot , verensokeri , tunnustella eturauhanen ja kartoittaa yleinen terveydentila . Keskustelu esimerkiksi Sexpon neuvontapuhelimessa tai jonkun muun asiantuntevan tahon kanssa voi poistaa huolta ja vähentää stressiä .</w:t>
      </w:r>
    </w:p>
    <w:p>
      <w:r>
        <w:rPr>
          <w:b/>
          <w:color w:val="FF0000"/>
        </w:rPr>
        <w:t>id 370</w:t>
      </w:r>
    </w:p>
    <w:p>
      <w:r>
        <w:rPr>
          <w:b w:val="0"/>
        </w:rPr>
        <w:t xml:space="preserve"> Jokakoti uusii palvelua ja johtoa Jokakodin kevät on ollut kiireinen : uudistunut TV-ohjelma aloitti , Jokakoti -lehden jakelu laajeni uusille paikkakunnille , mobiilipalvelun uudistus on työn alla ja uusi toimitusjohtaja aloitti . Jokakoti Oy:n uudeksi toimitusjohtajaksi on 4.3.2013 alkaen nimitetty Minna Miettinen , 44 . Hänellä on pitkä kokemus online-mediasta ja mobiilipalveluista . Miettinen on aikaisemmin työskennellyt DNA:n tuotekehityksen vetäjänä sekä johtoryhmän jäsenenä . Miettisen vahva verkkomediakokemus on peräisin Satamasta , jossa hän työskenteli vuosia asiakasvastuullisena yksikön vetäjänä ja johtoryhmän jäsenenä . “ Jokakodin tilanne on tällä hetkellä hyvä . Yritys teki viime vuonna positiivisen tuloksen , verkkopalvelu on uudistuksen jälkeen alan modernein ja olemme nyt aidosti monimediakonsepti verkon , mobiilin , TV:n ja printin myötä . Olemme erittäin iloisia saadessamme “ Minnin ” mukaan joukkoihin luotsaamaan Jokakotia kohti alan ykköspaikkaa . Hänen kova kokemuksensa käyttäjäystävällisten monimediapalveluiden kehittämisestä , asiakasyhteistyöstä ja liiketoimintajohtamisesta ovat omiaan tähän tehtävään ” , toteaa Jokakoti Oy:n hallituksen puheenjohtaja Heikki Rotko . Jokakoti on välitysalan oma monimediapalvelu , joka tarjoaa kattavien myynti- ja vuokra-asuntojen lisäksi myös tontteja ja kiinteistöjä , sekä lisäksi tietoa asuinalueista , asuntomarkkinoista ja asuntokaupasta niin verkossa , mobiilissa , TV:ssä kuin printissäkin . Jokakoti Oy:n omistavat maan johtavat kiinteistönvälittäjät : Aktia , Kiinteistömaailma , OP-Kiinteistökeskus , Huoneistokeskus , Huom ! , SKV-Kiinteistönvälitys ja yli neljän sadan paikallisen yrittäjän muodostama Suomen Kiinteistönvälittäjäliitto ( SKVL ) sekä MTV Oy . Lisätietoja : Heikki Rotko , hallituksen puheenjohtaja , 0400-425069 Minna Miettinen , toimitusjohtaja , 040-5707930</w:t>
      </w:r>
    </w:p>
    <w:p>
      <w:r>
        <w:rPr>
          <w:b/>
          <w:color w:val="FF0000"/>
        </w:rPr>
        <w:t>id 371</w:t>
      </w:r>
    </w:p>
    <w:p>
      <w:r>
        <w:rPr>
          <w:b w:val="0"/>
        </w:rPr>
        <w:t xml:space="preserve">  Syyrian kärsimys ja ihmishengen hinta 23.4.2011 | Jussi Rytkönen Arabimaailman kuohuntaa , kuolonuhreja ja kärsimystä ei ole Suomessa oikein osattu tai jaksettu käsitellä . Syyriassa on ammuttu ihmisiä kaduille jo viikkokaupalla . Pelkästään eilisen pitkänperjantain surullinen saldo saattaa olla noin 90 vapauksia vaatinutta ja murhattua mielenosoittajaa . Suomessa ei silti marssita eikä puhuta boikoteista . Mahdollinen keskustelu arabien kärsimyksestä ja tilanteen syistä on ollut hyvin vähäistä siihen verrattuna , mitkä intohimot myös kirkollisissa piireissä syttyvät tuleen aina , kun arabien kurittajana on Israel tai USA. Tässä suhteellisessa hiljaisuudessa on jotakin outoa . Ilmeisesti Tarinan Konna määrää meikäläisessä diskurssissa sen , onko arabiuhrin henki halpa vai kallis ? Enkä nyt puhu vain tämän talven tapahtumista vaan viimeksi kuluneista 30 vuodesta . Arabidiktaattoreiden me annamme loukata ihmisoikeuksia sekä murhata kansalaisiaan . Kunhan se ei nosta öljyn hintaa - evvk ? Ihmisten kärsimyksen arviointiin ei saisi vaikuttaa se , onko aiheuttajana demokratia vai diktatuuri – jälkimmäisiähän arabimaailmassa riittää . Jotenkin muistoista nousee myös 1970-luvun yksipuolinen suomalainen uutisointi Vietnamin sodasta . Silloinhan pohjoisvietnamilainen luoti ei juuri koskaan tappanut ketään viatonta . Ymmärrettävästi on vaikeaa ruveta lyömään ihmisoikeusrumpua silloin , jos väkivaltaan syyllistynyt ei mahdu oman ideologian pahiksien joukkoon . On varmasti myös turhauttavaa , jos poliittisesti helppoa kohdetta omien tikkojen heittämiseen ei olekaan tai jos tilanne on niin epäselvä , että vaatisi liian paljon energiaa selvitellä asioiden monimutkaisia taustoja . Olen työni puolesta vieraillut viime vuosina eri arabimaissa . Viime syksynä kävin Syyriassa . Tämä ei tee minusta mitään alueen politiikan asiantuntijaa , mutta kyllä paikan päällä aina oppii yhtä ja toista . Syyria on köyhä mutta hieno maa . Ja vaikka tämä kuulostaa klišeeltä : paikkakuntalaiset ovat länsimaisille matkailijoille hyvin ystävällisiä . Siellä liikkuessani yllätyin maan länsiosan välimerellisyydestä . Tasangoilla ja kukkuloilla on valtavia oliivi- ja hedelmäpuuviljelyksiä , seassa viljapeltoja ja vuoristossa jopa metsän rippeitä . Kuin Kreikkaa tai Etelä-Italiaa . Syyrian itä- ja eteläosissa on tietysti sitten sitä Arabian aroa ja aavikkoa . Syyrian tapauksessa se on kuitenkin enimmäkseen karua kalliota ja suunnattomia sorakenttiä – kuin Lapin tunturien rakkaa . Damaskoksen ja Aleppon suurkaupunkien vanhat soukit ovat mielenkiintoinen nähtävyys . Kumma kyllä monet kauppiaat tunnistivat suomalaisen , vaikkei tämä sanoisi mitään . Ja vyötärölläni ei ollut tuppiroskaa , olallani ei tuohitorvea eikä päässäni Väinämöis-lakkia . Globalisaatiosta kertoo , että myös soukeissa myydään paljon kiinalaista ja muuta itäaasialaista tavaraa . Monet arabibasaarien kuuluisista mausteista ovat aina olleet tuontitavaraa Intiasta ja Sri Lankasta . Kaoottisessa liikenteessä näkyi paljon outoja kiinalaisia ja muita aasialaisia automerkkejä ja –tyyppejä , joita ei tuoda Suomeen . Syyria uhkuu ikivanhaa historiaa . Myös apostoli Paavalin ja kristinuskon vaiheet maassa ovat oma mielenkiintoinen lukunsa . Arabikulttuuri on ylipäätään kiehtovaa ja alueen uskonnollinen kartta monine vanhoine kirkkokuntineen perehtymisen arvoinen . Kaiken kruunaa hyvä paikallinen ruoka . Syyrialaiset juttelevat mielellään matkailijalle . Maan politiikkaa tai oloja ei tietenkään monesta eri syystä oudolle kovin kerkeästi arvostella . Jos luottamusta tuollaisissa pinnallisissa kohtaamisissa syntyi , joku saattoi yksityisesti kertoa maan sisäpoliittisista ongelmista ja Al-Assadin dynastian mielivallasta . Oma valtava ongelmansa on yksipuoluejärjestelmä ja kansalaisvapauksien puute . Syyrialaiset journalistikollegat olisivat onnellisia , jos heillä olisi vihatun mutta d</w:t>
      </w:r>
    </w:p>
    <w:p>
      <w:r>
        <w:rPr>
          <w:b/>
          <w:color w:val="FF0000"/>
        </w:rPr>
        <w:t>id 372</w:t>
      </w:r>
    </w:p>
    <w:p>
      <w:r>
        <w:rPr>
          <w:b w:val="0"/>
        </w:rPr>
        <w:t>Puhe kestävästä kehityksestä riittää toviksi . Vaatimukset , ehdot ja tavoitteet ovat sitten kiihkoilua . Mutta . Saksa on sitoutunut vähentämään päästöjä 40 % 2020 mennessä . Suomalaiset poliitikot ovat olleet nyt aivan ällikällä eurooppalaisten poliitikkojen nopeaan ilmastonmuutospolitiikkaan ja -tavoitteisiin - ja hallituksemme tuore julkilausuma poliittisista tavoitteista on taas yhtä tyhjä kuin puolueettomuusvakuuttelu YYA -kaudelta . Tietysti EU-tason neuvonpidoissa suomalaisten poliitikkojen sirkutus käy vihreänä . Tietysti . Muodikkaasti . Ydinvoimalauraanin hankinta on ollut äärimmäisen epäeettistä . Suomalainen uraanin ostopolitiikka ei ole noudattanut mitään vastuullisuutta . Ympäristöä tuhoavia louhoksia rahoitetaan suomalaisten sähkölaaitosten siunauksella . Kansainvälisten ympäristöjärjestöjen laskelmien mukaan Krasnokamenskissa tuotetaan jokaista uraanikiloa kohti lähes 1 000 kiloa radioaktiivista jätettä . Sitä on vuosien saatossa syntynyt satoja miljoonia tonneja . Koskivirta : " Ei ne nyt mitään kovin kaunista katsottavaa ole , mutta kyllä ihmiset siellä elävät eivätkä näytä mitenkään sairailta . " - A-Piste Suomalainen konsensuskulttuuri vihaa ja leimaa lähes kaiken muutosta vaativan fanatismiksi . Tyytyväisten kunnon kansalaisten uhkaksi . Kekkosen Status quo -perintöä Tsaarin hengessä . SUPOmmekin keskittää voimansa jenkkien ulkopolitiikan jatkeeksi , USA:n aiheuttaman tahallisen terrorismisotkun tarkkailuun - kun taas naisten huumaajat , kaappaajat ja myyjät saavat harjoittaa ihmiskauppaa suorastaan suojatusti . Sekin on varmaan vain bisnestä SUPOn mielestä . Raha liikkuu rajattomassa EUroopassa . Teknologia voi kuitenkin tuoda todella uuden voiman kehiin kuluttajan roolille . Jos vastuullisen kuluttamisen apuohjelmat toimivat kohta virtuaaliomanatuntona ja eettisen kuluttamisen tuotetietopankkina joka kännykässä niin kuluttamisesta tulee reaaliaikaista äänestämistä . Jopa sähkömarkkinoilla . Se voisi olla muodikasta ja tarpeeksi harmitonta , ettei tarvitse pelätä joutua leimatuksi kiihkoilijaksi . Mutta vain jos " Eettisen kuluttamisen projekti " tehdään todella käyttäjäystävälliseksi , tarpeeksi esteettiseksi kokemukseksi eikä vain luettelomaiseksi nettisivutietokannaksi . Siihen projektiin ja tietokantaan vain täytyisi saada lobbaajia ja rutkasti taloudellista tahtoa muiltakin kuin vihertäviltä järjestöiltä .</w:t>
      </w:r>
    </w:p>
    <w:p>
      <w:r>
        <w:rPr>
          <w:b/>
          <w:color w:val="FF0000"/>
        </w:rPr>
        <w:t>id 373</w:t>
      </w:r>
    </w:p>
    <w:p>
      <w:r>
        <w:rPr>
          <w:b w:val="0"/>
        </w:rPr>
        <w:t>Liikunta Espoo on kuin Suomi pienoiskoossa : jylhänkaru pohjoinen , keskiosassa hedelmälliset maanviljelysalueet , rannikolla kaupunkiasutus satamaneen ja etelässä upea saaristo . Liikuntapalveluiden uudesta esitteestä löydät parhaat vinkit upeaan ulkoilukaupunkiin . Halusit sitten jumpata , pumpata , vesijuosta tai hankkia kevyttä hikeä pintaan vaikkapa kuntosalilla , Espoossa se onnistuu helposti ja hauskasti ! Voit tutustua liikuntapalveluiden ohjatun liikunnan syksyn tarjontaan jo nyt . Uutiset Espoonlahden uimahallissa järjestetään ensi viikonloppuna kesän tärkein kotimainen uintitapahtuma Grand Prix Challenge . Uimahalli suljetaan yleisöltä torstaina 3.7. klo 15.00 ja on kilpailukäytössä sunnuntai-iltaan 6.7. saakka .</w:t>
      </w:r>
    </w:p>
    <w:p>
      <w:r>
        <w:rPr>
          <w:b/>
          <w:color w:val="FF0000"/>
        </w:rPr>
        <w:t>id 374</w:t>
      </w:r>
    </w:p>
    <w:p>
      <w:r>
        <w:rPr>
          <w:b w:val="0"/>
        </w:rPr>
        <w:t>Microsoft pillastui Vista-kritiikistä 29.7.2008 15:05 Windows Vista -käyttöjärjestelmän myynti ja levinneisyys suuriin yrityksiin jaksaa puhuttaa . Tutkimusyhtiö Forrester Researchin viimeisin raportti aiheesta oli kuitenkin Microsoftille jo liikaa . Johtaja Chris Flores Microsoftilta kirjoittaa Windows Vista Blogissa , että " Forrester on jakomielinen Vistasta " . Tutkimusfirman analyytikko Thomas Mendel suositti viime viikolla , että yritysten tulisi harkita uudelleen Vistan käyttöönottoa ja kenties odottaa Vistan seuraajaa Windows 7:ää . Mendel meni niinkin pitkälle , että sanoi yritysten torjuneen Vistan . Mutta Flores kaivaa esiin toisen Forrester-raportin , jossa esitettiin viisi syytä , miksi yritysten tulisi aloittaa nyt siirtyminen Vistaan . Raportit eivät tosin ilmestyneet aivan yhtä aikaa , mutta suhteellisen lähekkäin kuitenkin . Vista-myönteisempi arvio oli peräisin Forresterin analyytikon Ben Grayn kynästä viime huhtikuulta . " 180 miljoonaa myytyä kopiota " Flores myös tähdentää , että Mendelin raportti ei heijastele yritysten normaalia käyttöjärjestelmäsykliä . Yrityksissä uudet käyttöjärjestelmät on aina omaksuttu paljon hitaammin kuin kuluttajamarkkinoilla , Flores korostaa . Microsoft-johtaja nostaa pöydälle tuoreita myyntilukuja , joiden mukaan Vistaa on myyty 180 miljoonaa kopiota , joista 40 miljoonaa edellisellä vuosineljänneksellä . - On tuhansia yritysasiakkaita , jotka ovat ottamassa Windows Vistaa käyttöön tuhansille [ työntekijöilleen ] viikoittain , Flores kirjoitti . Kun Vista tuli markkinoille vuoden 2007 alussa , eri analyytikot epäilivät Microsoftin itse laskemia Vistan myyntilukuja harhaanjohtaviksi . Vistan mainetta pelastamaan Microsoft julisti hiljattain , että Vista ei ole enää rikki myöntäen alkuvaikeudet muun muassa käyttöjärjestelmän yhteensopivuudessa . Microsoft kertoi aloittavansa laajan mainoskampanjan korjatakseen yhä eläviä vääriä käsityksiä Vistasta . Johtaja Chris Flores katsoo Thomas Mendelin arvion Vistan yrityssopivuudesta olevan sensaatiohakuinen ja vailla riittävää asiantuntemusta . Maaliskuussa Forrester esitti , että Vistalla alkaa olla ratkaisevat hetket suurissa yrityksissä . Tänä vuonna Vista joko murtautuu laajasti yrityksiin tai sitten jää pysyvästi paitsioon , tutkimusyhtiö arvioi tuolloin . Kommentit ( 38 ) Tietokoneet joiden mukana Vista toimitetaan nykyään tuntuvat hullun tehokkaille perus käyttäjille , kun niiden tuoteselosteita katsoo ( 4GB-ram , 512mt-vram , 250GB , 2x2,5GHz ja Vista ) , vaikka paljon vähemmälläkin tulisi toimeen , jos käyttöjärjestelmä ei olisi niin raskas . Oma pöytäkoneeni on murto osa noista tehoista ja sillä pärjää todella hyvin ( 1GB-ram , 256mt-vram , 160GB , 2GHz ja Ubuntu ) . No mitäs vikaa tossa sitten on , tekniikka menee eteenpäin ja toiset jää sen jalkoihin tai taantuun ihan muuten vaan . Eli sinä olet oikea taho määritteleen minkä tehoinen kone käy peruskäyttäjälle . No sanoppa sitten miksi macit ei ole tänä päivänä alle gigasia ja vaikka 256 ramilla kun silläki ilmeisesti joku tulee toimeen . Ja jos tänä päivänä saa selvästi tehokkaamman koneen kuin pari vuotta sitten niin miksi sitä vanhaa kalustoo pitäisi sitten yleensä enään ostaa . Sama kun sanoisit auton omistajille , että turha kapine kun pyörälläkin ja jalan pääsee paiskasta toiseen . Ja on päästy paljon ennen kuin oli autoja olemassa . No eivät ne koneet pienyrityksissäkään ole ikuisia . Vaihto tulee joka tapauksessa . Ehkä tässä raudanvaihdossa on kuitenkin juuri se asian yksi ydin . Kuten sinäkin painotat , kyse on *raudan * vaihdosta , fyysiset osat eivät kestä . Os:ää ja softia ei ole mikään tarve päivittää . Ne ovat ' riittävän hyviä ' ominaisuuksiltaan paitsi ehkä bugittomuudeltaan . Ovat olleet jo noin kymmenisen vuotta . Vistan pakkotuputus on siten pelkkää Microsoftin upgrade treadmilliä , ei mitään järkevää päivittämistä . Raudan kehitys ja halpeneminen ovat kiva juttu , mutta Vista ei tuota mitään lisäbisnesarvoa suurimmalle osalle firmoista . Isoista tai pienistä . Isot aikovat hypätä yli . Pie</w:t>
      </w:r>
    </w:p>
    <w:p>
      <w:r>
        <w:rPr>
          <w:b/>
          <w:color w:val="FF0000"/>
        </w:rPr>
        <w:t>id 375</w:t>
      </w:r>
    </w:p>
    <w:p>
      <w:r>
        <w:rPr>
          <w:b w:val="0"/>
        </w:rPr>
        <w:t>sunnuntai 19. tammikuuta 2014 Osallistuin Noshin järjestämään perjantain haasteompeluun . Avasin paketin pe aamuna klo 8 ja löysin paketista aivan meidän neidin näköistä kangasta . Ensin suunnittelin tekeväni siitä neidille kesämekon , mutta päädyin tekemään OB 4/2012 Princess tunikan . En piirtänyt kaavaa vaan muokkasin viimeksi neidille tekemästäni paidasta tämän tyylisen . Tästä tuli siis raglanhihainen paita . Aluksi emmin että voiko tuo kuminauharypytys onnistua , ikuna en ollut tehnyt ja seuraavaksi jännäsin että kelpaako . Aamulla kuiskasin neidille että tein illalla lintukankaasta paidan , käyppä kurkistamassa ( neiti tulee herättämään ja hetkeksi kömpii viereen lämmittelemään ) Neidin kuultua sanat uusi prinsessapaita , nousi hän salamana sängystä ylös ja 2 min kuluttua tuli takaisin uudessa paidassa sekä päivähousuissa . Tykkäsi siis &amp;lt;3 Kruunu on tehty resorista , takana tukikangasta ja ompelin suoralla ompeleella kiinni , halusin että reuna jäisi rosoiseksi . Rusetti on resoria ja ommeltu napin kanssa käsin raglansauman kohdalle . Hihansuita rypytin hieman . Taakse yritin lisätä nauhasta merkin taaksen , tietty meni vinoon , mutta en lähtenyt sitä ratkomaan , se hieno päivänkakkara joka piti näkyä ,on tuolla alapuolella ;) Toisella kerralla menee ehkä oikein päin ... Alareunan jätin kääntämättä ,näyttää paremmalta niin :D Tilasin Metsolan alennusmyynneistä jotakin lapsille ja itselle . Ensimmäiseksi leikkelin punaisen apilajoustiksen . Olen halunnut itselleni punaista ja turkoosia , tässä sopiva tilaisuus ,mietin ... mutta resorilaatikosta ei löytynytkään alkuperäisiin suunnitelmiin tarpeeksi resoria . Kaavana käytin taas MIW-kaavaa , en halunnut tehdä kolmatta jättikauluspaitaa , hihasuunnitelmat meni uusiksi resorin niukkuuden takia . Silti olen lopputulokseen tyytyväinen , värit on ihan &amp;lt;3 Kaulusta voi pitää sekä suorana että taitettuna , tätä tulee käytettyä ..paljon &amp;lt;3 Ja aina nää kuvat on samasta paikasta :D Saan kameran laitettua lipaston päälle ja itselaukaisijalla otan , tuon miekkosen ottamat kuvat ei vaan onnistu , mä en osaa olla kuvassa kun se on kameran toisella puolella . Harjoittelun paikka :D Arvontapalkinnon ompelu aloitettu , siihen pitää keskittyä että osaan ommella oikeat kappaleet yhteen oikein päin . Toivottavasti Marjo malttaa vielä hetken odottaa :D En aluksi saanut tätä neidin päälle , mutta eiliseen muskariin onnistuin markkonoimaa . Tämä ei kuulemma oli hyvä mekko , koska sillä ei voi pyöriä :D Tänään , kun vaivihkaa laitoin mekon unenpöpperöiselle tytölle ja iltapäivällä tämä olikin jo lempparimekko ja sain kuvat otettua . Tässä kuva esikoisen sammalpolkupaidasta . Tästä tuli hieno :D Tän kanssa on tarkoitus tehdä harmaat housut , mutta parempana tämä menee Pomp De Luxin okranväristen housujen kanssa , ja on ihana &amp;lt;3 Ostin marimekon verhot alennusmyynnistä ja meidän rimpulaan verhotankoon ei verho ihan sattunut , tarkoitus oli rypyttää yläosaa , että olisi asettunut paremmin , mutta keksinkin äitin peruja olleesta pussukasta nuo pitsinauhat ja laitoin verhoihin . En taidakkaan ommella mitään , nämä ovat hyvät . Myös ystävältä kiitokseksi saatu enkeli on päässyt arvoisensa paikalle &amp;lt;3 pssst . ja se talvi tekee jo tuloaan , pakkasta on ,tänään loistava aurinkoinen pakkaspäivä , ainut mikä puuttuu on riittävä lumi , että pääsen hiihtämään.Hiihtopuku on tilattu ja mieli on kirkastunut huimasti . Täällä mailla kun asuu , pimeä ja sateinen keli tuntuu todella pimeältä . Rakastunut lumeen &amp;lt;3 Alla olevat huppari on beaggle boy kaavalla , toinen kokoa 104 cm ja toinen noin 98 cm . Näihin tekaisin myös housut , pienempään paitaan haaremihousut ruskeasta velour</w:t>
      </w:r>
    </w:p>
    <w:p>
      <w:r>
        <w:rPr>
          <w:b/>
          <w:color w:val="FF0000"/>
        </w:rPr>
        <w:t>id 376</w:t>
      </w:r>
    </w:p>
    <w:p>
      <w:r>
        <w:rPr>
          <w:b w:val="0"/>
        </w:rPr>
        <w:t>Elokuun viimeisenä lauantaina Killinkosken Wanhan tehtaan miljöössä tunnelmoidaan Killinkosken kyläyhdistyksen järjestämiä kaikille avoimia venetsialaisia tällä kertaa legendaarisen Tommi Läntisen tähdittämänä . Venetsialaiset toimivat samalla kesäkauden päätösjuhlina ja kyläyhdistyksen kiitoksena kaikille asukkaille sekä Wanhan tehtaan kävijöille . Kunnioitettavan 30-vuotisen muusikonuran tehnyt kestosuosikki Tommi Läntinen palasi jälleen keikkalavoille muutaman ulkomailla asutun vuoden jälkeen . Vuonna 2009 Läntinen aktivoitui taas vahvemmin keikkailevana artistina , ja seitsemäs sooloalbumi , Isoja aikoja , julkaistiin vuonna 2011 . Ennen soolouraansa , Läntinen tunnettiin Boycott- ja Fabrics-rockyhtyeiden laulusolistina . Läntisen pitkän uran suurimpia soolohittejä ovat muun muassa kappaleet Syvälle sydämeen sattuu , Kevät ja minä , Rööperin kuu , Via Dolorosa  ja Älä unta nää .</w:t>
      </w:r>
    </w:p>
    <w:p>
      <w:r>
        <w:rPr>
          <w:b/>
          <w:color w:val="FF0000"/>
        </w:rPr>
        <w:t>id 377</w:t>
      </w:r>
    </w:p>
    <w:p>
      <w:r>
        <w:rPr>
          <w:b w:val="0"/>
        </w:rPr>
        <w:t>Mission nimeksi on valittu Usko huvikses !  . Tähän teemaan liittyviin iltakohtaisiin aiheisiin ja iltojen sisältöön sekä esiintyjiin voit tutustua seuraavien linkkien takana sitä mukaa kun linkit avautuvat iltojen lähetessä . Kuvia 14.3.-15.3. tilaisuuksista : Missio –tapahtumasarja on ihana haaste , jonka otamme vastaan ilolla ja jännityksellä . Odotamme Jumalan tekevän työtään seurakunnassamme ja kaupungissamme , mutta missio edellyttää myös meidän seurakuntalaisten aktivoitumiosta ja työpanosta . Sinua tarvitaan erilaisissa vapaaehtoistehtävissä syksyn ja talven aikana . Ota yhteyttä , jos voit olla mukana tavalla tai toisella ! - 18.00 Naantalin kirkossa gospel-muusikko Pekka Simojoki sekä evankelistat Hannu Hatanpää ja Pasi Jaakkola . Rukoillaan Naantalin ja lähikuntien puolesta seurakuntajohtajien ja evankelistojen johdolla . Paikalla myös Naantalin ja lähikuntien lipunkantajia . Tapahtuma on ekumeeninen . Vapaa pääsy !</w:t>
      </w:r>
    </w:p>
    <w:p>
      <w:r>
        <w:rPr>
          <w:b/>
          <w:color w:val="FF0000"/>
        </w:rPr>
        <w:t>id 378</w:t>
      </w:r>
    </w:p>
    <w:p>
      <w:r>
        <w:rPr>
          <w:b w:val="0"/>
        </w:rPr>
        <w:t>MENTAALIVALMENNUS Kesäkuun alussa järjestetyllä Maalivahdit.net , Reebok Pro-leirillä maalivahdeille tarjottiin ainutlaatuinen tilaisuus päästä mentaalivalmennukseen ammattilaisen opastuksessa . Mentaalivalmennuksesta vastasi Omveran Minna Marsh , joka työskentelee mm. yhteistyössä Suomen Jääkiekkoliiton ja useiden urheilijoiden kanssa . Voit lukea Minnan ajatuksia leirin mentaalivalmennuksen osuudesta ja sisällöstä hänen kirjoittamastaan artikkelista . MAALIVAHDIT.NET - REEBOK PRO-LEIRI 2009 Kuvia kesäkuun Reebok Pro-leiriltä 2009 REEBOK PRO-LEIRI 2009 REEBOK Pro-leiri REEBOK Pro-leiri on tarkoitettu C2-A juniori-ikäisille ( 1995 -- &amp;gt ;) kilpatason maalivahdeille . Pro-leiriä ei ole tarkoitettu aloittelijoille . Leirin sisältö ja harjoitteet vaativat torjunta- sekä liikkumistekniikoiden perusosaamisen . Mentaalivalmennus REEBOK Pro-leirillä tarjoamme leiriläisille räätälöidyn henkisenvalmennuksen paketin . Toteutuksesta vastaa Omveran mentaalivalmentaja Minna Marsh , joka on työskennellyt useiden lajien ja urheilijoiden parissa . ( Minna Marsh on tehnyt yhteistyötä mm. Suomen Jääkiekkoliiton kanssa ) Tätä palvelua et saa muilta leireiltä ! Laatua ja tehokkuutta Leirillä valmennus tapahtuu pienryhmissä osaavien valmentajien sekä ammattilaisten johdolla , joten maalivahti saa enemmän laadukasta ohjausta henkilökohtaisesti . Oheis- ja jääharjoitusten määrä on suunniteltu tarkoin jokaisen päivän ohjelmaan , että harjoittelu on tehokasta ja kehittävää . Modernia maalivahtipeliä Harjoittelu ja valmennus toteuttaa modernin maalivahtipelin ideologiaa . Harjoitusten ja oppituntien sisältö käsittelee monipuolisesti nykypäivän maalivahtipeliä ja modernin maalivahtipelin tekniikkaa ja taktiikkaa . Monipuolista oheisharjoittelua Oheis- ja kuivaharjoittelu on tärkeä osa maalivahdin jokapäiväistä harjoittelua . Leirillä teemme monipuolisesti erilaisia oheisharjoitteita tärkeiltä osa-alueilta . Ammattilaisia ja tuote-esittelyjä Leirillä on mukana maalivahtipelin ammattilaisia ja pelaajia ohjaamassa jääharjoituksissa sekä tapaamassa leiriläisiä . Leirillä on myös mahdollisuus tutustua varuste-uutuuksiin ja maalivahtipelin tuotteisiin paikanpäällä . Ruokailut ja välipalat Leirillä ruokailut ovat järjestetty jokaiselle maalivahdille ja monipuolista välipalaa on tarjolla jatkuvasti . Oikeaoppinen ruokailu ja välipalojen nauttiminen on tärkeä osa urheilijan arkea ja kehitystä . Harjoituspaita , t-paita ja lippis Jokainen maalivahti saa leirillä leiripaidan ( t-paita ) ja leirilippiksen sekä harjoituspaidan jääharjoituksiin .</w:t>
      </w:r>
    </w:p>
    <w:p>
      <w:r>
        <w:rPr>
          <w:b/>
          <w:color w:val="FF0000"/>
        </w:rPr>
        <w:t>id 379</w:t>
      </w:r>
    </w:p>
    <w:p>
      <w:r>
        <w:rPr>
          <w:b w:val="0"/>
        </w:rPr>
        <w:t xml:space="preserve"> Aamukahvi : Digitaalisuus vauhdittaa kasvua 11.6.2013 11. kesäkuu 2013 08:30 – 11. kesäkuu 2013 11:00 Anders Inno , Media M1 ja Suomen Verkkomaksut kertovat näkymyksiään verkkoliiketoiminnasta Keski-Suomen Kauppakamarin aamiaistilaisuudessa Jyväskylässä . TEMin digitaalisen talouden tulevaisuutta pohtinut ICT 2015 –työryhmä ehdotti tammikuussa Suomelle vuosikymmenen pituista kasvuohjelmaa . Kasvua haetaan digitaalisen ajan lähtökohdista . Uusi teknologia toimii tutkitusti tehokkaana apuna yritysten kilpailukyvyn ja talouskasvun kehittämisessä . Mutta miten verkkoteknologian päälle käytännössä rakennetaan menestyvää liiketoimintaa ? Tervetuloa kuulemaan aiheesta Anders Innon , Media M1:n ja Suomen Verkkomaksujen näkemyksiä Keski-Suomen Kauppakamarin aamiaistilaisuuteen . Anders Inno – Sähköisen liiketoiminnan ammattilainen Hanna Kivelä on sähköisen liiketoiminnan ja verkkomyynnin johtamisen ja kehittämisen asiantuntija ja alalla monipuolisesti pätevöitynyt , arvostettu ja laajalti verkottunut toimija . Koulutukseltaan Kivelä on tuotantotalouden DI ja kansainvälisesti arvostetun Henley Business Schoolin MBA. Hanna Kivelä on toiminut työuransa aikana lukuisissa eri yrityksissä johto- ja asiantuntijatehtävissä .Tällä hetkellä hän toimii sähköisen liiketoiminnan ja kaupankäynnin ammattilaisyrityksessä , Anders Innossa , liiketoimintajohtajana , osakkaana ja konsultointiliiketoiminnasta vastaavanaja johtajana . Aiemmin hän on toiminut mm. Talentum Oyj:n konsernijohdossa pohjoismaisesta online-liiketoiminnasta ja tuotekehityksestä vastaavana johtajana , myyntijohtajana Plenwaressa ( nyk . Cybercom ) , Alma Mediassa sähköisen liiketoiminnan kehitystehtävissä ja projektipäällikkönä Soneralla . Katri Rantanen toimii asiakkuuspäällikkönä ja kehittää asiakkaan arkea helpottavia markkinointiviestinnällisiä ratkaisuja . Usean vuoden markkinoinnin strategisen ja operatiivisen johtamisen kokemus kansainvälisessä b2b-kentässä mahdollistaa monipuolisen tuen asiakkaalle erityisesti tulokseliseen myyntiin tähtäävissä sähköisissä markkinointitoimenpiteissä . Suomen Verkkomaksut - Tehokkaampaa sähköistä maksamista Suomen Verkkomaksut Oyj on Suomen johtava sähköisten maksuratkaisujen tarjoaja . Toimimme yhteistyössä pankkien , muiden rahoitusalan toimijoiden sekä ohjelmistopalveluyritysten kanssa mahdollistaen entistä tehokkaamman maksuliikenteen verkossa . Suomen Verkkomaksut on ainoa kotimainen verkkomaksamiseen erikoistunut yritys , jolla on viranomaisten myöntämä maksulaitoksen toimilupa .</w:t>
      </w:r>
    </w:p>
    <w:p>
      <w:r>
        <w:rPr>
          <w:b/>
          <w:color w:val="FF0000"/>
        </w:rPr>
        <w:t>id 380</w:t>
      </w:r>
    </w:p>
    <w:p>
      <w:r>
        <w:rPr>
          <w:b w:val="0"/>
        </w:rPr>
        <w:t>Debbie Travisin sisustusyllätys 00:05 - 01:10 Karibialaistunnelmaa . Margaretin aviomies on hokenut jo 20 vuotta , että hän remontoi keittiön ja terassin , mutta ei ole saanut vielä mitään aikaan . Pitkä odotus palkitaan , kun Debbien tiimi luo tyylittömään keittiöön karibialaistunnelmaa ja tekee masentavasta terassista tunnelmallisen keitaan . Kanadalainen lifestyleohjelma . 4. tuotantokausi . Debbie Travisin sisustusyllätys 00:00 - 01:05 Laatuaikaa perheelle . Ricolla ja Shaunalla on kaksivuotias tytär , ja toinen lapsi syntyy pian . Debbien tiimi remontoi 70-luvulle jämähtäneestä kellarista perhehuoneen , joka sopii sekä lasten leikkeihin että vanhempien rentoutumiseen . Tällä kertaa kostea ja kuuma sää viivästyttää remontin etenemistä , ja aika uhkaa loppua kesken . Kanadalainen lifestyleohjelma . 4. tuotantokausi . Debbie Travisin sisustusyllätys 23:55 - 01:00 Tilaa suurperheelle . Tällä kertaa Debbien tiimi uusii keittiön ja olohuoneen epätavalliselle suurperheelle , jossa hyörii yksi äiti , pari isää ja liuta lapsia . Tilat ovat pienet , ja tiimin pitäisi loihtia ne avarammiksi suurperheelle . Avaruudentuntua saadaan aikaan mm. luovilla säilytysratkaisuilla . Kanadalainen lifestyleohjelma . 4. tuotantokausi . Debbie Travisin sisustusyllätys 09:00 - 10:00 Poikamiesboksi . Menevä poikamies Nico asuu vanhempiensa talon kellarikämpässä . Häntä odottaa jymy-yllätys , kun luukku muuttuu työmatkan aikana unelmalukaaliksi Manhattanin tyyliin . Kanadalainen lifestyleohjelma . 3. tuotantokausi . Debbie Travisin sisustusyllätys 00:00 - 01:05 Kaupunkilaistunnelmaa . Melanie haluaisi sisustaa tilavan huoneistonsa , mutta aika ja rahat eivät riitä siihen . Poikaystävä Zohar ja Melanien siskot kutsuvat apuun sisustustiimin . Urakka meinaa kuitenkin tyrehtyä alkuunsa , sillä Zohar vastustaa lähes kaikkia Debbien ideoita . Tällä kertaa keskitytään erityisesti erikoisiin tilataideteoksiin . Kanadalainen lifestyleohjelma . 4. tuotantokausi . Debbie Travisin sisustusyllätys 00:05 - 01:10 Yllätys äidille . 11-vuotias Trevor haluaa kiittää työteliästä Kerry-äitiään lahjoittamalla tälle sisustusyllätyksen . Kerryllä on viisi lasta , eikä hänellä ole ollut aikaa huomata , että koti kaipaa kipeästi uutta ilmettä . 80 -luvulle jämähtänyt sisustus muuttuu sisustustiimin käsittelyssä valoisaksi ja muodikkaan maalaistyyliseksi . Kanadalainen lifestyleohjelma . 4. tuotantokausi . Debbie Travisin sisustusyllätys 00:00 - 01:05 Michaelin poikamiesboksi . Michael osti asunnon kaksi vuotta sitten , mutta ei ole vieläkään saanut sisustettua sitä . Huoneisto on yhtä tyylien sekamelskaa , joten paras ystävä David puuttuu peliin ja kutsuu paikalle sisustustiimin . David ei kuitenkaan ole tyytyväinen kaikkiin valintoihin , ja hän ja Debbie käyvät ankaraa kädenvääntöä muutoksista . Kanadalainen lifestyleohjelma . 4. tuotantokausi . Debbie Travisin sisustusyllätys 23:45 - 00:50 Kellaribändin treenikämppä . Cassandran tyttöbändi harjoittelee tylsässä kellarissa , joka ei innosta tyttöjä nousemaan tähteyteen . Samassa tilassa on myös äidin kotitoimisto . Haasteena on luoda innostava tila lapsille ja seesteinen työtila äidille , mutta miten niiden yhdistäminen onnistuu ? Kanadalainen lifestyleohjelma . 4. tuotantokausi . Debbie Travisin sisustusyllätys 09:00 - 10:00 Vastanaineet . Ken ja Laurelle ovat häämatkalla , ja sillä aikaa heidän talonsa valtaa Debbie Travisin remonttiryhmä . Nuoripari ei aavista , että kotona odottaa uusi yläkerta , missä on tilaa perheenlisäyksellekin . Kanadalainen lifestyleohjelma . 3. tuotantokausi . Debbie Travisin sisustusyllätys 16:00 - 17:00 Alakerta uusiksi . Lio ja Tracy ovat ostaneet upean talon , mutta sisustukseen ei ole jäänyt rahaa . Debbie tarttuu haasteeseen ja remontoi neljässä päivässä eteisen , olohuoneen , ruokailutilan ja keittiön .</w:t>
      </w:r>
    </w:p>
    <w:p>
      <w:r>
        <w:rPr>
          <w:b/>
          <w:color w:val="FF0000"/>
        </w:rPr>
        <w:t>id 381</w:t>
      </w:r>
    </w:p>
    <w:p>
      <w:r>
        <w:rPr>
          <w:b w:val="0"/>
        </w:rPr>
        <w:t>Mahtava kirja , jonka testituloksen kuvaus sopii omasta mielestä itseeni pääosiltaan hyvin . Tulokseksi sain Määttä –tyypin , eli ISTP . Alla omia näkemyksiäni kirjailijan asettamasta Määttä –johtajasta . Määttä –tyyppi - Introvertti - Tosiasiallinen - Päätökset ajattelun kautta - Joustava Vahvuuksia - Käytännön ongelmien luova ratkaisija - Hyvä kriisinsietokyky - Johdonmukainen - Kyky ottaa riskejä - Itsenäinen Keskeisiä piirteitä - Rauhallinen - Käytännöllinen - Realisti - Laaja ymmärrys - Asiakeskeinen - Hiljainen - Pidättyväinen - Joustava Introvertti Tässä kohdassa näen paljon samaa kuin miten kirjailija on kuvannut Määttää . Viihdyn itsekseni ja haluan muotoilla ajatuksia omassa päässäni ja kaikessa rauhassa . En useinkaan pidä siitä , että päätökset on tehtävä nyt heti , vaan haluan ” maistella ” niitä ja tehdä hieman pohjatyötä . Haluan siis tietää tarkasti mihin olen ryhtymässä . Joskus spontaaniuden puutteesta päätöksenteossa on haittaa . Määttä kuvaillaan myös tyyppinä , joka ei vaikeissakaan tilanteissa muilta kysynyt apua . Olen jälleen samaa mieltä ; haluan selvitä useista asioista itse enkä uskalla myöntää tarvitsevani apua . Ehkä se on myös meidän suomalaisten juttu yleensäkin , että apua ei pyydetä eikä tarvita . Monissa asioissa ratkaisut kyllä sitten löytyvätkin itsekseen pohdiskellessa , usein hommat tulisivat varmasti hoidettua nopeammin kun viitsisi pyytää apua . Itsenäisyyttä kuvataan sekä Määtän heikkoudeksi että vahvuudeksi . Tosiasiallinen Määtän yksityiskohtien havainnollistamiskykyä kuvataan kirjassa hyväksi ja tämän takia häneltä usein jää kokonaisuudet huomaamatta . Omasta mielestäni en ole kovinkaan hyvä havainnoimaan pikkuasioita , eli tässä kuvauksessa en näe itseäni . Kokonaisuudet ovat siltikin hakusessa , kuten olen useasti tiimimme keskuudessa asiat tuonut ilmi . Nykyhetkessä eläminen on minun juttuni enkä suunnittele liian tarkasti tulevaisuutta . Suunnittelu alkaa pidemmän päälle ahdistaa kun alkaa ajatella kuinka lyhyt aika esimerkiksi viisi vuotta tästä eteenpäin on . Kriisitilanteissa toimin omasta mielestäni rauhallisesti , kuten Määttä –tyypin kuvaukseenkin kuuluu . En stressaa turhia vaan luotan melko usein prosessiin . Asioilla on tapana järjestyä . Tämäkään ei välttämättä aina ole hyvä asia , vaan joskus tulisi tarttua asioihin omatoimisesti . Tämä toimintatyyli saattaa näkyä muille ulospäin välinpitämättömyytenä mikäli en ole ensimmäisenä tai edes toisena ehdottamassa ratkaisumalleja joihinkin pattitilanteisiin . Tuolloinkin ehkä vain korostuu se , että mietin asioita hiljaa mielessäni enkä saa oikein mitään annettua ulos . Päätökset ajattelun kautta Faktat ja selkeät tavoitteet ovat Määtän päätöksien taustalla . Tunteille ei paljon anneta tilaa , tai ne eivät ainakaan välity ulospäin . Tästä johtuen saatan vaikuttaa kylmältä kalalta . Olen osittain samaa mieltä näiden väitteiden kanssa . Haluan tietää mahdollisimman tarkasti minne jollakin asialla pyritään ja mikä päätös vie sinne . En tykkää tietoisesti käyttää kiertoteitä päästäkseni tavoitteisiin , sillä laiskuuttani pyrin välttämään ylimääräistä työtä . Joustava Virran mukana menijä kuvaa itseäni oikeastaan aika hyvin . Niin Määttä –tyyppi kuin minäkään emme ole kovin aloitteellisia vaan joissain asioissa kaipaamme selkeitä ohjeita . Myös tässä kohtaa tulee jälleen esille se , kuinka en kovin usein jaksa kantaa huolta huomisesta ( kirjan sanoin ) vaan elän tätä päivää . En myöskään ole riidanhaluinen ja usein hoidan minulle annetut tehtävät ajallaan . Joskus tässä kuitenkin tulee ongelmia mikäli tehtävä ei niin hirveästi nappaa itseäni eli en ole motivoitunut sen suorittamiseen . Kirjassa myös kuvataan , kuinka Määttä kantoi itse konekivääriä mukisematta eikä vinkunut itse vaihtoa . Itselläni on sama , luultavasti armeijasta lähtöisin oleva , asenne . Naisena armeijassa piti aina suoriutua muiden silmissä hieman odotuksia korkeammalle ja auta armias jos joku olisi joutunut kantamaan minun tavaroita ! Ei tullut kuuloon silloin eikä tule nytkään . Olen monesti miettinyt , olenko helposti manipuloitavissa päätöksenteon hetkellä .</w:t>
      </w:r>
    </w:p>
    <w:p>
      <w:r>
        <w:rPr>
          <w:b/>
          <w:color w:val="FF0000"/>
        </w:rPr>
        <w:t>id 382</w:t>
      </w:r>
    </w:p>
    <w:p>
      <w:r>
        <w:rPr>
          <w:b w:val="0"/>
        </w:rPr>
        <w:t>DVD-video , mediataiteen uusi ja vanhanaikainen mahdollisuus DVD-levyjä toistavien kotilaitteiden myynti on tämän vuoden aikana lähtenyt vihdoin jo kauan povattuun kasvuun ja myyntivideoiden määrissä DVD-video on juuri ohittanut VHS-kasetin . DVD on siis korvaamassa pitkään palvelleenVHS- formaatin videon tallenne-alustana . DVD-videon ajatellaan usein olevan vain nauhan korvaava , teknisesti kehittyneempi tallenne-alusta , mutta se voi tarjota myös mediataiteelle ja dokumentaristille hyvinkin kiinnostavia uusi ilmaisumahdollisuuksia . Vuoden loppuun mennessä Suomessa julkaistaan peräti kuusi osin AVEK-vetoista , mediataiteen piiriin luettavaa DVD-videoteosta . Yksi niistä on Jorma Harjamäen " Friiperin risti " jonka yhteydessä valmistuu myös hänen DVD-videoformaatin ääni-ilmaisua tutkiva väitöskirjansa . Uusi tallennusformaatti myös multimedialle Jos DVD-levy mullistaa videomarkkinoita , antaa uusi tallennusmenetelmä myös multimediateoksille aivan uusi mahdollisuuksia . Multimedian tallennusalustana jo toistakymmentä vuotta toiminut CD-rom mahdollistaa laajat interaktiiviset toiminnot , mutta kovin suppeat audiovisuaaliset keinot . Kiinnostus sen käyttöön onkin jo vuosia ollut hiipumassa , niin kaupallisten tuottajien , kuin taiteilijoidenkin parissa . Harjamäkikin kertoo harkinneensa väitöskirjaa CD-romin ääni-ilmaisusta , mutta todenneensa sen ominaisuuksiltaan niin vaatimattomaksi , ettei tutkimustyö voinut tuottaa kiinnostavaa tulosta . DVD-rom tuo tietokonepäätteellä käytettävään multimediaan teknisen parannuksen , kun tallennuskapasiteetti kertautuu moninkertaiseksi . Multimedian tekijän aina haaveilema koko ruudun täyttävä korkealaatuinen videokuva syrjäyttää siis pian CD:n pahimmillaan tupakka-askin kokoisen ja reilusti alle 25 kuvaa sekunnissa nykivät videoklipit . Äänen laatuakaan ei ole enää pakko uhrata pakkauskoolle , eikä ääntä kohta enää tarvitse koostaa luupitetuista katkelmista . Laajuus on mahdollisuus ja ongelma Suuren kapasiteetin mahdollistama , visuaalisesti realistinen ja loputtomalta tuntuvan navigoinnin multimediamaailma tulee nostamaan rompputeokset taas uudelle elämystasolle , mutta multimedian ja kuluttajille levitettävän mediataiteen perusongelmaan se ei tuo helpotusta - päin vastoin . On selvää , että multimedian kasvanut laajuus ja tekninen laadukkuus nostaa myös tuotantokulut yhä kauemmas kotimaisten toimijoiden ulottumattomiin . Kansainväliset tuottajat eivät ole nekään saaneet kasvatettua DVD-multimedian artikkelimäärää kovin laajaksi , vaikka formaatti on ollut jo vuosia olemassa , Harjamäki toteaa . DVD-rom multimedian mestariteoksia saamme ilmeisesti vielä odottaa ja kotimaisista voi näillä tukiresursseilla olla turha edes haaveilla . Perinteisen CD-rom multimedian tuotantokulut ovat lyhytelokuvan luokkaa ja laadukkaan DVD-romin tuotanto voi kohota puolipitkän kotimaisen lukemiin . Romput pc-ansassa PC-multimedian , CD- ja DVD-romin ilmaisuvoiman mahdollisuuksia rajoittaa Harjamäen mukaan käyttöympäristö . Työpöydällä jököttävä tietokone on jo tekniseltä perustaltaan huono elämysten tuottaja ja erityisesti PC-maailman sekava laitekanta ja vaihtuvat standardit rajoittavat kunnianhimoisen ja pitkään käyttöön suunnitellun median kehittämismahdollisuuksia välineelle . DVD-videon eräs parhaista puolista onkin sen sijoittuminen yhtenäiseen ja melko vakioituun laiteympäristöön , " kodin viihdekeskukseen " , joksi televisioon ja kuusikanavaiseen 5.1 kaiutinjärjestelmään kytketty DVD-soitin on selvästi muodostumassa . Yhtenä tulevaisuuden mahdollisuutena laadukkaalle DVD-multimedialle Harjamäki näkee myös pelikonsolien kehittymisen multimedian " yleiskoneiksi " . DVD-videolla on oma ilmaisukielensä Kotimaisten multimediateosten tuotantokurjuudessa on erittäin kiinnostavaa nähdä millaisia luovia mahdollisuuksia Harjamäki löytää tuotannollisesti DVD-romia huomattavasti vähemmän vaativasta , mutta silti aikaisempia formaatteja monin tavoin kehittyneemmästä DVD-videosta . Harjamäki kertoo DVD-videon poikkeavan DVD-romista selkeimmin käyttöympäristönsä puolesta . Romppu on tehty pelkästään tietokonepää</w:t>
      </w:r>
    </w:p>
    <w:p>
      <w:r>
        <w:rPr>
          <w:b/>
          <w:color w:val="FF0000"/>
        </w:rPr>
        <w:t>id 383</w:t>
      </w:r>
    </w:p>
    <w:p>
      <w:r>
        <w:rPr>
          <w:b w:val="0"/>
        </w:rPr>
        <w:t>Archive Page 14 Tämän päivän Hesarissa asiantuntija kiitteli kovasti Suomen valtion suunnitelmia vähentää päästöjä . Hänen laskelmien mukaan se maksaa yhden kahvikupin verran päivässä eli euron päivässä per suomalainen . Tosin Helsingissä eurolla ei taida saada kuin istumapaikan kahvilasta . Kahvi maksaa useammin enemmän kuin euron . No , jos nyt oletetaan päästömaksun maksun olevan euron päivässä ja sitä pitäisi maksaa joka päivä seuraavat neljäkymmentä vuotta niin loppusumma on liki 15 000 euroa . Meidän viisihenkiselle perheelle vuosilisäys on siis : 1 825 euroa . Täytynee etsiä jokin hyvinpalkattu työ , jotta ei tarvitsisi tätä varten tehdä yhtä kuukautta lisää töitä vuodessa . Kysehän on kuukauden palkasta monelle meistä . Kokonaisuudessa meidän perhe maksaa päästöttömyydestä 72 500 euroa . Kuka ihme näitä suunnitelmia oikein tekee ? Perusturvalautakunta on saanut paljon palautetta päätöksestään supistaa Lasten kotipalvelua , ei siis lopettaa sitä kuten päätöstä vääristellään . Sen vuoksi minun on palattava asiaan . Lautakunta teki päätöksen nojaten kahteen asiaan : saamaansa oikeaan tietoon ( jota korjattiin tarkoituksellisesti jälkikäteen ) ja siihen että ikäihmiset tarvitsevat perushoitoa . Perusturvalla on käytössään ne rahat , jotka tulevat kuntalaisilta veroina . Me emme voi kuluttaa enemmän kuin ansaitsemme . Se nyt vain on niin . Me teimme päätöksen ikäihmisten palveluiden hyväksi . Eniten minua harmittaakin se , että keskustelun taakse ovat jääneet ne hiljaiset ikäihmiset , jotka tällä päätöksellä saavat hoitoa kotiin . Tai ne ihmiset , jotka asuvat Lehmuskartanossa ja saisivat inhimillisempää hoitoa . Lasten kotipalvelun puolesta agitoidaan nyt niin vahvasti , että sillä poljetaan jalkoihin muiden perusoikeuksia . Lapsiperheet tarvitsevat oikeasti tukea , mutta kuinka oikein on tarjota yhdelle ryhmälle jotain sellaista ylimääräistä , joka on toisten elämisen ehdoista poissa . Minusta ikäihmiset ansaitsevat hoidon ja kunnioituksen . Sen vuoksi katson päätöksen olevan oikean suuntainen . Jos meillä olisi rahaa , joka kasvaa puissa olisin tehnyt toisenlaisen päätöksen . Hesarissa oli juttu aasialaisesta elefanttikoulutuksesta . Jutussa kerrottiin , että tottelematonta elefanttia mätkittiin rautakangella . Suomalainen eläintenkasvattaja on lähtenyt muuttamaan tapaa positiiviseen tyyliin . Siinä on aasialaisilla ihmettelemistä , kun elefantti tottelee vaikka sitä ei lyödä . Eilen illalla oli jälleen kokous . Tunnelma oli aluksi hiukan jännittynyt , kun viime kerran äänestyksestä oltiin vasta toipumassa . Keskustelimme nyt aika yleisellä tasolla ja pohdimme mm. lastensuojelua Kirkkonummella . Esitys siitä on menossa valtuustoon . Samoin keskustelimme pitkään toimeentuloturvasta . Siitä on tulossa monen perheen viimeinen taloudellinen oljenkorsi . Sitä se ei saisi olla . Lautakunta päätti perehtyä asiaan oikein kunnolla marraskuussa . Kun kokous oli ohi yritin vielä käydä jättämässä jäähyväiset Senaattorille . Mutta se oli jo aiemmin myynyt hyllynsä tyhjäksi ja pistänyt ovensa säppeen . Niin sekin aika on päättynyt . Minna Pirttijärvi ottaa vahvasti kantaa lapsiperheiden kotipalvelun puolesta . Hänen mielestään on väärin supistaa sitä . Muutama tosiasia palvelusta . Tammikuun ja elokuun välisenä aikana sen henkilöstö on saanut aikaiseksi n . 50 kotikäyntiä per työntekijä . Siis koko aikana , johon sisältyy n . 150 työpäivää ilman lomia . Mihin ovat käyttäneet n . 100 työpäivää ? Yhden käynnin hinta on n . 488 euroa . Tämän perusteella on pakko todeta , että yksikössä tehdään ilmeisesti sellaisia töitä , jotka eivät sille oikeasti kuulu ja että palvelu on kalliimpaa kuin esim. yhdelle lapselle ostettava kokopäiväinen lastensuojelun hoitopäivä . Minna ei nostanut kirjoituksessaan esille näitä asioita . Mutta tässä ne nyt ovat kaikkien luettavissa ja pääteltävissä , miksi palveluun oli pakko puuttua . Oletko koskaan luvannut itsellesi , että tämä on viimeinen kerta ? Että huomenna en enää syö makeisia , vaan alan kuntoilemaan ja laihduttamaan . Tällaisia lupauksia on</w:t>
      </w:r>
    </w:p>
    <w:p>
      <w:r>
        <w:rPr>
          <w:b/>
          <w:color w:val="FF0000"/>
        </w:rPr>
        <w:t>id 384</w:t>
      </w:r>
    </w:p>
    <w:p>
      <w:r>
        <w:rPr>
          <w:b w:val="0"/>
        </w:rPr>
        <w:t>TOIMITUSKUNTA REDAKTION EDITORIAL BOARD AFRIKAN SARVI on Somalian , Djiboutin , Eritrean , Etiopian , Sudanin ja Etelä-Sudanin kehityskysymyksiin keskittyvä verkkolehti . Lehteä julkaisee Suomen Somalia-verkosto ry. Afrikan Sarvessa julkaistaan sekä tutkimukseen että käytännön työhön perustuvia artikkeleita ja puheenvuoroja . Afrikan Sarvi on kolmikielinen ( suomi , ruotsi , englanti ) ja se ilmestyy kaksi kertaa vuodessa . HORN OF AFRICA JOURNAL is an electronic journal which focuses on developmental questions in Somalia , Djibouti , Eritrea , Ethiopia , Sudan and South Sudan . It is published by the Finnish Somalia Network . The articles and other materials are based both on research and practical work . Horn of Africa Journal is trilingual ( Finnish , Swedish , English ) and it is issued twice a year . Nationalismia ei pidä sekoittaa rauhantyöhön Syyskuussa 2012 valittiin suuren jännityksen saattelemana Somaliaan uusi presidentti , Hassan Sheik Mohamud . Vaali , sitä edeltäneet neuvottelut ja parlamentinmuodostus ovat monen mielestä suuria virstanpylväitä Somalian rauhanprosessissa . Pekka Haavisto on käynyt Mogadishussa ja tutustunut jälleenrakennukseen . Myös kehitysministeri Heidi Hautala on kiinnostunut vierailusta Somaliaan , niin otettu hän on Somalian kehitysnäkymistä . Toivo rauhan palaamisesta kotimaahan ja mahdollisuudesta matkustaa takaisin elää monen somalialaisen pakolaisen mielessä . Kun puhumme Somaliasta , puhumme maankolkasta , jossa on käyty sisällissotaa kolmatta vuosikymmentä . Syksyllä Somaliaan valittiin paitsi uusi presidentti , myös parlamentti ja hallitus . Kansainvälinen media , esimerkiksi Helsingin Sanomat , on säntillisesti uutisoinut edistysaskelista . Uutisista ja reportaaseista on kuitenkin puuttunut tyystin näkökulma siihen , miten rauhanprosessi koskettaa alueita , jotka ovat irtautuneet virallisesta Somaliasta sisällissodan aikana , 1990-luvun alussa . Nyt on tärkeää saada rauha koko Afrikan sarven alueelle ja ylläpitää rauhaa ja tasapainoa siellä , missä se on jo saavutettu . Somalialaiset ympäri maailmaa ovat juhlineet , antaneet kannanottoja yhtenäisen Somalian puolesta ja tuominneet tribalismin syypääksi Somalian pitkään jatkuneeseen kurjuuteen . Somalimedia – tv-kanavat , radiot ja nettilehdet – ovat läpeensä politisoituneita , eikä objektiivista ja analyyttistä tarkastelua tilanteesta ole tarjolla . Yhteishengen nostatus onkin tärkeää , mutta tarkemmassa tarkastelussa se ei ole harmitonta . Nationalismia ei pidä sekoittaa rauhantyöhön . Tiedämme , että somaleja elää Somalian ympärysvalloissa Somalimaassa , Djiboutissa , Keniassa ja Etiopiassa . Somalit Djiboutissa tai Somalimaassa eivät haikaile yhtenäiseen Somaliaan liittymistä tai muunlaista versiota Suur-Somaliasta . Keniassa ja Etiopiassa somalien ihmisoikeudet eivät toteudu parhaalla mahdollisella tavalla , mutta nämä suuret naapurimaat ovat rauhanturvajoukkoineen pitämässä yllä Somalian hallinnon valtaa Mogadishussa . Miten ristiriitaiselta se tuntuukaan , niin Kenian ja Etiopian avulla Somaliaan voidaan saada rauha . Djiboutissa , Keniassa ja Etiopiassa Somalian väliaikaishallinto on saanut toimia ja rauhanneuvotteluja on käyty niiden alueella . Niiden osoittamaa vieraanvaraisuutta ei pidä väheksyä tai unohtaa . Somalialaisten täytyy ymmärtää olla haikailematta Suur-Somaliaa naapurussuhteiden kustannuksella . Historiasta löytyy varoittavia esimerkkejä siitä , ettei raunioitunutta maata voi paikata nationalismilla . Diktaattori Siad Barre ratsasti valtion johtoon lupailemalla oikeudenmukaista keskusjohtoista ja tribalismista vapaata hallintoa . Jälkiviisaina tiedämme , etteivät lupaukset päteneet , eikä klaanijohtoisen järjestelmän tilalle tarjottu sosialistinen Suur-Somalia -aate tuottanut muuta kuin turmiota valtiolle ja ihmisille . Järjettömät sodat Etiopiaa vastaan 1970- ja 1980 -luvulla ovat aiheuttaneet Etiopian somalialueille pitkäkestoisia ongelmia . Toisaalla Etiopian keskushallinto pitää alueita jääräpäisesti</w:t>
      </w:r>
    </w:p>
    <w:p>
      <w:r>
        <w:rPr>
          <w:b/>
          <w:color w:val="FF0000"/>
        </w:rPr>
        <w:t>id 385</w:t>
      </w:r>
    </w:p>
    <w:p>
      <w:r>
        <w:rPr>
          <w:b w:val="0"/>
        </w:rPr>
        <w:t>Tule tapaamaan venäläisiä rakennus- , LVI- ja energiatehokkuusalan yrityksiä Tahkolle 9.-10.6.2011 Nyt tarjoamme mahdollisuutta tavata potentiaalisia venäläisiä yhteistyökumppaneita ja saada viimeisintä tietoa alan kehityksestä ja liiketoimintamahdollisuuksista Venäjällä . Tapahtuma sisältää koulutuksen , iltaohjelman yhdessä venäläisten yritysedustajien kanssa sekä etukäteen sovittavat kahdenkeskiset neuvottelut heidän kanssaan . Koulutuksessa perehdytään asiantuntijoiden johdolla Venäjän rakennusalan toimintatapoihin ja kehitykseen sekä siellä tarvittavaan uuteen teknologiaan .</w:t>
      </w:r>
    </w:p>
    <w:p>
      <w:r>
        <w:rPr>
          <w:b/>
          <w:color w:val="FF0000"/>
        </w:rPr>
        <w:t>id 386</w:t>
      </w:r>
    </w:p>
    <w:p>
      <w:r>
        <w:rPr>
          <w:b w:val="0"/>
        </w:rPr>
        <w:t>Kolmosessa vilkas kierros viikonloppuna Kakkos- ja kolmosdivisioonissa pelataan lauantaina ja sunnuntaina täydet kierrokset . Kolmosdivisioonassa neljä joukkuetta esiintyy nyt ensimmäistä kertaa tällä kaudella . Itävallan EM-kisoissa maajoukkue valmistautuu parhaillaan lauantain Ranska-otteluun , mutta myös kotimaassa pelataan viikon tauon jälkeen . Lauantain ottelut käynnistyvät III-divisioonan kamppailulla , jossa Kotka Eagles isännöi Raisio Oakmenia klo 13 alkaen . Ottelusiirron vuoksi joukkueet kohtasivat jo kaksi viikkoa sitten Raisiossa , jolloin isäntäjoukkue Oakmen piti pisteet lukemin 19-2 . Oakmen-hyökkäys toimi silloin vieraitaan paremmin , mutta toisaalta pitkään Kouvola Indiansia myös liigatasolla edustaneen Patrik Thesleffin johtama Eagles-puolustus ei päästänyt kokeneempia raisiolaisia helpolla . Eaglesin on saatava pisteittä Raisiossa jäänyt hyökkäyspelinsä rullaamaan aiemmin nähtyä paremmin , sillä muutoin kenttäasemat kääntyvät jossain vaiheessa väistämättä Oakmenin eduksi . Paljon on kiinni luonnollisesti myös siitä , saako Oakmen vierasotteluun parasta mahdollista kokoonpanoaan . Sarjaa avauskierroksen voitollaan johtava Oakmen tarvitsee kamppailusta voiton pudotuspelitaistelun kannalta , sillä sarjan kuudesta joukkueesta vain kolme jatkaa pelejään elokuun kahdeksannen runkosarjakierroksen jälkeen . Lauantain toisessa ottelussa Helsinki East City Giants avaa kautensa Velodromilla , kun vastaan asettuu tulokasjoukkue Lohja Lions . Viimeksi kaudella 2011 voittanut Giants on ollut viimeiset kaksi vuotta melkoisessa ryöpytyksessä , mutta nyt sarjatason vaihduttua joukkue on valmis palaamaan voittojen tielle . Joukkueen päävalmentaja Ari Evwaraye odottaa joukkueen sivuilla selvää voittoa Lionsista . - Olemme harjoitelleet pienellä ydinryhmällä määrätietoisesti ja vastassa on tulokasjoukkue . En tietystikään ylenkatso Lohjaa – mukana on paljon kokeneita pelimiehiä , heillä on kokoa ja heidän valmennuksensa on kovaa tasoa ja tietävät , mitä tekevät . Evwaraye toteaa . Kolmosen voiton tavoitteekseen asettanut ECG saa vastaansa leijonalauman , jonka tasosta ei etukäteen juuri tiedetä . Uudet joukkueet kärsivät usein pelaajiston kapeudesta . Historiansa ensimmäiseen otteluun yli 30 pelaajaa vuonna 2007 pukenut Nokia Ghosthunters on iloinen poikkeus lähivuosilta , mutta usein uudet joukkueet saavat jalkeille korkeintaan parisenkymmentä miestä . Lauantaina näemme , millaisella kokoonpanolla tyylikkäästi ALPHA:n pelipaitoihin sonnustautuva vierasjoukkue Käpylään astelee . Sunnuntain ottelussa Mikkelissä yksi sarjan ennakkosuosikeista isännöi tuttua vastustajaa Lahdesta . Bouncers ja Panthers ovat kohdanneet viimeisen kahden kauden aikana kolmesti , ja joka kerta juuri Bouncers on selvinnyt voittajana . Viime vuonna joukkueet kohtasivat avauskierroksella Bouncersin voittaessa 7-0 Petri Toivasen maalilla . Tuloksellisesti viime kausi II-divisioonassa oli molemmille joukkueille pettymys , ja molemmat pääsivätkin hakemaan uutta vauhtia täksi kaudeksi perustetusta kolmosesta . Pelinrakentaja Otto Lamminpään johtama Panthers-hyökkäys luottaa edelleen päävalmentaja Anthony De Carvalhon oppeihin . Joukkue on edelleen varsin nuori , sillä ainoastaan seitsemän pelaajaa joukkueen ilmoittamasta rosterista on syntynyt ennen vuonna 1989 . Avausottelu kertoo jo pitkälle sen , onko Panthers valmis ottamaan seuraavan askeleen kahden harjoitteluvuoden jälkeen . Bouncersia on varsinkin vuoden 2012 kakkosdivisioonamenestyksen jälkeen luonteva pitää yhtenä sarjan kärkijoukkueista – ainakin ennen kauden alkua . Viime kaudella joukkue saavutti kuitenkin vain kaksi voittoa . Sunnuntain ottelu Panthersia vastaan on joukkueelle äärimmäisen tärkeä , sillä todennäköisesti pudotuspelipaikka lohkeaa tällä kaudella vain toiselle joukkueista . Arviot Gridironin aiemmin niin luotettava aprikaattori Grid-o-Matic 3000 on lähtenyt tänä kesänä yskähdellen liikkeelle , joten sitä käytettiin ylimääräisessä huollossa alkuviikosta . Huollon mukaan kärähtänyt piiri on</w:t>
      </w:r>
    </w:p>
    <w:p>
      <w:r>
        <w:rPr>
          <w:b/>
          <w:color w:val="FF0000"/>
        </w:rPr>
        <w:t>id 387</w:t>
      </w:r>
    </w:p>
    <w:p>
      <w:r>
        <w:rPr>
          <w:b w:val="0"/>
        </w:rPr>
        <w:t>Olennaista oli , että erilainen kohtelu ei ole syrjintää , jos erilaiselle kohtelulle on hyväksyttävät perusteet . Mielestäni hyväksyttävä peruste ... Niin , mielipidekysymys siis . Toisaalta ihmisoikeudet eivät ole mielipidekysymys . Yhtäläinen kohtelu jne . Paatuneinkin rasisti epäilemättä omaa omasta mielestään hyväksyttävät perusteet rasismilleen . TahaIslam Lähetetty 06.06.2014 klo 14:34 tiettyjen perhemallien erilaiselle kohtelulle on se , että ne voivat tuottaa itsenäisesti uusia henkilöitä yhteiskuntaan . Perhemallit eivät tuota mitään henkilöitä vaan ihmiset , jotka lisääntyvät kuka mitenkin , perheen sisäisesti , tai sen ohessa , tai sitä ilman . Perhemalli lisäksi on eri asia kuin avioliitto juridisena sopimuksena . Kyse on ainoastaan valtion kanannotosta siihen , kuinka se erilaisia perhemalleja kohtelee . Ei suinkaan perhemallien olemassaoloa määrittelevästä rajoitteesta . Pelkästään seksuaaliseen suuntautumiseen perustuva diskriminointi ei ole perusteltua esittämäsi( kään ) näkökulman kautta , koska homoperhe voi tuottaa niitä uusia henkilöitä aivan verrannollisesti heteroperheisiinkin . Ei kukaan esitä avioliiton ehdoksi esim. molemminpuolista hedelmällisyyttä , keinosiemennyksen kieltoa tai ehdotonta monogamista uskollisuutta heteroliitoissa . Minkä takia homoliittoa kohdeltaisiin eriävästi tässä suhteessa ? Hyväksyn näkökantasi , jos se koskee myös heteroliittoja . Mutta kun ei koske . Mielestäni tämä on oikein , sillä valtiolle ei kuulu ihmisten seksi tai lisääntymisen järjestäminen , sen kannaltahan olisi pikemminkin parempi kannustaa maksimaaliseen lisääntymiseen kuin asettaa mielivaltaisia rajoituksia , mikäli oletetaan uusien henkilöiden tuottaminen yhteiskuntaan valtion intressiksi . Avioliitto ei joka tapauksessa siis kuitenkaan ole mikään perhemalli , vaan se on kahden aikuisen keskinäinen juridinen sopimus , jossa jälkeläisten asema ja suhteet ehihin ovat vain yksi lisäjuonne . Olennaista oli , että erilainen kohtelu ei ole syrjintää , jos erilaiselle kohtelulle on hyväksyttävät perusteet . Mielestäni hyväksyttävä peruste ... [ /quote ] Niin , mielipidekysymys siis . Toisaalta ihmisoikeudet eivät ole mielipidekysymys . Yhtäläinen kohtelu jne . Paatuneinkin rasisti epäilemättä omaa omasta mielestään hyväksyttävät perusteet rasismilleen . [ quote author= " TahaIslam " time= "06.06.2014 klo 14:34 " ] tiettyjen perhemallien erilaiselle kohtelulle on se , että ne voivat tuottaa itsenäisesti uusia henkilöitä yhteiskuntaan .[ /quote ] Perhemallit eivät tuota mitään henkilöitä vaan ihmiset , jotka lisääntyvät kuka mitenkin , perheen sisäisesti , tai sen ohessa , tai sitä ilman . Perhemalli lisäksi on eri asia kuin avioliitto juridisena sopimuksena . Kyse on ainoastaan valtion kanannotosta siihen , kuinka se erilaisia perhemalleja kohtelee . Ei suinkaan perhemallien olemassaoloa määrittelevästä rajoitteesta . Pelkästään seksuaaliseen suuntautumiseen perustuva diskriminointi ei ole perusteltua esittämäsi( kään ) näkökulman kautta , koska homoperhe voi tuottaa niitä uusia henkilöitä aivan verrannollisesti heteroperheisiinkin . Ei kukaan esitä avioliiton ehdoksi esim. molemminpuolista hedelmällisyyttä , keinosiemennyksen kieltoa tai ehdotonta monogamista uskollisuutta heteroliitoissa . Minkä takia homoliittoa kohdeltaisiin eriävästi tässä suhteessa ? Hyväksyn näkökantasi , jos se koskee myös heteroliittoja . Mutta kun ei koske . Mielestäni tämä on oikein , sillä valtiolle ei kuulu ihmisten seksi tai lisääntymisen järjestäminen , sen kannaltahan olisi pikemminkin parempi kannustaa maksimaaliseen lisääntymiseen kuin asettaa mielivaltaisia rajoituksia , mikäli oletetaan uusien henkilöiden tuottaminen yhteiskuntaan valtion intressiksi . Avioliitto ei joka tapauksessa siis kuitenkaan ole mikään perhemalli , vaan se on kahden aikuisen keskinäinen juridinen sopimus , jossa jälkeläisten asema ja suhteet ehihin ovat vain yksi lisäjuonne . Meillä länsimaissahan on vallalla käsitys , jonka mukaan lainsäädännön tulee heijastaa vallitsevan yhteiskunnan käytäntöjä ja arvoja . Jossain erilaisissa systeemeissä laki voi olla diktaattorin väline muokata yhteiskunnasta haluamansakaltainen</w:t>
      </w:r>
    </w:p>
    <w:p>
      <w:r>
        <w:rPr>
          <w:b/>
          <w:color w:val="FF0000"/>
        </w:rPr>
        <w:t>id 388</w:t>
      </w:r>
    </w:p>
    <w:p>
      <w:r>
        <w:rPr>
          <w:b w:val="0"/>
        </w:rPr>
        <w:t>Käyttäjän tiedot Haluaisin esimerkki alkavat . B2B rahoittaa yritys päätti myös toteuttaa lyijyn sukupolven asemien sosiaalinen media-ympäristöissä . Ne vuokrattujen Tarjoja yrityksen että käsitellä . Sijoituspalveluyrityksen , heidän puolestaan , sai puhelun Centerin tekijöille yrityksen profiilin sivut Facebook , hermostunut ja MySpace . Profiilisivut toimivat kuin ne kannustavat ihmisiä allekirjoittaa ystävien , seuraajia tai fanit vuodepaikkaa . Se oli liukuvan pitkin sujuvasti , jossa lähtevän puhelun Centerin toimitusjohtaja lisäämällä enintään 100 seuraajia viserrys joka päivä ! Call center-palvelut oli tyytyväinen ja oli julistaa tehtävänsä menestys . Yhtäkkiä joku osuma brainwave . Tarkastaa ne Google Analytics . Tulevien sosiaalisen mediakampanjoita tuskin liikenteen koskettanut kaksinkertainen luvut päivittäin kanssa lähes mitään sokea liidit , puhumattakaan päteviä todetulla . Mikä voisi olla mennyt pieleen ? Ensin , Tarjoja sivujen saatettu yrityksen profiili oli kovaääninen . Sylinterin läpimitta amatööriyhdistys tehdystä työstä merkit . Kirjoitus- ja tiedot oli kaukana siitä , mitä voit odottaa yritys on . Kutsu Centerin työntekijät , jotka luodaan ja hallitaan profiilit säästyneet vähän ajatuksen siihen ajatukseen , että Profiilisivut olisi asiakkaan yrityksen verkossa kasvot . Muut kuin viat profiili-sivua lyijyn sukupolven tekniikat olivat kaikkialta paikka . Lähtevä puhelu center-taudinaiheuttajien työnnetään satunnainen web-linkit johtavat asiakkaan kotisivun ja palvelujen sivun . Ei ollut mitään vuorovaikutus sivuilla ihmisten kanssa . Tweets olleet mitään muuta kuin URL-osoitteet . Hyvin pian yrityksen profiilit katsoin myönteisesti spammy . Syy on luettava ei lopeta Tarjoja-aineiden kanssa . Suunnittelun oli viallinen avulla . Suorituskyvyn mittaus mittatietoja olivat väärässä . Call center tekijöille annettiin päivittäin tavoitteisiin lisätään tietty määrä ystävien ja seuraajia . Se oli oltava kaikki ja kampanjan end-all . Suunnittelijat epäonnistui ymmärtää , että B2B-yrityksen tarvitsisi koskaan massy liikennettä . He tarvitsevat markkinarakoja edellyttämällä tavalla . Ne ota yhteyttä business heads ja muut liiketoiminnan yrityksissä , jotka on ehkä asiakkaan yrityksen tarjoamia palveluja . On ollut ihanteellinen lyijy-sukupolven . B2B liidit ei tarvitse olla kymmeniä , jonka , koska se ei ole mahdollista . Tarvitse laadun liidit ja sitten seuraamaan . Automatisoitu tapa lähestyä sosiaalinen media-kampanjan merkitsisi sitä , että keskittymisesi on epämääräinen ja sinun palauttaa investoinnin ( tuottoprosentin ROI ) pitämällä hiiren osoitinta merkityksettömiä merkin ympärille reunan . Sosiaalinen media mittatietoja merkitsisi vuorovaikutuksen . Pyydä Tarjoja tekijöille ihmiset puhua liiketoiminta-sivulla . Puhu kuin keskustelun . Osu , jotkin kiistatonta puhua . Kuinka monta vuorovaikutuksia , käyttäjän agentti on tehnyt , kuinka monta kommentit , jotka on tehty , kuinka monta kertaa asiakkaan yrityksen nimi on käytetty vuorovaikutuksia aikana kautta oman call center agentin suorituskyvyn mittaamista . Kaikki nämä muodostavat sosiaalisen median tuotemerkkimukautuksen kampanjan onnistumisen . Edistää yritysten välisillä sähköisillä markkinoilla ihanteellinen sivustot ovat edelleen ammatilliset verkostot . Siellä saat business heads hobnobbing ammattimaisesti . Joka on , mistä oli oltava B2B lyijyn sukupolven etsivät puhelun Centerin palvelut yritys . Viimeisimmät viestit Kuluvan päivän ja iästä on tulossa yhteiset huoneen suodattimet ovat talon . Jokaisessa huoneessa on oltava yksi , erityisesti niistä , jotka on monia ovia tai windows . Tämän syynä on se , että ilmakehän .. Jatkaa lukemista Huoli on hiljainen murhaaja . Se on hidas poison . Se on krooninen sairaus . Itse asiassa on sairauden , joka on monta taitto pelottavan kuin fyysisistä vaivoista . Huoli vaikuttaa ruumistamme , mutta miel.. Jatkaa lukemista Käytetyt autot myydään suuria määriä Yhdysvalloissa ja Kanadassa . Tämän liiketoiminnan</w:t>
      </w:r>
    </w:p>
    <w:p>
      <w:r>
        <w:rPr>
          <w:b/>
          <w:color w:val="FF0000"/>
        </w:rPr>
        <w:t>id 389</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1326 831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