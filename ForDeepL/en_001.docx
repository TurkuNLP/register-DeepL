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Martin Luther (1483-1546) Martin Luther was born on 10 November 1483 in Eisleben. His father was a copper miner. Luther studied at the University of Erfurt and in 1505 decided to join a monastic order, becoming an Augustinian friar. He was ordained in 1507, began teaching at the University of Wittenberg and in 1512 was made a doctor of Theology. In 1510 he visited Rome on behalf of a number of Augustinian monasteries, and was appalled by the corruption he found there. Luther became increasingly angry about the clergy selling 'indulgences' - promised remission from punishments for sin, either for someone still living or for one who had died and was believed to be in purgatory. On 31 October 1517, he published his '95 Theses', attacking papal abuses and the sale of indulgences. Luther had come to believe that Christians are saved through faith and not through their own efforts. This turned him against many of the major teachings of the Catholic Church. In 1519 -1520, he wrote a series of pamphlets developing his ideas - 'On Christian Liberty', 'On the Freedom of a Christian Man', 'To the Christian Nobility' and 'On the Babylonian Captivity of the Church'. Thanks to the printing press, Luther's '95 Theses' and his other writings spread quickly through Europe. In January 1521, the Pope Leo X excommunicated Luther. He was then summoned to appear at the Diet of Worms, an assembly of the Holy Roman Empire. He refused to recant and Emperor Charles V declared him an outlaw and a heretic. Luther went into hiding at Wartburg Castle. In 1522, he returned to Wittenberg and in 1525 married Katharina von Bora, a former nun, with whom he had six children. Luther then became involved in the controversy surrounding the Peasants War (1524 - 1526), the leaders of which had used Luther's arguments to justify their revolt. He rejected their demands and upheld the right of the authorities to suppress the revolt, which lost him many supporters. In 1534, Luther published a complete translation of the bible into German, underlining his belief that people should be able to read it in their own language. The translation contributed significantly to the spread and development of the German language. Luther's influence spread across northern and eastern Europe and his fame made Wittenberg an intellectual centre. In his final years he wrote polemics against the Jews, the papacy and the Anabaptists, a radical wing of the reforming movement. This page is best viewed in an up-to-date web browser with style sheets (CSS) enabled. While you will be able to view the content of this page in your current browser, you will not be able to get the full visual experience. Please consider upgrading your browser software or enabling style sheets (CSS) if you are able to do so.</w:t>
      </w:r>
    </w:p>
    <w:p>
      <w:r>
        <w:rPr>
          <w:b/>
          <w:color w:val="FF0000"/>
        </w:rPr>
        <w:t>id 1</w:t>
      </w:r>
    </w:p>
    <w:p>
      <w:r>
        <w:rPr>
          <w:b w:val="0"/>
        </w:rPr>
        <w:t>Contents He is tall, big, had hairy skin, and was very strong. However, he could be ignorant, stupid, and very angry at times. He went with Jasmine to The Shadowlands . He was also a rival to Jasmine during the Rithmere Games and maintained a grudge against her after he lost, until both of them realized that they must cooperate. He scarified himself to save Lief , Barda , and Jasmine from The Fear in the book Cavern of The Fear . In the End he gave his life to end the Fear's. He played a big part in the Deltora Shadowlands series as he had the mouthpiece of the Pirran Pipe. Glock seemed to be a capable Jalis Warrior, he was extremely strong breaking a Batton with his bear hands. Glock was also known to have a large amount of stamina, he was able to survive a lethal asult from Grey Guards taking and/or killing the other members of his tribe. He was also endurable enough to survive the raging tentacles of the Fear, and to stand up and continue fighting only moments afterwards, even taking the Fear's life.when glock dies he tells jasmine she is a worthy jalis[even though she is of del tribe] and gives her his lucky charm, a bag at the end of a necklace filled with lucky things, to her including a piece of the pirran pipe.. they later giveall,but the mouth peice to gers, who is glock's brother. While at first glance he seemed to be a ignorant, angry, dence and ferocious at most times, he is surprisingly quite smart and showed quick wit in battle, he was able to deduce the Fear's weakness in meer moments, as well as train his spider to defeat another of its kind. He also held a large grudge against Jasmine from his defeat, even calling her "Weakling" much to her chargin. However he did reconize her fighting spirit, and commented that she had the Heart of a Jalis. (This indacates that Jasmine might have some Jalis Background.) Glock was also very sad about being the last Jalis in Deltora, even shedding a tear. Glock's greatest feat - Killing the Fear - has earned him great respect amongst the Plume Tribe . They even buried him in sacred ground of their Pipers. His family heirloom was also one of their lost treasures, they took it back and than gave the Mouthpiece to the trio. All in All Glock played a great part in Deltora Shadowlands, and his friends seem to hold him in high regard. Later it was revealed that he had a brother: Gers, who held him in high regard, and trusted Jasmine with Glock`s talisman. Glock was the reason Gers, convinced Claw and Brianne to assist Leif, Barda, and Jasmine in rescuing the Deltorans from the Shadowlands. In Return to Del , Glock said he was the last of the Jalis , but in the next book he was demanding to lead an army to save his people from the shadowlands. Glock was probally informed about the Jalis in the Shadowlands by someone else, or meant that he was the last of the Jalis in Deltora .</w:t>
      </w:r>
    </w:p>
    <w:p>
      <w:r>
        <w:rPr>
          <w:b/>
          <w:color w:val="FF0000"/>
        </w:rPr>
        <w:t>id 2</w:t>
      </w:r>
    </w:p>
    <w:p>
      <w:r>
        <w:rPr>
          <w:b w:val="0"/>
        </w:rPr>
        <w:t>0437 550 600 0418 451 845 Full Service Function Catering Corporate Event When it's time to impress your business partners it's time to call Wallis Catering. Our simple approach to corporate catering will deliver you amazing food that all your guests will enjoy. We have spent year developing our menus and only use the best produce that Western Australia has to offer. Corporate events don't have to be filled with the same old boring food, we will get all your guests taste buds wanting more and more. Weddings Catering Incredible wedding food and great service don't have to come at a heafty price. After all, weddings are very expensive and you need to save wherever you can. We understand and aim to make your catering vision fit your budget. Be sure to also check out our Desserts menu for some of the tastiest treats your guests are sure to remember. Birthdays Catering If you are planning a special birthday the last thing you want to do is worry about "Do I have enough food, does it look presentable?" Whatever the occasion, indulge your guests and yourself, with the prestigious and impeccable full service offerings from Wallis Catering. Special Events Catering Attention to detail, pride in service and flexibility are just a few reasons for our stellar reputation in helping make your social event one to be remembered. Not to mention the most important factor - fresh, fantastic food! Testimonials Hi Brad Thank you very much for all your help and staying so late for our wedding, the night went very well and all of our guest loved the food. Reviews &amp; feedback is still coming in and it is allpositive. Thank you very much! :) Cassie &amp; Mark Thank you Wallis Catering for a successful evening for the tower owners, I am sure they were thrilled to come home in the evening to such a wonderful event. ! Lorraine Jackson Hello Brad, Thank you very much for the delicious food! The event went very well and we had a lot of compliments on the food. Thank you for helping to make our event such a success! Kind regards, Caitlyn Thank you so much for everything. It was fantastic! Your team was great!! Everyone loved the food and had quite a few people asking for your contact info. Very impressive. We only had about 70 people show but almost all of the food was eaten!! Everything was great! Thank you again for all your work. Haley</w:t>
      </w:r>
    </w:p>
    <w:p>
      <w:r>
        <w:rPr>
          <w:b/>
          <w:color w:val="FF0000"/>
        </w:rPr>
        <w:t>id 3</w:t>
      </w:r>
    </w:p>
    <w:p>
      <w:r>
        <w:rPr>
          <w:b w:val="0"/>
        </w:rPr>
        <w:t>Vote Daily for One Neighbor at a Time in Citgo Gas Giveaway! Pembroke Township, Illinois is one of the poorest communities in the United States.  Oprah had a show on it 7 years ago and there are residents who do not have clean running water, indoor plumbing and protection from the elements. A lot of these are seniors who fall through cracks in the system.  Our not for profit One Neighbor at a Time is bring help to those in need. One way is by asking for votes for a chance to win $5000 in gas cards from Citgo Gas.  Please vote daily thru 11/28.  Watch the votes go up and know that you are helping others right here in Illinois.</w:t>
      </w:r>
    </w:p>
    <w:p>
      <w:r>
        <w:rPr>
          <w:b/>
          <w:color w:val="FF0000"/>
        </w:rPr>
        <w:t>id 4</w:t>
      </w:r>
    </w:p>
    <w:p>
      <w:r>
        <w:rPr>
          <w:b w:val="0"/>
        </w:rPr>
        <w:t>STIR program to continue with modifications to reduce the amount of public subsidy needed One of Vision Vancouver's first acts in council was to convene a large group of developers, planners, architects, and housing advocates to come up with a program to create new rental projects in the city. It was a good time for it, as the recession had hit and development companies were open to new proposals that could keep them going. The Short Term Incentives for Rental program aimed to encourage developers to build rentals, which had to remain rental for 60 years or the life of the building, whichever was longer, by giving them breaks on parking, giving up the usual development-cost levies, and, in some cases, giving bonus density. Some critics of the program don't believe it, but there were some cheap rentals created through the program, mostly on cheaper east-side land where builders stuck to four-storey woodframe buildings. The program also created a huge amount of controversy on some prominent sites -- the West End, Marine Gateway, Rize -- because the density given as an incentive seemed to produce buildings out of scale with the neighbourhood. Council voted this week to continue the program (as per my story here ), but changed it so that the incentives now only apply to buildings that are rental only. Some critics are still saying it will lead to the destruction of existing affordable housing or that they don't understand why developers need the incentives. (That was a point that Councillor George Affleck kept making during the council debate.) But it seems like this is exactly the kind of incentive that developers got during the 1960s and '70s, which led to the creation of tens of thousands of four-storey walk-ups all over the Lower Mainland, which are now the precious cheapo housing of the region -- so precious that Vancouver council and I believe a couple of others have declared them off limits for development unless a developer offers to build replacements. Those incentives in the '60s and '70s were also criticized by some in their day, by the way, as wasteful giveaways to developers who were profiting by building high-end market rentals that weren't really providing affordable housing. And hard to argue that the incentives are not needed. You'd think if developers thought they could make a profit on building rentals, they would have done it long ago. But the city was seeing only about 150 units a year built until the STIR program came in. Then it jumped to what will average 500 a year. FRANCES BULA VANCOUVER -- From Wednesday's Globe and Mail Published Tuesday, May. 15, 2012 10:33PM EDT Last updated Tuesday, May. 15, 2012 10:37PM EDT Vancouver council is going to restrict incentives to developers who build rental housing in this high-cost city to curtail some subsidies that soared to as much as $70,000 per unit. The Vision Vancouver-dominated council, which has been peppered with criticism over its rental-incentive program , decided Tuesday to limit it to developers who are building rental-only buildings. The program, which began two years ago, had been open to those trying to mix rental units with condos for sale in the same building. So far under the program, almost 1,700 units have been proposed and are working their way through the system . "More units were created in the projects that were 100-per-cent rental," housing planner Dan Garrison told council Tuesday before the Vision councillors voted to approve the change. More important, those units also needed far less public subsidy. Developers of the rental-only buildings got a subsidy of just $4,900 a unit, partly because those units were in low-rise structures that are built of wood, rather than more-expensive concrete. The units mixed into buildings with condos ended up requiring $23-million in city subsidies to create just 327 units, or $70,000 a unit. That $23-million consisted of fees that developers normally have to pay to help cover the cost of new city services needed as their new buyers move in. If the money hadn't been used as a rental incentive , it would have gone into parks, daycares, community centres and other services for residents. The program had many critics over the past two years. Local resident groups near some of the projects said they were created out of scale for the neighbourhoods and that developers were given too many freebies. Resident groups and</w:t>
      </w:r>
    </w:p>
    <w:p>
      <w:r>
        <w:rPr>
          <w:b/>
          <w:color w:val="FF0000"/>
        </w:rPr>
        <w:t>id 5</w:t>
      </w:r>
    </w:p>
    <w:p>
      <w:r>
        <w:rPr>
          <w:b w:val="0"/>
        </w:rPr>
        <w:t>Blog Directories Latest Tweets 'Like' Barratts Shoes Love Barratts Shoes? Love... This edition of Barratts' Blogger of the Week features our first ever Irish site as we chat to Jennie McGinn. Having launched, alongside her two sisters, the incredibly popular What Will I Wear Today she is here to discuss her latest project Prowlster -- a humorous yet insightful on-line magazine which may also alter the way you shop in the future! How would you describe your blog to Barratts' readers? Prowlster is new type of online magazine and shopping experience. It's an evolution of our fashion blog What Will I Wear Today. We started WWIWT as a group of sisters having a very light-hearted conversation around fashion. We very much positioned ourselves as 'insider-outsiders'; none of us worked in fashion, but we really, really liked fashion. So the tone was very down-to-earth, witty, irreverent and warm. We're going to continue this tone throughout Prowlster -- this is a magazine that is personal, warm and witty. Prowlster is a dynamic fashion magazine, that allows the reader to trend-hunt, style, mood-board and read across a range of fashion topics -- share all this with friends -- and then, shop if you want to. We're basically profiling and platforming all sorts of fashion talent and allowing readers to shop stuff they might not come across otherwise. It's a very social experience; it's important to us that readers feel part of the magazine -- offer tips, make comments, get involved! We're really excited about some of the content we have; we're going to be following a Fashion PR from River Island, we'll be having Roving Reporters doing guerrilla styling in shops around Ireland, we have a Diary from a Parisian Fashion Designer, we have 'Shop The Street Style' -- loads of stuff! What made you take up blogging? Being able to unleash our ranting on an unsuspecting public! That, and to feel part of a community. It's a very creative experience and a blog really offers an outlet for your various interests. We've had an incredible journey through What Will I Wear Today; writing, styling, doing interviews, going to Fashion Week, acting as spokespeople...and all that as a part-time endeavour. We've enjoyed it so much, we decided to quit our jobs and set up a fashion magazine and shop as an actual business. Are there any tips you would give to someone looking to start their own blog? Reach out to people as much as you can. Ask for help -- if you don't ask, you don't get! Maybe try and assemble a team around you -- it's a very time-consuming process...even as three sisters, we find it incredible demanding. You have to be all things to all people -- a writer, stylist, editor, manager, photographer, spokesperson. Collaborate wherever and whenever possible. Submit your content to as many platforms as you can -- don't be precious! It will help you establish a name for yourself. Come submit to Prowlster -- we don't bite! How would you describe your style? My personal style is generally a clash of tailoring and edginess. I like to wear at least one statement piece a day if I can -- a Joanne Hynes Collar, a Galibardy knuckleduster, a hint of neon, a little bit of (fake) fur. I wear shorts a lot, because they're handy for cycling and I absolutely love a bit of hot pink. However, I can also be very, very lazy and slouch around in hoodies and checked shirts. Who are your fashion heroes? The Olsen twins are great for lazy drama, Kate Bosworth manages to hoover up all the high-end edgy stuff. At home here, I love Celestine Cooney for her urban-meets-catwalk look. Are there any particular trends we should be keeping our eyes open? I hear leather harnesses are going to be big for Spring next year which I'm totally up for -- a bit of pseudo-goth always ramps up the drama. Particularly if you clash the harness with some nice, floaty, chiffon. Which is your favourite item currently available at Barratts? I am LOVING the Ravel Suede Glitter Block Heel -- it's just the perfect height and the perfect amount of sedate glitter to wear to work!</w:t>
      </w:r>
    </w:p>
    <w:p>
      <w:r>
        <w:rPr>
          <w:b/>
          <w:color w:val="FF0000"/>
        </w:rPr>
        <w:t>id 6</w:t>
      </w:r>
    </w:p>
    <w:p>
      <w:r>
        <w:rPr>
          <w:b w:val="0"/>
        </w:rPr>
        <w:t>No code unless you have the resources to police it Editor - Professional Planner Magazine To my mind, having eight bullet points or a three-page piece of paper that says, 'This is our code', misses the point," says Matthew Rowe. A fundamental requirement of any organisation that develops a code of practice to obviate the opt-in provisions of the Future of Financial Advice (FoFA) reforms is that it must have the resources and the will to monitor compliance and to take effective action over code breaches. The chairman of the Financial Planning Association, Matthew Rowe, says if an organisation is not committed to policing its own code, and doesn't have the resources to do so, then it "should not be talking about issuing a code and you should not be misleading people around the [idea] that you're going to have a code". "We would share that with some of our partners -- that is, licensees -- and I would hope there'd bee a free flow of information between ourselves and the licensee. "There might be a complaint that comes in against a member -- say, though our whistleblower mechanism -- and we'd be dealing with that, through our conduct review process, but then if we have, for example, a professional partner who has agreed to sign up to our code...then we would be looking to work with them around actions as well." On Tuesday the ASIC Commissioner Peter Kell raised the issue of code compliance and told the Association of Financial Advisers' (AFA) national conference on the Gold Coast that "given the way codes are going to work, it's very important that those who actually provide the codes -- the operators of the code, if you like; the code owners -- must maintain a publicly searchable and up-to-date member register". "This is because we think there could be many more advisers subscribing to industry codes; it's going to help those in the industry; it's going to help licensees; and it's going to help consumers of we have that sort of requirement in place," Kell said. But Rowe says the code owner's responsibilities go much further than just maintaining a searchable register. "It raises for me a more significant issue, and that's around resources," Rowe says. "To my mind, having eight bullet points or a three-page piece of paper that says, 'This is our code', misses the point. Having a document that says that this is our code and this is what we expect of our members, and then not having governance, not having an accountability framework, not having the resources -- I know what it costs for us to run that, and I know how long it took us to build it. "If you do not have the resources and you do not have the infrastructure and you do not have the governance mechanisms and you do not think that you can even run, through your own database, investigations, monitoring and surveillance actions around your code, you should not be talking about issuing a code and you should not be misleading people around the [idea] that you're going to have a code." Rowe says the regulator will conduct its own form of due diligence on any organisation that applies to have its code approved, and it would be "devastating" if individual practitioners were to join an organisation "because they have a code that meets a minimum requirement, and it's just tick-a-box to obviate opt in". "If people go into it with that idea, then we should give up trying to be a profession," Rowe says. Comments: 3 Leave your comment No weazel words -- actually quite a lot has changed. A beefed up Conduct Review Commission with an independent chair, no more Principal (dealer) membership category so all members are individuals and all personally accountable. Governance is the most important part of any Code. Licensees have built systems to ensure Corporations Act and Regulatory Guides are enforced throughout their networks. They run training, have compliance manuals, continually update software and have monitoring mechanisms built into their everyday models. How the FPA or other Associations are ever going to "monitor" down the chain will be interesting. Surely when it comes to Codes it is about clients best interest, and in my mind, that means it has to be done at a Licensee level with support from Associations.</w:t>
      </w:r>
    </w:p>
    <w:p>
      <w:r>
        <w:rPr>
          <w:b/>
          <w:color w:val="FF0000"/>
        </w:rPr>
        <w:t>id 7</w:t>
      </w:r>
    </w:p>
    <w:p>
      <w:r>
        <w:rPr>
          <w:b w:val="0"/>
        </w:rPr>
        <w:t>Open Refine (previously Google Refine) is a tool for manipulating and 'cleaning' data (more information is available on the new Open Refine site ). If you use Excel to do general data jobs, then it's worth looking at Refine to see if it can help. I've used Refine in the past to do explore and clean up data, and been impressed by the tools it provides. I'm currently working on two projects -- KnowledgeBase+ and GoKB which are concerned with collecting and organising data about electronic resources. As anyone who has had to deal with data about electronic journal collections knows (especially e-resource librarians), a lot of data is sent around in spreadsheets and as comma/tab separated values -- for example the KBART Guidelines, which are used by some publishers/content providers to publish lists of e-journals, recommend a TSV format. Today I wanted to understand how a particular e-journals package was changing in 2013. I had a list of the journals included in the package in 2012, and a new list of the journals that will be included in 2013. Each file contained the title of the journals, ISSNs, eISSNs, URLs, the year, volume and issue of the first journal issue included in the online package. However, the column order and names were not the same as can be seen here: 2012 file 2013 file I wanted to know which titles were in the 2012 version that were not  in the 2013 version which titles were in the 2013 package that were not in the 2012 for titles that were in both, if there had been any changes in key information such as the first issue included I'd seen a blog post by Tony Hirst ( @psychemedia on Twitter) on merging datasets using Refine which shows how you can match values across two Refine projects. Following this tutorial I was able to start matching across the data sets. Since both data sets contained the ISSN and eISSN it seemed likely that one of these would be a good starting point for matching -- alas, this was not the case. Not all entries had an ISSN or eISSN, in more than one case the what was recorded as eISSN in one was listed as the ISSN in the other.  I decided to look for another approach to matching across the data sets. In the end the most successful approach was using a three letter code that was used in the URLs in both files to identify the journal -- this allowed me to get good matching between the two files and be pretty happy that I wasn't missing matches. Interestingly the next most reliable matching mechanism I found was using a 'fingerprint' version of the journal title ('fingerprint' is a mechanism to try to standardised text strings, which is also described by Tony in his blog post ). Having found a decent way of matching between the files, I started to try to answer the questions above. Firstly from the 2013 file, I added in a new column which pulled the matching title from the 2012 file. Any blank cells in this column represented a 2013 title not in the 2012 file (easy to find using the Refine 'faceting' function). To discover the titles in the 2012 file, not int the 2013 one, I did the same match process, but starting from the 2012 file. I couldn't think of any other way of doing this which was a shame -- it would be nice to get all the data into a single project and then do all the analysis from there -- at the moment the only way I can think of doing this would be to somehow merge the files before importing into Refine -- which would seem to defeat the point a bit. Finally, I used the same matching mechanism to pull in the information relating to the first issue (first issue number, volume number, year) from the 2012 file into the 2013 file. I could then compare the 2012 version of each of these to the 2013 version This compares the value in the "Frontfile 1st Issue Online Vol" with the value in the column I started from -- and allocates a value of 'same' or 'changed'. I found you needed to be careful when doing these comparisons that the data is of the same 'type'. I had one example where I ended up comparing a 'number' type with a 'string' type and getting a 'changed' outcome even though both contained the character '4?. By using facets to find all those that had 'changed', and using another facet on the 2012 title match to eliminate those titles that were not in the 2012 file, I was quickly able to find the</w:t>
      </w:r>
    </w:p>
    <w:p>
      <w:r>
        <w:rPr>
          <w:b/>
          <w:color w:val="FF0000"/>
        </w:rPr>
        <w:t>id 8</w:t>
      </w:r>
    </w:p>
    <w:p>
      <w:r>
        <w:rPr>
          <w:b w:val="0"/>
        </w:rPr>
        <w:t>There is no short cut to achievement Offshore racing is highly competitive, mentally and physically testing, and, regularly unpredictable. Confronting long days at sea and challenging a three dimensional playing field, where the weather, the sea state and the occasional landmass influence tactics and strategy, requires detailed preparation and planning. The entrants taking part in the 2012 Rolex Middle Sea Race -- one of the world's great offshore races and a relative of other established classics like the Rolex Fastnet and the Rolex Sydney Hobart -- have made a significant investment and commitment in their pursuit of conquering the race. Sponsored by Rolex since 2002, the Rolex Middle Sea Race is organized by the Royal Malta Yacht Club. First run in 1968 the competition exudes virtues of drive, determination and dedication. The Details Success in sport is strongly linked to proper preparation. The crew of reigning Rolex Middle Sea Race champion, the Maltese yacht Artie, has focused firmly on the 2012 race immediately since winning the trophy last year. "You don't want to leave any stone unturned," explained co-skipper Christian Ripard, before setting off on the 606-nm course that begins and ends on the island of Malta. "We've been working on the boat literally since the finishing the event last year and all through the winter. We're always trying to improve." Artie's crew has invested countless hours in their desire to become the first boat to retain the Rolex Middle Sea Race Trophy since 1980. Preparation can focus on the finest of details. "On a long race and with competition so intense you can't afford to lose even ten seconds an hour," explained the event's legendary competitor Arthur Podesta, who has competed in all 33 editions of the Rolex Middle Sea Race. "For example, I keep updating our sails - each year an old one is replaced by a newer version." The Arrival While local participants are able to concentrate on fine-tuning their boats, the logistics involved in moving foreign boats, plus associated equipment and crew, poses and additional problems and requires careful planning, particularly to an island. The vast majority of entrants have arrived from elsewhere in the Mediterranean, some in a highly competitive manner. The pan-European crew of Slovenian registered yacht Esimit Europa 2, line honours winner at the past two Rolex Middle Sea Races, made maximum use of the passage to Malta. "One of the training opportunities we took advantage of was racing the 700-nm stretch from Trieste to Malta in bringing the boat and full crew here. This enabled us to fine tune everything such as the positions and the watch system so we can be ready for the offshore race," explained Spanish navigator Juan Vila, who has competed in both the America's Cup and the Volvo Ocean Race. Tim Powell oversees the logistical operations for Niklas Zennstrom's Rn 2, and sailed the yacht from Palma, Spain following an active season on the Mediterranean inshore racing circuit. "It's a travelling roadshow with these boats," explained Powell. "The easiest part is the boat getting here but then we have two 40-ft containers which need to be transported and with Malta being an island it's a bit harder." Once boat and containers were united, Rn's 16-strong professional crew spent the week before the race organizing and preparing the boat's sails and racing gear. Fighting fit For a fully professional team an offshore race is an extension of an already intense season of competition. Physical preparation is a vital component. "It is in everybody's own interest to stay fit and the crew all have their own training programmes," explained Powell. "Everybody knows the job they need to do and the fitness level that they need to reach." For most this means punishing hours in the gym, and keeping a careful eye on their diet. Food remains equally important during the race, and for the professional race boats there are additional components to consider beyond nutritional value -- weight and ease of preparation: "Food on the boat is mainly freeze dried and light to carry. We add hot water, leave it for half an hour and it is ready to eat." Protein and energy bars are commonly used to provide a vital boost between main meals. For the Corinthian crews, nutrition is an equally significant focus. Podesta, skipper of Maltese yacht Elusive, appreciates the importance of hydration and replenishment. Elusive races both with dry food and more</w:t>
      </w:r>
    </w:p>
    <w:p>
      <w:r>
        <w:rPr>
          <w:b/>
          <w:color w:val="FF0000"/>
        </w:rPr>
        <w:t>id 9</w:t>
      </w:r>
    </w:p>
    <w:p>
      <w:r>
        <w:rPr>
          <w:b w:val="0"/>
        </w:rPr>
        <w:t>iguains stats suggests he has the ability to replicate torres first season at liverpool. Notices If this is your first visit, be sure to check out our Posting Rules . You may have to register before you can post. Anyone found posting offensive material will be banned and the police may be notified. Help us keep these message boards an enjoyable place to visit by clicking the Report Abuse button if you see offensive content. Ambition? Who do think are more ambitious, Liverpool or Madrid? No way in hell they will get rid of one of their 3 top scorers for a bit of money, they're literally drowning in it. And why do you think Higuain wants to leave? Because the ******* media told you? Even if he did, why Liverpool? He's ambitious, he'd go to a bigger team. We were a mid-table English team when Rafa left us, if anything Hodgson and Dalglish have just maintained that status, so if you want to blame anyone for us being where we are now then you'll have to fall back to Rafa or Hicks and Gillett. The answer is probably the last two, but it was still under Benitez's management! Ambition? Who do think are more ambitious, Liverpool or Madrid? No way in hell they will get rid of one of their 3 top scorers for a bit of money, they're literally drowning in it. And why do you think Higuain wants to leave? Because the ******* media told you? Even if he did, why Liverpool? He's ambitious, he'd go to a bigger team.</w:t>
      </w:r>
    </w:p>
    <w:p>
      <w:r>
        <w:rPr>
          <w:b/>
          <w:color w:val="FF0000"/>
        </w:rPr>
        <w:t>id 10</w:t>
      </w:r>
    </w:p>
    <w:p>
      <w:r>
        <w:rPr>
          <w:b w:val="0"/>
        </w:rPr>
        <w:t>About Keith Woodford Keith is Professor of Farm Management and Agribusiness at Lincoln University, New Zealand. Keith is a regular commentator in the media on agricultural and agribusiness topics. Keith has interests in internatonal rural development, and has worked in many Asian and Pacific countries. Keith also has a life long interest in mountain activities and these have taken him to the Andes, Himalayas and Antarctica as well as the New Zealand mountains. Today's Global Dairy Trade results show an upturn in prices for New Zealand products that is considerably greater than evidenced from the headline increase of 1.8% in the GDT Index. The reason is that the index uses product weightings, based on global ... Continue reading ? This post is a joint contribution by Keith and Annette Woodford. Annette is a specialist teacher in Reading Recovery. The big message from the recently released results of national education standards is that low socio-economic conditions and educational under-achievement go hand ... Continue reading ? We are now well into the 2012/13 dairy season.  Production is still several weeks away from the October peak, but Fonterra is now forward selling its October and November production for shipment in November and December. Currently (July 15) , Fonterra has a predicted milk price of $5.50 per kg milksolids for the 2012/13 season. The smaller dairy companies are quoting similar estimates.  However, my contention is that these prices have such huge uncertainty around them that ... Continue reading ? It is now some five months since my last post and I am getting questions as to what has happened to me.  I will return! There is indeed much that I would like to write about. But in the meantime, ... Continue reading ? Coming from New Zealand, it has been a fascinating experience to spend a week in Kansas, in America's Midwest.  Kansas is a big state geographically, right in the centre of the USA, but has only 2.5 million people. The economy ... Continue reading ? I was recently invited to write a paper for the Journal of Integrative Medicine summarising the current state of evidence relating to A1 beta-casein, BCM7 and Human Health. The reference is: Woodford, Keith 2011. 'A1 beta-casein, BCM7 and human health'. ... Continue reading ? One of the challenges of communicating the A2 story is its complexity. Another challenge is that the marketers of A2 milk are constrained by consumer legislation in the claims they can make. But  occasionally a consumer-friendly informative article does appear in the media. Today was one ... Continue reading ? Yet another paper from Poland, this one published in the peer-reviewed international Journal of Pediatric Gastroenterology and Nutrition,(1) is providing insights about bovine (cow) casomorphins finding their way into the blood of babies via human milk. This time the casomorphin is BCM5, ... Continue reading ? Several times a year I present papers on A1 beta-casein and BCM7  to conferences for health professionals, particularly in Australia, where consumers have easy access to the alternative A2 milk. The handout material that I wrote for the Sydney GPs conference on ... Continue reading ?</w:t>
      </w:r>
    </w:p>
    <w:p>
      <w:r>
        <w:rPr>
          <w:b/>
          <w:color w:val="FF0000"/>
        </w:rPr>
        <w:t>id 11</w:t>
      </w:r>
    </w:p>
    <w:p>
      <w:r>
        <w:rPr>
          <w:b w:val="0"/>
        </w:rPr>
        <w:t>Get other History and Politics AudioBooks hereA U.S. Army major who served in Iraq during Operation Iraqi Freedom presents twenty-nine true stories of courage from the frontlines of the current wars in Iraq and Afghanistan.This audiobook is in CD (Compact Disc) data format. The AudioBook can be performed on Compact Disc players while commuting in your car or in your home. The Audio CD can also be altered to mp3 arrangement so you can play it on mp3 players like an ipod iphone ipad or rockbox enabled audio player. You can listen to these audio books while travelling driving long distances on the coach or walking for exercise. more..... Get other History and Politics AudioBooks hereHistorians have said that World War II was a continuation of World War I -- but with greater violence and less regard for the values of civilization. The Treaty of Versailles -- which had officially ended World War I -- had caused the European balance of power to swing wildly. Germany had been stripped of her colonies divided into pieces and burdened with a staggering war debt. New nations were created; old hostilities were renewed. Some of these hostilities had found a voice in a new political philosophy: fascism.This audio book is in CD (Compact Disc) data format. The Audio cd can be used on Compact Disc players while motoring in your car or in your home. These Discs can be reformed to substitute format like mp3 ogg or FLAC. so you can play it on mp3 players like an ipod iphone ipad or rockbox enabled audio player. You can listen to these audio tapes while commuting driving long distances on the train or s more information..... Get other Lois McMaster Bujold here Komarr could be a garden -- with a thousand more years work. Or an uninhabitable wasteland if the terraforming fails. Now the solar mirror vital to the terraforming of the conquered planet has been shattered by a ship hurtling off course. The Emperor of Barrayar sends his newest Imperial Auditor Lord Miles Vorkosigan to find out why. The choice is not a popular one on Komarr where a betrayal a generation before drenched the name of Vorkosigan in blood. In the political and physical claustrophobia of the domed cities are the Komarrans surrounding Miles loyal subjects potential hostages innocent victims or rebels bidding for revenge? Lies within lies treachery within treachery -- Miles is caught in a race against time to stop a plot that could exile him from Barrayar forever. His burning hope lies in an unexpected ally one with wounds as deep and honor as beleaguered as his own. CLICK HERE -Komarr: A Miles Vorkosigan Adventure Lois McMaster Bujold Paperback at www.science-fiction-books.com.au good technique for kids with engage inside stories whether they are fair visitors or like a story read for them. Kids can hear with audiobooks in every types of spaces. A child may hear an audiobook found on the bus with school. You are able to hear with an audiobook inside CD formatting about a CD player or convert it with mp3 formatting plus hear about an ipod there are protocols for you to transform with mp3 structure hereFantasy Phonics by here Get other Fantasy Science Fiction Books hereGet other Paperback here 'It will be your light when all that surrounds you is darkness!' A hidden door buried deep in the mud is the only clue that a team of archaeologists has in uncovering the find of a lifetime. Beneath it surrounded by terror lies a majestic spear with powers that mere mortals above would never believe possible. So it falls to Adam Blake and his unusual counterparts to face destiny and go below into a maze of mysterious tunnels and chambers. Only there will they be able to halt the evil ghost of Theobald the Viking Lord from igniting the disastrous chain of events that he was denied a thousand years ago. Magnus the Priest was his obstacle then. Will Adam be able to share in a similar victory? And is there another presence from the past that will influence the battle of good versus evil? CLICK HERE -The Spear of Odin Paperback at www.science-fiction-books.com.au Get other Health Mind and Body AudioBooks hereOrchestrate your state of mind with natural ALPHA audio processes combined with the works of Mozart Bach Haydn Vivaldi and Beethoven. Simply play in the background to</w:t>
      </w:r>
    </w:p>
    <w:p>
      <w:r>
        <w:rPr>
          <w:b/>
          <w:color w:val="FF0000"/>
        </w:rPr>
        <w:t>id 12</w:t>
      </w:r>
    </w:p>
    <w:p>
      <w:r>
        <w:rPr>
          <w:b w:val="0"/>
        </w:rPr>
        <w:t>Transcript: Obama hails 'light of a new day' in Afghanistan By end of 2014 Afghans will be responsible for security of country, he said Obama: My administration has been in direct discussions with the Taliban U.S. won't build permanent bases in Afghanistan, the president said Editor's note: Transcript of President Obama's address to the nation from Afghanistan: (CNN) -- Good evening from Bagram Air Base. This outpost is more than 7,000 miles from home, but for over a decade it has been close to our hearts. Because here, in Afghanistan, more than half a million of our sons and daughters have sacrificed to protect our country. Today, I signed an historic agreement between the United States and Afghanistan that defines a new kind of relationship between our countries -- a future in which Afghans are responsible for the security of their nation, and we build an equal partnership between two sovereign states; a future in which the war ends, and a new chapter begins. Tonight, I'd like to speak to you about this transition. But first, let us remember why we came here. It was here, in Afghanistan, where Osama bin Laden established a safe-haven for his terrorist organization. It was here, in Afghanistan, where al Qaeda brought new recruits, trained them, and plotted acts of terror. It was here, from within these borders, that al Qaeda launched the attacks that killed nearly 3,000 innocent men, women and children. And so, ten years ago, the United States and our allies went to war to make sure that al Qaeda could never again use this country to launch attacks against us. Despite initial success, for a number of reasons, this war has taken longer than most anticipated. In 2002, bin Laden and his lieutenants escaped across the border and established safe havens in Pakistan. America spent nearly eight years fighting a different war in Iraq. And al Qaeda's extremist allies within the Taliban have waged a brutal insurgency. Obama tells the troops 'thank you' Obama to troops: 'I love all of you' McCain supports Obama's Afghan visit Obama's surprise visit to Afghanistan But over the last three years, the tide has turned. We broke the Taliban's momentum. We've built strong Afghan security forces. We devastated al Qaeda's leadership, taking out over 20 of their top 30 leaders. And one year ago, from a base here in Afghanistan, our troops launched the operation that killed Osama bin Laden. The goal that I set -- to defeat al Qaeda, and deny it a chance to rebuild -- is within reach. Still, there will be difficult days ahead. The enormous sacrifices of our men and women are not over. But tonight, I'd like to tell you how we will complete our mission and end the war in Afghanistan. First, we have begun a transition to Afghan responsibility for security. Already, nearly half the Afghan people live in places where Afghan security forces are moving into the lead. This month, at a NATO Summit in Chicago, our coalition will set a goal for Afghan forces to be in the lead for combat operations across the country next year. International troops will continue to train, advise and assist the Afghans and fight alongside them when needed. But we will shift into a support role as Afghans step forward. As we do, our troops will be coming home. Last year, we removed 10,000 U.S. troops from Afghanistan. Another 23,000 will leave by the end of the summer. After that, reductions will continue at a steady pace, with more of our troops coming home. And as our coalition agreed, by the end of 2014 the Afghans will be fully responsible for the security of their country. Second, we are training Afghan security forces to get the job done. Those forces have surged, and will peak at 352,000 this year. The Afghans will sustain that level for three years and then reduce the size of their military. And in Chicago, we will endorse a proposal to support a strong and sustainable long-term Afghan force. Third, we are building an enduring partnership. The agreement we signed today sends a clear message to the Afghan people: as you stand up, you will not stand alone. It establishes the basis of our cooperation over the next decade, including shared commitments to combat terrorism and strengthen democratic institutions. It supports Afghan efforts to advance development and dignity for their people. And it includes Afghan commitments to transparency and accountability, and to protect the human rights of all Afghans -- men and women, boys and</w:t>
      </w:r>
    </w:p>
    <w:p>
      <w:r>
        <w:rPr>
          <w:b/>
          <w:color w:val="FF0000"/>
        </w:rPr>
        <w:t>id 13</w:t>
      </w:r>
    </w:p>
    <w:p>
      <w:r>
        <w:rPr>
          <w:b w:val="0"/>
        </w:rPr>
        <w:t>Angelina Jolie A Special Envoy for Refugee Issues After years of dedicated service to UNHCR and the cause of refugees, Angelina Jolie in April 2012 was appointed as Special Envoy of UN High Commissioner for Refugees Antnio Guterres. In her new and expanded role, she will be focusing on major crises resulting in mass population displacements; undertaking advocacy and representing UNHCR and Guterres at the diplomatic level; and engaging with decision-makers on global displacement issues. Through this work, she will help contribute to the vital process of finding solutions for people displaced by conflict. Jolie previously represented UNHCR as a Goodwill Ambassador, and in this role she conducted more than 40 field visits around the world, becoming well-versed in the phenomenon of forced displacement and a tireless advocate on their behalf. Angelina Jolie visits Baghdad Angelina Jolie visits Syrian and Iraqi Refugees in the Middle East In her new role as UNHCR Special Envoy, Angelina Jolie has made five trips to visit refugees so far this year. She travelled to Jordan, Lebanon and Turkey in September 2012 to meet some of the tens of thousands of Syrians who have fled conflict in their homeland and sought shelter in neighbouring countries. Jolie wrapped up her Middle East visit in Iraq, where she met Syrian refugees in the north as well as internally displaced Iraqis and refugee returnees to Baghdad. The following unpublished photos were taken during her visit to the Middle East and show her meeting with Syrian and Iraqi refugees. UNHCR Special Envoy Angelina Jolie visits Ecuador Angelina Jolie, in Ecuador this past weekend, on her first field visit as the new Special Envoy of UN High Commissioner for Refugees Antnio Guterres. In her previous role as a UN refugee agency Goodwill Ambassador, Jolie has conducted more than 40 field visits over the last decade. This is her third time in Ecuador - home to the largest refugee population in Latin America. Ecuador currently hosts some 56,000 refugees and 21,000 asylum-seekers. It continues to receive 1,300 new applications for refugee status each month from people fleeing Colombia. Many live in remote and poor areas of the country close to the Colombian border. UNHCR Special Envoy Angelina Jolie visits Ecuador Angelina Jolie in Ecuador Angelina Jolie meets Colombian refugees in Ecuador during her first field visit as Special Envoy of the High Commissioner for Refugees Antnio Guterres. UNHCR pays tribute to Goodwill Ambassador Angelina Jolie In recognition for her extraordinary commitment and dedication to refugees for over a decade UNHCR pays tribute to Goodwill Ambassador Angelina Jolie. Angelina Jolie WRD 2011 message UNHCR Goodwill Ambassador Angelina Jolie asks you to do one thing to help refugees. The 2011 Nansen Refugee Award At this year's Nansen Refugee Award presentation ceremony in Geneva, the UN refugee agency paid tribute to award-winning American actress Angelina Jolie and Yemeni humanitarian aid group, the Society for Humanitarian Solidarity, for their outstanding work for refugees over many years. Jolie was recognized for completing 10 years as UNHCR Goodwill Ambassador. The American actress joined UN High Commissioner for Refugees Antnio Guterres to present the Nansen Award to Nasser Salim Ali Al-Hamairy for his NGO's live-saving work in helping tens of thousands of desperate boat people arriving on the coast of Yemen from the Horn of Africa. The Nansen Refugee Award was created in 1954 in honour of Fridtjof Nansen, the legendary Norwegian explorer, scientist, diplomat and politician who in the 1920s became the first international High Commissioner for Refugees. It is given annually to an individual or organization for outstanding work on behalf of refugees and consists of a commemorative medal and a US$100,000 prize donated by the governments of Switzerland and Norway. The 2011 Nansen Refugee Award Angelina Jolie Angelina Jolie Angelina Jolie promotes reintegration of Afghan returnees UNHCR Goodwill Ambassador Angelina Jolie in March 2011 returned to Afghanistan. On her second trip to the country, the acclaimed actress called for greater focus to be put on the reintegration of former refugees. More than 5.5 million refugees have returned since 2002, mainly from Pakistan and Iran, and now make up 20 per cent of the population. UNHCR is concerned that too many of these refugees continue to live without jobs, shelter and other</w:t>
      </w:r>
    </w:p>
    <w:p>
      <w:r>
        <w:rPr>
          <w:b/>
          <w:color w:val="FF0000"/>
        </w:rPr>
        <w:t>id 14</w:t>
      </w:r>
    </w:p>
    <w:p>
      <w:r>
        <w:rPr>
          <w:b w:val="0"/>
        </w:rPr>
        <w:t>Storyline A young man finds out his long lost father is an assassin. When his father is murdered, the son is recruited into his father's old organization and trained by a man named Sloan to follow in his dad's footsteps. Written by Anonymous Goofs Errors made by characters (possibly deliberate errors by the filmmakers): Both kill orders include a statement, starting "I Hereby Acknowedge..." It should be spelled "Acknowledge". See more  Quotes [first lines] Wesley : [voice-over] It's my anorexic boss' birthday. This means there's a certain amount of inter-office pressure to stand around the conference table, eating crappy food and pretending to worship her. Acting for five minutes like Janice doesn't make all our lives miserable is the hardest work I'll do all day. My job title is account manager. I used to be called an account service representative, but a consultant told us we have to manage our clients, and to not service them. I have a girlfriend who I neither manage or service. That's my best friend Barry fucking her on an Ikea kitchen table I picked up for a really good price. I'm finding it hard to care about anything these days. In fact, the only thing I do care about is the fact that I can't care about anything. Seriously, it worries me. My name is Wesley Gibson. My dad walked out on my mom when I was seven days old. Sometimes I wonder if he ever looked into my baby blue eyes and asked himself "did I just father the most insignificant asshole of the twenty-first century"? See more  Crazy Credits There are no opening credits. The title appears as a headline on a newspaper well into the movie. See more</w:t>
      </w:r>
    </w:p>
    <w:p>
      <w:r>
        <w:rPr>
          <w:b/>
          <w:color w:val="FF0000"/>
        </w:rPr>
        <w:t>id 15</w:t>
      </w:r>
    </w:p>
    <w:p>
      <w:r>
        <w:rPr>
          <w:b w:val="0"/>
        </w:rPr>
        <w:t>Easy Cornbread Stuffing For many people, Thanksgiving is one big excuse to eat lots of stuffing. My favorite recipe for it also happens to be the easiest one I know --  cornbread-brown butter stuffing. I demonstrate how to make it in this video, and here's the recipe: Method 1. In a medium skillet over medium-low heat, melt the butter. Cook, undisturbed, until the foam subsides and the butter is a deep brown and smells nutty. Transfer immediately to a heatproof liquid measuring cup or bowl.</w:t>
      </w:r>
    </w:p>
    <w:p>
      <w:r>
        <w:rPr>
          <w:b/>
          <w:color w:val="FF0000"/>
        </w:rPr>
        <w:t>id 16</w:t>
      </w:r>
    </w:p>
    <w:p>
      <w:r>
        <w:rPr>
          <w:b w:val="0"/>
        </w:rPr>
        <w:t>Funds raised: $633,098 Includes DOC and public contributions. All public donations have been matched $ for $ by Gareth &amp; Jo We want to raise $1 million to eradicate mice from New Zealand's Antipodes Islands. Gareth &amp; Jo are going to match public contributions dollar for dollar. The Antipodes Islands are our ecological treasures that lie 800km southeast of Bluff, they are the only home for the Antipodes Island snipe and the Antipodes Island parakeet. Lots of other seabirds use these islands as life-rafts in the Southern Ocean, to breed, feed or just rest. But we have left mice on them. Mice, the only pest on the islands, eat the eggs and chicks of seabirds. Mice also eat huge numbers of insects and the seeds of plants that are critical to the health of the islands and a food source for the native species.</w:t>
      </w:r>
    </w:p>
    <w:p>
      <w:r>
        <w:rPr>
          <w:b/>
          <w:color w:val="FF0000"/>
        </w:rPr>
        <w:t>id 17</w:t>
      </w:r>
    </w:p>
    <w:p>
      <w:r>
        <w:rPr>
          <w:b w:val="0"/>
        </w:rPr>
        <w:t>Has heme iron (easy for the body to absorb) A hard one for vegetarians to get Provides you with 15% of the daily recommended serve of iron This product also has components of a number of different enzyme systems in the body, including those responsible for the release of energy from food. They also contribute to the health of the blood and nervous system. This product contains a number of NATURAL B vitamins, not synthetic ones!  The natural B vitamins include: Thiamin (vitamin B1) Of course Thiamin is necessary for the steady and continuous release of energy from carbohydrate. Thiamin requirements are therefore related to the amount of carbohydrate and more or less to the amount of energy in the diet.  It is also required for the normal functioning of the nervous system. As a water-soluble vitamin, Thiamin is not stored in the body so must be replenished regularly.   So I like this product because it contains lots of this vitamin. Riboflavin (vitamin B2) Riboflavin is a component of several enzymes involved in metabolic pathways, including oxidation-reduction reactions. This vitamin is necessary for normal growth and helps maintain the integrity of mucous membranes, skin, eyes and nervous system. This product gives you 15 per cent of average daily intake required. Niacin (vitamin B3) Niacin is the collective name for nicotinic acid and nicotinamide, involved in the utilisation of food energy.  This product has a rich source of niacin and provides 34 per cent of the average daily intake of this vitamin. Vitamin B6 (pyridoxine) Vitamin B6 is involved in the metabolism of amino acids, including the conversion of tryptophan to niacin.  B6 is also necessary for the formation of haemoglobin. Vitamin B12 (cyanocobalamin) Vitamin B12, together with folate, is required by rapidly dividing cells such as those in the bone marrow which form blood cells.  As a cofactor for enzymes involved in amino acid (protein) metabolism, B12 aids the synthesis of the amino acid, methionine, from homocysteine.  Maintaining appropriate levels of homocysteine in the blood is important for heart health. Folate The term folate covers folates that are present in foods and the synthetic form, folic acid, which is not naturally present in significant amounts of foods. Folate has several functions, including its action with vitamin B 12 to support DNA synthesis in rapidly dividing cells. Deficiency can result not only from a poor diet, but also from increased needs for the synthesis of red blood cells in, for example, pregnant women.  Women who increase their folic acid /folate intake before and during the early stages of pregnancy can help reduce the risk of having a baby with a neural tube defect such as spina bifida. So I actually endorse and recommend this product in your diet !!!! Yes, I actually love this one !!!! So what is this product you ask?..... It is a small piece of filet steak. Yes red meat. Food gives us all we need without chemically enhanced supplements that don't resemble food; it has no preservatives and additives (especially organic meat). Try food it's great.</w:t>
      </w:r>
    </w:p>
    <w:p>
      <w:r>
        <w:rPr>
          <w:b/>
          <w:color w:val="FF0000"/>
        </w:rPr>
        <w:t>id 18</w:t>
      </w:r>
    </w:p>
    <w:p>
      <w:r>
        <w:rPr>
          <w:b w:val="0"/>
        </w:rPr>
        <w:t>Product Description Ever since the days of the apostles Paul and James, Christians have struggled to define the proper tension between faith and works. Salvation, Paul stresses is "not by works, so that no one can boast" (Ephesians 2:8-9). But James argues, "Show me your faith without your works, and I will show you my faith by my works" (2:18).In his characteristic compelling style Dr. MacArthur reconciles these two seemingly divergent threads of biblical truth, taking on the difficult questions head on:What is cheap grace?Have some Christians adopted a "no-lordship" theology?What must a person do to be considered righteous by God?Do our works have any affect on our salvation?Jesus asked his followers, "Why do you call me Lord and not do the things that I tell you to?" When John MacArthur dared in his earlier book to ask us this question, critics accused him of shelving grace. Others read the same book and heard in it the identical message preached since the founding of the Church."The Gospel According to the Apostles is the same gospel Jesus preached," Dr. MacArthur says, "but it differs dramatically from the diluted message popular today. I pray you'll find this book an encouragement as you seek to put your own faith to work."</w:t>
      </w:r>
    </w:p>
    <w:p>
      <w:r>
        <w:rPr>
          <w:b/>
          <w:color w:val="FF0000"/>
        </w:rPr>
        <w:t>id 19</w:t>
      </w:r>
    </w:p>
    <w:p>
      <w:r>
        <w:rPr>
          <w:b w:val="0"/>
        </w:rPr>
        <w:t>Richard Gregory at Quarantine mailed re the stuff I posted a couple of days ago on The Fall/Ajanta Cinema. (Oh, turns out my Fall thing was as I feared a re-post, from here where I posted it alongside some notes about Joy Division, so apologies for the repetition. It's hard to keep track of time around here.) Richard wrote: Just read your blog posting about the Ajanta. I saw the UK Subs there in '79 - the gig Aaron refers to. I think they were supported by Anti Pasti too (every gig in Derby at that time seemed to have Anti Pasti on the bill).  I know I went to the Ajanta but I remember so little about it. Stirred up lots of memories for me - Buzzcocks supported by Joy Division at the Assembly Rooms in '79 ("Love and peace Derby" : Pete Shelley with long white scarf around his head) and having to leave to catch the last bus back to Belper just as the Clash were playing White Riot - I think that was at the Kings Hall.... Ah, the olden days. Didn't see The Fall until years later, at an Easter Monday gig in Manchester, supported by the then little-known Happy Mondays. This connects to a strange event for me. I went to that gig with my mate Mike (now a lecturer in philosophy, and working with me on my next piece, Make-believe). About a year or two later I dj-ed regularly at a club in Leeds (the Phono, downstairs in the Merrion centre).  Got invited by a girl I didn't really know, Rebecca, who was a regular at the Phono, to dj at her birthday party in Liverpool.  Mike and I went over.  He was a student in Liverpool.  After the party (in some club that I don't remember) we went back to Rebecca's shared house. Mike and I sat on the floor in her housemate's room, chatting in a roomful of people - all of them strangers to us.  I looked up and there on the wall was a photo of Rebecca and her housemate, grinning for the camera, at that Fall gig in Manchester.  Just over her shoulder, intently watching the band, was me and Mike. In a later mail Richard added these fragments, too good not to share: All that spitting...  Shame the spitting never crossed over into theatre.  I've seen a fair few shows I'd like to have spat at. And this: Great thing about the Phono was that it was run by two guys - identical bearded twins.  One worked the door, the other ran the bar.  I worked there for 3 months before i realised there were 2 of them.  I only knew because he offered me a lift home and - fuck - there was another one in the passenger seat.  I thought he was just very nippy between door and bar. Aaron meanwhile sent the pic below of the band he was in back then (he's playing bass), here supporting TG, which means I must've seen The Corridor twice at least. Strange fucking country the past.</w:t>
      </w:r>
    </w:p>
    <w:p>
      <w:r>
        <w:rPr>
          <w:b/>
          <w:color w:val="FF0000"/>
        </w:rPr>
        <w:t>id 20</w:t>
      </w:r>
    </w:p>
    <w:p>
      <w:r>
        <w:rPr>
          <w:b w:val="0"/>
        </w:rPr>
        <w:t>Roman House, Mdina, Malta Part Three I will now explore the presence of the Romans in Malta from 218 BC -- 535 AD. Malta seems to have been first attacked by the Roman Army around 255 BC. However, according to the according to the Latin historian, Titus Livius, the Romans fully conquered Malta in 218 BC, when the Roman general Tiberius Sempronius Longus stopped on Malta on his route to Carthage at the beginning of the Second Punic War 218-201 BC. The Romans found no resistence and the Carthaginian general Hamilcar surrendered immediately. Archaeological evidence shows that both Maltese Islands thrived during Roman occupation. A Latin inscription shows that Malta had been granted the status of municipium by the second century AD. The main city, Melite, flourished and although evidence hints at a number of important buildings, none remain except those of the Roman Domus and the extensive burial grounds outside the old city walls. On the other hand, evidence outside of Melite is plentiful. Remains of rustic villas, like the ones of Ta'Kaccatura in Birzebbuga and San Pawl Milqi in Burmarrad, are frequent while there is also an extensive seaside villa at Ramla l-Ramra in Gozo. Burials are also very numerous and are scattered everywhere. The Roman Empire saw a  decline in the 4th Century AD, but Malta flourished again in the Byzantine period, when it became an important economic trade centre, until this came to an end by expansion of Islam in the West Mediterranean in 869-871 AD. As you can see I am setting a little history down for you so that you will be able to relate to why there is a Roman House on display in the city of Mdina. More to come! Cheers, Raine P.S. If you would like to have a Sponsored Link or Advertising Space contact me: Great site you have here but I was wondering if you knew of any message boards that cover the same topics talked about here? I'd really love to be a part of group where I can get opinions from other experienced people that share the same interest. If you have any recommendations, please let me know. Appreciate it! DONATIONS Please donate whatever amount you feel able to. These funds will assist the ongoing upkeep of this website that will allow you the enjoyment of following information in regard to flights, hotels, cruises, travels that Raine undertakes. PLEASE NOTE: 10% of all donations will be contributed to charities</w:t>
      </w:r>
    </w:p>
    <w:p>
      <w:r>
        <w:rPr>
          <w:b/>
          <w:color w:val="FF0000"/>
        </w:rPr>
        <w:t>id 21</w:t>
      </w:r>
    </w:p>
    <w:p>
      <w:r>
        <w:rPr>
          <w:b w:val="0"/>
        </w:rPr>
        <w:t>We have a winner! Thank you to all that left a comment on our Giveaway post, it's really got us thinking about what projects to do next!  We will be posting some very soon.  But without further a do, the winner is.....comment 3, Lynn : 'I've just started on my Christmas sewing.  Have 3 sets of cushions to make and a large quilted wall hanging with 25 pockets that needs to be ready by Dec 5th -- it's going to Peru'. Well done Lynn, all we need is your address and then we can send your 'Lovely' bundle to you as soon as.</w:t>
      </w:r>
    </w:p>
    <w:p>
      <w:r>
        <w:rPr>
          <w:b/>
          <w:color w:val="FF0000"/>
        </w:rPr>
        <w:t>id 22</w:t>
      </w:r>
    </w:p>
    <w:p>
      <w:r>
        <w:rPr>
          <w:b w:val="0"/>
        </w:rPr>
        <w:t>My First Post So here I am -- typing my first ever blog post for Girls Heart Books.  And I can't tell you how excited I am to be part of this fantastic site. The brief was to blog about anything I liked .  So -- this being the beginning -- I thought it made good practical sense to introduce myself by sharing with you a few more 'firsts.'  And here they are. First Pet -- was a huge rabbit called Nibbles.  He was white with brown accessories (ears, nose and feet) and he was incredibly ferocious.  I don't think he was handled enough when he was a baby and then -- when he got bigger -- everyone was too scared to approach him.  So poor Nibbles didn't get out of his hutch too often.  He lived until he was twelve though!  I have a pet rabbit now called Mrs Irma Bunny. She lives in my front room and is a little poppet. First Time Abroad -- was when I was eleven. I went to the south of France with my family. I remember the day we went to Montecarlo. We saw a crowd of people and someone told us they were filming a TV programme called 'The Love Boat' with Marie Osmond (She was the sister of a load of boys who were the One Direction of the 1970s -- but brothers.) So we stood in the crowd too and I managed to get  to the front.  I think I might actually be in that episode of 'The Love Boat.' I've never seen it though. First Gig -- was Michael Jackson at Wembley Stadium. It was 1987 and he was doing the Bad tour.  I went to London with my cousin. A few years before, I'd absolutely loved the Thriller album but then I got slightly older, discovered The Smiths and decided that I preferred music which reflected my natural state of inner melancholy.  But I still wanted to see Michael Jackson at Wembley.  So I ditched the sad face and went along.  Mostly I remember standing on my plastic seat -- high up in the stands of Wembley -- and being a bit worried about plummeting headfirst to my death. First Job -- was a Saturday job sitting on the checkouts in a supermarket.  I won't lie to you, it was b-o-r-i-n-g.  I left and went to work in a shoe shop instead.  This was f-u-n! First Boyfriend -- was a chap who went to the same sixth-form as me.  He was very sweet.  I -- however -- was a rubbish girlfriend.  I was more interested in being with my friends.  To be honest, I really wasn't into that soppy romantic yuck-shut-up-vomit stuff at that point in my life.  Then he and I went off to different universities and that was the end of that.  But I'm sure it all worked out happily.  As I said before, he was a nice chap so he really had no worries.  And as for me -- my first husband was a lovely chap called Graham.  And the best thing of all is that he STILL is my husband.  Hooray!</w:t>
      </w:r>
    </w:p>
    <w:p>
      <w:r>
        <w:rPr>
          <w:b/>
          <w:color w:val="FF0000"/>
        </w:rPr>
        <w:t>id 23</w:t>
      </w:r>
    </w:p>
    <w:p>
      <w:r>
        <w:rPr>
          <w:b w:val="0"/>
        </w:rPr>
        <w:t>Nurse, manager, wife and mum: In short a busy life! On the way back February 23, 2010 It's been a long interlude, but to be honest I needed it. I have often come close to posting, but then stopped myself. There's so much I'd like to be able to say about work, about the current mess the NHS is once again in, but to be honest it is hard to do that without wanting to get carried away and say things that could be regretted. Having said that, my break means there is a better chance than average of finding a few things to talk about here -- both to do with work and home. Bear with me, and I'll have something to add later! Like this: Comments on: "On the way back" (1) ttp://bennymay.wordpress.com Here is my story about illegal activities in the RAAF. If you the host is happy for me to share it here, please authorise it; otherwise, not a problem, and I wish you all the best. Humbly, bennymay</w:t>
      </w:r>
    </w:p>
    <w:p>
      <w:r>
        <w:rPr>
          <w:b/>
          <w:color w:val="FF0000"/>
        </w:rPr>
        <w:t>id 24</w:t>
      </w:r>
    </w:p>
    <w:p>
      <w:r>
        <w:rPr>
          <w:b w:val="0"/>
        </w:rPr>
        <w:t>Just a little more time is all we're askin' for 'Cause just a little more time could open closin' doors Just a little uncertainty can bring you down And nobody wants to know you now And nobody wants to show you how So if you're lost and on your own You can never surrender And if your path won't lead you home You can never surrender And when the night is cold and dark You can see, you can see light 'Cause no one can take away your right To fight and to never surrender With a little perseverance you can get things done Without the blind adherence that has conquered some And nobody wants to know you now And nobody wants to show you how So if you're lost and on your own You can never surrender And if your path won't lead you home You can never surrender And when the night is cold and dark You can see, you can see light 'Cause no one can take away your right To fight and to never surrender, to never surrender And when the night is cold and dark You can see, you can see light And no one can take away your right To fight and to never surrender, to never surrender Oh, time is all we're askin' for to never surrender Oh, you can never surrender And time is all we're askin' for Stand your ground, never surrender Oh, I said, "You never surrender" Four days, four games, four is the magic number.  The odds are long.  They can't afford a single loss.  Never surrender.  Matt Kemp is back in control.  Win out.  Just win baby! When it comes to the Cards, hope is all we have. When it comes to the Dodgers, it's about converting hope into action, i.e., playing hard, playing confident, and taking the attitude that they will "never surrender". And if they acquit themselves well in these remaining four games, and perhaps end the regular season on a six game winning streak, then as far as I'm concerned, no matter what the outcome, they will end the season on a positive note, which they will then use to carry them into the playoffs, or, if the Cards win, will carry them into next season. In 1962 the Dodgers led the giants by 3 with 3 left to play. The Dodgers (try as they did) couldn't win one at home and the giants won all three. Did they chock or just get cold? Brooklyn led by 13 1/2 in mid August 1951 and couldn't hold on. They had a world of talent on that team...Did they choke or was it just Baseball? It could be that we are getting hot at just the right time and it may not matter how bad the Cards want to win if the Baseball Gods have another plan.....or not! Thats the fun of it. And no matter the outcome I am glad they are making it exciting. If we get into the post season and are hot it could be a great ride. If not we have what promises to be a great season ahead of us. It was 7-4 Cards in the bottom of 4th. I asked myself why are the Nats were keeping Chien Ming Wang and his 6.46 ERA in the game to face the middle of the Cards lineup. Maybe the Nats have their reasons, but my skepticism was answered when Carlos Beltran hit a 2 run homer to make it 9-4. In fact, he let Wang hit the previous inning with a man aboard. Maybe the Nats having pitching issues, or they just don't care. I am just so happy McAnus is out of the picture that I won't let the lack of a post season harsh my mellow. I had them picked for third in the West. We have power in ownership and more better baseball people in the right places. I've seen some wild ass speculation that the Rays may trade David Price. OK, maybe its not such wild speculation as we've seen the Rays display a propensity to trade players once they hit their stride/prime earning years and either can't or won't pay. In fact, I think someone posted on this site that Price may be on the trading block. If so, in my humble opinion, he'd be THE guy to get in the offseason. Getting him and adding to our bullpen to make it the best (at least on paper) in the MLB would be my focus as GM. So let me play GM for a moment as well as LADODGERTALK geek</w:t>
      </w:r>
    </w:p>
    <w:p>
      <w:r>
        <w:rPr>
          <w:b/>
          <w:color w:val="FF0000"/>
        </w:rPr>
        <w:t>id 25</w:t>
      </w:r>
    </w:p>
    <w:p>
      <w:r>
        <w:rPr>
          <w:b w:val="0"/>
        </w:rPr>
        <w:t>Resolved Question The federal government has made significant efforts to turn the federal deficit into a surplus over the yrs? the federal government has made significant efforts to turn the federal deficit into a surplus over the last few years. Explain how this is likely to impact on domestic investment, private saving, the trade balance and net foreign investment for Canada. Best Answer - Chosen by Voters It has to reduce spending or increase taxes. But I guess it would be spending because the multiplier is larger.AD will shift to the left, price and real GDP will decrease.In the Keynesian model.if I=S, budget deficit=trade balance.So it will be the trade balance as well. Other Answers (1) The last time the federal government ran a budget surplus was during the Clinton presidency. Bush came in and used the surplus as an excuse to cut taxes on the rich and eliminated the surplus. That was more than 10 years ago: http://en.wikipedia.org/wiki/Bush_tax_cu\\... As for the effect on Canada - the U.S. is Canada's biggest trading partner. When the U.S. coughs, the rest of the world, and especially Canada, catches a cold. If you are talking about the Canadian national government, wrong too. From 1995 to 2008 the debt as a percentage of GDP dropped significantly http://www.tradingeconomics.com/canada/g\\... Since then, it has first increased and then become stable as a percentage of GDP, and for at least the past 5 years, the budget deficit has been rising in constant dollars. So unless you are Humpty Dumpty and have a private definition of "over the last few years", you'd better rethink your premises. As Mark Twain put it: "It ain't what you don't know that gets you into trouble. It's what you know for sure that just ain't so."</w:t>
      </w:r>
    </w:p>
    <w:p>
      <w:r>
        <w:rPr>
          <w:b/>
          <w:color w:val="FF0000"/>
        </w:rPr>
        <w:t>id 26</w:t>
      </w:r>
    </w:p>
    <w:p>
      <w:r>
        <w:rPr>
          <w:b w:val="0"/>
        </w:rPr>
        <w:t>Ideas of What to Do With Your Mother's Day Clip Art When celebrating Mother's Day, clip art can come in very handy. It is a useful tool for celebrating and honoring mom. The question, when you have Mother's Day clip art, is what to do with it? Here are a few fun uses of Mother's Day clip art: Clip art games- there are any number of games that could be played in celebration of Mother's Day. For example, you could make a "Don't Eat Pete" Mother's Day version, such as "Don't Eat Mom." Use the clip art images to create the spaces where you put the goodies. You can take whatever your favorite game, and make a customized Mother's Day version using clip art. (Momopoly, for example!) Clip art cards- most people give cards to their mom on Mother's Day. One way to make a great card for your mother is using clip art. You could select images and put them into a digital card, or you can print them on paper and make your card the old fashioned way with scissors and glue. Or you can do an in between type thing where you create the card on your computer using clip art, and then just print it off. Clip art activities- clip art is great for Mother's Day activities. You can use it in crafts, you can print it out to make stationary for writing down your favorite memories of your mom. Then bind them all together to create a fun book for her to read later. You can use clip art to make calendars with the events highlighted so that you do not forget about Mother's Day, and more. Clip art decorations- Clip art can also be used to decorate for Mother's Day. You can print out some lovely clip art images, color them, and post them on your mom's mirror, your mom's car, etc. Now that you know how clip art can be useful for Mother's Day, the question is: Where to find it?The best answer is online. There are other options, such as purchasing software full of clip art. However, there are a number of online resources that offer free clip art. Some of this clip art is animated, such as a rose that blooms once an e-card is opened. Or, there might be a dancing image that does a little dance across the screen. When searching for clip art online, be sure to check copyright, and be sure to look for images that are free to download and use. If you violate copyright you could be in trouble, so read the terms and conditions of use. Some sites let you use their clip art on your blog, etc. but you have to give them credit or a credit link. As long as you do your due diligence to make sure you don't infringe on someone's copyright, you can enjoy free clip art.</w:t>
      </w:r>
    </w:p>
    <w:p>
      <w:r>
        <w:rPr>
          <w:b/>
          <w:color w:val="FF0000"/>
        </w:rPr>
        <w:t>id 27</w:t>
      </w:r>
    </w:p>
    <w:p>
      <w:r>
        <w:rPr>
          <w:b w:val="0"/>
        </w:rPr>
        <w:t>Formats Book Description We planted a seed in some of the most fertile minds of the planet: cartoonists, novelists, and children's book artists. We asked them to start a story with the words: It Was a Dark and Silly Night... We wanted to know...What happened next??? What grew from the seed is this generous, chock-full, over-the-top jungle of silly comic book stories that show how rich the human imagination is. Lemony Snicket and Richard Sala imagined a dark and silly night where a young girl chases after a Yeti. Neil Gaiman and Gahan Wilson imagined a dark and silly night where kids throw the greatest party they ever had...in a graveyard! William Joyce tells us about kids whose Silly Ray saves the world from warrior florists. This collection of wild and silly imaginings will tickle your funny bone for years to come. We planted a seed in some of the most fertile minds of the planet: cartoonists, novelists, and children's book artists. We asked them to start a story with the words: It Was a Dark and Silly Night... We wanted to know...What happened next??? What grew from the seed is this generous, chock-full, over-the-top jungle of silly comic book stories that show how rich the human imagination is. Lemony Snicket and Richard Sala imagined a dark and silly night where a young girl chases after a Yeti. Neil Gaiman and Gahan Wilson imagined a dark and silly night where kids throw the greatest party they ever had...in a graveyard! William Joyce tells us about kids whose Silly Ray saves the world from warrior florists. This collection of wild and silly imaginings will tickle your funny bone for years to come. Editorial Reviews Amazon.com Review Maus creator Art Spiegelman and art editor of The New Yorker Franoise Mouly created a gorgeous splash with their deliciously oversized comic art collections Little Lit and Strange Stories for Strange Kids . In their latest compilation It Was a Dark and Silly Night... fans will find darkly delightful comics by Lemony Snicket and Richard Sala, William Joyce, Neil Gaiman and Gahan Wilson, J. Otto Seibold and Vivian Walsh, Carlos Nine, Kaz, and more. The editors asked this talented crew of cartoonists, novelists, and children's book illustrators and authors to begin a story "It was a dark and silly night." Lemony Snicket took "silly" to stand for "Somewhat Intelligent, Largely Laconic Yeti." William Joyce tells the story of "Art Aimesworth, boy crimefighter and all around whiz-kid" who attempts to isolate Giggle-illium, the long-searched-for silly atom. Neil Gaiman begins his dark and silly night with "a light and grumpy afternoon." Kaz spins the tale of a bizarre upside-down family that only rights itself when a gas explosion blows the house up, in both senses. As with the other Little Lit collections, readers will be amazed, amused, baffled, turned upside-down and righted again, all in the course of a happy afternoon of browsing. (All ages over 9 or so) --Karin Snelson From School Library Journal Grade 2 Up-Ask 15 authors and artists from the picture book and/or comics world to start a story with "It was a dark and silly night-" and you get the selections that comprise this third volume in the series of cartoon creations and collaborations. Hallmarks of the first two "Little Lit" books are all here: stylish graphic design and layout, full-color art, large format, and quality heavyweight paper. Several of the same names are here, also-including William Joyce, Kaz, and Martin Handford-but intriguing new pairs appear for the first time. The nicely mysterious circularity of Lemony Snicket's story, which begins "In this case `silly' stands for- Somewhat Intelligent, Largely Laconic Yeti," plays out against Richard Sala's fairly straightforward cartooning, enhancing the deadpan absurdity of the tale. Neil Gaiman's creepy saga of a ghouls-just-wanna-have-fun cemetery party derives much of its goofiness from Gahan Wilson's trademark goggle-eyed, lumpish kids and creatures. Other standouts include Joost S</w:t>
      </w:r>
    </w:p>
    <w:p>
      <w:r>
        <w:rPr>
          <w:b/>
          <w:color w:val="FF0000"/>
        </w:rPr>
        <w:t>id 28</w:t>
      </w:r>
    </w:p>
    <w:p>
      <w:r>
        <w:rPr>
          <w:b w:val="0"/>
        </w:rPr>
        <w:t>Toddler died as a result of violence and not a playground accident It has been revealed by the police investigating the death of a toddler in Preston that Lia Green died as a result of violence being inflicted upon her and not from a playground accident. Detectives are also stressing that the death remains a murder inquiry with a dedicated team of detectives. Lia had been feeling unwell on the morning of Thursday 30 th August and at about 8:20am she was taken by paramedics from her home address on Norris Street to the Royal Preston Hospital, sadly Lia was pronounced dead on arrival. A Post Mortem examination, which was carried out by a Home Office pathologist, has shown that Lia died as a result of significant violence being inflicted upon her which caused serious injuries to her internal organs. The investigation is focusing on discovering exactly what it was that happened to cause Lia's injuries and who is responsible for her death. Officers need to know where Lia was and who she was with from anytime on Tuesday 28 th August to the time she died at 8:20am on Thursday 30 th August. Detective Superintendent Dermott Horrigan, who is leading the enquiry, said 'This is a murder inquiry as Lia was killed by an act of significant violence. There has been talk of a playground accident causing her death but this is simply not the case the post mortem examination has determined that this little girl did not die as a result of a fall from a swing. My team of officers are working around the clock to try to establish exactly what happened to Lia to cause her death and who is responsible for causing the injuries. I would appeal for anyone who has any information or who has seen Lia in the days leading up to her death to contact us. This remains an incredibly complex and sensitive inquiry and we have a team of highly trained and professional officers looking into the matter. Dedicated family liaison officers are working with the family. We have dedicated neighbourhood policing officers working in the area and talking to residents and I would urge anyone who has any concerns to speak to them.' A 22 year old man and a 20 year old woman from Preston have been arrested on suspicion of murder; they are currently on bail until October.</w:t>
      </w:r>
    </w:p>
    <w:p>
      <w:r>
        <w:rPr>
          <w:b/>
          <w:color w:val="FF0000"/>
        </w:rPr>
        <w:t>id 29</w:t>
      </w:r>
    </w:p>
    <w:p>
      <w:r>
        <w:rPr>
          <w:b w:val="0"/>
        </w:rPr>
        <w:t>Financial Preparedness -- How to Get Out of Debt By Stephanie Dayle - Mon Sep 24, 8:00 am Getting Out of Debt IS prepping. It is, and it's an important part of prepping that people love to ignore.  Rather than explain this point again I will refer you to my past articles on this subject so we can move on to how a person or family can go about attacking their debt. In financial guru Dave Ramsey 's popular Financial Peace program, he also uses the time proven method of paying off debt called a "Debt Snowball."  If you are not familiar with that term, what it entails is taking your lowest owed balance and focusing all of your money efforts on that bill first paying it off as quickly as possible.  Then taking the exact amount you were paying on that bill plus the minimum payment of the next bill and paying that one off as quickly as possible -- repeat with the next lowest balance and then the next, until you are out of debt.  The amount you can pay on your bills grows as you pay each one off, in a sense you are snowballing the payments, by the time you reach your bigger bills, the amount you can pay on them will be much bigger than if you were just paying a little extra each month.  I was once in a position where I thought paying off our debt was impossible because we were so strapped for cash, but I focused my efforts on a little department store card and paid it off, since I thought I had nothing to lose instead of spending that money on something else I jumped on the snowball program and our debt slowly starting dropping.  All I had to do was give it a try, completely stop using all of my other other cards (it's best to cut them up, it really is), stick to our budget, and with each bill we paid off it became easier and we became more motivated. Now, there are some people who love to point out that mathematically it would be more effective to pay off your highest interest rate balance first (banks and credit unions often issue this advice), but, a Debt Snowball is not really about math it's about behavior modification.  It's about giving your significant others and yourself some confidence and momentum.  This is why, over time, the Debt Snowball method of debt payment has proven MORE effective and longer lasting than attacking your highest interest rate first. So if you have gotten your significant other on board with a monthly budget and you have *completely* stopped acquiring all other debt (no furniture, tires or storage containers on credit either), then you are ready for this next step.  After you have built up a small emergency fund ($1500 is a good goal), you will stop putting money into savings.  Stop investing, put your 401k contributions on hold, and pay the minimum on all of your bills except the one that has the lowest balance.  Throw all of that extra money, plus the minimum payment, at that bill.  Throw everything you can at it.  Dave Ramsey likes to say during this time "...you shouldn't see the inside of a restaurant unless you are working there."  Have a yard sale, sell anything and everything you can and throw it at that bill.  Once you get it paid off, don't take a break, now is not the time to reward yourself -- attack the next highest balance with everything you paid on the last bill PLUS the minimum payment you have been paying this next bill.  Repeat.  Until all of your debt is paid off, eventually you will pay off your mortgage but for now focus on all of your other debt first.  There is an excellent set of online Debt Snowball tools that you can use for free on Dave Ramsey's website just click here. When you are debt free you are less vulnerable, more independent, more self-reliant, and you are no longer a slave to your lenders or your credit score.  This enables you to do other things with your money that you have always wanted to do, like make it grow.  These tools are time proven and, even with a modest income, you will surprise yourself at how quickly you can pay off your debt using this method.  You just have to make it a priority in your life, just as important as putting up food or prepping gear and get it done.  If you are making or have made the commitment to pay off your debt -- say so in the comments below!  Encourage others and let others encourage you, being the only one of your friends to be paying off their debt can be a lonely adventure -- since it usually mean you are staying home saving money while they go out.  We can help each other out just knowing there are others out there. If you are already in a good place debt w</w:t>
      </w:r>
    </w:p>
    <w:p>
      <w:r>
        <w:rPr>
          <w:b/>
          <w:color w:val="FF0000"/>
        </w:rPr>
        <w:t>id 30</w:t>
      </w:r>
    </w:p>
    <w:p>
      <w:r>
        <w:rPr>
          <w:b w:val="0"/>
        </w:rPr>
        <w:t>Disclaimer: This guide is intended to provide you with information only. If you have a legal problem, you should get legal advice from a lawyer. Legal Aid Queensland believes the information provided is accurate as at February 2012 and does not accept responsibility for any errors or omissions. External links View our catalogue and place an order through the Queensland Government Bookshop website. Other languages We are committed to providing accessible services to Queenslanders from all culturally and linguistically diverse backgrounds. If you would like this publication explained in your language, please telephone the Translating and Interpreting Service on 13 14 50 to speak to an interpreter. Ask them to connect you to Legal Aid Queensland. This is a free service.</w:t>
      </w:r>
    </w:p>
    <w:p>
      <w:r>
        <w:rPr>
          <w:b/>
          <w:color w:val="FF0000"/>
        </w:rPr>
        <w:t>id 31</w:t>
      </w:r>
    </w:p>
    <w:p>
      <w:r>
        <w:rPr>
          <w:b w:val="0"/>
        </w:rPr>
        <w:t>Rainbows, what are we going to do with them? The title is attention-getting initially then quickly leads to confusion for anyone not familiar with plasmonics, "Trapping a rainbow: Researchers slow broadband light waves with plasmonic structures." I have to confess to being more interested in the use of the metaphor than I am in the science. However in deference to any readers who are more taken by the science, here's more from the March 14, 2011 news item on Nanowerk, A team of electrical engineers and chemists at Lehigh University have experimentally verified the "rainbow" trapping effect, demonstrating that plasmonic structures can slow down light waves over a broad range of wavelengths. The idea that a rainbow of broadband light could be slowed down or stopped using plasmonic structures has only recently been predicted in theoretical studies of metamaterials. The Lehigh experiment employed focused ion beams to mill a series of increasingly deeper, nanosized grooves into a thin sheet of silver. By focusing light along this plasmonic structure, this series of grooves or nano-gratings slowed each wavelength of optical light, essentially capturing each individual color of the visible spectrum at different points along the grating. The findings hold promise for improved data storage, optical data processing, solar cells, bio sensors and other technologies. While the notion of slowing light or trapping a rainbow sounds like ad speak, finding practical ways to control photons -- the particles that makes up light -- could significantly improve the capacity of data storage systems and speed the processing of optical data. The research required the ability to engineer a metallic surface to produce nanoscale periodic gratings with varying groove depths. This alters the optical properties of the nanopatterned metallic surface, called Surface Dispersion Engineering. The broadband surface light waves are then trapped along this plasmonic metallic surface with each wavelength trapped at a different groove depth, resulting in a trapped rainbow of light. You can get still more scientific detail in the item but I found a later posting, April 12, 2011 news item , also on Nanowerk, where the researcher Qiaoquiang Gan (pronounced "Chow-Chung" and "Gone") gave this description for his work, An electrical engineer at the University at Buffalo, who previously demonstrated experimentally the "rainbow trapping effect" [emphasis mine] -- a phenomenon that could boost optical data storage and communications -- is now working to capture all the colors of the rainbow. In a paper published March 29 in the Proceedings of the National Academy of Sciences, Qiaoquiang Gan (pronounced "Chow-Chung" and "Gone"), PhD, an assistant professor of electrical engineering at the University at Buffalo's School of Engineering and Applied Sciences, and his colleagues at Lehigh University, where he was a graduate student, described how they slowed broadband light waves using a type of material called nanoplasmonic structures. Gan explains that the ultimate goal is to achieve a breakthrough in optical communications called multiplexed, multiwavelength communications, where optical data can potentially be tamed at different wavelengths, thus greatly increasing processing and transmission capacity. ... "Light is usually very fast, but the structures I created can slow broadband light significantly," says Gan. "It's as though I can hold [emphasis mine] the light in my hand." I like the notion of 'holding' a rainbow better than 'trapping' one. (ETA April 18, 2011: The original sentence, now placed at the end of this posting, has been replaced with this: There's a big difference between the two verbs, trapping and holding and each implies a difference relationship to the object. Which would you prefer, to be trapped or to be held? What does it mean to the one who does the trapping or the holding? Two difference relationships to the object and to the role of a scientist are implied. It's believed that the metaphors we use when describing science have a powerful impact on how science is viewed and practiced. One example I have at hand is a study by Kevin Dunbar mentioned in my Jan. 4, 2010 posting (scroll down) where he illustrates how scientists use metaphors to achieve scientific breakthroughs. Logically, if metaphors help us achieve breakthroughs, then they are</w:t>
      </w:r>
    </w:p>
    <w:p>
      <w:r>
        <w:rPr>
          <w:b/>
          <w:color w:val="FF0000"/>
        </w:rPr>
        <w:t>id 32</w:t>
      </w:r>
    </w:p>
    <w:p>
      <w:r>
        <w:rPr>
          <w:b w:val="0"/>
        </w:rPr>
        <w:t>The post immediately prompted me to flash back to my days as executive pastor of a large church, and had me reflecting on a related theme; What pastors think but can never say . Image via iStockPhoto.com Here is my top 5 list of things we think, but never say: 1.   The way things were done in your former church really doesn't interest me "You know pastor, at my old church our pastor always had a special story time for the children before dismissing them to Sunday School." What are we thinking that we simply can't say? "So what..." 2.   The reasons I fired your favourite staff person are none of your business "Pastor, you fired one of my favourite people. Why did you do that?" What are we thinking that we simply can't say? "I'm not about to disclose the details of someone's personnel file with you." 3.   I just finished preaching -- I just can't deal with your problem right now "Nice sermon pastor. But I need help with a marriage issue." What are we thinking that we simply can't say? "I don't have an ounce of emotional or spiritual energy for this right now." What are we thinking that we simply can't say? "I know I've seen you every Sunday for five years, but frankly I just don't know who you are." 5.   Your giving is really more of a bribe "Pastor until the music volume is toned down I won't be tithing to the church." What are we thinking that we simply can't say? "Until you stop attaching strings to your giving, just don't give." My point is not that we should actually blurt out everything we're thinking. That can be incredibly cruel. It's simply that in church leadership we must constantly manage the tension between appropriate truth telling and wise discretion. How do you know if you get this wrong ? Oh, you'll know. Believe me, you'll know...</w:t>
      </w:r>
    </w:p>
    <w:p>
      <w:r>
        <w:rPr>
          <w:b/>
          <w:color w:val="FF0000"/>
        </w:rPr>
        <w:t>id 33</w:t>
      </w:r>
    </w:p>
    <w:p>
      <w:r>
        <w:rPr>
          <w:b w:val="0"/>
        </w:rPr>
        <w:t>Well it would appear if you are a North Carolina resident you sure are. Passed in mid 2011 was North Carolina House Bill 250 "Various Calrifying Militia Law Amendments" in part says: " 127A-7. Composition of unorganized militia. 6 The unorganized militia shall consist of all other able-bodied citizens of the State and of the 7 United States and such all other able-bodied persons who have or shall declare their intention to 8 become citizens of the United States, who shall be at least 17 years of age, except those who 9 have been convicted of a felony or discharged from any component of the military under other 10 than honorable conditions." There have been many (most?) times in US and British history when the PTB looked down at its civilian populace as a reserve military or emergency force. I suspect that of thinking is traceable straight to the patronizing attitude of the Middle Ages, conscription, etc. So contrary to a lot of the smoke that people blow about the government "going after" preppers, probably quite the reverse is true. They want people to prep, to be physically fit, maybe even to learn transferable skills like amateur radio, perhaps even handle weapons, etc. At least, this is how it used to be before globalism, when Western nations invaded one another -- instead of being bought/sold on the international auction block. So if you wanted to draft X-number of men, and they were already in good shape, handy with numerous survival skills, etc. that means saved $$$ and a more effective force. I always assume the ulterior motive is money. The more that people are self-trained, even self-equipped, the less you need to tax the rich. And I suppose that's not a bad thing, since the rich have many ways of dodging tax, passing it onto the middle-class, or redirecting it entirely on the middle-class. So until we fully get out of serfdom, we'll still be seen as someone's livestock. But it's not all a bad thing. Until there's forced conscription and martial law, people can at least prep for themselves before being forced to "prep" for the State. I believe that was an accepted fact when the country was founded and no one has ever said it still isn't true. The second ammendment starts out "An armed militia being necessary" Liberals like to interpret that to mean that only the military should be armed. The correct interpretation that has been upheld by the supreme court is that every able body man is a part of the militia. Years ago I called my State NRA representative about a match being held that required "military rifles". We got to talking and he told me that he felt it was a kind of duty that every able bodied man should own a military rifle. I kind of did a double take, but over the years have come to believe the same thing. The oath the military takes is to defend the CONSTITUTION of the United States. If we get a rouge government that completely ignores the constitution then I am sure there will be parts of the military that will support the people who sign their paychecks. But I think the vast majority will remember their oath and do the right thing. I playfully toyed with the idea of retrofitting launch rails onto my skyhawk for marking targets for 'fire missions' (IE Local airshows, family reunions, ect). Then I realized I'd probably receive a few extra hairy eyeballs from the wrong people. I'd also want to drop a milsurp IO-350 Mescalero engine in it first. I'm leaning towards just trading it in if I can find a Skymaster at a good price. I'd have to get recertified multi-engine again though. But the extra power would mean that anyone I know on the ground could have eyes in the air, and maybe a few thrown bricks from on high . There have been many (most?) times in US and British history when the PTB looked down at its civilian populace as a reserve military or emergency force. I suspect that of thinking is traceable straight to the patronizing attitude of the Middle Ages, conscription, etc. So contrary to a lot of the smoke that people blow about the government "going after" preppers, probably quite the reverse is true. They want people to prep, to be physically fit, maybe even to learn transferable skills like amateur radio, perhaps even handle weapons, etc. At least, this is how</w:t>
      </w:r>
    </w:p>
    <w:p>
      <w:r>
        <w:rPr>
          <w:b/>
          <w:color w:val="FF0000"/>
        </w:rPr>
        <w:t>id 34</w:t>
      </w:r>
    </w:p>
    <w:p>
      <w:r>
        <w:rPr>
          <w:b w:val="0"/>
        </w:rPr>
        <w:t>Spectrum proposes resolution to remove Chick-fil-A from campus Spectrum wants to remove Chick-fil-A from campus, arguing its values are not in line with those of Elon University. Photo by Gloria So. Spectrum wants to remove Chick-fil-A from campus, arguing its values are not in line with those of Elon University. Photo by Gloria So. On SGA Executive Vice President Connor O'Donnell's desk, there sits a resolution. Drafted and submitted by Spectrum, Elon University's queer-straight alliance, it opposes Chick-fil-A's presence on campus and asserts the need for its removal. The resolution will remain on O'Donnell's desk for two weeks to allow students to read and review it. Chick-fil-A has been in the national spotlight since mid-July, when President and Chief Operating Officer Dan Cathy publicly voiced his support for "the biblical definition of a family unit," or in other words, his opposition to gay marriage and civil unions. His comment incited protests and rallies and generated discussion about First Amendment rights. It also drew attention to Chick-fil-A's support of many prominent Christian organizations through the WinShape Foundation, the franchise's charitable branch. Several of these groups publicly denounce homosexuality, including the Research Family Council and Exodus International. Kirstin Ringelberg, LGBTQ office coordinator and associate professor of art history, said Spectrum's resolution to remove Chick-fil-A from campus is a response to its support of anti-gay organizations, not Cathy's statement. "A lot of us have known about Chick-fil-A's donations for a long time, but because there wasn't national attention, it was hard to get other students involved and interested," she said.  "I am not particularly concerned with Dan Cathy's statements. A lot of people think he has a right to his opinions. That's his business, not mine." Spectrum argues Elon's support of Chick-fil-A does not align with the university's commitment to fostering an inclusive campus environment. "There is a conversation to be had with ARAMARK directly," Ringelberg said. "Elon has not just a right, but a responsibility not to do business with companies that are not meeting our discrimination policies on campus." Members of Spectrum are exploring other retail outlets to take the place of Chick-fil-A. "There is an extensive list of companies that ARAMARK partners with," said senior Emily Kane, an education and advocacy chair for Spectrum. "We're definitely going to propose an alternative." But some students don't want an alternative. "I support equal rights for everyone across the board, but that doesn't affect whether I want a chicken sandwich for lunch," said freshman Alex Francis. "If you don't support the corporation, you don't have to support it, but I think people are very quick to boycott things now, and I feel that it gets taken a little too far sometimes." Sophomore George Smith said he isn't sure if Elon's relationship with Chick-fil-A goes against the university's discrimination policy. "Some people are going to support that argument, and some people are going to disagree with that," Smith said. "There's too much of a weird gap there. It's not black and white by any means." Although the university is considering implementing a full service Chick-fil-A in the new Lakeside Dining Hall, scheduled to open this January, the decision won't be made until the student body further discusses the issue, said Smith Jackson, vice president and dean of Student Life. "This is not something we wanted to make a unilateral decision on," he said. "There are a lot of good opportunities for discussion. There are so many issues around this. Freedom of speech. Religious issues. Political issues. Financial issues. It's important to allow these things to bubble up." Jackson said he and Chaplain Jan Fuller discussed hosting a panel to examine the underlying religious issues surrounding the Chick-fil-A controversy, but the idea is not final. "This is the first major stimulus to the discussion," Jackson said. "We have to see how this will unfold." The debate over Chick-fil-A is unfolding on other college campuses, too. Some schools, such as St. Mary's College of Maryland and Duke University, ended the discussion by</w:t>
      </w:r>
    </w:p>
    <w:p>
      <w:r>
        <w:rPr>
          <w:b/>
          <w:color w:val="FF0000"/>
        </w:rPr>
        <w:t>id 35</w:t>
      </w:r>
    </w:p>
    <w:p>
      <w:r>
        <w:rPr>
          <w:b w:val="0"/>
        </w:rPr>
        <w:t>cPanel Tutorial cPanel is a web based control panel tool which will help you manage your web hosting account through a web interface instead of a console. With cPanel you are able to accomplish your tasks faster and even non-professionals can easily set their websites via cPanel. Furthermore, we at SiteGround have developed a special cPanel theme for our customers named Crystal. It does not provide simple visual changes but adds a lot of extra functionality that you can't find anywhere else. The cPanel tutorial is a part of the rich collection of web hosting tutorials and web hosting video tutorials which SiteGround experts have prepared for you. Find out how to start your website, how to promote it, how to use cPanel, webmail and FTP. cPanel offers a rich set of features, ranging from adding an email address to managing sub-domain names. This tutorial will focus on the provided cPanel features. This part of the tutorial provides more information about security adjustments available in cPanel. You will learn how to password protect directories, how to use the IP Deny manager and how to hotlink protect your images. Here you will find detailed information how to check whether the standard cPanel ports are not blocked via your firewall or whether access is restricted by your ISP. How do I start? If you would like to use cPanel for managing your website, our cPanel web hosting package is the best choice for you. We provide the richest set of features, cPanel expert support team and lots of FREE PHP tools like blogs, galleries, CMS, shopping carts, etc. If you would like to migrate your site to a faster and more secure web server, we offer free website file and database transfer. (c) Copyright 2004-2012 SiteGround. All rights reserved SiteGround is not affiliated with or endorsed by the cPanel Project or its trademark owners.</w:t>
      </w:r>
    </w:p>
    <w:p>
      <w:r>
        <w:rPr>
          <w:b/>
          <w:color w:val="FF0000"/>
        </w:rPr>
        <w:t>id 36</w:t>
      </w:r>
    </w:p>
    <w:p>
      <w:r>
        <w:rPr>
          <w:b w:val="0"/>
        </w:rPr>
        <w:t>By Drew Johnson Thursday, Nov 1st, 2012 @ 9:30 am Ford has appointed Mark Fields to the position of Chief Operating Officer, laying the path for the current president of the Americas to eventually succeed Alan Mulally as the company's Chief Executive. Fields, who had been previously tipped to eventually fill Mulally's shoes , will take over as Ford 's COO on December 1. Joe Hinrichs, current group vice president and president of Asia Pacific Africa, will take over Fields' former role as president of the Americas. Although Fields is now the clear successor to Mulally, he might have to be the CEO in waiting for a couple more years. Ford also announced that Mulally will remain the company's leading man until "at least 2014." "Today marks an important next step in the profitable growth of the Ford Motor Company and the appointment of key leaders who will help us continue to make progress on our One Ford plan," Bill Ford said. "The strength of our people and stability of our team are competitive advantages for Ford. We are fortunate to have Alan's continued leadership as well as talented senior leaders throughout our company who are developing and working together and delivering on our plan." Other notable executive changes announced today include Jim Farley's new title of vice president of Global Marketing, Sales and Service and Lincoln . Already a group vice president, Farley will now be specifically tasked with "working together with the company's business units and functions on the re-invention of Lincoln as a world-class, global luxury brand." Ford is trying to reinvent its Lincoln brand as a global premium player, including a planned launch in China within the next few years.</w:t>
      </w:r>
    </w:p>
    <w:p>
      <w:r>
        <w:rPr>
          <w:b/>
          <w:color w:val="FF0000"/>
        </w:rPr>
        <w:t>id 37</w:t>
      </w:r>
    </w:p>
    <w:p>
      <w:r>
        <w:rPr>
          <w:b w:val="0"/>
        </w:rPr>
        <w:t>It is a fact however that the great sinister movement is within our Society. [Srila Prabhupada Letter to: Hamsaduta 2 September, 1970] S rila Prabhupada is very precise with his usage of words and he says the word "movement" which is not just one or two individuals. In fact not just a movement but THE GREAT SINISTER MOVEMENT . What is the great sinister movement in this world? It is the Illuminati [See the links below and at the end for more info] and some of it's pawns entered into ISKCON in 1969-70 and eventually took complete control. After poisoning Prabhupada , these Illuminati tools immediately began to poison his spiritual message by systematically changing his pure writings. Recently with the help of one of their main agents [the world media] they have made propaganda that Prabhupada is the ring leader of a child abuse cult. They themselves are the cult of child abusers see: http://www.propagandamatrix.com/multimed\\... and they turned ISKCON into a similar child abuse cult then blamed it on Prabhupada! Thus we can see a clear pattern to destroy the movement and protect their agenda of world domination by a three fold attack on Prabhupada, namely an attack on his form, on his message [original transcendental writings] and lastly on his good name. The recent propaganda to smear the name of Prabhupada has been deliberately preformed to counter the massive amounts of Prabhupada's original books [55 million upwards] that have already been distributed. By blaspheming the pure devotee they hope to create a mass apathy towards these original writings and thus the atmosphere all over the world becomes completely unfavourable to spiritual realization. The Illuminati whose basic goal is to create a new world order without God, became aware of Prabhupada and his philosophy at least as early as December 26th, 1968 when Prabhupada was interviewed by an LA Times Reporter About the Moon Trip. [The Illuminati control all mainstream media so as to feed the people only the info they want them to hear] Thus they would have become very disturbed to hear Prabhupada exposing their planned attempts to con the public out of billions of tax dollars via their fake moon landing scam. They would also have become aware that Prabhupada's basic principles of no meat eating, no intoxication, no illicit sex and no gambling if followed by the masses would completely finish their demoniac civilisation. Prabhupada talks about this point in 1976: "If they, the movement goes and becomes very strong, then our business will be lost. Kill him." Prabhupada: So this movement should be pushed very vigorously. And so far, we have become successful. And enemies will be always, as soon as there is something good. That is the way of material world . Even Krsna had enemies, what to speak of us. Eh? So many enemies, but He was powerful; He killed all them. Nobody could kill Him, but there was attempt to kill Him from the very beginning of His birth. He had so many enemies. As soon as Kamsa heard that his sister is now newly married, but as soon as there was some foretelling, "Ah, you are taking care of your sister so nicely. The eighth child of this sister will kill you." "Oh, where is your child? Where is pregnancy?" Nothing. He became angry. "So why wait for eighth child? Kill my sister." Long, long before taking birth of Krsna, the mother was to be killed. This is the position of this material world. So he became so bad that "My sister..." He did not consider that "She is my sister, and she is just newly married. Where is pregnancy? Where is child? And that is the eighth child, and what will happen after that?" No consideration. Immediately, "Kill him, kill her." This is the position. So we are instructing: no intoxication. So those who are flourishing by selling cigarettes and wine and liquor, they do not... " Immediately kill him. " Oh, yes, in this way. " If they, the movement goes and becomes very strong, then our business will be lost. Kill him. " So naturally they will be enemies. The same thing, the Kamsa saw that "This my sister, now she is married. So although it will take some long time, but here is the cause." So they are thinking like that. No meat-</w:t>
      </w:r>
    </w:p>
    <w:p>
      <w:r>
        <w:rPr>
          <w:b/>
          <w:color w:val="FF0000"/>
        </w:rPr>
        <w:t>id 38</w:t>
      </w:r>
    </w:p>
    <w:p>
      <w:r>
        <w:rPr>
          <w:b w:val="0"/>
        </w:rPr>
        <w:t>We Are Legion: The Story Of The Hacktivists: Trailer "We Are Legion is a guide into the world of Anonymous, the "hacktivist" collective with no defined leadership or structure that's responsible for numerous acts of a new internet-based civil disobedience. Through interviews with current members and those awaiting trial, as well as with other major online figures, writers and academics, we gain an understanding of motives and what it means to be involved with a group redefining online activism. We hear from a group that began as a forum to share jokes, learning about the development of their ideology and their ability to mobilize thousands worldwide. A history of the internet's evolution, the film traces the birth of a powerful democratic activism that's making corporations and governments very nervous." Coleman's academic research into hacker and open source software cultures has come to the fore of public consciousness in recent years, due to high profile actions taken by Anonymous and their sub divisions (Lulz Sec). Coleman is due to publish: Coding Freedom: The Ethics and Aesthetics of Hacking through Princeton Press in November.</w:t>
      </w:r>
    </w:p>
    <w:p>
      <w:r>
        <w:rPr>
          <w:b/>
          <w:color w:val="FF0000"/>
        </w:rPr>
        <w:t>id 39</w:t>
      </w:r>
    </w:p>
    <w:p>
      <w:r>
        <w:rPr>
          <w:b w:val="0"/>
        </w:rPr>
        <w:t>Are you feeling overworked or under appreciated?  Does your boss seem to be asking too much of you, seemingly oblivious to the amount of work you already have on your plate?  Do you have a colleague continually undermining you?  Do you have feedback you'd like to give but are afraid to cause offence? While the scenarios listed above are all different, the common thread that binds them is the need for a courageous conversation. That is, the need to speak up and express how you think or feel about something and risk the possibility of an awkward moment for the sake of clearing up misunderstanding, building relationships, and ensuring that those you work with know what you want, and more importantly, what you don't. Difficult conversations take skill, strategy and a sincere desire to do good. They also call for courage. Your ability to speak up about issues that weigh you down is crucial to your success at work and in life.   If you're putting off a 'courageous conversation' these 10 steps may change your life. If there is something that we genuinely want to say, chances are there is someone who genuinely needs to hear it. But too often we choose the path of safety and give up the possibility of addressing issues that undermine our relationships, limit our productivity, chip away at self-confidence and constrain opportunity.  Conversations are powerful. As Susan Scott, Author of Fierce Conversations once said, "While no one conversation is guaranteed to change the trajectory of your career or life, any single conversation can." Like it or not, you build influence and "make your luck" one conversation at a time. The conversations that take the most courage -- those in which you speak candidly and listen openly -- are those which make the biggest impact.  They are what I call "courageous conversations," and they create a pathway to building the relationships, influence and outcomes you want in every area of your life. Check your ego, set your intention. There's nothing wrong with a healthy ego, but your ego can get in the way of expressing yourself in ways that serve a positive outcome -- for you and for others. There's a difference between speaking up and talking down to someone, making them feel smaller, stupid or small. Before you enter into a courageous conversation, be very clear about why you are having it.  What's the highest purpose you are trying to serve? If you aren't clear, discuss it with someone else or write it down, keeping in mind that if it's about you 'winning' then that implies someone else must lose.  Speaking your mind is not fruitful unless it's done thoughtfully and with a clearly defined rationale for why this is ultimately of service to all parties.  It may sound corny, but the truth is that a message that comes from the heart, lands on the heart. Mean what you say. Dr. William Schutz, behavior specialist and founder of Human Element Solutions , once said "If people in business told the truth, 80 to 90% of their problems would disappear." Be candid in your feedback and honest in your opinion. Say what you sincerely believe needs to be said, even if you know others may not enjoy hearing it. People can intuitively tell when you are being sincere. They can also tell when you aren't. Don't sugar coat the truth in fluffy compliments and disingenuous flattery.  Share what it is you want to say, and be sure to phrase it in a way that others know you respect their humanity, if not their opinion or actions.   In the aftermath of the Challenger disaster in 1986, NASA found that the engineers working on the spacecraft had concerns about the O rings when exposed to extreme heat but their fear of passing on information kept them from passing it up to their supervisors. While your silence may not put lives at risk, it does undermine your ability to succeed. Set the emotional tone. The more sensitive an issue, the more rapidly emotions can escalate to fever pitch when put on the table. If the issue you are addressing is likely to push emotional buttons, be extra careful to ensure you step into it calmly, with a clear idea of what you want to say. It may be worth rehearsing the conversation ahead of time, writing down the key points you want to convey (in case emotions start to hijack your brain) and how you will respond constructively to whatever accusations, grievances or upsets may be bought up. Remember, you have to manage your own emotions first before you can respond well to another's.   If you start getting upset, call</w:t>
      </w:r>
    </w:p>
    <w:p>
      <w:r>
        <w:rPr>
          <w:b/>
          <w:color w:val="FF0000"/>
        </w:rPr>
        <w:t>id 40</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Vodem wont work on my sons netbook It keeps coming up with DNS errors when I go to a web site -Its a blue VMC usb stick about 2 years old, it has only used about 226k out of 2G and the prepaid simcard was topped up 2 weeks ago -It worked perfectly ok last weekend at Whangamata at low signal strength, wouldn't work yesterday at kids soccer with full strength signal at Parrs Park. - It says its connected but when I go to a url it comes with DNS error - Tried it a laptop in which it used to work fine and comes up with same error. Tried it on my home PC same message -All three computers are using Chrome but on all three tried it using latest OE9, still the same. - I guess it points to hardware failure of the vodem but it connects ok and says its ready to go. -Should I buy another Vodem and try the sim card card in it? Re: Vodem wont work on my sons netbook If it comes up with the same error on a laptop that it used to work on, then that points to something changed at Vodafone (or the firmware on the Vodem is corrupt). Go back to Vodafone before you fork out for another device Re: Vodem wont work on my sons netbook Originally Posted by johcar If it comes up with the same error on a laptop that it used to work on, then that points to something changed at Vodafone (or the firmware on the Vodem is corrupt). Go back to Vodafone before you fork out for another device Thanks for reply I will do just that. Because of your kind help I wont road rage at any cyclists for 7 days!</w:t>
      </w:r>
    </w:p>
    <w:p>
      <w:r>
        <w:rPr>
          <w:b/>
          <w:color w:val="FF0000"/>
        </w:rPr>
        <w:t>id 41</w:t>
      </w:r>
    </w:p>
    <w:p>
      <w:r>
        <w:rPr>
          <w:b w:val="0"/>
        </w:rPr>
        <w:t>HOW TO: Work With People You Don't Like by Sharlyn Lauby on September 27, 2012 I've mentioned in an earlier post that my favorite interview question is "Tell me about a time when you had to work with someone you didn't personally like." You can check the post out here -- be sure to read the comments. Readers have shared lots of great interview questions. Anyone preparing for an interview has a wealth of information if they read the comments. Today I wanted to share some resources about how to handle the problem of working with people you don't like . Okay, let's face it...it happens. We can't be expected to get along with everyone. But we do have to work with them. And how we manage those relationships can be vital to our careers. The nice folks at McGraw Hill sent me the book " Dealing with People You Can't Stand ". I could see this book being a reference guide for everyone at some point in their career. One section I really liked was dedicated to identifying the different types of people who might get under our skin. For example, the "Yes" person who agrees to everything and delivers nothing. Or the "Maybe" person who delays making decisions until it's too late. Being able to identify what frustrates us about a person is the first step. Then we can figure out how to work with them. The book also has a section devoted to digital communications. We might be tempted to use digital communications as a way to minimize our interactions with someone (and hopefully reduce our frustration). But, if not done properly, it could make things worse. I found the chapter on "Know When to Hold 'Em and When to Fold 'Em" valuable. There's so much conflicting messaging out there about quitting that I think it's important to recognize when it's in your strategic best interest to walk away from something. That's not quitting . And you shouldn't feel badly about it. I'm asked a lot during training sessions how I approach people in a conflict situation. I've found what works for me is to let the other person know that having a good working relationship is important. While the perfect phrases book has suggestions for dealing with employee performance , the chapters I found most interesting were focused on conversations where ethics and trust are an issue. When working relationships are compromised by broken trust or unethical behavior, it's incredibly difficult to maintain a dialogue. The book offered some recommendations to keep the conversations on track. Focusing on goals and standards of the work. Agreeing upon deliverables in terms of quality, quantity and timeframe. Deciding upon milestones and follow-up actions. Dealing with people we don't like is no fun. But we have to learn how to do it. Finding a way to handle the frustration will make the task easier. How do you handle working with people that you don't personally like? Share your stories in the comments. My experience is: if I know what I want, what I stand for and what my allergies are you are on the good way. Then you can see what it is in the person what triggers me. On that way I can let the disturbing factor mainly at the person. Thats about working as a individual with others. Regarding work you need to focus on goals and facts. Mostly if we do not like someone he can not do something good. Horn-effect. So first of all focus on the facts and think by yourself how you would react at a person you like. And try to focus on work based goals. Try to ask yourself at moments you get irritated by the person: Is it necessary for my work to react? And: What is important for our work right now? Last but not least stay open for zelfreflection. How can I behave to help the person change? Do I need to change something? For example maybe my kind of communicating. My experience has taught me something that has a lot to do with what Penelope mentioned about 'zelfreflection' (looove the neologism!). I think that MUST be the starting point, always. If you're being 'misinterpreted', it's very likely because you're miscommunicating. And after all, if there's one thing you ARE able to change, that's yourself, not the others, so you might as well start by something you can do. Now, if after making a significant change to your way of doing things the hiccups with that someone continue... Well, then you might need to change the strategy. And then I think Sharlyn has an excellent point -- focus on the goals, quality standards., and miles</w:t>
      </w:r>
    </w:p>
    <w:p>
      <w:r>
        <w:rPr>
          <w:b/>
          <w:color w:val="FF0000"/>
        </w:rPr>
        <w:t>id 42</w:t>
      </w:r>
    </w:p>
    <w:p>
      <w:r>
        <w:rPr>
          <w:b w:val="0"/>
        </w:rPr>
        <w:t>The cost of the 2012 film The Avengers is estimated in US$ 220 million. In May 6th 2012 it was announced that The Avengers has had a box office of $200 million in the US and has earned $441 million in the rest of the world. So, so far The Avengers has had a grossing of $641 million and is the top-grossing movie of 2012. With that information, The Avengers becomes also the most successful and highest grossing film of all the Marvel Superheroes films franchise. Scheduled for release on May 4, 2012 in the US,The Avengers is an American superhero film filmed in 2D and 3D. The film directed by Joss Whedon feautures Iron Man, Captain America, Hulk, Thor, Black Widow, Hawkeye, Loki and etc. The total budget for the movie is 220 million US Dollars, but the final cost is not revealed yet.</w:t>
      </w:r>
    </w:p>
    <w:p>
      <w:r>
        <w:rPr>
          <w:b/>
          <w:color w:val="FF0000"/>
        </w:rPr>
        <w:t>id 43</w:t>
      </w:r>
    </w:p>
    <w:p>
      <w:r>
        <w:rPr>
          <w:b w:val="0"/>
        </w:rPr>
        <w:t>Mitch Daniels: Americans ought to be scared A lot of Republicans wanted Indiana's popular Governor Mitch Daniels to run for President. But he decided NOT to. Daniels sat down with CBS News chief White House correspondent Norah O'Donnell for some Questions and Answers: Well, folks, here we go again ... With the 2012 presidential election just 14 months away, the Republican challengers are off and running. With unemployment above 9% and the economy reeling, they're lining up for a shot at the White House, which they believe is up for grabs. But as the candidates scuffle for attention, there's one would-be contender who turned heads and made headlines ... by choosing not to run: Indiana's popular governor, Mitch Daniels. "You weren't teasing people that you were going to run for president, were you?" asked O'Donnell. "Honestly, no. No, I wasn't," Daniels said. "And I think I irritated a lot more people because I didn't go for it. But I did look at it seriously, eventually." And why not? Daniels is a rising star, a former adviser to President Reagan, and President George W. Bush's director of the Office of Management and Budget. He was elected governor in 2004, and turned around a struggling economy. "The state was broke when we got here, and we fixed that in a great, big way," Daniels said. "We have re-shaped our economy here to be, by all accounts, one of the most attractive to investment and growth and opportunity in the country. We've built roads at record rates, and then lowered property taxes to the lowest in the country. We made government work well." And he did it by slashing government spending and balancing the budget. In Indiana, Daniels said, "We have fewer state employees than the state did in 1976. You'd be amazed how much government you'll never miss!" he laughed. Daniels seemed the perfect presidential candidate for these deficit-obsessed times. Daniels and his wife, Cheri, have four daughters. When they sat down to discuss a presidential run, as the governor puts it, the "women's caucus" won. "Well, I think our family was really concerned about the lack of privacy," Cheri Daniels told O'Donnell. "And that it's not just for four years or eight years, but for the rest of your life. Mitch has given 12 years to public service. And, you know, now it was our turn to get him back." "I said to somebody, 'There's one sentence for which a father has no reply,' which is, 'Daddy, please don't,'" Gov. Daniels said. "They really did not want you to run for President?" O'Donnell asked. "That appeared to be the consensus!" he replied. "You seem a little emotional about that; do you feel caught between being a father, and a husband, and pursuing something like a higher office, where you feel like you could really make a difference?" asked O'Donnell. "No. I mean, I'm not complaining about a thing. I'm the luckiest guy I know of," he said. "And, you know, you can't have everything in life. And sometimes you have to choose." But political insiders whispered there was another reason: Daniels wasn't running, they said, because he and his wife would face difficult questions about an intensely private episode in their marriage. "Well, what happened was a happy ending. And I always say if you love happy endings, you'll love our story," said Daniels. After 15 years of marriage and four daughters, they divorced in 1993. Cheri moved out, briefly re-married, divorced her second husband ... and then re-married Daniels in 1997. "Cheri, people said that when you guys got divorced, the suggestion out there was that you had abandoned your four girls," said O'Donnell. "Was that hurtful, when people wrote that?" "Well, it was, because it wasn't true," Cheri Daniels replied. "I didn't move to California. I lived within, what, a quarter-of-a-mile of the house, and so that simply didn't happen." They insist there are no dark secrets preventing him from running. Either way, Daniels isn't a candidate, but that doesn't mean he'</w:t>
      </w:r>
    </w:p>
    <w:p>
      <w:r>
        <w:rPr>
          <w:b/>
          <w:color w:val="FF0000"/>
        </w:rPr>
        <w:t>id 44</w:t>
      </w:r>
    </w:p>
    <w:p>
      <w:r>
        <w:rPr>
          <w:b w:val="0"/>
        </w:rPr>
        <w:t>I created a module compasstest, with a _config.php and a css directory holding a single file test.css. Then I visited: mydomain/dev/compass/convert?module=comp\\... The sass directory is created, but the converted file is not. The gems are installed in silverstripe-cache/gems/, the directories are writable. I've tried installing the compass files to a different folder, manually installing them, the result is always the same. There is no css2sass file present, as far as I can see. What am I doing wrong? is it that I can't execute this from the browser URL? Should I use sake instead? Or is it something else? [EDIT] I tried installing sake, but no luck with Debian Squeeze yet ... Thanks Matty, I'm happy to work with that link one for now As for the rebuild from scss to css: that seems to work fine for me (using the newest from master). I've sake working fine now - my bad for not reading the docs properly. But the error is still there, so I suppose it could either be a bug or some settings issue on my server. Maybe someone can reproduce this?</w:t>
      </w:r>
    </w:p>
    <w:p>
      <w:r>
        <w:rPr>
          <w:b/>
          <w:color w:val="FF0000"/>
        </w:rPr>
        <w:t>id 45</w:t>
      </w:r>
    </w:p>
    <w:p>
      <w:r>
        <w:rPr>
          <w:b w:val="0"/>
        </w:rPr>
        <w:t>The National Sheep Association (NSA) says UK governments should follow the lead of Australia, where top-level environmental strategists have backtracked in recent months and acknowledged the importance of sheep in conservation management and sustaining habitats for important species. The NSA believes that while some environmental bodies in the UK have realised the importance of sheep, there are still too many examples where limited stocking numbers or a total ban on grazing is putting biodiversity and environmental sustainability at risk. It also creates major hurdles for farmers trying to run efficient and profitable businesses, as well as preventing them optimising production in an era where a rising world population is putting food security at the top of the agenda. The situation has been similar in Australia -- although the virtual disappearance of one bird species means sheep farmers are now being welcomed back with open arms. Over the last 20 years the Government and various environmental groups purchased more than 11,000 hectares (around 27,000 acres) of farmland in northern Victoria to stop sheep and other livestock grazing there. However, after 150 years of living alongside livestock, numbers of some species dropped dramatically when the sheep disappeared, particularly the endangered Plains Wander bird (similar in size and appearance to a quail) and some plant species that cannot compete with dominant and invasive grasses. Phil Stocker, NSA Chief Executive, says: "For too long over-grazing has been misunderstood, forcing stocking numbers to be cut too far and areas to suffer from the very serious problem of under-grazing instead. "Sheep are a central part of our landscape and environment, the range of species in the UK and also local communities. Preventing them grazing certain moor and hill land, where sheep have been an important part of the mix for many generations, creates far more problems than it solves.  The majority of the UK's biodiversity is farmland-dependent and it has evolved this way because of farming practices, such as sheep grazing, that has been practiced for literally thousands of years. "The NSA's report on The complementary role of sheep in Less Favoured Areas highlights many of these problems and we will continue to work tirelessly to improve understanding of the situation and see sheep return in sensible numbers to many areas of the UK.</w:t>
      </w:r>
    </w:p>
    <w:p>
      <w:r>
        <w:rPr>
          <w:b/>
          <w:color w:val="FF0000"/>
        </w:rPr>
        <w:t>id 46</w:t>
      </w:r>
    </w:p>
    <w:p>
      <w:r>
        <w:rPr>
          <w:b w:val="0"/>
        </w:rPr>
        <w:t>1. Cut an exact square (huge enough, at least one foot square) out of the trash bag. 2. Make four holes, perpendicular and at equal distances on the plastic cup. 3. Cut four holes from the four corners of the square. Make sure that all of the holes are equal distances from their surrounding edges. 4. Tie one end of one of the strings to a hole in the cup, and the other end to a hole in the corner of the parachute. You can label each side of the cup and each corner of the parachute to make sure that the strings all go to the correct sides. 5. Repeat step 4 until every corner is tied. Also make sure that there are no twists or tangles in the strings. If there are, untie one string and take out the tangle. 6. Try it out. After the parachute is finished, you could go upstairs to the veranda or balcony, and drop it to see your creation at work! You can put an egg into the cup as passengers! After dropping it, you could rush downstairs or to the yard to see where and how the parachute has landed. Enjoy! Tips: If the egg you put into the plastic cup breaks, cut another bigger square and lengthen the strings to make a better parachute. Other Answers (3) make the garbage bags into a parachute you can cut them into a square and punch holes in each corner of the garbage bag square. then cut the string into 4 equal pieces and tie each string into each hole do you get anything to put the egg into? if you dont have a cup or anything, i;d say to use the other garbage bag to put the egg into (like a little secure pouch and tie that pouch to the other ends of the 4 pieces of string/ hope that helps!</w:t>
      </w:r>
    </w:p>
    <w:p>
      <w:r>
        <w:rPr>
          <w:b/>
          <w:color w:val="FF0000"/>
        </w:rPr>
        <w:t>id 47</w:t>
      </w:r>
    </w:p>
    <w:p>
      <w:r>
        <w:rPr>
          <w:b w:val="0"/>
        </w:rPr>
        <w:t>10 Key Energy Issues for the Next Term -- Part 2 In part one of this article, we looked briefly at the Obama Administration's new proposal to figuratively fence off 1.6-million acres of land from oil shale development. We then proceeded to discuss some of the most significant natural gas issues that our nation is likely to encounter between now and the end of the second Obama term in 2016. As we learned, there are few "givens" with respect to natural gas. Indeed, at the beginning of the president's first term, the clean-burning fuel was trading at about $12 per million BTUs, a level about three times higher than those prevailing today. Fortunately, we can only conjecture about the state of our economy today had prior prices prevailed. Unlike gas, crude oil is fungible, meaning that a unit in one part of the world can, at least theoretically, be replaced by a unit in another. As a result, however, crude prices thereby become more sensitive to geopolitical uncertainties and economic ripples than are gas levies. And while crude prices have been unusually steady during the past year, let's take a quick gander at some significant oil-related circumstances at home and abroad: World supplies and prices For the most part there is little current concern about crude supplies becoming inadequate either in the U.S. or internationally. But I would remind you that we're attempting a perhaps impossible task -- looking out at oil availability and resulting prices over a four-year period. In reality, any sort of unexpected economic or geopolitical activity, almost anywhere in the world, could drive prices rapidly in one direction or the other. For now, while we may not be awash in oil, we're not far from it. With many of the world's economies still in the doldrums, it's expected that worldwide production will exceed demand by about 630,000 barrels a day during this quarter, the biggest positive gap in four years. After all, the Saudis appear to be producing at high levels, and the U.S., the North Sea, and Africa are relatively close behind. In part for that reason, analysts at Goldman Sachs recently trimmed their 2013 price forecast to $110 per barrel, from $130. The situation at home In the U.S., hydraulic fracturing, involving the same technologies that ramped up our natural gas reserves, has had a similar effect on crude production on land. As you likely know, production plays like the Eagle Ford in Texas and the Bakken in North Dakota are producing far more oil and petroleum liquids than was even remotely thought possible until recently. Beyond that, the Permian Basin of Texas and New Mexico, a play that has been producing for decades, has been given a new lease on life by advancing technology. The Gulf of Mexico, where activity slowed dramatically following the 2010 explosion aboard Transocean 's ( NYS: RIG ) Deepwater Horizon rig -- which was completing a well for BP ( NYS: BP ) -- has at least returned to normal, both on the shelf and in the deepwater. Keystone, oui? One of the relatively immediate questions relating to our crude oil scene involves whether or not TransCanada 's ( NYS: TRP ) proposed 1,661 Keystone XL pipeline that would connect Alberta's oil sands to refineries on the U.S. Gulf Coast will become reality. As you know, the permitting of the line was turned down by the Obama administration for environmental reasons a year ago, a decision that was affirmed in January. I tend to side with those who believe that an approval of Keystone's construction will be forthcoming from our newly reelected president. Nevertheless, I'm still hesitant to bet my firstborn son on that likelihood. International trends There are some producing areas in the world where events are going swimmingly at present -- the aforementioned North Sea, Sub-Saharan Africa, and, yes, the U.S.. Conversely, ExxonMobil ( NYS: XOM ) appears to be attempting to sell its stake in the West Qurna-1 field in southern Iraq, which it has been revitalizing in a partnership with Royal Dutch Shell ( NYS: RDS.B ) . The potential effects on the war-torn country and its reemerging energy industry -- other companies may follow suit -- are unlikely to be positive. Beyond that, Russia, where Exxon also is head</w:t>
      </w:r>
    </w:p>
    <w:p>
      <w:r>
        <w:rPr>
          <w:b/>
          <w:color w:val="FF0000"/>
        </w:rPr>
        <w:t>id 48</w:t>
      </w:r>
    </w:p>
    <w:p>
      <w:r>
        <w:rPr>
          <w:b w:val="0"/>
        </w:rPr>
        <w:t>Now Jericho was straitly shut up - The king of Jericho, finding that the spies had escaped, though the city was always kept shut by night, took the most proper precaution to prevent every thing of the kind in future, by keeping the city shut both day and night, having, no doubt, laid in a sufficiency of provisions to stand a siege, being determined to defend himself to the uttermost. Now Jericho was straitly shut up, because of the children of Israel,.... Or "it shut up", or "was shutting, and was shut up" (u); that is, the king and the inhabitants shut it up within; the Targum says with iron doors, and bars of brass, and it was blocked up without by the children of Israel: none went out and none came in; none of their forces went out to make a sally on the Israelites, or to seek to make peace with them; nor any of their neighbours went in to them, to carry them any provision, or to assist them, or to be sheltered by them, not being able to do it because of the camp of Israel. "Jericho was shutting its gates (vid., Judges 9:51 ), and closely shut." The participles express the permanence of the situation, and the combination of the active and passive in the emphatic form ?????? (lxx ??????????????? ???? ???????????; Vulg. clausa erat atque munita) serves to strengthen the idea, to which still further emphasis is given by the clause, "no one was going out and in," i.e., so firmly shut that no one could get out or in. 6:1-5 Jericho resolves Israel shall not be its master. It shut itself up, being strongly fortified both by art and nature. Thus were they foolish, and their hearts hardened to their destruction; the miserable case of all that strengthen themselves against the Almighty. God resolves Israel shall be its master, and that quickly. No warlike preparations were to be made. By the uncommon method of besieging the city, the Lord honoured the ark, as the symbol of his presence, and showed that all the victories were from him. The faith and patience of the people were proved and increased. Joshua 5:15 The commander of the LORD's army replied, "Take off your sandals, for the place where you are standing is holy." And Joshua did so. Joshua 6:2 Then the LORD said to Joshua, "See, I have delivered Jericho into your hands, along with its king and its fighting men.</w:t>
      </w:r>
    </w:p>
    <w:p>
      <w:r>
        <w:rPr>
          <w:b/>
          <w:color w:val="FF0000"/>
        </w:rPr>
        <w:t>id 49</w:t>
      </w:r>
    </w:p>
    <w:p>
      <w:r>
        <w:rPr>
          <w:b w:val="0"/>
        </w:rPr>
        <w:t>The Story: Following on from the harrowing events of last week, a grief-stricken Rick starts to go a bit peculiar, whilst back in Woodbury, Andrea and Michonne each make a terrifying discovery... The Verdict: How do you follow what was easily one of the best episodes of THE WALKING DEAD ever?  The correct answer would be to make another one, but obviously the producers decided otherwise. That's not to say that SAY THE WORD is awful.  Hell, it's actually pretty good.  But sadly, it lacks in many areas and suffers as a result of having to follow last week's killer instalment. It's not a major gripe -- after all, not every episode can be an FX heavy actioner with characters dying dramatically left, right, and centre. The main issue here is that the majority of the episode is centred around the on-going Woodbury story arc, a plotline that, whilst interesting, isn't the main narrative concern at the moment.  Sure there are some revelations to be had, including the reveal of the zombie-fighting tournament, which is as ridiculous to watch as it is when merely read out loud, and there's the great character moments for Michonne, Andrea, and the Governor, but after last week's harrowing conclusion, what we really want is a focus on the aftermath of the prison tragedy. Which, aside from a brief exchange between Glenn and Herschel, and Rick's grief-stricken Walker killing spree through the prison, is near enough absent here. The B-plot in which Daryl and Maggie set off in search of supplies for the baby is tedious, lacking in tension or threat, and only serving to drag the episode down massively.  The opportunity to focus on Maggie's grief for having essentially killed Lori last week is a massive omission. Hell, even Carl seems to have forgotten that only a few hours ago he killed his mother!! After last week's barnstorming episode, SAY THE WORD reeks of missed opportunity. It still delivers a great dramatic punch line (see below) and the Woodbury arc starts to kick into second gear at long last (even though the Prison storyline is already in sixth), but it feels a bit too calm and easy-going, considering the events of last week. Still, if we've learned anything this series, it's that there's always plenty of calm before the storm! Best Bit: The final moments of the episode, as Rick utters his first (and only) line of the entire episode.  The moment that phone starts ringing, fans of the Comic-Book will no doubt know instantly what's really going on.  Intriguing stuff!</w:t>
      </w:r>
    </w:p>
    <w:p>
      <w:r>
        <w:rPr>
          <w:b/>
          <w:color w:val="FF0000"/>
        </w:rPr>
        <w:t>id 50</w:t>
      </w:r>
    </w:p>
    <w:p>
      <w:r>
        <w:rPr>
          <w:b w:val="0"/>
        </w:rPr>
        <w:t>The Federal Motor Carrier Safety Administration (FMCSA) is proposing to require that electronic on board recorders (EOBRs) be used instead of paper logs for recording commercial motor vehicle (CMV) drivers' hours of service (HOS). All long haul operations and some short haul operations would be affected. Carriers would have 3 years to comply. Also, proposed new standards would make clearer what supporting documents carriers must keep to back up drivers' logs. EOBR-users would get a break on supporting documents. I'm wondering about how this rule will affect commercial motor vehicle drivers who only drive short distances. I notice that the agency is thinking about covering them. If they do get covered, will the agency help them through the process? I'm thinking of training seminars, etc. I think training would be very helpful to those drivers who aren't already familiar with this type of equipment. I see training being an issue for the other sub-categories DOT is considering covering with the rule as well (hazmat, passenger carriers). Thank you for your comment sewest, and welcome to Regulationroom! Improving safety is one of FMCSA's primary reasons for considering the switch to mandatory EOBR use. It seems from your other comments that you own or operate at least one truck. Do you see some type of mandatory EOBR use improving or harming safety? Any knowledge you have about how these devices would work in the real world would be very helpful for FMCSA. yeah, and especially the little guys who have to suffer the most. it's really just a conspiracy among the big truckers to beat out the competition. noticed that five huge truck companies have out and out supported this regulationn. Welcome to Regulation Room Jason and Merc! This issue post deals with DOT's question regarding who would have to use an EOBR. Specifically, the DOT has asked whether short haul carriers (including SH HazMat carriers and SH passenger-carrying CMVs) should be required to switch to EOBRs and, if so, what the best way to implement this requirement would be? Do you have any suggestions regarding who should be covered by this proposed rule? I think if we are forced to go to EOBR's that the whole HOS should be looked at so that drivers will have more flexibility in their daily work. there are too many variables in trucking and by forcing drivers to adhere to the rules , there will be a reduction in productivity and would have a negative affect on a fragile economy Thank you for your comment, Brian! It seems like you may have some knowledge or experience in this industry. Could you explain why or how, in your opinion, requiring EOBRs could restrict drivers' flexibility and productivity? Do you think that EOBRs should be required at all? I do not believe EOBR's are any more necessary for CMV than they would be for cars. I have not seen any evidence that trucks cause any more accidents than cars. If we are serious about safety EOBR's should be mandatory on all vehicles. As far as productivity is concerned, a lot of products in america are moved with little notice and require trucks at a moments notice as opposed to freight that ships on a continual basis. I think this is what sets America apart from other countries because we can ship anything, anywhere very quickly. many times to move this type of freight quickly you can't comply with the current HOS but that doesn't mean you are endangering other people on the road. EOBR's will have no affect on a large part of the industry but have a huge affect on a smaller part of the industry. FMCSA will have to weigh the cost/benefit. FMCSA has done a significant amount of cost/benefit analysis which you can find under the section "What will this cost?" on this website. Do you think FMCSA's analysis fully addresses your concern about shipping flexibility? Can you think of better ways for FMCSA to help small trucking companies use EOBRs without undermining flexibility? First off Hours of service is not enforced for all players of the trucking industy,Only drivers and companys are made to be held responsible. Dispatchers and brokers have no idea of hours of service rules. Also how many drivers sit at shippers awaiting being loaded. Every hour we sit in most cases we do not get payed for. Do shipper,dispat</w:t>
      </w:r>
    </w:p>
    <w:p>
      <w:r>
        <w:rPr>
          <w:b/>
          <w:color w:val="FF0000"/>
        </w:rPr>
        <w:t>id 51</w:t>
      </w:r>
    </w:p>
    <w:p>
      <w:r>
        <w:rPr>
          <w:b w:val="0"/>
        </w:rPr>
        <w:t>How to Become an Interior Designer There are many jobs that an interior designer does that many people would not consider besides design, such as project management, managing the finances, and working with the customers and people around them. Not to mention they have to design areas that work for the customer style wise and that are also up to code and functional. Most states are going to require that you have at least a degree in interior design before you can become an interior designer. Even those that don't are on their way to eventually requiring them. What Skills Do I Need To Become An Interior Designer? The first thing that you need is artistic ability and style. This is where you are basically going to put your design into sketch format and it is also where CAD (Computer Aided Design) training may also come in handy. You will be coming up with everything from the furniture to the colors, and it all has to fit the functional and budget needs of the client. As an interior designer, communication is also a key aspect of the job. There will be times where you will need to communicate with the customer, the vendors and contractors, plumbers, electricians, and many others to get the job done and on time. Organizational skills is going to be another big one, as most interior designers also double as project managers. This is because they are the only ones that really have the vision of what things should look like, and they are the ones that know what is going on with every aspect of the design building process. They are also the ones that should know the goals and deadlines of the project and how to meet them. Becoming An Interior Designer If you want to become an interior designer, the first thing you need to do is to get an education at the college level in interior design. The second thing would be to build up some work experience as an interior designer. Then you can attempt to pass the NCIDQ certification exam. Finally you will then be able to become a licensed interior designer.</w:t>
      </w:r>
    </w:p>
    <w:p>
      <w:r>
        <w:rPr>
          <w:b/>
          <w:color w:val="FF0000"/>
        </w:rPr>
        <w:t>id 52</w:t>
      </w:r>
    </w:p>
    <w:p>
      <w:r>
        <w:rPr>
          <w:b w:val="0"/>
        </w:rPr>
        <w:t>Resolved Question What do i need to go to college in america if i live in new zealand at the moment? Right now I am currently living in New Zealand and I am planning to go to a college in America (A college like NYU or something.) and after college I plan to live in America. I know it sounds like a big plan. But its just a plan and I want to know how to do it. So what im pretty much asking is how can I go to America for college and then live there if I live in New Zealand. Btw I have a New Zealand citizenship. Best Answer - Chosen by Asker Most New Zealanders, especially those at high school get sick of New Zealand and want to go somewhere bigger and more exciting. I would recommend going against your plan. Firstly university in New Zealand is just as good and it's a hell of a lot cheaper. Our government subsidizes most of the fees. If you look at any university website and look at the courses they offer, you'll find that a NZ citizen will pay about $700 a course, an international student will pay $2,500+. You take 6-8 of these courses each year. If you fail, you do not get your money back. I have friends who are from American who have come to New Zealand to study. They pay the international fees ($2,500 x 8 courses a year x 3 years for a bachelors degree) and they say it's FAR CHEAPER TO STUDY IN NEW ZEALAND. It's cheaper to pay the international fees we have in New Zealand to pay for study in their own country! You also won't get any interest free student loans or allowance (if you qualify) if you study overseas. So imagine paying more than the $2,500 x 8 courses x 3 years either UP FRONT or WITH INTEREST. Unless your family are super rich, it's impossible and ridiculous. If your parents earn under $75,000 a year (combined) you can qualify for the student allowance. This is free money you never have to pay back. The Americans that live here I know cannot believe this. The government gives us free money to study! Even if you don't qualify you can borrow money to live interest free. Also, our universities are quality. They may not be up to NYU but they're still good. You can get a qualification overseas with a New Zealand university degree. I know you want to get out of New Zealand, so here's my recommendation. Study hard, get good grades, go to university in New Zealand and go an exchange for 1 or 2 semesters (you will pay NZ fees to study abroad, you can still get student allowance and student loan!). While you're on your exchange make contact with people, get to know people, have fun and travel. Come back, finish your degree and then go back. You'll have a qualification and you'll also know some people. You're not the only want who wants to move to the USA, thousands of people do. I'm sorry, but you're nothing special (I mean this in the nicest way possible). You don't have any qualifications that are needed by the country, you don't have lots of money and you're just like everyone else that wants to move to the USA.</w:t>
      </w:r>
    </w:p>
    <w:p>
      <w:r>
        <w:rPr>
          <w:b/>
          <w:color w:val="FF0000"/>
        </w:rPr>
        <w:t>id 53</w:t>
      </w:r>
    </w:p>
    <w:p>
      <w:r>
        <w:rPr>
          <w:b w:val="0"/>
        </w:rPr>
        <w:t>For $305,000, he sold his car, his motorbike and his house -- with everything in it. "I have had enough of my life! I don't want it anymore," Usher, who was living in Perth, Australia at the time, wrote in the auction description. Packing up a few possessions, Usher -- who is originally from Darlington, England -- decided he would make a fresh start, traveling the world armed with nothing but his passport and a bucket list of 100 goals, WA Today reports. Four years on, Usher has much to smile about. The man who quite literally bid his old life adieu has found a new one -- complete with a new love and his very own Caribbean island. Setting himself the task of achieving 100 goals in 100 weeks, the 48-year-old former jet-ski instructor has (almost) done it all, the Press Association reports. He's run with bulls, dived with great white sharks, learned to fly and even joined the Mile High Club. "It has been the most incredible adventure -- exactly what I was after," Usher told WA Today. Traveling to dozens of countries around the world, the Briton -- who accomplished 93 of the 100 goals -- also learned French, visited Mount Everest and played a bit role in a Hollywood movie. Then, just before his money ran out, Usher bought an idyllic 2.2-acre island -- complete with lush rainforest and golden sandy beach -- off the coast of Panama, the Daily Mail reports. Click here to leave a comment. HuffPost High School welcomes a lively, thoughtful debate in the comment section. Keep in mind that the articles here are penned by young authors, so please keep criticism respectful, and help us to keep this a safe and supportive place for writers of all ages to contribute. Loading comments... A person's life is not worth any money at all...death equals the playing field except that some have to look forward to eternal life after death and some don't! Money is great for the time being. When you end up with a stroke or heart attack or alzheimers better hope that there is somebody to care for you and respect your dignity. More than money it is better to place your hope on things in heaven, not on earth. Better to trust in the Lord than in wealth. Will wealth save you from death and damnation? Loading comments... So instead of having a new fulfilling life like he does, he should instead devote his life to praying and loving some made up fairy tale ghost and never be happy as he'll never be sure if he really will go to heaven? Yeaaah, I'ma go with the former. The origanal poster's point is to believe in the value in one's life. That there is always a better future and that you should hope for tomorrow. The religous tone may have offended you, *Though it pales in comparison to the vindictive tone you yourself are using.* but the point was that money is not equal to happiness. That was the main point. No one said that he HAD to trust the concept of established religion, but you can also say he should trust the future and hope for the best. You don't need to believe in any faith in order to stay determined and hopeful, nor do you need to devote an entirety of one's existence to established religion to remember the grace of life. And yes, when the time DOES come, regardless of whether or not you believe in God, one can argue it doesn't matter how much money you've accrued over the years *Unless I guess it eases the tension off from concerns like family, or the quality of care at the moment that eases off alot of the pain.*. At the very least, it's about the human spirit. Whether you believe or not, May God Bless You. Loading comments... His post marriage life sounded exactly like a Disney movie. Great to hear of someone who decided to live each day of his life, and was in a position to do it. I wonder though, whether he had children or did he put them out for adoption on Ebay.LOL! Loading comments... To me this is what life is about. People should not just go along with what everyone else is doing in order to try and make themselves happy. Im sure there are many people who want to do more but just cant because they feel like they have to have a pricey car or home,kids,a job they hate, for what? So that one day they can retire and hopefully be healthy enough to enjoy it? People need to</w:t>
      </w:r>
    </w:p>
    <w:p>
      <w:r>
        <w:rPr>
          <w:b/>
          <w:color w:val="FF0000"/>
        </w:rPr>
        <w:t>id 54</w:t>
      </w:r>
    </w:p>
    <w:p>
      <w:r>
        <w:rPr>
          <w:b w:val="0"/>
        </w:rPr>
        <w:t>Download eBook: How to Find a Job Now (...and never have to look again!) Did you know that you are overlooking thousands (if not millions) of job opportunities everyday? I wrote an ebook on job / career hunting called "How To Find a Job Now (and never have to look for a job again)." I have already produced several videos on job hunting strategies, spoken at career ministries and job seeker event s, written articles on how to find hidden jobs, contributed to a few books , participated in podcasts and achieved some notoriety in the recruiting world but, I do not have a book of my own. It has been suggested to me on several occasions that I should do so and I feel that now is the right time. I was quoted in: Globe and Mail, US News and World Report, Wall Street Journal and The Atlanta Journal and Constitution.  Monster.com, Entrepreneur Magazine, Black Enterprise and The HR Examiner have all cited my contribution to job seekers. I have been involved in the recruiting industry for over a decade and have worked for such companies as Google, Microsoft, Siemens, MCI and a host of startup companies. I have produced award winning blogs, been featured in several leading publications and have been cited several times for my digital influence. Check out my LinkedIn profile to learn more about me and to network. In this e Book you will learn: How companies find people to recruit How to position yourself to be found by recruiters How to make money in-between jobs How (and why) you should be protecting your online reputation How to protect your reputation on Facebook Why you should be involved in social networks How to leverage LinkedIn to find hidden job opportunities How to leverage Twitter to find hidden job opportunities How to leverage Google Plus to find hidden job opportunities How to leverage Facebook to find hidden job opportunities How to create and manage a job search team How to cold-call into a company How to search job boards you've never heard of Nine reasons why recruiters never call you (and ways to convince them otherwise) How to find work by researching press releases How to find a job before the job description is written How to use search engines to find your next boss How to look for work in other countries How to find a job on Skype How to apply for a job that has impossible requirements How to job hunt like a spy How to get job search help from friends and family A template for the perfect prospecting letter Resources and recommendations for job seekers More... This ebook is designed for very short attention spans! It has a LOT of visuals and limited text. However, there is a lot to digest within these pages. Okay, I've rambled on long enough. Click here to read my ebook fullscreen and to give unemployment a punch in the face. (Boo-yaah!) Or, click here to download a copy of my e-book. Jim Stroud email This entry was posted on Tuesday, August 7th, 2012 at 3:09 pm and is filed under ebook . You can follow any comments to this entry through the RSS 2.0 feed. You can leave a comment , or trackback from your own site.</w:t>
      </w:r>
    </w:p>
    <w:p>
      <w:r>
        <w:rPr>
          <w:b/>
          <w:color w:val="FF0000"/>
        </w:rPr>
        <w:t>id 55</w:t>
      </w:r>
    </w:p>
    <w:p>
      <w:r>
        <w:rPr>
          <w:b w:val="0"/>
        </w:rPr>
        <w:t>Search Revolution 2.0 Will Not Be Televised When Gil Scott-Heron sang ' The Revolution Will Not Be Televised ' , he was right. Al Jazeera may have beamed incredible images of massive demonstrating crowds live around the world, but this was just the tip of the iceberg: the physical manifestation of a revolution which had taken place in minds brought together by social media. In relatively free societies social media might so far have been more about reuniting with old friends and poking than starting revolutions, but when you have no freedom of speech and the threat of torture for dissent, memes struggle to propagate. They require an environment of connectivity, interactivity and openness; the core principles of social media's founding fathers. In 2008, having had little success three years earlier as a leading organiser of the political movement 'Kefaya', or 'Enough', 30-year-old civil engineer Ahmed Maher was taking his cause for human rights in Egypt to the blogosphere. Mr Maher and his friends set up a Facebook group which they used to call for a nationwide labour strike. Bad weather conspired against demos across the country but in Mahalla, a violent police response brought attention to the first major conflict over labour in years. Facebook again proved to be a valuable organisational tool two years later when Wael Ghonim -- a 31-year-old Google marketing executive -- helped Maher set up another group: We Are All Khalid Said . Named after a young man beaten to death by the Egyptian police, they used it to spread democratic principles and dissect the spin of official media. Being able to whisper dissent over the internet was like being freed from the charade in The Emperor's New Clothes, where punishment for speaking out against the lie is a beating and imprisonment rather than the label of stupidity. As more Egyptians realised they weren't the only one who thought their oppressive despot looked ridiculous, they began to realise their strength and organise for greater dissent. Its too early to say the rest is history, because the ripples generated by those early protests are still expanding across the Arab world and astounding even the people who helped give rise to them. In a recent interview co-founder of Twitter, Biz Stone confirmed that in 2009 president Obama had asked Twitter to postpone scheduled maintenance so that student protestors could organise, such was its importance to them as a tool. He also recalled a story about James Buck, a photojournalism student of UC Berkeley who went to Egypt in 2008 to photograph protests. He kept missing them, but was advised by Egyptian friends to use Twitter to stay informed, as they did. Buck took their advice, used Twitter to attend protests, and was eventually arrested by Egyptian police. They threw him in the back of a car but didn't take his phone from him. Scared, he tweeted a single word; 'arrested'. His friends back home in California were 'following' him, called the college dean, a lawyer, and the consulate. Just hours later he tweeted another single word; 'freed'. It's significant that while the Egyptian authorities quickly shut down the Internet -- acknowledging that it's cost to them far outweighed it's usefulness, while being a vital tool for revolutionaries -- television was used relentlessly in an attempt to cajole public opinion. But even that couldn't stop the Twitterati. Stone and his colleagues worked with Google to develop a system so people could use their phones to dial local numbers and speak their tweets, which could be relayed into cyberspace. Gil Scott-Heron's lyrics imply television's ability to marginalise the will of its audience while serving the agendas of those who control it, and the need for participation rather than voyeurism in political movements. While the seeds of middle east revolution were sewn in Tweets and Facebook groups where the authoritative voice is only one among millions, the region's national television channels ignored the shift in zeitgeist taking place. Television can inform public opinion and set agendas, but its lack of interactivity and its bias towards the ruling elite disenfranchises the average viewer, making it a better tool for manipulation than empowerment. For dictators looking to spread propaganda and distract or frighten populations into apathy, television is a powerful ally. But if you want to enlighten the masses and motivate them into direct action for change, your weapons of choice are Twitter and Facebook.</w:t>
      </w:r>
    </w:p>
    <w:p>
      <w:r>
        <w:rPr>
          <w:b/>
          <w:color w:val="FF0000"/>
        </w:rPr>
        <w:t>id 56</w:t>
      </w:r>
    </w:p>
    <w:p>
      <w:r>
        <w:rPr>
          <w:b w:val="0"/>
        </w:rPr>
        <w:t>For one, of the 119 (mostly Christian) participating schools, Zack Kopplin, a gutsy college sophomore who's taken to Change.org to stonewall the program, has identified at least 19 that teach or champion creationist nonscience and will rake in nearly $4 million in public funding from the initial round of voucher designations. Many of these schools, Kopplin notes, rely on Pensacola-based A Beka Book curriculum or Bob Jones University Press textbooks to teach their pupils Bible-based "facts," such as the existence of Nessie the Loch Ness Monster and all sorts of pseudoscience that researcher Rachel Tabachnick and writer Thomas Vinciguerra have thankfully pored over so the rest of world doesn't have to. Here are some of my favorite lessons: 1. Dinosaurs and humans probably hung out: "Bible-believing Christians cannot accept any evolutionary interpretation. Dinosaurs and humans were definitely on the earth at the same time and may have even lived side by side within the past few thousand years." -- Life Science , 3rd ed., Bob Jones University Press, 2007 2. Dragons were totally real : "[Is] it possible that a fire-breathing animal really existed? Today some scientists are saying yes. They have found large chambers in certain dinosaur skulls...The large skull chambers could have contained special chemical-producing glands. When the animal forced the chemicals out of its mouth or nose, these substances may have combined and produced fire and smoke." -- Life Science , 3rd ed., Bob Jones University Press, 2007 3 . "God used the Trail of Tears to bring many Indians to Christ." -- America: Land That I Love , Teacher ed., A Beka Book, 1994 4. Africa needs religion: "Africa is a continent with many needs. It is still in need of the gospel...Only about ten percent of Africans can read and write. In some areas the mission schools have been shut down by Communists who have taken over the government." -- Old World History and Geography in Christian Perspective , 3rd ed., A Beka Book, 2004 5. Slave masters were nice guys: "A few slave holders were undeniably cruel. Examples of slaves beaten to death were not common, neither were they unknown. The majority of slave holders treated their slaves well." -- United States History for Christian Schools , 2nd ed., Bob Jones University Press, 1991 6. The KKK was A-OK: "[The Ku Klux] Klan in some areas of the country tried to be a means of reform, fighting the decline in morality and using the symbol of the cross. Klan targets were bootleggers, wife-beaters, and immoral movies. In some communities it achieved a certain respectability as it worked with politicians." -- United States History for Christian Schools , 3rd ed., Bob Jones University Press, 2001 7. The Great Depression wasn't as bad as the liberals made it sound: "Perhaps the best known work of propaganda to come from the Depression was John Steinbeck's The Grapes of Wrath ...Other forms of propaganda included rumors of mortgage foreclosures, mass evictions, and hunger riots and exaggerated statistics representing the number of unemployed and homeless people in America." -- United States History: Heritage of Freedom , 2nd ed., A Beka Book, 1996 Definitely Photoshopped. U.S. National Archives and Records Administration/Wikipedia 8. SCOTUS enslaved fetuses: "Ignoring 3,500 years of Judeo-Christian civilization, religion, morality, and law, the Burger Court held that an unborn child was not a living person but rather the "property" of the mother (much like slaves were considered property in the 1857 case of Dred Scott v. Sandford)." -- American Government in Christian Perspective , 2nd ed., A Beka Book, 1997 10. Mark Twain and Emily Dickinson were a couple of hacks : "[Mark] Twain's outlook was both self-centered and ultimately hopeless...Twain's skepticism was clearly not the honest questioning of a seeker of truth but the deliberate defiance of a confessed rebel." -- Elements of Literature for Christian Schools , Bob Jones University, 2001 "Several of [Emily Dickinson's] poems show a presumptuous attitude concerning her eternal destiny and a veiled disrespect for authority in general</w:t>
      </w:r>
    </w:p>
    <w:p>
      <w:r>
        <w:rPr>
          <w:b/>
          <w:color w:val="FF0000"/>
        </w:rPr>
        <w:t>id 57</w:t>
      </w:r>
    </w:p>
    <w:p>
      <w:r>
        <w:rPr>
          <w:b w:val="0"/>
        </w:rPr>
        <w:t>Toronto Community Housing (n Toronto Community Housing Corp. or TCHC) is the scandal-plagued operator of thousands of units of social housing. It's been under attack for years not merely for its incompetence, up to and including fatal incompetence , and its arrogance but because TCHC dares to operate single-family homes in good neighbourhoods in which poor people actually live. Former city councillor Case Ootes -- also a former one-man board of directors of TCHC -- can be blamed for promulgating the idea that nice houses in nice neighbourhoods are properly reserved for nice people, ideally Conservatives, who can actually pay for them. (Ootes has denied any such belief, but I call him a liar. "If you have $800,000 houses occupied by a single family, that's not servicing the greatest number of people. You can accommodate a lot more people than that for that kind of money," he told the National Post [2008.12.03]. "I don't believe it's cost-effective to house people in half-million-plus homes," he told the Star [2007.11.26]. "They've picked expensive homes in our portfolio to house people on social assistance," he also told the Star [2007.11.27]. Ootes was repeatedly quoted in June 2011 that certain poor people slated to be forced out of their single-family homes would be moved to "suitable accommodation." By implication, houses are never "suitable.") TCHC owns some old houses in Cabbagetown, almost a worst-case scenario of gentrification. Here I am using that term in something approaching a literal sense rather than consensus usage of alternative newsweeklies and city blogs. Cabbagetown homeowners consider themselves a kind of gentry, with houses so beautiful there's an annual tour. Cabbagetown homeowners are wilfully blind to the crazies, the homeless, the Tamils, the white trash, the numberless poor who live around them. Scott Weir, an architect with an interest in preservation who works at the Spacer-implicated ERA , and the Cabbagetown Heritage Conservation District appeared before a committee two weeks ago to argue that fixing these TCHC Cabbagetown properties should be a priority. ( Star and Post coverage.) I agree it should be a priority, but what's missing here is any discussion of the residents. The CHCD refused to answer my E-mail, but Weir confirmed at length that he never consulted the residents. He almost but not quite implied that reporters were too incompetent to quote the remarks he made about residents, but I don't believe any part of that. Weir wondered if I had watched his committee testimony in which he mentioned residents. (I didn't.) Later he lumped me in with Sue-Ann Levy and wrote: For the record I did talk to some people in front of their houses about whether their rotting wood chips on the mansard roofs leaked, and what kind of repairs TCH [C] had made on the buildings recently, but the ones I talked to didn't know. Ultimately I'm a volunteer whose mandate is to work to help preserve the buildings in this neighbourhood, whose very specific conservation issues I understand and am attuned to. There are social issues that need to be part of this discussion. Here, a kind of residents' association -- a category never friendly to the poor -- and an architect swooped in and demanded that money be spent first on fixing buildings in a rich neighbourhood without any consultation with actual residents. I admit the following is snide, but here is one way to sum up CHCD and Weir's position: "Such lovely buildings. They should really be fixed up so good people can live there." People already live there. Assuming they aren't outright vandals, whether they're "good" or not is irrelevant. It doesn't matter what Ootes, Weir, TCHC, the CHCD, you, or I think of them. What you can't do is pretend they don't exist . Select a category to see additional posts. Add feed/ to a category to subscribe via RSS The foregoing posting appeared on Joe Clark's personal Weblog on 2012.07.26 16:46. This presentation was designed for printing and omits components that make sense only onscreen. (If you are seeing this on a screen, then the</w:t>
      </w:r>
    </w:p>
    <w:p>
      <w:r>
        <w:rPr>
          <w:b/>
          <w:color w:val="FF0000"/>
        </w:rPr>
        <w:t>id 58</w:t>
      </w:r>
    </w:p>
    <w:p>
      <w:r>
        <w:rPr>
          <w:b w:val="0"/>
        </w:rPr>
        <w:t>Glass meets influential architect Rem Koolhaas to talk about engagement, the sublime and his future in politics W hen I proposed to talk about space instead of architecture, Rem Koolhaas appeared dubious -- he said, "It's difficult. Space has been the most important mystification of the Modern Movement. It is a colossal alibi... but we can try." His acceptance to negotiate not only set the tone of our conversation but also revealed one of his most admired qualities; the capacity to combine vision and practice. His unprecedented architectural configurations convey a democratic sense of organisation with non-hierarchical suggestions of movement -- every user is left equally free to inhabit and absorb the surroundings he creates. Koolhaas' body of work is a topological relation of ideas, based on observation and materialised under the structure of writing and architecture. Remment Lucas Koolhaas was born in Rotterdam in 1944. His father, a writer and director of a film school who supported the Indonesian cause for autonomy from Dutch colonialism, was invited to Jakarta to run a cultural programme in 1952. This period abroad would ignite Koolhaas' interest in understanding social and cultural manifestations. Back in Amsterdam, he studied scriptwriting at the Netherlands Film and Television Academy and in 1968 he enrolled at the Architectural Association School in London. In 1972 he continued his studies at Cornell University in New York. Three years later he founded the Office for Metropolitan Architecture together with Elia and Zoe Zenghelis and Madelon Vriesendorp. In addition to the thought-provoking architectural production of OMA, writing and research are central aspects of his practice. Among many books and collaborations with magazines, Delirious New York: A Retroactive Manifesto for Manhattan (1978) and S, M, L, XL (1995) stand out as cult pieces on modern architecture and society. Koolhaas has won several international awards including the Pritzker Architecture Prize in 2000 and the Golden Lion for Lifetime Achievement at the 2010 Venice Biennale. He is a professor at Harvard University where he conducts the Project on the City -- a hub for urban research of developing parts of the world. How do you think about architecture as the space of experience? In our work there is an underlying feeling that the subject should not spend all the attention in architecture but that there are other oppressing concerns that deserve attention. The subject can be inspired by serenity and regularity. Our architecture aims to deliberately reduce first degree excitement. It is about not having properties, as in Robert Musil's Der Mann ohne Eigenschaften ( The Man Without Qualities , 1930) -- a very important book for me. How do you engage with other disciplines? I am deeply influenced by art. I read about it, I talk about it. I look and I listen. There are more literal forms of collaboration, such as having artists in the office to critique the things we are doing. We have worked with Carsten Holler to make things uglier and we have worked with Thomas Demand to make things smarter. But I think that it is more important to read and simply be aware as deeply as possible as to what is happening in art. What about your architecture? During its production it is super engaged with an unbelievable amount of different domains, such as politics, engineering, finance. Architecture is the most engaged profession that actually exists. It has so many obligations in terms of communication and collaboration. Once the project is built, it depends on its characteristics. In the case of Casa da Musica in Porto, the building is unbelievably used. Every single space is occupied almost twenty-four hours a day. It is functioning as a crucial place in the city, not only for one milieu or one generation but in a collective manner. There are other buildings, such as the recently finished Rothschild Bank in London, that have limited intentions in terms of engagement and probably disengagement. One of our concerns is to make that engagement happen as naturally as possible and as eagerly as possible. If you look at the way our buildings are used, it is very surprising that in spite of how intellectually they are constructed, they have a visceral way of being used and, therefore, a visceral excitement. You are collaborating with Miuccia Prada and those projects seem more focused on space than in architecture. Is there any thread that links these projects? One aspect that we try to achieve is concerned and connected to one of the more important issues of today: branding. The way branding is typically done leads to tragic results. People think that to</w:t>
      </w:r>
    </w:p>
    <w:p>
      <w:r>
        <w:rPr>
          <w:b/>
          <w:color w:val="FF0000"/>
        </w:rPr>
        <w:t>id 59</w:t>
      </w:r>
    </w:p>
    <w:p>
      <w:r>
        <w:rPr>
          <w:b w:val="0"/>
        </w:rPr>
        <w:t>Well, as you can guess, we had thousands upon thousands (upon thousands!) of entries in the "Name Lou and Peter's Baby" contest (actually, it was our most contest entries ever !) They ranged from traditional to unique, and from expected to... well, let's say super creative. The judges - head writer Heather Conkie, executive producer Jordy Randall, and Michelle Morgan (Lou) herself - did a ton of work on this, and they had a blast. They locked themselves in a room and discussed and argued and agreed and then came up with another name and then argued and discussed... on and on for days! We just slid food under the door. But finally, a clear winner emerged. So, the lucky fan who chose the winning name is Catherine R. from Lacombe, Alberta . Congratulations Catherine! Check your email for a very important note from me! Catherine has won Seasons 1, 2, and 3 on DVD, as well as a signed Heartland poster, and will be known forever more as the person who named Lou and Peter's baby! So Catherine, you are now an official part of Heartland history! Now, I'm not going to tell you the actual name that Catherine submitted... that was initially the plan but the CBC asked that it be kept under wraps until the next season, as a particular episode is still being written and it was decided (due to this very contest!) to make deciding the baby's name a bigger "event" then was originally planned, so I'm sure you'll agree you wouldn't want that surprise spoiled. Trust me, it's gonna be a good one! So once again: Yay Catherine! Your prizes will be on the way shortly. Everyone, I hope you will congratulate Catherine in the comments! 105 Comments Amy T wrote: Posted May 8, 2011 11:46 AM Well done Catherine, You must be Super happy. Excited to find out the name soon well done again xAMYx Jenna wrote: Posted May 8, 2011 11:51 AM Congratulations, but, we don't get to find out the name? AAAWWWWWWWW :( But you said we'd find out the name TODAY! So we have to wait four and a half MONTHS to find out? That stinks. Well congratulations anyway Catherine. Congratulations Catherine! I can't wait until season five to find out your winning name :) Big Bear wrote: Posted May 8, 2011 11:55 AM Haha you guys! That's all I can say. Actually I'm so glad you picked "Little Bear", it's so cute! Tara wrote: Posted May 8, 2011 11:56 AM Nice work Catherine!! Tiffanie wrote: Posted May 8, 2011 11:56 AM BW:You're going to make us wait until Sept. to find out the baby's name!!......lol You do like to to tease us, don't you? Congratulations to Catherine of Alberta. eartlandrox wrote: Posted May 8, 2011 11:56 AM Oh come on! We cant wait that long! I'm sure the name will be really awsome,i can't wait to watch the re-run tonight. I hate having to wait! Thanks BW! ggrift wrote: Posted May 8, 2011 11:56 AM great job on choosing a name. congratulations on winning the contest! Katelyn H. wrote: Posted May 8, 2011 12:00 PM OMG good job Catherine! Im dying to know what you picked as a baby name! Hope you like your prizes and Congrats! Catherine wrote: Posted May 8, 2011 12:03 PM Thank you Amy and i am super duper excited!! LN_heartlandfan wrote: Posted May 8, 2011 12:03 PM That is truly amazing.. and so exciting! Do you know the approximate date when the 5th season is coming out! The last season was such a cliffhanger! I am so excited! I haven't missed on episode yet! :D Nadia wrote: Posted May 8, 2011 12:09 PM Great job!!!! I cannot imagine how happy you are!! Cannot wait to see the name!! :) Karla Meachem wrote: Posted May 8, 2011 12:16 PM Congratulations Catherine!!! Can't wait for the BIG reveal!!! Keily wrote: Posted May 8, 2011 12:18 PM Yeah Catherine I am so proud of you! Its so exciting and i cant wait to hear the name! Amy T wrote: Posted May 8, 2011 12:25 PM Now all you have to do Catherine is make sure you keep it a secret, hope your good at keeping secrets, cause this isn't going to</w:t>
      </w:r>
    </w:p>
    <w:p>
      <w:r>
        <w:rPr>
          <w:b/>
          <w:color w:val="FF0000"/>
        </w:rPr>
        <w:t>id 60</w:t>
      </w:r>
    </w:p>
    <w:p>
      <w:r>
        <w:rPr>
          <w:b w:val="0"/>
        </w:rPr>
        <w:t>Book Description A thirteen-year-old Welsh boy enters a man's world in the mining pits; an American law student rejected by love finds a surprising new career in Woodrow Wilson's White House; a housekeeper for the aristocratic Fitzherberts takes a fateful step above her station, while Lady Maud Fitzherbert herself crosses deep into forbidden territory when she falls in love with a German spy; and two orphaned Russian brothers embark on radically different paths when their plan to emigrate to America falls afoul of war, conscription, and revolution. From the dirt and danger of a coal mine to the glittering chandeliers of a palace, from the corridors of power to the bedrooms of the mighty, Fall of Giants takes readers into the inextricably entangled fates of five families-and into a century that we thought we knew, but that now will never seem the same again. A thirteen-year-old Welsh boy enters a man's world in the mining pits; an American law student rejected by love finds a surprising new career in Woodrow Wilson's White House; a housekeeper for the aristocratic Fitzherberts takes a fateful step above her station, while Lady Maud Fitzherbert herself crosses deep into forbidden territory when she falls in love with a German spy; and two orphaned Russian brothers embark on radically different paths when their plan to emigrate to America falls afoul of war, conscription, and revolution. From the dirt and danger of a coal mine to the glittering chandeliers of a palace, from the corridors of power to the bedrooms of the mighty, Fall of Giants takes readers into the inextricably entangled fates of five families-and into a century that we thought we knew, but that now will never seem the same again. Editorial Reviews Amazon.com Review Amazon Best of the Month, September 2010 : Welcome to the 20th century as you've never seen it. At over 1,000 pages, Fall of Giants delivers all the elements that fans of Ken Follett have come to treasure: historical accuracy, richly developed characters, and a sweeping yet intimate portrait of a past world that you'll fully inhabit before the first chapter is through. The story follows five families across the globe as their fates intertwine with the extraordinary events of World War I, the political struggles within their own countries, and the rise of the feminist movement. Intriguing stories of love and loyalty abound, from a forbidden romance between a German spy and a British aristocrat to a Russian soldier and his scandal-ridden brother in love with the same woman. Action-packed with blood on the battlefield and conspiracies behind closed doors, Fall of Giants brings the nuances of each character to life and shifts easily from dirty coal mines to sparkling palaces. There is so much to love here, and the good news is the end is just the beginning: Fall of Giants is the first in a planned trilogy. --Miriam Landis From Publishers Weekly Using characters from different countries -- Russia, Wales, England, the U.S., and Germany -- and from different classes, Follett's first book in the Century trilogy provides a compelling mesh of interactions that push the story forward and allow a panoramic view of WWI's burden on five families. With over 30 hours, this audiobook would be a challenge for any narrator, but John Lee proves a solid and engaging choice. His deep voice moves through the prose smoothly and forcefully; he manipulates his tone, emphasis, and accent to develop vocal personas for the extensive cast of characters, and keeps a solid pace through the dialogue. It's a marathon performance of a mammoth book that will leave listeners eagerly anticipating the next installment. A Dutton hardcover. (Sept.) (c) Copyright PWxyz, LLC. All rights reserved. I thoroughly enjoyed Ken Follett's epics, "Pillars of the Earth" and "World Without End". Though they are hefty tomes, the pages flew. Thus I jumped at the chance to read and review Follett's latest epic, "Fall of Giants" which promises to be the first in The Century Trilogy. When it arrived from Amazon at ~1000 pages and 4 inches thick, I found myself contemplating one of the advantages of having a</w:t>
      </w:r>
    </w:p>
    <w:p>
      <w:r>
        <w:rPr>
          <w:b/>
          <w:color w:val="FF0000"/>
        </w:rPr>
        <w:t>id 61</w:t>
      </w:r>
    </w:p>
    <w:p>
      <w:r>
        <w:rPr>
          <w:b w:val="0"/>
        </w:rPr>
        <w:t>Remarks by the President on the Middle East and North Africa State Department, Washington, DC 12:15 P.M. EDT THE PRESIDENT:  Thank you.  Thank you.  (Applause.)  Thank you very much.  Thank you.  Please, have a seat.  Thank you very much.  I want to begin by thanking Hillary Clinton, who has traveled so much these last six months that she is approaching a new landmark -- one million frequent flyer miles.  (Laughter.)  I count on Hillary every single day, and I believe that she will go down as one of the finest Secretaries of State in our nation's history. The State Department is a fitting venue to mark a new chapter in American diplomacy.  For six months, we have witnessed an extraordinary change taking place in the Middle East and North Africa.  Square by square, town by town, country by country, the people have risen up to demand their basic human rights.  Two leaders have stepped aside.  More may follow.  And though these countries may be a great distance from our shores, we know that our own future is bound to this region by the forces of economics and security, by history and by faith. Today, I want to talk about this change -- the forces that are driving it and how we can respond in a way that advances our values and strengthens our security. Now, already, we've done much to shift our foreign policy following a decade defined by two costly conflicts.  After years of war in Iraq, we've removed 100,000 American troops and ended our combat mission there.  In Afghanistan, we've broken the Taliban's momentum, and this July we will begin to bring our troops home and continue a transition to Afghan lead.  And after years of war against al Qaeda and its affiliates, we have dealt al Qaeda a huge blow by killing its leader, Osama bin Laden. Bin Laden was no martyr.  He was a mass murderer who offered a message of hate -- - an insistence that Muslims had to take up arms against the West, and that violence against men, women and children was the only path to change.  He rejected democracy and individual rights for Muslims in favor of violent extremism; his agenda focused on what he could destroy - -- not what he could build. Bin Laden and his murderous vision won some adherents.  But even before his death, al Qaeda was losing its struggle for relevance, as the overwhelming majority of people saw that the slaughter of innocents did not answer their cries for a better life.  By the time we found bin Laden, al Qaeda's agenda had come to be seen by the vast majority of the region as a dead end, and the people of the Middle East and North Africa had taken their future into their own hands. That story of self-determination began six months ago in Tunisia.  On December 17th, a young vendor named Mohammed Bouazizi was devastated when a police officer confiscated his cart.  This was not unique.  It's the same kind of humiliation that takes place every day in many parts of the world - -- the relentless tyranny of governments that deny their citizens dignity.  Only this time, something different happened.  After local officials refused to hear his complaints, this young man, who had never been particularly active in politics, went to the headquarters of the provincial government, doused himself in fuel, and lit himself on fire. There are times in the course of history when the actions of ordinary citizens spark movements for change because they speak to a longing for freedom that has been building up for years.  In America, think of the defiance of those patriots in Boston who refused to pay taxes to a King, or the dignity of Rosa Parks as she sat courageously in her seat.  So it was in Tunisia, as that vendor's act of desperation tapped into the frustration felt throughout the country.  Hundreds of protesters took to the streets, then thousands.  And in the face of batons and sometimes bullets, they refused to go home -- - day after day, week after week -- until a dictator of more than two decades finally left power. The story of this revolution, and the ones that followed, should not have come as a surprise.  The nations of the Middle East and North Africa won their independence long ago, but in too many places their people did not.  In too many countries, power has been concentrated in the hands of a few.  In too many countries, a citizen like that young vendor had nowhere to turn  - -- no honest judiciary to hear his case; no independent media to give him voice; no cred</w:t>
      </w:r>
    </w:p>
    <w:p>
      <w:r>
        <w:rPr>
          <w:b/>
          <w:color w:val="FF0000"/>
        </w:rPr>
        <w:t>id 62</w:t>
      </w:r>
    </w:p>
    <w:p>
      <w:r>
        <w:rPr>
          <w:b w:val="0"/>
        </w:rPr>
        <w:t>Through the will of God - Not by human appointment, or authority, but in accordance with the will of God, and His command. That will was made known to him by the special revelation granted to him at his conversion, and call to the apostleship; Acts 9 . Paul often refers to the fact that he had received a direct commission from God, and that he did not act on his own authority; compare Galatians 1:11-12 ; 1 Corinthians 9:1-6 ; 2 Corinthians 11:22-33 ; 2 Corinthians 12:1-12 . There was a special reason why he commenced this Epistle by referring to the fact that he was divinely called to the apostleship. It arose from the fact that his apostolic authority had been called in question by the false teachers at Corinth. That this was the case is apparent from the general strain of the Epistle, from some particular expressions 2 Corinthians 10:8-10 ; and from the fact that he is at so much pains throughout the two epistles to establish his divine commission. And Sosthenes - Sosthenes is mentioned in Acts 18:17 , as "the chief ruler of the synagogue" at Corinth. He is there said to have been beaten by the Greeks before the judgment-seat of Gallio because he was a Jew, and because he had joined with the other Jews in arraigning Paul, and had thus produced disturbance in the city; see the note on this place. It is evident that at that time he was not a Christian. When he was converted, or why he left Corinth and was now with Paul at Ephesus, is unknown. Why Paul associated him with himself in writing this Epistle is not known. It is evident that Sosthenes was not an apostle, nor is there any reason to think that he was inspired. Some circumstances are known to have existed respecting Paul's manner of writing to the churches, which may explain it: (1) He was accustomed to employ an amanuensis (scribe) in writing his epistles, and the copyist frequently expressed his concurrence or approbation in what the apostle had indicted; see the note at Romans 16:22 ; compare Colossians 4:18 . "The salutation by the hand of Paul," 2 Thessalonians 3:17 ; 1 Corinthians 16:21 . It is possible that Sosthenes might have been employed by Paul for this purpose. (2) Paul not unfrequently associated others with himself in writing his letters to the churches, himself claiming authority as an apostle; and the others expressing their concurrence; 2 Corinthians 1:1 . Thus, in Galatians 1:1 , "all the brethren" which were with him, are mentioned as united with him in addressing the churches of Galatia; Philippians 1:1 ; Colossians 1:1 ; 1 Thessalonians 1:1 . (3) Sosthenes was well known at Corinth. He had been the chief ruler of the synagogue there. His conversion would, therefore, excite a deep interest, and it is not improbable that he had been conspicuous as a preacher. All these circumstances would render it proper that Paul should associate him with himself in writing this letter. It would be bringing in the testimony of one well known as concurring with the views of the apostle, and tend much to conciliate those who were disaffected toward him. Paul, called to be an apostle - Bishop Pearce contends that a comma should be placed after ??????, called, which should not be joined to ?????????, apostle: the first signifies being called to, the other sent from. He reads it, therefore, Paul the called; the apostle of Jesus Christ. The word ??????, called, may be here used, as in some other places, for constituted. For this, and the meaning of the word apostle, see the note on Romans 1:1 . As the apostle had many irregularities to reprehend in the Corinthian Church, it was necessary that he should be explicit in stating his authority. He was called - invited to the Gospel feast; had partaken of it, and, by the grace he received, was qualified to proclaim salvation to others: Jesus Christ therefore made him an apostle, that is, gave him a Divine commission to preach the Gospel to the Gentiles. Through the will of God - By a particular appointment from God alone; for, being an extraordinary messenger, he derived no part of his authority from man. Paul</w:t>
      </w:r>
    </w:p>
    <w:p>
      <w:r>
        <w:rPr>
          <w:b/>
          <w:color w:val="FF0000"/>
        </w:rPr>
        <w:t>id 63</w:t>
      </w:r>
    </w:p>
    <w:p>
      <w:r>
        <w:rPr>
          <w:b w:val="0"/>
        </w:rPr>
        <w:t>The money would be counted towards the IMP, which could increase the time they need to wait to be eligible for Newstart or the DSP. Given the opportunity to direct the payment into super will not be available from 1 July 2012, some individuals may want to resign or retire before 30 June or negotiate with their employer to receive their redundancy payment before this date. Case study: DTP vs cash-out and NCC in 2011/12 John, aged 53, has been made redundant and is entitled to a transitional ETP of $80,000. He would like to invest the money in superannuation to increase his retirement savings. The table below compares the net super contribution he could make if he: Elects to direct the payment into super; and Elects to receive the payment as cash and uses the money to make a NCC. Individuals with transitional ETPs wanting to receive cash Individuals who are entitled to a transitional ETP over $165,000 may want to receive the payment before 30 June to take advantage of the lower lump sum tax rates that would be payable. Case study: Cash out ETP in 2011/12 vs 2012/13 Ross, aged 61, is made redundant in June this year and is entitled to a transitional ETP of $250,000. He wants to receive the benefit as cash. The table below shows the tax savings he could make by negotiating with his employer to receive the payment in 2011/12 rather than in 2012/13. Other individuals Other individuals may want to defer receiving an ETP until the next financial year, where possible. This includes individuals who are eligible for transitional ETPs under $165,000 that they want to take as cash and those who are not eligible for the transitional rules. This is because: Less tax may be paid on amounts that are taxable at marginal rates (such as accrued annual or long service leave) if income from other sources is lower next financial year; New taxable income thresholds and marginal tax rates will come into effect on 1 July that particularly benefit lower income earners; The ETP cap that applies to the taxable component when taken as a lump sum increases from $165,000 to $175,000; and The Flood levy currently payable by people with incomes over $50,000 pa will no longer apply.</w:t>
      </w:r>
    </w:p>
    <w:p>
      <w:r>
        <w:rPr>
          <w:b/>
          <w:color w:val="FF0000"/>
        </w:rPr>
        <w:t>id 64</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MultiCore Enhancement: The Debate About Free MHz If you have been keeping up to date with any of the AnandTech motherboard reviews lately, there has been one topic that has been hot on my lips, and it is called 'MultiCore Enhancement'.&amp;#160; As an exercise in explanation and opinion, we would like to know your thoughts on this, and how it would affect you as a user. To start, let me describe what we are talking about.&amp;#160; On the latest line of Intel CPUs, we have multiple cores all willing to provide computational throughput.&amp;#160; The CPU itself has a listed stock speed, and a thermal window to ensure stable operation.&amp;#160; At the stock speed, the CPU does not hit the thermal window, so Intel assign higher speeds depending on how much computational power is needed, and this is adjusted to fit inside the power requirements.&amp;#160; Thus when a user requires only one CPU core, the CPU can be allocated the maximum turbo speed -- when more cores are requested, the speed of the CPU drops until all cores are in use.&amp;#160; This is what Intel designates the 'Turbo Boost' for the CPU. In the case of the latest Ivy Bridge CPU, the i7-3770K, this CPU has a nominal speed of 3.5 GHz.&amp;#160; However, the turbo boost is set such that in single threaded mode, the CPU can run at 3.9 GHz by adjusting the multiplier to 39x.&amp;#160; As more cores are loaded, the CPU reduces the multiplier down, until all four cores are in use and the processor is running at 3.7 GHz, still 200 MHz above the rated speed on the box.&amp;#160; This also applies to other processors: CPU Turbo Bins &amp;#160; i7-3770K (4C / 8T) i7-3570K (4C / 4T) i7-2600K (4C / 8T) i7-3960X (6C / 12T) i7-3820 (4C / 8T) Rated Speed 3.5 GHz 3.4 GHz 3.4 GHz 3.3 GHz 3.6 GHz 1 Core 3.9 GHz 3.8 GHz 3.8 GHz 3.9 GHz 3.9 GHz 2&amp;#160;Core 3.9 GHz 3.8 GHz 3.7 GHz 3.9 GHz 3.8 GHz 3&amp;#160;Core 3.8 GHz 3.7 GHz 3.6 GHz 3.8 GHz 3.7 GHz 4&amp;#160;Core 3.7 GHz 3.6 GHz 3.5 GHz 3.8 GHz 3.7 GHz 5&amp;#160;Core - - - 3.7 GHz - 6&amp;#160;Core - - - 3.6 GHz - However this technology is not defined by the processor itself.&amp;#160; The act of telling the processor to run at a certain speed is set by the motherboard, not the processor.&amp;#160; So as part of the deal with Intel, motherboard manufacturers' code in the BIOS the algorithm to make the CPU switch speeds as required.&amp;#160; This algorithm can be aggressive, such that turbo boosts are held for a short time when CPU loading goes from low to high, or instant when CPU power is needed or not needed.&amp;#160; This algorithm and switching speed can determine how well a motherboard performs in CPU benchmarks. This is all well and good when every manufacturer adheres to this specification.&amp;#160; But a new 'feature' has made its way onto our motherboards.&amp;#160; Since X79, ASUS has been implementing a feature they call 'MultiCore Enhancement' whenever XMP has been set.&amp;#160; Gigabyte has implemented this since their Z77 suite but as of yet leave it un-named, and ASRock are going to start using 'MultiCore Acceleration' with their Z77 OC Formula.&amp;#160; EVGA also has something in the pipeline for their Z77 boards.&amp;#160; This feature, put simply, gives the CPU some extra speed. With these motherboards, usually when XMP is enabled, the CPU is told to use the top turbo boost setting under all loads.&amp;#160; That means a CPU like the i7-3770K has only two speeds -- 3.9 GHz while under CPU load, and 1.2 GHz at idle.&amp;#160; For motherboards that implement this feature, they get a significant boost in their CPU benchmark scores.&amp;#160; As a result,</w:t>
      </w:r>
    </w:p>
    <w:p>
      <w:r>
        <w:rPr>
          <w:b/>
          <w:color w:val="FF0000"/>
        </w:rPr>
        <w:t>id 65</w:t>
      </w:r>
    </w:p>
    <w:p>
      <w:r>
        <w:rPr>
          <w:b w:val="0"/>
        </w:rPr>
        <w:t>Earn-outs on trial: there may be a sting in the tail Resource type: Articles: know-how Status: Published on 01-Dec-2011 Jurisdiction: United Kingdom The recent High Court decision in Porton Capital Technology Funds and others v 3M UK Holdings Limited and another shows that agreeing to an earn-out as part of the purchase price for a business does not always produce the desired result ([2011] EWHC 2895 (Comm) ). The case also illustrates the dangers of relying on the common contractual compromise of "consent not to be unreasonably withheld". Baljit Chohan and Kevin Jones, Wragge &amp; Co LLP The recent High Court decision in Porton Capital Technology Funds and others v 3M UK Holdings Limited and another shows that agreeing to an earn-out as part of the purchase price for a business does not always produce the desired result ( [2011] EWHC 2895 (Comm)) ( see box " What is an earn-out? "). Expectations on both sides may often be far too high. The case also illustrates the dangers of relying on the common contractual compromise of "consent not to be unreasonably withheld". The transaction Acolyte had developed a product for detecting the presence of the antibiotic-resistant "superbug", MRSA, in hospital patients. The product, called "BacLite", was expected to be attractive to hospitals, as it produced faster results than the cheapest competing products but cost less than the fastest test processes. BacLite had been approved for sale throughout the EU and had actually been sold to a small number of hospitals in the UK. US multinational 3M believed that BacLite might also be sold successfully in other major markets, such as the rest of the EU, the US, Canada and Australia. It offered, through a UK subsidiary, to acquire Acolyte for an initial price of 10.4 million. The earn-out offered further consideration equal to 100% of revenue from worldwide sales of BacLite during 2009, to a maximum of 41 million (less incentive payments to the sales force). All those involved knew that the earn-out payments might ultimately be far lower than the maximum and were dependant on BacLite's success. The sellers were not prepared to leave that success wholly to chance and negotiated terms in the sale agreement that 3M would: "Actively market" BacLite and would "diligently" seek regulatory approval for its sale in the US, Canada and Australia. Devote the same marketing and other resources to BacLite as to its other medical products and remunerate its sales team on the same basis as other product teams. Not shut down the Acolyte business without the sellers' consent, "which shall not be unreasonably withheld". 3M, for its part, insisted on a provision stating that it was not obliged to operate its business in a manner that increased the earn-out payments. The dispute Almost immediately after completion, things began to go wrong. Clinical trials in the US produced consistently much less accurate results than the trials carried out by Acolyte in the UK before the acquisition. This was against a background of very substantial expenditure by 3M in setting up new manufacturing facilities, and in product development and sales efforts. The one market in which sales had been achieved was the UK. However, the UK government announced in October 2007 that it would introduce MRSA screening for all elective hospital admissions in 2008. This was likely to lead hospitals to buy the cheapest products because of the sheer number of tests that would be needed, making BacLite's "mid-range" product far less attractive. The market for BacLite was in danger of disappearing entirely. By the end of March 2008, testing and approval for launch in the US and Canada had been put on hold and some of the EU sales team were reassigned to other products. In July 2008, 3M made the first approach to the sellers for consent to shut down Acolyte in exchange for a payment of just over $1 million. This was refused, and the sellers demanded the maximum earn-out payment of 41 million in exchange for consent to cease business. 3M contended that this refusal meant that the sellers were unreasonably withholding their consent, in breach of the sale agreement. The sellers countered that 3M was in breach of that agreement because it had neither "actively marketed", nor "diligently" sought the relevant regulatory approvals for, BacLite. The decision The trial lasted for almost</w:t>
      </w:r>
    </w:p>
    <w:p>
      <w:r>
        <w:rPr>
          <w:b/>
          <w:color w:val="FF0000"/>
        </w:rPr>
        <w:t>id 66</w:t>
      </w:r>
    </w:p>
    <w:p>
      <w:r>
        <w:rPr>
          <w:b w:val="0"/>
        </w:rPr>
        <w:t>Not sure what those glances, smiles and looks from a girl you fancy might mean? Hoping you have a secret admirer? Follow these steps to find out if the girl you have your heart set on really likes you. Steps 1 Be bold and initiate a short chat . This will help you to learn those little things that will come in handy later because everyone loves learning that someone has listened to them... and remembered the small things. Listen carefully and attentively to the things she tells you so that you can store these away for future reference. And as you're chatting, notice if she gives away any signs of fancying you too; watch for signs, special words and large hints. All girls are different, so be aware of the signs. Listen to the tone of her voice. If she's shy, the tone of her voice might be a little softer than normal, and she might start to play with her hair (smoothing it down, twirling, flipping), adjusting her clothes, and might stare at you. Another sign that she likes you is if she laughs at your boring or stupid joke. (Beware though! Don't use bad jokes as a test, or you'll risk looking like a comedy dork.) She may not be able to look you straight in the eye and she might giggle a lot because she is worried about giving too much away. Check for the smile. A girl that's interested in you will usually immediately smile when you start a conversation with her. The smile may disappear quickly if she's shy, but it's hard to hide an unexpected strong emotion. If she's not interested (that doesn't mean she doesn't like you, but she likely doesn't have a crush on you or romantic desire), she'll likely look at you inquisitively, but she won't express any particular strong emotion. 2 Watch for signs of flirting . If she's flirting, she may be difficult to read. Gregarious girls may flirt with guys who they consider to be just friends, and for the uninitiated, this general interaction can sometimes be misconstrued as a crush, so get to know the girl's general style around guys before making assumptions. Be aware that some girls have no idea that they're flirting. In this case, she probably likes you a great deal, since her subconscious is letting her body language do most of the talking. Most girls don't like to be obvious. With a girl who doesn't mind openly flirting, try to see if she is flirt with you a little bit more than with others. If you fancy a girl, never make the mistake of "flirting around". If she sees you putting your arm around another girl or sees another girl hugging you, she may simply assume she doesn't mean anything to you and will stop trying. 3 Check for random hugs, reserved mostly for you . Hugs can be a very openly and permissible affectionate way of getting closer to you and touching you without it necessarily compromising her stealthy flirting. In turn, you can go along with it if you want, or just act busy like you're late for an appointment and need to rush off. 4 Take notice if she "accidentally" bumps into you more often than what you'd consider the usual . This ploy is ancient and tried and true, as it's a way of touching you subtly and sizing up how responsive (and perhaps even how well toned) you are. If she finds excuses to touch you a lot, then you're probably on the right track. Act casual when she bumps into you and say "no worries" or something similar. As for touching your arm and hair in a casual but rather meaningful way, there's really no need to say anything; just lap it up graciously. Not all girls will feel comfortable reaching out using touch. In this case, don't assume that she doesn't like you because she doesn't try to touch you. She may be too nervous to touch you yet. Don't be shy -- -- break the touch barrier yourself. She may also find other reasons to touch you, such as by lightly hitting you about the head, or soft punching to the body. These "one-of-the-mates" moves can be a thinly disguised way of getting closer to you without it being too evident to your friends and hers. 5 Observe the way in which she looks at you . If she likes you, she will tend to either</w:t>
      </w:r>
    </w:p>
    <w:p>
      <w:r>
        <w:rPr>
          <w:b/>
          <w:color w:val="FF0000"/>
        </w:rPr>
        <w:t>id 67</w:t>
      </w:r>
    </w:p>
    <w:p>
      <w:r>
        <w:rPr>
          <w:b w:val="0"/>
        </w:rPr>
        <w:t>Converting to mono is definite area of weakness of mine and are there any hints, tips, tricks or tutorials that you provide me with. Currently I just de-saturate and then play with levels, contrast etc but they never have that pizazz that I'm looking for. Using this method seems to increase noise levels as well. Dave, I remember when you did the orignal conversion of the equestrian image on my home page (the one of water jump entitled 'Leap of Faith') but my conversion was nowhere near as good. I also recall some images you took at an airshow I believe and they were excellent. Help! Hi hacker I am no expert in black and white conversion but I have found a book that I can recommend its BLACK AND WHITE EXPERT by MICHAEL FREEMAN it does not give you a walk through but explains the various ways to get the effect you want hope this helps in some small way There is an OLD tutorial that I wrote quite a while ago that covers this subject in basic to medium detail available here . Have a look at it incase it includes something that you were not aware of and if you have any questions just shout. I know that there is a series of new articles and tutorials in the pipeline that are much more detailed and should be easier to follow but unfortunately they are not quite ready yet. In the mean time I am sure that Dave will also respond to this thread tomorrow when he has time. I use the channel mixer method of conversion ,as described in Steve's link above, using mainly the red channel for landcapes. Have a play with different mixture of channels, as long as they all add up to 100% to get correct exposure. Probably best if you post up an example colour shot at 1000 pixel width, &amp; let members convert to Mono &amp; describe method used. That way you can judge whoch processing you like &amp; adapt accordingly. With some of our existing &amp; new members having good PS skills, I expect there will be many ways to skin a cat ....can't belive I just said that being an animal lover Hi hacker. There is more than one way to skin a rabbit, and I've been trying different mono techniques, and this one is a bit different. Open your photo in CS2, and add two hue and saturation latyers. In the first (middle) layer, change the blend mode to 'colour'. In the top layer, blend mode is normal. Use this top layer to desaturate the master channel to -100. Now switch to the middle layer. Here you can alter the individual channels to suit your picture using the hue control. You will find that in most pictures some of the channels will have little or no effect. I find this technique gives as much control as the channel mixer, but seems easier to handle. Maybe it's just me. Recently i've been playing around with converting stuff in Adobe Camera RAW. This i have done with dropping the saturation (sometimes i like to leave a slight bit of colour in it) then adjusting the tint and the temperature until i get a look i am happy with. This seems to work quite well, also it gives a quick indication of how an image will look as black and white before you open it up properly. It's normally better to use colour film for all occasions as colour film is usually (not always) of a better quality, and is easy to print B+W, if you do it yourself then majority of colour films normally give you around a grade 2 filter to start with. Anyway that way you can choose whether you want colour or B+W prints (handy for weddings and the like i would suspect...howeve i am no wedding photographer). It's normally better to use colour film for all occasions as colour film is usually (not always) of a better quality, and is easy to print B+W, if you do it yourself then majority of colour films normally give you around a grade 2 filter to start with. Anyway that way you can choose whether you want colour or B+W prints (handy for weddings and the like i would suspect...howeve i am no wedding photographer). Sorry! I always assumed that most wedding guys who still shoot film, used medium format camera's and had extra backs loaded with B&amp;W for their mono portion of the package. When I was doing wedding photography we used both digital and medium format. The medium format stuff was always colour and we converted the digital to black and when required. On very rare occasions we would scan a colour print from the medium format and then convert that to B&amp;W, but those were very few and</w:t>
      </w:r>
    </w:p>
    <w:p>
      <w:r>
        <w:rPr>
          <w:b/>
          <w:color w:val="FF0000"/>
        </w:rPr>
        <w:t>id 68</w:t>
      </w:r>
    </w:p>
    <w:p>
      <w:r>
        <w:rPr>
          <w:b w:val="0"/>
        </w:rPr>
        <w:t>A peer group is both a social group and a primary group of people who, through homophily , share similarities such as age, background, and social status. The members of this group are likely to influence the person’s beliefs and behaviour. [ 1 ] Peer groups contain hierarchies and distinct patterns of behavior. 18 year olds are not in a peer group with 14 year olds even though they may be in school together. Just as teachers do not share students as a peer group. During adolescence, peer groups tend to face dramatic changes. Adolescents tend to spend more time with their peers and have less adult supervision. Adolescents’ communication shifts during this time as well. They prefer to talk about school and their careers with their parents, and they enjoy talking about sex and other interpersonal relationships with their peers. [ 2 ] Children look to join peer groups who accept them, even if the group is involved in negative activities. Children are less likely to accept those who are different from them. [ 2 ] Cliques are small groups typically defined by common interests or by friendship. Cliques typically have 2-12 members and tend to be formed by age, gender, race, and social class. Clique members are usually the same in terms of academics and risk behaviors. [ 2 ] Cliques can serve as an agent of socialization and social control. [ 3 ] Being part of a clique can be advantageous since they provide a sense of autonomy, a secure social environment, and over all well being. Crowds are larger, more vaguely defined groups that may not have a friendship base. [ 4 ] Crowds serve as peer groups, and they increase in importance during early adolescence, and decrease by late adolescents. [ 2 ] The level of involvement in adult institutions and peer culture describes crowds. At an early age, the peer group becomes an important part of socialization. [ 5 ] A 2002 study titled "Adolescents' Peer Groups and Social Identity" published in the journal Social Development supports this statement. [ 6 ] Unlike other agents of socialization , such as family and school, peer groups allow children to escape the direct supervision of adults. Among peers, children learn to form relationships on their own, and have the chance to discuss interests that adults may not share with children, such as clothing and popular music, or may not permit, such as drugs and sex. [ 7 ] Vygotsky's Sociocultural Theory [ 9 ] focuses on the importance of a child's culture and notes that a child is continually acting in social interactions with others. He also focuses on language development and identifies the zone of proximal development. The Zone of Proximal development is defined as the gap between what a student can do alone and what the student can achieve through teacher assistance. [ 10 ] The values and attitudes of the peer group are essential elements in learning. Those who surround themselves with academically focused peers will be more likely to internalize this type of behavior. Piaget's theory of cognitive development identifies four stages of cognitive development. [ 11 ] He believes that children actively construct their understanding of the world based on their own experiences. In addition Piaget identified with aspects of development, occurring from middle childhood onwards, for which peer groups are essential. He suggested that children’s speech to peers is less egocentric than their speech to adults. Egocentric speech is referring to the speech that is not adapted to what the listener just said. [ 12 ] Erikson's stages of psychosocial development include eight stages ranging from birth to old age. He has emphasized the idea that the society, not just the family, influences one's ego and identity through developmental stages. [ 13 ] Erikson went on to describe how peer pressure is a key event during the adolescences stage of psychosocial development. In his Latency stage, which includes children from 6–12 years old and this is when the adolescents begin to develop relationships among their peers. [ 14 ] Harry Stack Sullivan has developed the Theory of Interpersonal Relations. [ 15 ] Sullivan described friendships as providing the following functions: (a) offering consensual validation, (b) bolstering feelings of self-worth, (c) providing affection and a context for intimate disclosure, (d) promoting interpersonal sensitivity, and (e) setting the foundation for romantic and parental relationships. [ 12 ] Sullivan believed these functions developed during childhood and that true friendships were formed around the age of 9 or 10. Social learning theorists such as John</w:t>
      </w:r>
    </w:p>
    <w:p>
      <w:r>
        <w:rPr>
          <w:b/>
          <w:color w:val="FF0000"/>
        </w:rPr>
        <w:t>id 69</w:t>
      </w:r>
    </w:p>
    <w:p>
      <w:r>
        <w:rPr>
          <w:b w:val="0"/>
        </w:rPr>
        <w:t>How to Use Google Apps to Improve Your Business While cloud computing isn't exactly a new concept, Google Apps has certainly refined the technology so that businesses everywhere can take advantage of its speed, accessibility and storage. The Google Apps suite, which includes such popular trademarks such as Gmail, Google Calendar and Google Docs, can make the workflow among your employees more fluid, and even provide better methods of interacting with clients and customers. The following guide will highlight the reasons and ways for you to implement Google Apps to improve the operations of your company. How to Use Google Apps to Improve Your Business: Why Use Google Apps? One of the immediate benefits that Google Apps for businesses has over traditional desktop software, such as Microsoft Office, is cost-effectiveness. At just $50 per year, the Google Apps suite includes an unlimited number of user accounts, access to all of Google's applications, 25 GB of e-mail storage per employee, 24/7 customer support, and a 99.9 percent network uptime guarantee. (There's also a free version with a limited amount of network security and user accounts, as well as less apps and storage.) Compared to most business and IT software, which often come with a capped number of licenses per purchase (not to mention required external servers to host the system), Google Apps might just be the key to squeezing a couple of extra dimes from your budget. "If we were buying copies of Microsoft Office for everyone in the company, we're already saving tens of thousands of dollars," says Brian Wyrick, vice president of operations at Raidious, an Indianapolis-based content development company. Along with the cost savings, Wyrick says Raidious adopted the Google Apps suite because of the accessibility it provides to their designers and producers in different parts of the country. "Utility is good for any start-up company," Wyrick says, "and to be able to talk to a new hire on the phone, and set them up with a Web program without an IT guy having to grant access to them is a great thing." Another benefit of Google Apps is each application's ability to integrate with one another -- a feature that Ken Hayes, owner of a Toluca Lake, California-based Internet advertising company, says he's grateful for. "What's good about Google Apps is the fact that I can set up one main account for my business -- and my e-mail, calendar and website are all tied together," he says. "Sure, there's better e-mail out there, but nobody has figured out how to tie it all together like Google." When Gmail first arrived on the scene, the personal e-mail client was lauded for its seemingly bottomless storage capacity and lightning-fast inbox search capabilities. But with the integration of Google Apps, many of Gmail's functions work just as efficiently for businesses. Again, one of the most beneficial characteristics of Gmail is the cloud factor -- since there's no cumbersome software to worry about, Gmail is accessible to your employees from anywhere, without having to download contacts or messages into devices. "One of the great things about Gmail is that it's browser based," says Wyrick. "We connect through our phones and IMAP clients. It's that ability to not have to say, 'here's your installation of Outlook.'" Gmail's threaded conversations also helps to simplify messages among colleagues. For example, if multiple parties are CC'd in an e-mail, or if multiple e-mails have the same subject line, all of those messages are grouped together with each new e-mail sent, sitting perfectly at the top of your inbox and eliminating the hassle of having to check previous messages. Also, every office environment should have a method for sending quick, by-the-minute messages, and Gmail's answer is Google Chat, which is built directly into the interface of the inbox. "We've really reduced the need for our internal telephony system," says Wyrick about Raidious' use of the messenger. The chat feature also has a video conferencing component that can be useful when colleagues and employees need to correspond from remote locations. While Gmail is a great e-mail client, Wyrick recommends assigning multiple account administrators for your shared business account. "Once you're signed up, you never want to have all your eggs in one basket," he says. "Some day you're going to need to do something when that administrator isn't available." Depending on your type of business, scheduling appointments can be a real headache. A few employees (or, only one) are usually</w:t>
      </w:r>
    </w:p>
    <w:p>
      <w:r>
        <w:rPr>
          <w:b/>
          <w:color w:val="FF0000"/>
        </w:rPr>
        <w:t>id 70</w:t>
      </w:r>
    </w:p>
    <w:p>
      <w:r>
        <w:rPr>
          <w:b w:val="0"/>
        </w:rPr>
        <w:t>Hi all, my iMac shut down and restarted on its own today and continuously shut down over and over moments after rebooting. Sometimes it would shut down and restart during the reboot process. Sometimes it would seemingly successfully boot only to do the same thing 1 to 10 seconds later. Sometimes I would get the "You restarted your computer because there was a problem..." message during reboot, sometimes not. The only way to stop continuous rebooting was to power down completely. Booting in recovery mode extended the up time to about 10 - 40 seconds. I couldn't get very far with trying anything, Disk Utility, etc, before the machine would reboot again. Brick mode fully engaged - seemed there was nothing I could do except take it in for a pro diagnoses somewhere. Horrible! I was thinking SDD failure, but that didn't quite make sense - not that I really know much, but why was it booting at all then? Did some googling for "iMac SSD failure symptoms" and found similar stories (not exactly the same but they were probably running Lion at the time and I have ML) where Apple misdiagnosed and replaced the SDD only to have the exact same thing happen again. Turned out to be bad 3rd party ram. It seemed a long shot, but I figured if it's a bad RAM module, it's probably just one of the four 4Gb that I have installed. (What are the chances that more than one failed on the same day?) I decided to pop out two of them - fifty fifty chance that I'll remove the bad one, assuming that this is even a RAM problem, which was only a guess. I did some further troubleshooting as suggested by eMacMan and narrowed it down to one particular RAM module. None of the slots have a problem, the three remaining modules work regardless of which slot is empty. As soon as the identified bad module is installed the original symptoms return immediately. Btw this was not newly installed RAM. I have no idea what would suddenly make RAM go bad, maybe it was always bad and it just takes time for symptoms to develop?</w:t>
      </w:r>
    </w:p>
    <w:p>
      <w:r>
        <w:rPr>
          <w:b/>
          <w:color w:val="FF0000"/>
        </w:rPr>
        <w:t>id 71</w:t>
      </w:r>
    </w:p>
    <w:p>
      <w:r>
        <w:rPr>
          <w:b w:val="0"/>
        </w:rPr>
        <w:t>Post navigation Southern Patagonia: Hiking Adventure At "the End of the World" the iconic Towers in Torres del Paine Park- the #1 attraction of TDP Park in Chile Click on an image to expand in new window; click on blue text to go to new page. Basic Information Who it is for : people who enjoy hiking and being in  the world of nature (without it being out-and-out wilderness) When to go : October to April  are the spring and summer months and the weather is usually at its most agreeable then (no guarantees though!). January and February might be the best months of all. Where to go: While the northern section of Patagonia around Bariloche seems to be popular,  the best hiking trails are in southern Patagonia in Parque Nacional Torres del Paine in Chile and Parque Los Glaciares across the border in Argentina. How to get there : If money is not an issue then a flight  from Santiago de Chile to Punta Arenas or if you are in Argentina, from Buenos Aires to el Calafate; if you have a lot of time, then an 1800-km bus ride to the park from Santiago or 2100 km from Buenos Aires!  You could always combine a bus ride to Puerto Montt followed by the four-day Navimag ferry ride to Puerto Natales.  Or you could visit Ushuaia (the southernmost town in the world)  and then make your way back north by boat and/or bus to the two national parks. It is possible to do Fitz Roy using a room in the village of El Chaltn as your starting point each morning; there are beds available in refugios all around Torres del Paine Park so with reservations you would not need to tent at all.  Fantastico Sur owns and runs a number of the refugios. See here for some info. Read on if you'd like more detail about what you'll see and other useful information. Cerro Torre and Monte Fitz Roy behind El Chalten at the north end of Los Glaciares Park Patagonia - the very word conjures up remoteness and untouched wilderness. Often the word is followed by the dramatic phrase "the end of the world".  Like the Yukon at the other end of the Americas, it has attracted its share of people keen to make a new life for themselves and adventurers open to the unknown. With the advent of cheap air travel, backpackers and Gap-year travellers have also added Patagonia to their to-do lists. What used to be "the trip of a lifetime" has become a great way to spend this year's three-week vacation! An advertisement celebrates Patagonia as  "el fin del mundo" Patagonia makes up the southern part of two South American countries- Argentina and Chile- and stretches over a thousand miles from Valdivia and the Rio Negro area to Cape Horn.  Click here for a map to refresh your elementary school geography!  Running down the length of Patagonia is the southern end of the Andes, with cordilleras no longer as imposing as those in Ecuador or Peru or northern Chile and Argentina (where you find Acancogua, the highest point in South America at 6800+ m)...but still an impressive scene as rock reaches up into sky in the form of iconic towers. an overcast day view of  Cerro Torre in Parque Los Glaciares The area of Patagonia that I chose to focus on for my three-week adventure was the southernmost section.  My reason was simple- this area contains the two most dramatic hiking trails in the entire region.  In particular, I wanted to hike the circuit around the Cordillera Paine  in Parque Nacional Torres del Paine (TDP) on the Chilean side and then go over to Argentina and spend a week hiking in the shadows of Fitz Roy in Parque Nacional Los Glaciares .  The following map lays it out nicely- The first decision had to do with how to get there.  In my case, it was pretty easy. Since the point of my trip was hiking,  I wanted to bypass the big cities of  Santiago de Chile or Buenos Aires. The most straight-forward way was this- a direct flight from Toronto (the YYZ of that Rush song!) to Santiago de Chile and then, after a three-hour wait, a flight to Punta Arenas. From there I would bus up to Puerto Natales, the real gateway town to Parque Torres del Paine and eventually cross the border by bus into  Argentina and on to the north end of Parque Los Glaciares and the tourist village named El Chaltn after passing through El Calafa</w:t>
      </w:r>
    </w:p>
    <w:p>
      <w:r>
        <w:rPr>
          <w:b/>
          <w:color w:val="FF0000"/>
        </w:rPr>
        <w:t>id 72</w:t>
      </w:r>
    </w:p>
    <w:p>
      <w:r>
        <w:rPr>
          <w:b w:val="0"/>
        </w:rPr>
        <w:t>Why Religion Must End: Interview with Sam Harris A leading atheist says people must embrace rationalism, not faith--or they will never overcome their differences. What is your response to people who like science, who agree with it, but who say "It's not enough, it doesn't satisfy me, I need more?" With religious moderates, you have people talking about just wanting meaning in their lives, which I argue is a total non-sequitur when it comes down to justifying your belief in God. If I told you that I thought there was a diamond the size of a refrigerator buried in my backyard, and you asked me, why do you think that? I say, this belief gives my life meaning, or my family draws a lot of joy from this belief, and we dig for this diamond every Sunday and we have this gigantic pit in our lawn. I would start to sound like a lunatic to you. You can't believe there really is a diamond in your backyard because it gives your life meaning. If that's possible, that's self-deception that nobody wants. What if people prefer self-deception to despair and chaos? I would argue that is really not the alternative. What is the alternative? If there's no God who orders things, some people would say there's chaos, it's all random, their life is meaningless. There really is despair out there--especially about evolution. You don't have to believe in God to have the most extraordinary, mystical experience. Personally, I've spent two years on meditation retreats just meditating in silence for 12-18 hours a day. You can try to be a mystic, like Meister Eckhart in the Christian tradition, without believing Jesus was born of a virgin. You can realize the value of community and compassion and love of your neighbor without ever presupposing anything on insufficient evidence. There are many ironies here. The [sacred texts] themselves are very poor guides to morality. The only way you find goodness in good books is because you recognize it. They're based on your own ethical intuitions. In the New Testament, Jesus is talking about the Golden Rule--a great, wise, compassionate distillation of ethics. You're doing that based on your intuition. Hopefully, also, you recognize that stoning someone to death for not being a virgin on her wedding night, or beating your child with a rod , as it recommends in Proverbs, and which millions of Christians do in our country, that's not a good thing. You know that based on your own intuitions and the evolving human conversation about what is ethical and most conducive to human happiness. You're saying that we can figure out moral, ethical behavior on our own, without benefit of religious concepts. All we have is human conversation to do this with. Either you can be held hostage by the human conversation that occurred 2,000 years ago and has been enshrined in these books, or you can be open to the human conversation of the 21st century. And if there's something good in those books, then it is admissible in the 21st century conversation on morality. Some people say the good that religion does outweighs the bad things they get away with because they're religions. We can do all that good--and we are doing all that good--without any affiliation with religion. It's true there are Christian missionaries doing very fine work in Africa. There are secular groups like Doctors Without Borders doing the same work. They don't need to believe in Jesus coming out of the clouds in order to do that work. It's not that people don't do good and heroic things on the basis of their dogma, it's just those things aren't best done on the basis of religious dogma. We can agree that famine in Africa is intolerable to us for perfectly compassionate and rational and modern reasons that have nothing to do with beliefs. We just have to believe that it is unethical that people are starving to death while we are throwing out half of our meals.</w:t>
      </w:r>
    </w:p>
    <w:p>
      <w:r>
        <w:rPr>
          <w:b/>
          <w:color w:val="FF0000"/>
        </w:rPr>
        <w:t>id 73</w:t>
      </w:r>
    </w:p>
    <w:p>
      <w:r>
        <w:rPr>
          <w:b w:val="0"/>
        </w:rPr>
        <w:t>Pages Monday, November 12, 2012 Blue cheese, pear &amp; walnut scrolls Last week I struggled to get motivated in the kitchen. I looked at cookbooks, I read blogs, I stood on a chair and peered into the recesses of the pantry and still nothing worked. Then, on Friday morning, while I pushed the Small Girl on a swing in the sunshine and made that weird small talk you make with other parents at playgrounds, I had a flash of inspiration. We raced home - as fast as you can race with a three-year-old who has an elastic concept of 'this is the last swing, ok?' - and by afternoon tea time these delicious scrolls were cooling on the windowsill. Blue cheese, pear and walnut scrolls Don't be put off by the instructions here - I've specified the 'fold and leave it' method of kneading but you can do it whatever what you like. I've come to think of this way of kneading as the Pilates of breadmaking. Vigorous kneading is a bit like step aerobics - you get all sweaty and red-faced - where upon this method achieves the same, if not better results by using muscles you didn't know you had. Or something like that. Perhaps it's too early in the morning to be mixing bread and exercise metaphors. Put the flours, yeast, salt and sugar in a large bowl and stir well. Grate in the butter and rub through with your fingers. Mix the milk and hot water together - it should be tepid - and pour in to the dry ingredients. Mix well to a soft, sticky dough, then cover and let sit for 10 minutes. Tip the dough onto a lightly oiled worksurface and fold it in on itself, one corner at a time. Cover with the upturned bowl and let sit for 10 minutes. Repeat this twice more, then wash and dry the bowl before greasing it with a little oil. Return the dough to it, cover with plastic and let rise for about 80 minutes. Don't clean the worksurface, you'll need it later. Grease a 30cm round cake tin and heat the oven to 200C. When the dough has risen, tip it out onto the worksurface and press it out to a rectangle about 1.5cm thick. Scatter over the pear, blue cheese and walnuts, then roll up tightly, as if making a Swiss roll or sushi. Slice into rings about 2.5cm thick - you should get about eight or nine - and place them in the tin, allowing about a finger space between each one. Set aside for 30 minutes to rise, then brush gently with the egg wash. Bake for 30-35 minutes, until the scrolls are golden and your house smells wonderful. This is my entry for November's #TwelveLoaves project , a baking challenge run by Lora at Cake Duchess. This month is all about baking with apples and pears - and I think apples and another cheese would work equally well in this bread. Apples and feta, maybe? Pear and Parmesan? Remind me of a brioche phase I went through a few years ago - I used to make mini ones with sticky figs and blue cheese, so sort of similar, and so bloody good! Love the addition of the walnuts, you may have just inspired me to dust off my dough hook.... some days I find it hard to believe that there are so many recipes out there and still not the one I want - this recipe looks amazing - if I had the ingredients and the time I would be straight into the kitchen and last swing be damned :-) I bet your Small Girl wanted a few more swings and then forgave you later on when she saw sweet mommy bake this gorgeous bread. Love this, Lucy. Would love this sitting on my windowsill and later in my tummy today:)Thanks for joining us again-your baking is a delight to see;) I do love hearing about where inspiration comes for and when. Mine always comes at night when I wake up at 3 for no reason then spend hours tossing &amp; turning. I like how speedily you acted on your idea and it has turned out brilliantly!</w:t>
      </w:r>
    </w:p>
    <w:p>
      <w:r>
        <w:rPr>
          <w:b/>
          <w:color w:val="FF0000"/>
        </w:rPr>
        <w:t>id 74</w:t>
      </w:r>
    </w:p>
    <w:p>
      <w:r>
        <w:rPr>
          <w:b w:val="0"/>
        </w:rPr>
        <w:t>Unexpected Puppetry When working in a hospital setting it is common to focus on the medical aspect of the child. How they are physically, mentally, and emotionally handling their diagnosis and their treatment. However, coming to the clinic often affects more than just the child medically. They are affected socially as well. The missed school time, the inability to play sports, the feeling different can be a heavy burden to school age children. While most oncology children have the loss of hair and other physical changes to make them different, many children with chronic diseases have more subtle changes. It is the subtle differences and the longevity of their treatment that may affect these children for their whole lives. For the chronic diagnosis, such as blood disorders, the child must come to clinic every month for transfusions. Depending on the severity of their illness, they may not be able to play contact sports, may tire easily, even end up in the hospital frequently for pain or complications. As these children grow the feeling of being different can grow as well. At no time is this more apparent than in middle school. Middle school can be a rough time for any child, let alone a child who may medically feel like an outcast. This showed itself the other day when a thirteen year old boy with a chronic blood disorder came in. He often is talkative and likes to build skate ramps, or show off his drawing skills, before he settles into an iPad game or a movie. This time he was fairly quiet and unsure what he wanted to do. After going through a few choices i suggested making a puppet. I thought he would say no to this, as he is thirteen, but he jumped at the choice. I gave him a cloth puppet and explained all the materials he could use to decorate it. He said almost immediately he wanted to make a stage and put on a puppet show. A puppet show of a nerd and a bully. While creating these puppets, he said he wanted the play to be about a nerd who beats up a bully. He completed the puppets and the stage, but became shy about putting on the show as he now had an audience. Having recent experience with middle school bullying I put on a short play for him asking him to prompt me along the way. What followed was an open tale discussion about bully's and being bullied. While this play did not have anything to do directly with his medical condition, being aware of his social predicaments will help us to treat the whole child and not just the physical. In the end he asked that the puppets and stage remained at the clinic for others to play with. I feel better when I come here. Thank you. An eleven year old girl whose father had been battling cancer for quite some time participated actively in art therapy sessions provided by Tracy's Kids in Northern Virginia. It is easy to imagine the fear and tension, maybe confusion, that would be in the mind of a child in that situation. One afternoon in early 2009, as the little girl left the art room, she discreetly left behind a Post-it note. Her brief message -- a mere nine words -- says all that needs to be said about Tracy's Kids. About Us Tracy's Kids is a 501.c.3 charitable organization helping young cancer patients and their families cope with the emotional stress and trauma of cancer and its treatment. Our federal tax ID number is 26-3835257. Our mission is to ensure that the children and families we serve are emotionally equipped to fight cancer as actively as possible -- and prepared for the time when they are cancer free. Latest News Tracy's Kids has joined with MyCause Water! MyCause Water is a bottled water company that gives 5 cents from every bottle of water they sell to a nonprofit that you can choose -- and Tracy's Kids is a great option!  The way you can get involved is easy: Buy MyCause Water. Visit the MyCause web site at www.MyCauseWater.com [...]</w:t>
      </w:r>
    </w:p>
    <w:p>
      <w:r>
        <w:rPr>
          <w:b/>
          <w:color w:val="FF0000"/>
        </w:rPr>
        <w:t>id 75</w:t>
      </w:r>
    </w:p>
    <w:p>
      <w:r>
        <w:rPr>
          <w:b w:val="0"/>
        </w:rPr>
        <w:t>Armani Edt 100ml Spray For Men by Giorgio Armani is classified as a elegant, sophisticated and masculine fragrance with notes of lemons, oranges and bergamot, tones of clove, sandalwood, coriander, nutmeg, and aromatic. Buy this mens fragrance from Lifepharmacy at a Special Discounted Price for that great present to give for the special someone. Best price and cheap aftershave and perfumes from Lifepharmacy.co.uk. Your local online pharmacy with great service. All fragrances and aftershaves are... A classic, premium quality EDT for him, using only the purest natural oils for a distinctive, long lasting effect, fragranced with our classic mens cologne containing citrus notes, subtle hints of nutmeg and clove, and a base of oakmoss and patchouli. Launched in 2010, Bvlgari Man is an oriental, woody fragrance Top notes are lotus, bergamot and violet leaf; middle notes are vetyver, woodsy notes and sandalwood; base notes are cashmere wood, benzoin, white honey, amber and musk. The latest in a line of fragrances from Bvlgari. Sophisticated, charming and suave, the Bvlgari Man scent is the very essence of masculinity. Burberry Edt 100ml Spray for Men is a fresh and aromatic fragrance which has a floral and citrus scent with mild notes of cedar, spice, vetiver and musk. 50ml. Buy this mens fragrance for casual wear from Lifepharmacy at a Special Discounted Price for that great present to give for the special someone. Best price and cheap aftershave and perfumes from Lifepharmacy.co.uk. Your local online pharmacy with great service. All fragrances and aftershaves are 100% genuine and authentic. Each one of our womens fragrances has been hand picked just for you. Calvin Klein eternity is one of our favourites from the collection, it shouts sophistication and sexiness from the first spray to the last... Visit back soon for more womens Calvin Klein fragrances online here at Only Minx. The Ed Hardy fragrance for quothimquot is a tattooed woody floral. Bright and tantalizing citrus effects of Bergamot and Mandarin are touched by the aromatic expression of Thuja and the sharp bite of Clary Sage for an added zest. This opening is the perfect preview to a colourful Mint Julep cocktail that matches up with Ozone for a psychedelic explosion of colour and effervescence. Sequoia Scent Trek brings a masculine woodiness to the fragrance that is embraced by sensual Musk and a touch of Black... Ted Lapidus Black Soul Edt 100ml Spray for Men is classified as a enigmatic, magnetic, oriental woody and ambery fragrance with notes of spearmint leaves, cardamom, neroli, bergamot, tolu balm, gaiacwood, chinese cedarwood and musks. Buy this mens fragrance from Lifepharmacy at a Special Discounted Price for that great present to give for the special someone. Best price and cheap aftershave and perfumes from Lifepharmacy.co.uk. Your local online pharmacy with great service. All fragrances and aftershaves... Hugo Boss Green Edt 100ml Spray for men is classified as a strong masculine scent with hints of citrus woods and spices. The fresh top are made up of basil, bergamot, grapefruit, mint and pine needles. The warmer middles notes consist of geranium, jasmine, sage, levender and cloves; while the musky base notes combine sandalwood, cedarwood, patchouli, musks, vetiver, fir, balsam and suede. The bottle is inspired by the shape of an army water flask and has a metal screw cap attached by an olive green... Blv Homme Edt 100ml Spray for Men by Bvlgari is a fragrance based on an accord of spicy notes and unites freshness and sensuality to make for an 'locative square' of contrasts. Buy this mens fragrance from Lifepharmacy at a Special Discounted Price for that great present to give for the special someone. Best price and cheap aftershave and perfumes from Lifepharmacy.co.uk. Your local online pharmacy with great service. All fragrances and aftershaves are 100% genuine and authentic.</w:t>
      </w:r>
    </w:p>
    <w:p>
      <w:r>
        <w:rPr>
          <w:b/>
          <w:color w:val="FF0000"/>
        </w:rPr>
        <w:t>id 76</w:t>
      </w:r>
    </w:p>
    <w:p>
      <w:r>
        <w:rPr>
          <w:b w:val="0"/>
        </w:rPr>
        <w:t>Visitor's Center Prepare your journey &amp;gt; Terms of sales Article 1. DEFINITIONS All the terms mentioned below have the following meanings in these terms and conditions (referred to hereinafter as "the Terms and Conditions"): "Altibus" : Altibus.com, limited company with a capital of 30,500 Euros, registered on the national trade and companies register under number 440 797 371 and registered as such with the registry of the CHAMBERY commercial court, with its head office at 926, avenue de la Houille Blanche 73000 CHAMBRY. "Carrier" : Passenger transport company offering coach links between bus stations and winter sports resorts for which Altibus is given the task of selling some of its tickets, which can therefore be purchased via Altibus Central Reservations on the territory covered by this service "Central Reservations" : Service consisting of (i) the presentation of the transport services offered by the Carriers listed by Altibus and (ii) the sale and delivery of the tickets issued, in the name and on behalf of these Carriers. This service relates to coach links between the bus stations and winter sports resorts selected by Altibus. It is provided by Altibus and accessible on-line on the Altibus.com portal or by telephone with the operators of the Call-Center. "Altibus.com portal" : System consisting of the websites of the Carriers and Altibus allowing access to the Central Reservations service "Call Centre" : Centre receiving calls from Customers wishing to access the Central Reservations service by telephone. "Customer" : Individual, not acting in a professional capacity, who uses the Central Reservations service Article 2. OBJECT 2.1. The object of these Terms and Conditions is to determine the terms of supply to Customers of the Central Reservations service as defined in article 1 above (presentation of services offered by Carriers, sale and delivery of their tickets). They apply to all tickets ordered from the Carriers via Altibus Central Reservations. These Terms and Conditions are not intended to govern the terms of the carriage contracts entered into between the Customers and each Carrier through Altibus, which are governed by the terms of carriage specific to each Carrier concerned, as stated in article 9 below. 2.2. Ordering tickets through Altibus Central Reservations is only available for Customers who have read and accepted these Terms and Conditions, by clicking on the Altibus.com website, or giving their verbal agreement by telephone. The fact that Customers complete and pay for their order implies full acceptance of these Terms and Conditions in their entirety. Article 3. DESCRIPTION AND AVAILABILITY OF SERVICE 3.1. Altibus provides Customers with a system for viewing the services offered by the different Carriers in terms of the coach links they provide between bus stations and winter sports resorts. The information provided includes in particular the routes covered (departure point-destination, date, time) and the current prices. After viewing the transport services offered and these Terms and Conditions and the carriage terms of the Carrier concerned on the website or obtaining this information from a Call Center operator, the Customer can buy and pay for the tickets selected. 3.2. The Altibus Central Reservations service is accessible on-line on the Altibus.com portal 24 hours a day and 7 days a week. However, due to the very nature of the Internet, Altibus cannot guarantee the uninterrupted operation of the Service and therefore declines any liability in this regard. Customers acknowledge this and expressly declare they waive all claims for any direct or indirect losses that might result from an interruption in the service. Customers using the Altibus.com portal undertake to comply with the conditions of use of this Portal, which can be viewed in the Legal Notices at: www.noticelegale.com 3.3. The Altibus Central Reservations service is also accessible by telephone via the Call Centre, on working days, from Monday to Friday, 8 a.m. to 6.30 p.m., and on Saturdays, 8 to 12 a.m. and 1.30 to 5 p.m. Article 4. ORDER AND DELIVERY OF TICKETS 4.1. Customers cannot order tickets via Central Reservations less than a minimum of 3 days prior to the date of departure chosen for standard. 4.2. Customers can order tickets by telephone via the Altibus Call Centre or on-line using the Altibus.com website. In all cases, Customers select the following: - place of departure and arrival - dates and times - number of passengers Customers must then provide certain</w:t>
      </w:r>
    </w:p>
    <w:p>
      <w:r>
        <w:rPr>
          <w:b/>
          <w:color w:val="FF0000"/>
        </w:rPr>
        <w:t>id 77</w:t>
      </w:r>
    </w:p>
    <w:p>
      <w:r>
        <w:rPr>
          <w:b w:val="0"/>
        </w:rPr>
        <w:t>Salt Lake City was the first FRANCHISED KFC. The answer to this question is two fold. First both places are right :) Corbin Tennessee is the first place that the Colonel opened up his first restaurant selling chicken in 1930. Everyone loved it so much he decided to franchise the restaurant and he started to sell the franchise. Sadly nobody really wanted to buy into it. In 1952 Pete Harman of Salt Lake City agreed to the franchisement and opened the first KFC under the newly franchised name. From KFC.com - History: 1952 The Colonel begins actively franchising his chicken business by traveling from town to town and cooking batches of chicken for restaurant owners and employees. The Colonel awards Pete Harman of Salt Lake City with the first KFC franchise. A handshake agreement stipulates a payment of a nickel to Sanders for each chicken sold. So technically SLC is the first place to have a KFC, but not the first place to have a restaurant run by Colonel Sanders. Corbin was the location of the Colonel's first restaurant, but... Salt Lake City was the home of the first franchise. According to the KFC website, in 1930 "In the midst of the depression, Harland Sanders opens his first restaurant in the small front room of a gas station in Corbin, Kentucky. Sanders serves as station operator, chief cook and cashier and names the dining area "Sanders Court &amp; Caf." Yet, it also states that in 1952, "The Colonel begins actively franchising his chicken business by traveling from town to town and cooking batches of chicken for restaurant owners and employees. The Colonel awards Pete Harman of Salt Lake City with the first KFC franchise. A handshake agreement stipulates a payment of a nickel to Sanders for each chicken sold." The KFC name was first used in Utah, but Harland Sanders' restaurant was in Corbin Given that I live in a suburb of Louisville, KY, which is the home of the headquarters for YUM! brands (which owns KFC), I couldn't possibly let Utah, of all places, claim to have been the home of the first Kentucky Fried Chicken restaurant. That honor goes to Corbin, KY -- but this claim assumes that any restaurant owned and operated by Harland Sanders counts as a KFC. His restaurant, opened in 1930 in Corbin, was actually called Sanders Court &amp; Caf. As annoying as I find this fact, Salt Lake City does get to claim ownership of the first Kentucky Fried Chicken franchise, in 1952, which was the first restaurant to actually use the KFC name. 1930 In the midst of the depression, Harland Sanders opens his first restaurant in the small front room of a gas station in Corbin, Kentucky. Sanders serves as station operator, chief cook and cashier and names the dining area "Sanders Court &amp; Caf." 1937 The Sanders Court &amp; Caf adds a motel and expands the restaurant to 142 seats. 1939 Fire destroys The Sanders Court &amp; Caf, but it is rebuilt and reopened. 1952 The Colonel begins actively franchising his chicken business by traveling from town to town and cooking batches of chicken for restaurant owners and employees. The Colonel awards Pete Harman of Salt Lake City with the first KFC franchise. A handshake agreement stipulates a payment of a nickel to Sanders for each chicken sold. Col. Sanders' restaurant was in Corbin, Kentucky; the first KFC was in SLC... The Sanders Cafe was run by Harland Sanders in Corbin, KY from 1937 to 1939, when it was destroyed by fire.  The colonel rebuilt and reopened, but when I-75 opened and diverted traffic from around his restaurant, he started selling franchises based on his recipe for chicken.  The first restaurant named "Kentucky Fried Chicken" was opened in Salt Lake City, Utah, in 1956. There is now a Kentucky Fried Chicken restaurant on the location where the Sanders Cafe used to be. So Corbin, KY is the birthplace of Kentucky Fried Chicken, but Salt Lake City, UT is the location of the first KFC restaurant. Both probably are entitled to bragging rights. See below for the story. History Born and raised in Henryville, Indiana , Sanders passed through several professions in his lifetime. [1] Sanders first served his fried chicken in 1930 in the midst of the Great Depression at a gas station he owned in Corbin, Kentucky . The dining area was named "Sanders Court &amp; Caf" and was so successful that in 1936 Kentucky Governor Ruby Laffoon granted Sanders the title of honorary Kentucky Colonel, in recognition of his contribution</w:t>
      </w:r>
    </w:p>
    <w:p>
      <w:r>
        <w:rPr>
          <w:b/>
          <w:color w:val="FF0000"/>
        </w:rPr>
        <w:t>id 78</w:t>
      </w:r>
    </w:p>
    <w:p>
      <w:r>
        <w:rPr>
          <w:b w:val="0"/>
        </w:rPr>
        <w:t>Do you ever stop to think what happens when a web page, like this one, manifests as digital text and image on your screen to transmit ideas between someone else's brain and your own across time and space -- and how it all works, in practical terms? The very thought of this physical underbelly of our information ecosystem feels strange and uncomfortable, as if betraying our dichotomous culture of "virtual" vs. "real," cyberspace vs. physical space. And yet, while we may ponder its cultural impact , its biases , and its economics , the internet -- despite our metaphors of clouds and information superhighways, and our concept of a "wireless" web -- is a thoroughly physical thing. That's precisely the unsettling realization at which Andrew Blum arrived after a squirrel in his Brooklyn backyard nibbled through the cable connection of his internet, the internet, causing it to falter. Tubes: A Journey to the Center of the Internet records Blum's quest to uncover what few of us consider and even fewer understand -- the jarringly tactile, material nuts and bolts of an intricate architectural system we tend to see as an abstract, amorphous blob. If you have received an email or loaded a web page already today -- indeed, if you are receiving an email or loading a web page (or a book) right now -- I can guarantee that you are touching these very real places. I can admit that the Internet is a strange landscape, but I insist that it is a landscape nonetheless... For all the breathless talk of the supreme placelessness of our new digital age, when you pull back the curtain, the networks of the Internet are as fixed in real, physical places as any railroad or telephone system ever was. From the vast data warehouses of major tech companies and giant labyrinths of undersea cables that bridge continents to the nano scale of optical switches and fine fiberglass, Blum reveals an internet that has "a seemingly infinite number of edges, but a shockingly small number of centers." Submarine cable map by TeleGeography, depicting more than 150 cable systems that connect the world. He writes in the introduction: This is a book about real places on the map: their sounds and smells, their storied pasts, their physical details, and the people who live there. To stitch together two halves of a broken world -- to put the physical and the virtual back in the same place -- I've stopped looking at web 'sites' and 'addresses' and instead sought out real sites and addresses, and the humming machines they house. I've stepped away from my keyboard, and with it the mirror-world of Google, Wikipedia, and blogs, and boarded planes and trains. I've driven on empty stretches of highway and to the edges of continents. In visiting the Internet, I've tried to strip away my individual experience of it -- as that thing manifest on the screen -- to reveal its underlying mass. My search for 'the Internet' has therefore been a search for reality, or really a specific breed of reality: the hard truths of geography. What emerges is Blum's three-way Venn diagram of understanding: The networks that compose the Internet could be imagined as existing in three overlapping realms: logically, meaning the magical and (for most of us) opaque way the electronic signals travel; physically, meaning the machines and wires those signals run through; and geographically, meaning the places those signals reach. The logical realm inevitably requires quite a lot of specialized knowledge to get at; most of us leave the that to the coders and engineers. But the second two realms -- the physical and geographic -- are fully a part of our familiar world. They are accessible to the senses. But they are mostly hidden from view. In fact, trying to see them disturbed the way I imagined the interstices of the physical and electronic world. Still, we seem drawn to the spatial and physical mystery of the internet, often visualizing it with the same egocentrism with which medieval man visualized the universe. Blum points to The Internet Mapping Project , in which Kevin Kelly asked ordinary people to sketch how they conceive of the internet, constructing a kind of "folk cartography" and exposing the internet as what Blum calls "a landscape of the mind." The networked world claims to be frictionless -- to</w:t>
      </w:r>
    </w:p>
    <w:p>
      <w:r>
        <w:rPr>
          <w:b/>
          <w:color w:val="FF0000"/>
        </w:rPr>
        <w:t>id 79</w:t>
      </w:r>
    </w:p>
    <w:p>
      <w:r>
        <w:rPr>
          <w:b w:val="0"/>
        </w:rPr>
        <w:t>The paradox of happy peasants and miserable millionaires First in-depth study of happiness which crosses many countries and regions, including developed and developing countries Includes interviews in both Central Asia and Afghanistan which have never been published before Includes new data for Latin America which allows us to use well being surveys to measure how different health conditions affect the health and life satisfaction of people in different countries and socioeconomic cohorts. Includes new surveys of the effects of crime and corruption on well being in Latin America, demonstrating a strong role for different norms in mediating the well being costs of these phenomena. For centuries the pursuit of happiness was the preserve of either the philosopher or the voluptuary and took second place to the basic need to survive on the one hand, and the pressure to conform to social conventions and morality on the other. More recently there is a burgeoning interest in the study of happiness, in the social sciences and in the media. Can we really answer the question what makes people happy? Is it really grounded in credible methods and data? Is there consistency in the determinants of happiness across countries and cultures? Are happiness levels innate to individuals or can policy and the environment make a difference? How is happiness affected by poverty? By economic progress? Is happiness a viable objective for policy? This book is an attempt to answer these questions, based on research on the determinants of happiness in countries around the world, ranging from Peru and Russia to the U.S. and Afghanistan. The book reviews the theory and concepts of happiness, explaining how these concepts underpin a line of research which is both an attempt to understand the determinants of happiness and a tool for understanding the effects of a host of phenomena on human well being. The research finds surprising consistency in the determinants of happiness across levels of development. Yet there is still much debate over the relationship between happiness and income. The book explores the effects of many mediating factors in that relationship, ranging from macroeconomic trends and democracy to inequality and crime. It also reviews what we know about happiness and health and how that relationship varies according to income levels and health status. It concludes by discussing the potential - and the potential pitfalls - of using happiness surveys to contribute to better public policy. Readership: Academics, researchers and students of behavioural, welfare and development economics. Scholars of political science, psychology and philosophy. Policymakers and general readers. "Well-written...[Graham's] lucid text is an easy read... Happiness Around the World offers a welcome, thought-provoking, and engaging snapshot of this emerging field." - Prashanth Ak, Science "offers a timely and comprehensive review of many of the debates that underpin the economics of happiness...Graham's book is an excellent resource in which debates around happiness are explored." - Laura Hyman, Czech Sociological Review Vol 48 The specification in this catalogue, including without limitation price, format, extent, number of illustrations, and month of publication, was as accurate as possible at the time the catalogue was compiled. Occasionally, due to the nature of some contractual restrictions, we are unable to ship a specific product to a particular territory. Jacket images are provisional and liable to change before publication.</w:t>
      </w:r>
    </w:p>
    <w:p>
      <w:r>
        <w:rPr>
          <w:b/>
          <w:color w:val="FF0000"/>
        </w:rPr>
        <w:t>id 80</w:t>
      </w:r>
    </w:p>
    <w:p>
      <w:r>
        <w:rPr>
          <w:b w:val="0"/>
        </w:rPr>
        <w:t>Rogers has been kind enough to update their "OS Upgrades" schedule and Motorola Razr HD LTE users will be absolutely thrilled. A "tentative" upgrade to Android OS 4.1 Jelly Bean is expected "Late December," but of course anything can happen between now and then. However, this is a step in the right direction from Moto as they seem to be making good on a promise to deliver faster OS updates. The RAZR HD LTE was only released at the end of October -- so an eight week turnaround time is respectable. Looking to replace my trusty but slow Nexus S and if this Motorola gets JB, it may be at the top of my list. Why wouldn't it get the next two versions of Android? Google is in charge now and if this any indication, Motorola may be turning the ship around.</w:t>
      </w:r>
    </w:p>
    <w:p>
      <w:r>
        <w:rPr>
          <w:b/>
          <w:color w:val="FF0000"/>
        </w:rPr>
        <w:t>id 81</w:t>
      </w:r>
    </w:p>
    <w:p>
      <w:r>
        <w:rPr>
          <w:b w:val="0"/>
        </w:rPr>
        <w:t>The way monetary aid can help single parents in the US If you want to choose the right type of federal loans, the authorities ought to get the weekly salary of unmarried moms, the urgency of their requirements and the area. The presented sum for financing is definitely enough. Still, you will find a significant portion of these funds that is untouched. This occurs not since there are no unmarried mothers who require financial assistance, but instead, they aren't aware that these kinds of programs really exist. Yet another possibility may be that they don't know the exact process to obtain any financial help. For getting rid of your monetary concerns, financial support for single mothers are a real blessing. Your several financial troubles, which may consist of food items, medication, schooling, or some other , might be resolved by means of any of these kinds of applications. Thus make sure to apply for financial aid if you feel you're entitled to it. It's your significant responsibility for all your family. Depending on the needs of the unmarried moms, the financing varies. For help in paying the rent or monthly house bills, it is possible to decide on a house grant. Those in dire need of aid for paying for foodstuff and related things can select urgent income assistance or perhaps food stamps. In addition, you can ask assistance in purchasing your education costs &amp; guides. A lot of state organizations work in order to support unmarried moms as well as others in desperate necessity of help. Every one of the financial support for unmarried moms will be provided at length in the next paragraphs. To be able to take care of your monthly rent payments, you can reap the benefits of monetary help for single moms, which is offered by most of the home services. The Habitat for Humanities (or in short HFH) may also be requested support. It's a non government organization which offers aid to individuals in serious necessity of houses. You might want to payback to this firm, but this reimbursement fundamentally is dependent upon your total annual revenue plus you can compensate in recurring installments. If you're having government welfare of some sort or other, it's not at all a disgrace. Your family should get food on the table every single day, and that is what you have to remember. Take note that a federal program just isn't financial support for unmarried mothers alone, this may also be honored to those who're in terrible need of regular food supply. You can find various sorts of single mom financial aid, which you can take advantage of. Therefore, you possibly can opt for any kind of aid program. By this you can have the conveniences of food, medication, education, a home and other important things for your own loved ones. Your numerous daily demands such as for instance everyday meals, your medications or your schooling necessities may be achieved with the help of any of single mom funding .</w:t>
      </w:r>
    </w:p>
    <w:p>
      <w:r>
        <w:rPr>
          <w:b/>
          <w:color w:val="FF0000"/>
        </w:rPr>
        <w:t>id 82</w:t>
      </w:r>
    </w:p>
    <w:p>
      <w:r>
        <w:rPr>
          <w:b w:val="0"/>
        </w:rPr>
        <w:t>Ai Wei Wei willing to go to jail Chinese dissident artist Ai Wei Wei spoke to Time Out Hong Kong in an exclusive interview from his home. The transcipt is like a guide to censorship-prone subjects in China, touching on everthing from the Jasmine Revolution in China to Liu Xiaobo's Nobel Peace Prize to the demolition of Ai's studio while he was under house arrest. The issue is on stands now. Excerpts from the interview kindly provided by Time Out: Time Out: Is the 'Jasmine Revolution' a genuine online movement? Ai Wei Wei: Yes, because China censors the entire internet and really crashes down on those who have opinions of why this society should be changed. In the past two weeks, over 100 people have been arrested. Some are long-time writers, scholars, lawyers; some are just one-time students saying 'let's meet on a certain corner, a certain street.' It's very strong. Many universities will not allow students to come out, mainly because teachers have received a certain note ordering them to do their duty, otherwise they will be in trouble, or their school will be in trouble. So the country is very tight right now. The true result is that China is controlling universities more than ever before over these past 18 days. The government cannot afford to lose this battle. But another factor is that the people who have strong beliefs for change have become ever more necessary. TOHK: You're a world-famous artist, and you're very successful, but you run the risk of going to jail at any moment. Are you afraid of jail? Ai: I am afraid of jail, but my father was a poet [Ai Qing, 1910-1996]. I don't admire him much as a poet, but I do admire him when in his early 20s he was sentenced to six years, and then later exiled for 20 years in really the worst situation, cleaning the public toilets; and yet he survived. So if I think about my father I think, 'this was really a strong soul, a poet, who accepted a kind of jail, a human condition.' It's a statement, you know? So this is how I try to make myself understand what would happen in jail. But nobody really knows what happens in the real jail. TOHK: Do you know what is happening with Liu Xiaobo? What is his condition like in jail? Ai: [Visibly angered] Even his wife cannot see him! You don't sentence the one person, you sentence the whole family! He has totally disappeared. All the lawyers cannot see him. Nobody can see him. I mean, come on! If you are so right, if you think justice has been served then you have to do it correctly; you cannot do it secretly. This is not the time to do that. Sentence him, yes. In front of the people in open court, fine. But not secretly. TOHK: By locking him up they have made him 10 times more powerful. Ai: It is true. And by not letting people attend this kind of ceremony [The Nobel Peace Prize Award 2010] they had 400 or 500 people on the list not to let them out of the country. I was one of them. I was surprised.</w:t>
      </w:r>
    </w:p>
    <w:p>
      <w:r>
        <w:rPr>
          <w:b/>
          <w:color w:val="FF0000"/>
        </w:rPr>
        <w:t>id 83</w:t>
      </w:r>
    </w:p>
    <w:p>
      <w:r>
        <w:rPr>
          <w:b w:val="0"/>
        </w:rPr>
        <w:t>Watching Mary Tyler Moore while he was growing up, city planner Jeff Speck saw a different view of urbanity. It stood out amongst the crime-ridden urban settings of other favorite TV series. Millenials, Speck says, have an even broader vision of what city life means, thanks in part to Seinfeld , Friends and Sex and the City .The neighborhood coffee shops and carless characters show viewers a "walkable" city. Speck has delved into the concept of what makes a city pedestrian-friendly in his new book, Walkable City: How Downtown Can Save America, One Step at a Time . But city life has its challenges, one of which Speck experienced personally while writing his book. He and his wife got a car after seven years of not having one because they had a second child. And though they're not fleeing to a suburban school district, walking their children to class is not an option. Interview Highlights On the benefit of urban environments "The interesting thing for me as a planner was to have focused on this issue from the design perspective for so many years, and actually to kind of be shouting into the wind about why from how these places looked and how they felt and the kind of social environments that they created cities were superior to sprawl. "But what happened in the last decade is that these other groups who get a lot more attention -- doctors, economists, scientists -- have begun to realize that the traditional neighborhood and particularly urban neighborhoods are much more sustainable environmentally, much more successful economically, and much, much better for us in terms of our health." On walking as a choice "I think the main point to be made is that in most American cities, walking will remain a choice. For many years, I think, into the future, driving will remain cheap enough and parking will remain cheap enough. And what we're trying to create is pedestrians by choice. And what that means is that the walk has to truly be useful, it has to be safe, it has to be comfortable, and it has to be interesting. ... Useful means essentially having the proper balance of use in your communities." On what happens when your children need to go to school "That is the million-dollar question in so many cities. My wife is extremely active in the local schools and extremely supportive of our extremely local schools, right next to our house, which are as we speak being shut down and consolidated and struggling. But that is why a lot of people are leaving the city because they see a better school system ... just outside of town. "So we happen to be in, with our two kids, an excellent charter school. The downside there, though -- and this is a very interesting discussion -- is that we now have a bit of a commute. My wife typically drives our kids to school, and she says, 'I didn't move to the city to be a suburban commuter.'" "The question really isn't just who our cities can serve, but can our cities thrive? These cities that currently don't have anyone in them have to start somewhere, and typically for those people, schools are not an issue -- but they become an issue very quickly." Copyright 2012 National Public Radio. To see more, visit http://www.npr.org/. Transcript SCOTT SIMON, HOST: What makes a city walkable? We met one man who's given that question a lot of thought. SIMON: Jeff Speck is also the author of a new book called "Walkable City: How Downtown Can Save America, One Step at a Time." And he gave us a quick tour of his neighborhood. SPECK: So, look at this curb here? Does this feel like a safe sidewalk? And the answer is no, because there's no parallel parking. Parallel parking is a barrier of steel that protects the sidewalk from moving vehicles. (SOUNDBITE OF TRAFFIC MOVING) SPECK: Now, we're approaching the Blind Dog Cafe. The Blind Dog Cafe is a pop-up cafe. It's a bar at night. And these over-educated 20-somethings have dedicated themselves to the idea that this neighborhood deserves great coffee and a great place to hang out. (SOUNDBITE OF SQUEAKY DOOR OPENING) SPECK: Hi guys. (SOUNDBITE OF MILK STEAMING) (SOUNDBITE OF DOG BARKING) SPECK: Hi, buddy. You know, this part of the city is not for good for parks, but what's happening in neighborhoods like this now is the 20-somethings who moved in five or 10 years ago are now having</w:t>
      </w:r>
    </w:p>
    <w:p>
      <w:r>
        <w:rPr>
          <w:b/>
          <w:color w:val="FF0000"/>
        </w:rPr>
        <w:t>id 84</w:t>
      </w:r>
    </w:p>
    <w:p>
      <w:r>
        <w:rPr>
          <w:b w:val="0"/>
        </w:rPr>
        <w:t>Growth Rings Saturday, Sept. 22, marks the first day of autumn, and it seems that Mother Nature has an uncanny sense of timing with the weather. But the change of seasons is not only apparent in the air temperature and cloud cover. Here at Friends of Trees our excitement and anticipation for the new planting season increases with each passing day. Although this will be our 24th annual planting season, it always feels like we get to start again for the first time. We get to change our approaches each year as we develop better, more efficient methods. Change is always a constant presence for us. And change can be measured in so many different ways. More than just the leaves are changing this season! (Photo by Emma Gray) Every season, between October and April , we plant thousands of street and yard trees and tens of thousands of small, native trees and plants. We're changing the look of our streets and green spaces to help increase stormwater mitigation and watershed health , we're helping make positive change in our community by engaging thousands of individuals, and we're changing how people think about the value of trees so they recognize trees' many benefits. Will you help us make more of these changes this year? Our volunteer crew leaders are a small army of about 400 dedicated individuals who have learned how to plant trees the Friends of Trees way and how to lead groups of volunteers at our Saturday morning planting events. Crew leaders come from different backgrounds, ages and skill levels, but the best thing is that no prior experience is required . We'll teach you everything you need to know at our training events, and you'll learn quickly from other experienced crew leaders as you go. Our Crew Leader Trainings are incredibly popular and space fills up quickly. Save your space by registering soon for one of the trainings below!</w:t>
      </w:r>
    </w:p>
    <w:p>
      <w:r>
        <w:rPr>
          <w:b/>
          <w:color w:val="FF0000"/>
        </w:rPr>
        <w:t>id 85</w:t>
      </w:r>
    </w:p>
    <w:p>
      <w:r>
        <w:rPr>
          <w:b w:val="0"/>
        </w:rPr>
        <w:t>Upon his return to Los Angeles, Eaton began to act quickly. Aware that Mulholland was searching for a new source of supply for Los Angeles, Eaton persuaded Mulholland to return to the valley with him. Mulholland and Eaton also had much in common. Both started their careers with the Los Angeles City Water Company, they had both served as superintendent, and both had gone on to careers with the City. J.B. Lippincott, Fred Eaton and William Mulholland. This photograph appeared in the Los Angeles Times, August 6, 1906. Eaton was confident. He was sure the Owens River was the source Los Angeles needed for the future. Draining the eastern slope of the great mountains for more than 150 miles, the river followed a natural course south toward Los Angeles. Below the small lava flow at the southern end of the basin, Eaton pointed out the old river course, left over from the last ice age. Mulholland saw that the course of the old river was a direct route to the mountains north of Los Angeles and that these mountains were the last barrier to delivering a new supply to the thirsty city. Mulholland began to plot an alignment, devising a system of aqueducts and reservoirs to transport the water entirely by gravity flow. Eaton's proposal to Mulholland was a joint venture. Eaton would undertake to purchase the land and water rights and the City of Los Angeles would build the aqueduct. Once constructed, the aqueduct would supply the city with the water it required, but surplus water would also be exported from the valley. Eaton proposed that he export this water, paying the City a toll for its transportation, and selling it for irrigation purposes at the other end. Mulholland agreed with Eaton, the project was viable. He strongly disagreed, however, about the joint venture. Mulholland, like Eaton, knew that the U.S. Reclamation Service was evaluating the potential for a reclamation project in the Owens Valley. Mulholland realized that lands withdrawn from settlement for this purpose by the federal government could never be used for a venture that was not 100% public. Eaton remained unconvinced. In the 1800s and early 1900s, the American entrepreneur was a hero. Men of great vision pursued great ventures, transcontinental railways, canals, and steamship lines among them. Eaton clung to his ambitions for the project, but by November 1904 Mulholland had convinced him that there could be no joint venture. Mulholland contacted Lippincott. He requested that Lippincott provide him with a copy of the Reclamation Service report so that he could evaluate stream flows and the potential of the Owens River as a source of water. Lippincott deferred to Newell in this matter. Newell gave the report to Mulholland as a courtesy, but it only served to confirm Mulholland's conviction that the Owens River was the only viable option for Los Angeles.</w:t>
      </w:r>
    </w:p>
    <w:p>
      <w:r>
        <w:rPr>
          <w:b/>
          <w:color w:val="FF0000"/>
        </w:rPr>
        <w:t>id 86</w:t>
      </w:r>
    </w:p>
    <w:p>
      <w:r>
        <w:rPr>
          <w:b w:val="0"/>
        </w:rPr>
        <w:t>Even people who are relatively happy at work go through periods when they hate their jobs -- for days, weeks or even months at a time. Just read between the lines of the recent obituaries of CBS newsman Mike Wallace , who died on April 7 at the age of 93. As The New York Times reported , Wallace suffered a nervous breakdown when his documentary on deception by the American military about the strength of Vietnamese enemy troops prompted a $120 million libel suit against CBS filed by Gen. William C. Westmoreland, the commander of American troops in Vietnam from 1964 to 1968. Still, after the case settled in 1985, Wallace spent more than 20 more years at CBS. So let's assume you decide to hang in there for awhile rather than bolting. Here are 10 things you can do to make things better. 1. Negotiate changes in your job description. Talk to your boss about altering your workload or the kind of work you currently do. Whether you're overworked and overwhelmed , or completely unchallenged, your boss will understand that you will never be as productive as you could be unless something gives. Just being able to have this conversation can be a great start to shaping something new. Your goal is to come up with a solution that will not only be best for you, but also work for your boss, your team and your organization. 2. Arrange to work with different people. Even if you don't necessarily hate your co-workers, it can refresh your outlook on your work and the aspects of it that you hate to involve different people. On upcoming projects, ask to be teamed with individuals you don't usually work with or even interact with around the office. On a more informal basis, you can ask these people to react to various ideas or include them in your brainstorming sessions. Another possibility is to find out whether your organization has retained external consultants who you could team up with on certain assignments. Mix it up to get a new take on things. 3. Seek synergy. If you already know which people you enjoy working with and work well with, find more opportunities to collaborate with them. Internally this could mean asking permission to work on your next presentation with someone you know you have good chemistry with. Externally, there may be individual suppliers and customers with whom you have a particularly good rapport. Nurture these relationships, strengthen these bonds and take an active role in continuing to grow and develop them. If you've previously worked well with specific external consultants, consider asking for their input again. 4. Transfer to a different team or department. If there's nothing going for you where you are, think about maneuvering a sideways shift. See if your boss is open to the idea of your transferring to a different business area. Think smartly about how you can be helpful in bringing this about, rather than sitting back and expecting to be moved somewhere new. Do some research before submitting your request and look at which areas of the organization play to your strengths or what new teams are on the horizon that you might want to get involved with. Seek opportunities where your input can be valued. Post Your Comment Post Your Reply Forbes writers have the ability to call out member comments they find particularly interesting. Called-out comments are highlighted across the Forbes network. You'll be notified if your comment is called out. Comments Excellent article. Even though jobs have become more hectic and high paced, you still need to find some way to enjoy the job. If not, you'll soon burn out. You also need to walk around rather remain sitting the entire day. But ultimately, refrain from participating in the office politics. Thank you for the well-considered and useful article. For sure, the ten tactics you outline are all meaningful ways of achieving incremental enjoyment in a job. I question, however, whether, rhetoric aside, such tactics are sufficient to turn a hated job into a loved one. We derive true enjoyment when we are engaged on an endeavour that we truly care about; when the goals, manner and actions of that endeavour reflect our individualised beliefs, emotions and motives; and where the possibilities afforded by that endeavour are socially and individually feasible for us. When these conditions are not broadly satisfied -- as in "a job you hate" -- it is unlikely that minor adjustments to the work situation will result in "a job you love". Still, when these conditions are broadly satisfied, then the strategies that you propose can make for worthwhile improvements in a person's enjoyment levels. I like your article</w:t>
      </w:r>
    </w:p>
    <w:p>
      <w:r>
        <w:rPr>
          <w:b/>
          <w:color w:val="FF0000"/>
        </w:rPr>
        <w:t>id 87</w:t>
      </w:r>
    </w:p>
    <w:p>
      <w:r>
        <w:rPr>
          <w:b w:val="0"/>
        </w:rPr>
        <w:t>Brother Wristwatch and Grandpa Wen: Chinese Kleptocracy Two days after Americans go to the polls, China will embark with great fanfare on its own leadership transition, anointing a new generation of men -- and they almost certainly will all be men -- to run the country for the next ten years. A team of seven, the Standing Committee of the Politburo of the Chinese Communist Party, will intone their official priorities for the new term: economic rebalancing, technological innovation, and territorial integrity, among other things. There is one issue that they will not emphasize, but it is more essential to their Party's survival than any other: combatting corruption. On Thursday, just twenty-one days before the solemn handover, the Times lobbed the news equivalent of a hand grenade into the affair: a forty-seven-hundred-word investigation revealing that the family of outgoing Prime Minister Wen Jiabao has amassed $2.7 billion in assets during his time in office. The news of the nest egg -- which is large enough to rank the Wen clan alongside the Marriotts on the Forbes list of richest families -- strikes an especially awkward blow because Wen, nicknamed Grandpa Wen for his attentions to the poor, had put himself forward as one of the Party's moral standard-bearers. The story does not accuse him outright of corruption; it documents a culture of self-dealing and enrichment. The government promptly blacked out the Times Web site; Bloomberg has been blocked for more than four months, since publishing a report on the assets of the incoming President Xi Jinping. Blacking out the Times is beside the point. To understand the threat that corruption has come to pose to the Party, the Chinese need look no further than their own newspapers. It is one of the curious facts of China today that the state press both marches in step with the Communist Party and also devotes much of its space to documenting acts of epic plunder and abuses of power. The latest scandal centers on an a man who has come to be known in China as "Uncle House. " He is an obscure fifty-six-year-old apparatchik named Cai Bin, a senior urban-management official and political commissar from the southern province of Guangdong who was sacked this week after investigators found that he had somehow acquired twenty-two homes, worth an estimated six million dollars. With an official salary of less than twenty-thousand dollars a year, Cai was found to be a prolific taker of bribes, according to the state press. Cai Bin's many houses were initially turned up by Chinese Web users, who elevated the case into a national joke and left authorities with no choice but to take action. Uncle House comes just a few weeks after "Brother Wristwatch," a.k.a. Yang Dacai, the former head of the Work Safety Administration in the province of Shaanxi. He was fired after Web users noticed a photograph of him at the site of a deadly bus crash. The photo initially attracted criticism because he was smiling beside the wreckage, but the accusations swiftly evolved from callousness to corruption after people zoomed in on his watch , and compared it to other publicly available photos that showed Yang had a handsome collection of at least eleven ultra-high-end timepieces , including a five-thousand-dollar Montblanc and a ten-thousand-dollar Omega. (Yang maintained that he purchased them all with legally earned income.) There is nothing inherently unique about the fact that China's rise has been accompanied by enormous official theft. (In "Boss Rail," a piece in the magazine last week, I examined the culture of corruption in China's largest public-works project, as well as the corruption that shadowed America's rise in the nineteenth century.) What is unique, however, and potentially harmful to political stability, is the nature of the corruption in China. In a new book, " The Double Paradox ," the sinologist Andrew Wedeman examines a raft of data on arrests, bribes, and prosecutions not only in China but in other countries with high rates of corruption such as Zaire, Nicaragua, and Haiti -- as well as places with high growth such as Korea and Taiwan. "Although there is no good corruption," Wedeman</w:t>
      </w:r>
    </w:p>
    <w:p>
      <w:r>
        <w:rPr>
          <w:b/>
          <w:color w:val="FF0000"/>
        </w:rPr>
        <w:t>id 88</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Re: Paragon Drive Copy on Giveaway of the Day Just a bit of Info, if you want to save the install file so it can be put in again if needed after the free giveaway period, watch where its unpacking. In W7 its C:\Users\ username \AppData\Local\Temp\ Randomfoldername Copy out the Random folder and inside is the install files then once you register you can reinstall it when ever you want using the codes given by Paragon. Re: Paragon Drive Copy on Giveaway of the Day Re: Paragon Drive Copy on Giveaway of the Day Originally Posted by wainuitech Just a bit of Info, if you want to save the install file so it can be put in again if needed after the free giveaway period, watch where its unpacking. In W7 its C:\Users\ username \AppData\Local\Temp\ Randomfoldername Copy out the Random folder and inside is the install files then once you register you can reinstall it when ever you want using the codes given by Paragon. I did not take note of your advice and have installed the software. Can I still copy out the Random folder for later installations, if required?</w:t>
      </w:r>
    </w:p>
    <w:p>
      <w:r>
        <w:rPr>
          <w:b/>
          <w:color w:val="FF0000"/>
        </w:rPr>
        <w:t>id 89</w:t>
      </w:r>
    </w:p>
    <w:p>
      <w:r>
        <w:rPr>
          <w:b w:val="0"/>
        </w:rPr>
        <w:t>Front Office Football: The Card Game Front Office Football: The Card Game is my first venture into the world of physical board and card games. It's a deck-construction game for two players that simulates professional football. My goal with the game was to simulate how professional football coaches approach game-planning and play-calling in a quick and exciting battle of minds. Overview For a long time, I've wanted to create a football board or card game to recapture those dice-and-paper moments from my childhood and early adulthood. There are many good products on the market today, but it wasn't until I played the popular deck-building games of recent years that I realized they added a dimension to this type of game I haven't seen elsewhere. And that dimension very closely matches a lot of material I've read about how coaches approach game-planning. Front Office Football: The Card Game gives you the opportunity to build a playbook just like the pros, then execute your game plan in an exciting card game shaped by the simulation of tens of millions of plays. Funding Having a physical board or card game printed is quite expensive. I'm also new to the board-game world, and am not certain how many of my current customers have any interest in this kind of project. Because of these challenges, I've set up a Kickstarter project to fund the initial print run for the game. Kickstarter is a site that provides a mechanism for funding creative projects. All kinds of exciting projects, from films to music to fashion to games, have been brought to market because of Kickstarter. Kickstarter projects raise money through pledges. If my goal is met during the pledge period, I receive the money and can pay to have the game printed. If my goal is not met, the pledges are never paid out. I'm currently done with the initial development phase of the card game. I'm just tweaking the game through playtesting. Most of the artwork is done, and I have a printer ready to publish the game for me. It's really just a matter of funding the project now. Anything above an entry-level pledge gives you a copy of the game, shipped to your home address, as soon as the game is published. As a special thanks to those of you who are willing to pledge your money to this project, I will add your name to the credits in the instruction manual. The pledge goal of $43,000 is a little bit above the average for this type of project because I want to make a full set of team-specific cards available with the initial release. None of this goal amount will be profit - it should be very close to the exact amount I need for an initial print run, and to ship the copies I sell through the Kickstarter process. Purchase To pre-purchase the game or donate money to this project, visit my Kickstarter Page . I truly appreciate your support. Project Details To give you a better idea of Front Office Football: The Card Game, I've put the manual online. I'm still tweaking the manual, but the game mechanism and rule set is tested and ready to go.</w:t>
      </w:r>
    </w:p>
    <w:p>
      <w:r>
        <w:rPr>
          <w:b/>
          <w:color w:val="FF0000"/>
        </w:rPr>
        <w:t>id 90</w:t>
      </w:r>
    </w:p>
    <w:p>
      <w:r>
        <w:rPr>
          <w:b w:val="0"/>
        </w:rPr>
        <w:t>I am now a member of the "Dirty Old Mans Society". The 'Dirty Old Man's Society' is a club for all gentlemen who have done the horizontal Mambo with a young lady of legal age, but young enough to legally be his daughter. That, chaps, was me last night. Normally entry is restricted to the over 40 set, I'm a couple of years shy, but I think my case warrants an exception. Went for a fast walk after dinner, been wracking my brains all week on a project, and needed a break. Went into a local, quiet pub, and saw this SCRUMPTIOUS bit of fluff at the bar. I take a seat, order a slimline tonic water (yes, that's what it was!!) and me and Miss Nineteen got yacking. Lads - GORGEOUS peaches/cream complexion, 5'7", and big, soft hazel eyes, and boy this chick new how to flutter them. Oh yeah, as well as half my age...she was half my weight. More on that later though.. So I'm trying to remain my usual collected self, regaling her with tales of my international background and travels, she replies with wild accounts of her crazy mum and her straight-laced dad. I start laughing like a kid - not many girls can make me laugh, but this one could. "So you went caving, then?" I say. "Yeah, actually learned the difference between a stalactite and a stalagmite", she says, rolling her eyes. I grin, and call her bluff, "Go on then, tell me. One round says you don't know or can't remember." She raises her eyebrows and flashes her pearly's with a "Are you daring me?" look. Before I can retract, she tells me. She gets it spot on. I get the next round in, as per our bet. Turns out this girl is a little mini-encyclopaedia...she just knows a lot about a lot. Anyway, I'm going on...I walk her back, show her my place on the way...she doesn't go back to hers until 8.30. Dirty Old Mans Society...gives a new meaning to "getting more DOMS as you get older". Re: I am now a member of the "Dirty Old Mans Society". Why not? She knows where I live, if she starts feeling the urge to make rabbit stew she could just key my car or something else stupid. She knows I'm never going to be her husband (I HOPE!!) I hope I can pull 19-year olds when I'm your age! Not as difficult as everyone makes it out to be in the back of their heads, I think the whole mystique is there because so few people actually have the inspiration to try. You just have to remember how it was when you were that age, and I remember it like it was yesterday. Anyway, I wasn't doing much shagging at 19 and back then, as you can guess, I was bloody GAGGING for it, raging hormones and all, so I'm making up for lost time!!! Always been a Peter Pan anyway mate, my little nieces and nephews come around on the weekends, I'm older than all their mums and dads but I'm the uncle who's most "fun". I have a couple of kid cousins in their early 20's, I sometimes go for drinks with them like 3 mates. If you look back on your school/college days, there was always one teacher who was "cool" out of the dozens of square ones, wasn't there?? And it didn't matter he was 55, he could crack you up halfway in class without warning. That's the kind of older person you want to be when you get to my age - or when you're ANY age. Re: I am now a member of the "Dirty Old Mans Society". Originally Posted by Keyser Soze If you look back on your school/college days, there was always one teacher who was "cool" out of the dozens of square ones, wasn't there?? And it didn't matter he was 55, he could crack you up halfway in class without warning. That's the kind of older person you want to be when you get to my age - or when you're ANY age. Stop talking like your old your not even 40 yet!! I am 34 so will catch you up in a few years 38ish isn't old</w:t>
      </w:r>
    </w:p>
    <w:p>
      <w:r>
        <w:rPr>
          <w:b/>
          <w:color w:val="FF0000"/>
        </w:rPr>
        <w:t>id 91</w:t>
      </w:r>
    </w:p>
    <w:p>
      <w:r>
        <w:rPr>
          <w:b w:val="0"/>
        </w:rPr>
        <w:t>Startup Interview ~ Tapestry The Tapestry website Hi Andrew, can you tell us about yourself and your background? Sure, although I've been around so long that my career is a little hard to categorize. I started out in technology, studying engineering &amp; computer science at Sydney University. I did some electronics early in my career but very quickly moved into software, where I discovered I had a real love of user interfaces and user experience, and spent several years working on the technology side in this area. As my career developed I moved into senior management, with my last "proper" job prior to launching Tapestry being Director of Engineering &amp; Technology at Honeywell -- by which time I don't think I had written a line of code in about ten years! It wasn't quite a standard big-company career, however, as my habit of trying to do things differently from everyone else meant I took some big chunks out of that time to travel and write books about my adventures in Africa, Asia and the Middle East, which have been published in the US, UK, Australia and even translated into German by National Geographic. It wasn't until I founded Tapestry that I was somehow able to combine the two parts of my career -- creative and technical -- into a single job that now keeps me endlessly entertained! Where does your initial idea come from? How did you come up with this project? A few years ago I was studying an MBA in China at Beijing's Tsinghua University. At one point we were looking at population demographics and some of the predictions we could make about economic change not only in China, but in all developed economies over the coming decades. It was pretty clear that the biggest challenge all of these countries face is the ageing population. It's the biggest demographic trend in human history, and is going to transform industries, governments and societies over the coming decades. It wasn't until I then encountered the field of social entrepreneurship, however, that the idea of Tapestry really clicked. Social entrepreneurship is a field in which companies aim not only to achieve financial sustainability, but also to fulfil a social mission. I had spent pretty much my whole life making products which make the world a better place, so this seemed like the best idea I had ever heard. I proceeded to complete my Master's thesis on social entrepreneurship and founded Tapestry a few months later. Tapestry is a small company with the big vision of enriching the lives of seniors across the world, by helping them stay connected to their families, their friends and the communities around them. Our users are generally grandparents or parents who find themselves being left behind by constantly changing technologies, and as a result are not as connected to their children's lives as they would like to be. How many staff does the Tapestry team currently have? We've got five staff: one designer, one front-end developer, one Ruby on Rails developer, one Android/mobile developer, and myself. Is the Tapestry solution a lot different from what you were initially thinking of? The details are constantly changing, but the core concept is still pretty constant. In the beginning we thought that younger family members wouldn't want to use the product for themselves, so we focused primarily on our senior users. It turns out that families want to be able to collaborate and share in ways that are different from what's currently offered by existing platforms. So we're now building in some of those features. How has been technically developed your solution? Our back-end runs on Ruby on Rails, our web front-end has a combination of backbone.js and bootstrap, and of course we also have our Android tablet software which is written in Java. The Tapestry Tablet Can you quickly introduce us your business model? We provide the Tapestry service as a paid subscription for Tapestry "Simplicity" accounts (free for family members). We also sell the Tapestry tablet direct to customers. So far, what has been the hardest hurdle to step over for you? I think raising capital is the hardest, because the outcome is so uncertain, and it's such a binary outcome. The product development always throws up challenges, and we're always learning about things we should have done better, but they are always much more in our control. How do you plan to get your project growing in the next few years? What are you expecting for Tapestry in your wildest dreams? We'll be growing our customer base here in Australia over the next six months, with a view to raising capital for international expansion late next year. Wildest dreams? That we</w:t>
      </w:r>
    </w:p>
    <w:p>
      <w:r>
        <w:rPr>
          <w:b/>
          <w:color w:val="FF0000"/>
        </w:rPr>
        <w:t>id 92</w:t>
      </w:r>
    </w:p>
    <w:p>
      <w:r>
        <w:rPr>
          <w:b w:val="0"/>
        </w:rPr>
        <w:t>Champions League preview: Barcelona look to bounce back Barcelona will be looking to find some Champions League form again after their shock loss to Celtic (AAP) By Steve Douglas Humbled by Celtic in the latest shock result in the Champions League, Barcelona travels to Russia this week as the competition favourites attempt for the second time to seal a place in the knockout stage. The Champions League has thrown up a string of unpredictable scorelines this season and none bigger than Barca's 2-1 loss in Glasgow two weeks ago, preventing the Spanish giants joining FC Porto, Malaga and Manchester United in the last 16 with two games to spare. Lionel Messi and his team still need one more victory to advance in Group G but achieving that at Spartak Moscow on Tuesday is far from guaranteed, given that Barcelona has only won once in six trips to Russia. "We must not drop our guard or relax," says Barcelona playmaker Andres Iniesta. "Up to this point, our start to the season has been sustained and sensational. But we must continue as we've begun." While Barcelona is still a big favourite to progress, the same can't be said of a number of Europe's big guns. Manchester City has been on the cusp of elimination for a month now and the fate of the English champions, who are bottom of Group D on just two points from four games, will be sealed if they fail to beat Real Madrid at home Wednesday in the most high-profile clash of the fifth round of group games. A win for Madrid would likely take it through, although Jose Mourinho's side is also stumbling after picking up just one point from its double-header with silky German side Borussia Dortmund. "We will play with practically our season on the line," Madrid defender Sergio Ramos says. "As a football player, those are the kind of games you live for." Dortmund is the group leader and needs only a point at Ajax to advance. Chelsea is engaged in a tough three-way fight for the two qualification spots in Group E, and a loss in Juventus on Tuesday will leave the holders' destiny out of their hands. Only one point separates Chelsea, Juventus and group leader Shakhtar Donetsk, which could qualify with a win at FC Nordsjaelland. AC Milan needs a win in Anderlecht on Wednesday if the struggling Italian side isn't to face the serious prospect of elimination from Group C, while the winner of Tuesday's match between Valencia and last season's runner-up Bayern Munich will qualify in Group F. Paris Saint-Germain requires just a point at Dynamo Kiev to join FC Porto in the next round from Group A, while Schalke and Arsenal will qualify from Group B if they beat Olympiakos and Montpellier, respectively. Messi, the prolific Argentina forward, has tried to make Barcelona forget about its disappointment in Scotland by maintaining his remarkable run of scoring form. His double in the 3-1 win at Real Zaragoza on Saturday took his 2012 tally to 78 in 2012, moving within seven of former Germany striker Gerd Mueller's all-time record of goals in a calendar year, set in 1972. Last week, Messi scored another double to move past Pele into second place (75 goals in 1958). However, coach Tito Vilanova has made a point of saying his squad's success is more down to teamwork than the individual brilliance of its star player. "We need all of our players, because just one man can't win you the match," Vilanova says. Barca has already spoken of Messi's hunger to beat Raul Gonzalez's tally of 71 goals as the all-time highest scorer in the Champions League. Currently, Messi is third with 54, behind Ruud van Nistelrooy (56). Vilanova welcomed back the central-defensive pairing of Gerard Pique and Carles Puyol at the weekend, which should shore up a back line that looked exposed against Celtic. A stoppage-time winner in a 3-2 victory over Shakhtar kept Chelsea in contention last time out, but there remains the genuine possibility that the English team could become he first reigning champion to fail to make the knockout stage. The Blues are in their first rut of the campaign, having won just two points from their last four Premier League games. "We've been in this position before. For some reason, November for our club is a bad month and it seems to again be the case this year," Chelsea manager Roberto di Matteo says. "We have to try and address that."</w:t>
      </w:r>
    </w:p>
    <w:p>
      <w:r>
        <w:rPr>
          <w:b/>
          <w:color w:val="FF0000"/>
        </w:rPr>
        <w:t>id 93</w:t>
      </w:r>
    </w:p>
    <w:p>
      <w:r>
        <w:rPr>
          <w:b w:val="0"/>
        </w:rPr>
        <w:t>INTERVIEW: Mike Daruty (Head of the 'JAWS' Blu Ray Restoration) To coincide with Universal Studio's 100 th Anniversary and to celebrate the restoration and release of Jaws on Blu Ray, we had the great pleasure of chatting to Mike Daruty -- Senior Vice President of Technical Operations Universal Studios -- and the man in charge of the restoration. Blake Howard: Can you talk about how involved the 'restoration' is opposed to the 'remastering' and 'enhancing' we've become accustomed to with your standard re-release? Mike Daruty: When restoring our films we look to maintain the filmmakers' original vision and creative intent improving the image quality. The difference is that we use original film elements as the source, scan at a higher resolution and spend more in colour timing; digital restoration and digital clean up. This provides us with a quality that is much higher than normal video remastering provided in the past. BH: When you're dealing with a sacred cinematic artefact such as 'Jaws', how much extra pressure is there to deliver or recreate the standard? MD: We don1t necessarily look at it as having extra pressure, we look at it as a great opportunity to restore one of Universal1s great films. While maintaining the filmmakers1 original vision and creative intent, we are able to restore and release the film to audience that have not had the experience of viewing this film in this resolution in 37 years. We also look at this as an opportunity to preserve a new 35mm film negative &amp; prints, a 2K digital cinema version and high definition Blu-ray masters. BH: For you, what scene has been done the most justice in the restoration? MD: The entire film benefited from the restoration. By scanning the original negative at 4K resolution and conducting all of the restoration process at 4K we were able to create a version of the film that has greater detail throughout. Images are clearer and sharper, underwater scenes have much more detail and this is demonstrated by the opening scene when Chrissie is attacked by the shark. You can see more detail of her in the water. BH: Can you describe Spielberg's first reactions to seeing the final product? MD: We always keep the filmmakers original intent, look and vision in mind when restoring or remastering a film. At the same time we1re looking to restore image and sound to their original quality whilst removing effects of the film1s aging process. Mr. Spielberg1s reaction was that he was impressed with the amount of detail achieved from scanning the original negative and working in a 4K resolution. He mentioned that he is able to see more detail throughout the film and that this film looked better than it did when it was originally released in the theatre. BH: Due to the success of the restoration -- what other films are on the horizon? And what would you personally like to see restored? MD: Universal has just undergone a unprecedented restoration effort. 13 titles went through a full film restored during this past year as part of our Centennial. More than any other studio has undertaken in a one-year period. Classics such All Quiet on the Western Front (1930), To Kill A Mockingbird (1962) , Buck Privates (1941), Frankenstein (1931), Bride of Frankenstein (1935), Dracula (1931), Spanish Dracula (1931), The Birds (1963), Out of Africa (1985), Pillow Talk (1959), The Sting (1973), Jaws (1975), Schindler's List (1993) all went through a film restoration creating new 35mm film negatives for preservation. In addition, other titles such as Vertigo (1958), Rear Window (1954), E.T. (1982), Creature from the Black Lagoon (1954), The Mummy (1932), Invisible Man (1933), and several of the Hitchcock library underwent a restoration from original film negatives for Blu-ray release. Several titles are on our list for future restoration, Touch of Evil (1958), The Lost Weekend (1945), Going My Way (1944), Double Indemnity (1944), My Man Godfrey (1936) and The Heiress (1949)  are some of the titles with most receiving Academy nominations or awards and all part of Universal1s legacy Jaws is released for the first time is released on Blu Ray Thursday the 22 nd of August in Australia.</w:t>
      </w:r>
    </w:p>
    <w:p>
      <w:r>
        <w:rPr>
          <w:b/>
          <w:color w:val="FF0000"/>
        </w:rPr>
        <w:t>id 94</w:t>
      </w:r>
    </w:p>
    <w:p>
      <w:r>
        <w:rPr>
          <w:b w:val="0"/>
        </w:rPr>
        <w:t>Over 10 Years in Business Since 2001, Collective Point of Sale Solutions has been Canada's Choice for payment processing services and secure point of sale solutions. We have served more than 10,000 businesses across Canada and processed more than $10 billion in debit and credit card transactions. To find out more about us , check out our timeline of press releases to see how we've grown over the years. Visa: Mobile payments on the way to mainstream By CollectivePOS | | August 7, 2012 - 3:32pm With the continued advent of mobile payment processing options in businesses both large and small across Canada and the United States, it's only a matter of time before these mobile POS terminals are ubiquitous across all merchants. However, despite the various trials and narrow deployments that have occurred, especially over the past year, some experts believe that the true mainstream and widespread use of the mobile services is still some time away. "We're seeing momentum in 2013," Bill Gajda, the head of mobile for Visa, told CNET. "But it's really about commercial launches and scale. We are really starting to see momentum behind it. When it works, we get a lot of positive feedback. But there's still more work that needs to be done." Increasingly mobile workforces, coupled with consumers who are flocking toward a mobile-dependent life in greater numbers than ever, have spurred the development of mobile payment processing options. The true benefits may be realized by small business owners, according to USA Today. These merchants believe that mobile payments can be a tremendous marketing boost, leveraging innovative technologies to draw customers. According to Gajda, two primary obstacles currently exist in the marketplace to potentially impede the widespread adoption of such payment options. The first is hardware, as near-field communication (NFC) chips that enable the tap-and-pay process are not commonly available yet. Payment networks like Visa and MasterCard have made concerted efforts to enable NFC capabilities in more of their terminals. This also requires some effort on the part of retailers to upgrade their point-of-sale terminals. The second obstacle is that customers and consumers have to be aware of their mobile payment possibilities. By educating them on the benefits of such payments, including speed and convenience, customers are more apt to come around to the technology. National Cash Register (NCR) recently released its latest edition of NCR Silver, a fully scalable point of sale terminal that offers the flexible configuration and scalability that merchants and small business retailers could benefit from, according to Mobile Payments Today.</w:t>
      </w:r>
    </w:p>
    <w:p>
      <w:r>
        <w:rPr>
          <w:b/>
          <w:color w:val="FF0000"/>
        </w:rPr>
        <w:t>id 95</w:t>
      </w:r>
    </w:p>
    <w:p>
      <w:r>
        <w:rPr>
          <w:b w:val="0"/>
        </w:rPr>
        <w:t>The transition away from the old Android, anything below Android 4.0, Ice Cream Sandwich, has been slow and painful. It's been a year since Android made the major shift away from the confused mess that was its earlier releases. Now it's time to see just how many users are actually enjoying the more mature operating system Android has become. Google has released the latest numbers for their frequently updated Android distribution chart that shows the, "number of Android devices that have accessed Google Play within a 14-day period." In other words, how many people are running what version of Android in the real world. According to the current distribution numbers, Android 4.x, including ICS and Jelly Bean, is close to a 30% install base -- 28.5% to be exact. To put that into perspective, it has taken a full year for Google and its partners to get three out of every ten users on modern Android. Five out of ten still use Gingerbread, while the other two are stuck with something else. Clearly, it will take something drastic for Google to get users all on the same generation of Android, let alone version. Google doesn't seem to be bothered by the current adoption rate of new versions of Android. They're more worried about providing all Android users with access to their ad driven services, which they've been relatively successful in doing. With the way Nexus devices are being sold through the Play Store, globally accessible and incredibly affordable, I wouldn't be surprised to see quite a jump in distribution numbers after the holiday season. What version of Android are you running? Hopefully the new Android PDK will help updates. Also, I'm glad that Google updates the GApps directly through play store and not through major firmware updates. I hope that when VoLTE becomes the norm, we'll be able to just bring our phones into all carriers.. like GSM currently is and we can avoid the carrier... if we so choose. Nah the real figures will be much lower than that. My reasoning: the lower the version number, the less likely you'll be to download apps. Think about all those cheap Android phones running 2.3. After getting a few apps, most of those users will just use the phone as a phone and email terminal from then on. Android has made some amazing progress from Froyo to jellybean but i believe that a lot of android user that had a bad experience with Eclair, Froyo or gingerbread are too scare to either go back to android (iPhone users), or to get a new android (possible iPhone users). I just wish some people gave them another chance, for example i had a friend that got an iPhone i asked why dint he get one of the ICS or JB androids, his answer was "i had a bad experience with my droid x", this guy is probably never going back to android which is really his lost. You make an excellent point. I know people just like this. Several of my friends had Droid Eris and hated it. Soon as their 2yr contract was up they got iphone 4S and absolutely love them. And all they do is badmouth Android to everybody because of it. Lots of bad reputation out there because of crappy hardware and software from 2-3 years ago. Ice Cream Sandwich is MUCH better than Eclair and Froyo, but a lot of people have been burned by Android and lack of carrier approved updates in the past and will not be coming back any time soon. It's very nice to see more devices are running on Android 4.x, but it hurts me to see that there are still more than 50% of the Android devices running on Android 2.3.x Gingerbread. Also my Samsung GS2, because I'm not able to upgrade to ICS in my country. This is a very big shame Samsung! This is also one of the many reasons why I don't like Samsung devices at all. But my SGS2 is a device from the company I work for and I had not the choice about it. If I choose for myself I choose for Nexus, because it's the best Android device you can get. All the phone manufacturers and carriers for some countries (not mine because phones and carriers are completely separeted in my country) have to think about a way to make it faster and easier to upgrade to the latest Android OS, but tthey are thinking only about there own money. That means customers have to buy a new device in stead of upgrading an older one. Google is on the right way with his Nexus line, but the global users (not IT-peoples) have to know the stengths and availability of the Nexus devices. This is where if more people are/were willing to root their devices that this Android</w:t>
      </w:r>
    </w:p>
    <w:p>
      <w:r>
        <w:rPr>
          <w:b/>
          <w:color w:val="FF0000"/>
        </w:rPr>
        <w:t>id 96</w:t>
      </w:r>
    </w:p>
    <w:p>
      <w:r>
        <w:rPr>
          <w:b w:val="0"/>
        </w:rPr>
        <w:t>The cost of medical negligence claims has risen significantly in recent years. According to a report published in The Telegraph, NHS is currently facing 15.7 billion in negligence claims, roughly one seventh of their entire budget and a 10% increase from last year. The figure is a compilation of the values of the cases NHS believes it cannot defend, and also includes the cost of cases that have not been filed yet. Therefore, this estimate could be slightly on the low side, particularly if more patients than expected choose to file and receive compensation. Data from the past few years indicated that this upward trend of medical negligence claims is not new. In 2011, over 8500 claims were filed against NHS, a 30% increase from 2010. A spokesperson from the Medical Defense Union, a mutual organization that provides legal defense for medical personnel, noted that increase in claims has been the sharpest that the company has seen throughout its history. Needless to say, this is a major increase and represents a heightened cost to taxpayers. What is the reason for the increase? Many of these claims come from cases in which an infant was left with brain damage due to errors during labor and delivery. Advances in medical science can keep the infant alive long afterwards, but these treatments are also some of the most expensive and are therefore covered by hefty settlements. However, the dramatic increase in claims is not necessarily related to a decline in quality of service. According to the Medical Defense Union, the increase is related more to the prevalence of a different type of claim. Many claims that the MDU saw in 2011, for example, were for incidences that occurred in the previous years. This seems to suggest a change in the reason why a patient would submit a claim. While it's impossible to know exactly why an individual would file a medical negligence claim , it may be related to the type of legal help available to patients nowadays. Many medical negligence solicitors now offer a 'no win, no fee' policy, which makes seeking legal aid more accessible. To compensate, solicitors will charge higher fees to cover the cost of lost cases, thereby increasing the general cost of negligence claims, to the point where a third of the cost of successful claims end up going to lawyers. Therefore, it is clear that a culture of more accessible compensation is emerging, making the process of filing a claim more attractive for the average patient. What is the impact? In order to manage rising costs, the MDU is suggesting that the government directly address the cost of individual settlements, some of which can cost upwards of 5 million. At this point, according to the MDU, the cost of these claims is rising at a rate that outpaces wage and general inflation. If costs continue to increase at this rate, the overall cost of healthcare in the UK will increase significantly.</w:t>
      </w:r>
    </w:p>
    <w:p>
      <w:r>
        <w:rPr>
          <w:b/>
          <w:color w:val="FF0000"/>
        </w:rPr>
        <w:t>id 97</w:t>
      </w:r>
    </w:p>
    <w:p>
      <w:r>
        <w:rPr>
          <w:b w:val="0"/>
        </w:rPr>
        <w:t>"I could have been murdered" I 'm not the first person Rose Caiazzo has told her story about the trouble she had in the Dominican Republic. You can find it elsewhere online . But when she contacted me, she wanted to do more than talk. She wanted some action. Caiazzo had booked a getaway at the Riu Mambo Resort through Expedia. The package included transfers to and from the airport, which may not seem like a big deal to you. It was to her, though. "As a young woman traveling alone, these transfers were very important for me to book through them, as I had heard about many problems the country has with rapes, muggings and overall bad things happening with tourists visiting the area," she says. On her way to the airport, the driver abruptly stopped and asked her to get into another van. She adds, The driver for the new van was twice the size of me, was not wearing a "Blue" shirt. The mini-bus had closed curtains. I saw that there was another dark-colored man waiting inside the mini-bus. I really thought I was going to get onto that bus and go to my death at that moment and wasn't sure if I should scream, run or what. I was basically filled with anxiety and complied with what they said to do. I swear I almost ran, I was so scared, but then I thought that would be a bad idea too. In the end, the driver did take me to the airport, but it was a very frightening experience to not know if I was going to be at the airport, or taken someplace else to die in an unmarked vehicle. Well, that doesn't sound like a nice way to end your vacation. Making matters worse, she found the responses to her complaints from Expedia and the hotel to be lacking -- form apologies that to her were dismissive. She believed Expedia was largely responsible for giving her the fright of her life, since it had put together the package. "For goodness sakes," she says, "I could have been murdered and never even found at this point." That's when she started a PR campaign to bring some awareness to her unpleasant van ride, which included posting her story to other blogs and forums and contacting me. Eventually, she got a call from an Expedia manager and a partial refund on her vacation. It wasn't enough. I thought it would be interesting to get Expedia's side of the story, so I contacted the online travel agency on her behalf. It said it had fully investigated her complaint and refunded $31, which is the cost of the transfers. Expedia also said the van had actually broken down -- in other words, no funny business. And after all, hadn't she arrived at the airport safely? It added: For the inconvenience experienced during travel, additional compensation in the form of a $50 Electronic Travel Coupon was then offered and accepted by Ms. Caiazzo. In reviewing Ms. Caiazzo's account, it has been determined that Expedia agents did everything in their power to advocate on Ms. Caiazzo's behalf in identifying the issue and processing a refund for the transfers. That doesn't work for her. She responds: I will not ever be using Expedia again. Plus, I'll tell everyone I know how awful they treated me and whenever I see an article or blog post about them, I'll blast them and tell my story. I can understand her frustration, and I certainly know what it's like to feel like the van ride you're taking to the airport could be your last. Expedia has made some pretty significant steps toward resolving her complaint. Some of you may be wondering: Why book a vacation in the Dominican Republic if you're concerned about crime? Also, beyond, refunding the cost of the transfers, offering a certificate and apology, what more could Expedia or Riu have done? This one's going in my "case dismissed" file, but it's cautionary tale for anyone planning a vacation. And the one takeaway, to me, is that it's never too soon to start asking questions about security. Update (6/26): I was contacted by Caiazzo yesterday, and she expressed her concern about the tone of the comments. I share those concerns. Some of these remarks cross the line. I've banned one commenter as the result of remarks made on this blog and deleted her comment. I'm considering taking further action, but I probably will not do anything without consulting with my readers.</w:t>
      </w:r>
    </w:p>
    <w:p>
      <w:r>
        <w:rPr>
          <w:b/>
          <w:color w:val="FF0000"/>
        </w:rPr>
        <w:t>id 98</w:t>
      </w:r>
    </w:p>
    <w:p>
      <w:r>
        <w:rPr>
          <w:b w:val="0"/>
        </w:rPr>
        <w:t>I have created an email distribution list that I use to notify people when I post a new SnyderTalk.  If you would like to be on that list, send your email address to nhsny@yahoo.com , and put "add me to your distribution list" in the subject line.  If you know others who are interested in SnyderTalk content, tell them to send me their email address, and I'll put them on the list. ________________________________________ Ezekiel 30: 13-19 Thus says Adonai Yahweh, "I will also destroy the idols and make the images cease from Memphis. And there will no longer be a prince in the land of Egypt; and I will put fear in the land of Egypt. I will make Pathros desolate, set a fire in Zoan and execute judgments on Thebes. I will pour out My wrath on Sin, the stronghold of Egypt; I will also cut off the hordes of Thebes. I will set a fire in Egypt; Sin will writhe in anguish, Thebes will be breached and Memphis will have distresses daily. The young men of On and of Pi-beseth will fall by the sword, and the women will go into captivity. In Tehaphnehes the day will be dark when I break there the yoke bars of Egypt. Then the pride of her power will cease in her; a cloud will cover her, and her daughters will go into captivity. Thus I will execute judgments on Egypt, and they will know that I am Yahweh." ________________________________________ His Name is Yahweh explains why the Name of God, Yahweh, is so important.  It's available in eBook format and in paperback . God also said to Moses, "Say to the Israelites, 'Yahweh, the God of your fathers -- the God of Abraham, the God of Isaac and the God of Jacob -- has sent me to you.' This [Yahweh] is my name forever, the name by which I am to be remembered from generation to generation." (Exodus 3: 15) "Therefore behold, I am going to make them know -- this time I will make them know My power and My might; and they shall know that My name is Yahweh." (Jeremiah 16: 21) "Behold, the days are coming," declares Yahweh, "when I will raise up for David a righteous Branch; and He will reign as king and act wisely and do justice and righteousness in the land.  In His days Judah will be saved, and Israel will dwell securely; and this is His name by which He will be called, 'Yahweh our righteousness.'" (Jeremiah 23: 5-6) Blessings in the Book of Revelation is a book that you need to read, especially now.  There are blessings throughout the Scriptures but Revelation is the only book in the Bible actually containing a specific blessing for reading it. It's repeated twice, once at the beginning and again at the end. This is the reason that I believe Revelation should be the first step toward studying biblical prophecy. Though not easy to do, Revelation can be broken down and understood by anyone, not just the academic elite. So, Revelation's blessings are for everyone. Click here to order the eBook. Click here to order the paperback. ________________________________________ Other Books by Neil Snyder Stand! is a suspense novel that exposes the lies, corruption, and greed underlying the theory that man-made CO2 emissions are responsible for global warming.  Professor Wes Carlyle and Karen Sterling, his research collaborator, carefully scan the audience for their would-be attacker -- a member of the enviro-gestapo who has been following them for days.  Wes spots his man in the back of the room leaning against the wall.  Suddenly, another man in the audience steps forward and moves toward Karen at a menacing pace.  With a vicious stroke, he swings a billy club at her head. Click here to order the eBook. Click here to order the paperback. What Will You Do with the Rest of Your Life? deals with a question that every Christian has to consider: what should I do with my life? Click here to order the eBook. Click here to order the paperback. Falsely Accused is a true story about a young woman who was accused of committing a double homicide.  It's about a travesty of justice, and it reveals</w:t>
      </w:r>
    </w:p>
    <w:p>
      <w:r>
        <w:rPr>
          <w:b/>
          <w:color w:val="FF0000"/>
        </w:rPr>
        <w:t>id 99</w:t>
      </w:r>
    </w:p>
    <w:p>
      <w:r>
        <w:rPr>
          <w:b w:val="0"/>
        </w:rPr>
        <w:t>LATEST NEWS Other Payments Queensland Professional Credit Union has a variety of ways to assist you with making your payments to make life easier for you! BPAYr With BPAYr you can take care of all those annoying bills in one hit. BPAYr gives you total control over your payments -- and can be used over the Internet, phone or at your local branch. Simply register for phone or Internet banking Look for the BPAYr symbol on your bill Pay your bills 24 / 7 online or over the phone Cheque Facility If you need to pay large sums of money or need to send payments via the mail, then personal cheques may be the solution for you. You can attach a cheque book to your every day account. New cheque book automatically ordered Secure form of payment No need to carry around large sums of cash Payroll Deductions Our payroll deduction service takes the hassle out of budgeting. Arrange transfers into any number of your Queensland Professional Credit Union accounts. Automatically distribute your money between your accounts Set and forget budgeting EFTPOS Whether you are paying for your groceries or treating yourself to something special, EFTPOS is an easy and convenient payment method. Save time by withdrawing additional money while using EFTPOS facilities. Available with our Cuecard, Visa Debit Periodical Payments Use this service to set up a regular automatic payment to a specified person or organisation. This service enables you to make a payment on a regular basis. Payment from almost any access account One-off or recurring payments Set and forget budgeting Additional Information Questions? If you have any questions, please r Registered to BPay Pty. Ltd. Any advice or information on this site does not take into account your personal objectives, financial situation or needs and you should consider whether it is appropriate for you. Please review our Terms and Conditions before acquiring a product. Any advice or information on this site does not take into account your personal objectives, financial situation or needs and you should consider whether it is appropriate for you. Please review our Terms and Conditions before acquiring our products.</w:t>
      </w:r>
    </w:p>
    <w:p>
      <w:r>
        <w:rPr>
          <w:b/>
          <w:color w:val="FF0000"/>
        </w:rPr>
        <w:t>id 100</w:t>
      </w:r>
    </w:p>
    <w:p>
      <w:r>
        <w:rPr>
          <w:b w:val="0"/>
        </w:rPr>
        <w:t>Stretching the Residential Boundaries Faced with increased thermal performance standards, many domestic builders are devoting more energy toward resisting them than it would take to embrace them. Thankfully, there are a few out there who have grabbed the green bull by the horns, learned the 'hows' and the 'whys' and are now building tomorrow's communities today. The first of these was Currumbin Eco Village in QLD, which has been awarded and recognized many times over in the years since 2007. Now, several years down the track, those living in the village are enjoying significantly reduced utility bills and a comfortable lifestyle. The proof of concept has been successful. In Wodonga, Victoria stands the Elmwood development. Elmwood was built by builder Brendon Collins, who is passionate about lighter footprint homes and has developed a range of highly efficient and affordable townhouses. These homes average an 8 Star Energy Rating which he has even had 'blower door' tested to ensure they meet the strict standards promised. Not many builders have the courage to do that. Elmwood is about to start development on the retirement village phase, which they intend to have met 9 Star Energy Ratings. The recently released Cape Paterson Eco Village is striving for new highs with zero footprint homes in Gippsland. All of these are raising the bar for efficiencies even further. South Australia has the Beyond project, one of the first I ever visited, which is going from strength to strength. Partner Adam Wright showed me around the homes and the plan for the redevelopment of what was once a barren and denuded farming property site. All homes are built to stringent energy efficiency guidelines which have seen most residents freed from energy and water bills. I recall him telling me about one of his 'ad hoc' checks where he found a builder had not installed the insulation correctly. After asking them to correct it, without success, he reported it to the owner who was very grateful for the update and got it fixed. This is not your average eco development. Phase 3 of Beyond is called 'Chiton.' "We are building Australia's most energy-efficient retirement homes, which have generated fantastic interest, particularly considering the ever increased cost of living for those on a fixed income," says Wright. Over 47 per cent of this residential area is landscaped reserves, with an additional 64 hectares protected as a native sanctuary and encumbered from future development. Bike and walking trails meander along the wetlands and provide direct beach access. Such developments are not without their challenges, such as the recent Global Financial Crisis and the resulting economic conditions. Another major hurdle has involved educating builders and tradespeople to build with alternate methods and products to generate better results. There have been great successes with some, but difficulties with others. Getting the building design right has also been an immense challenge. Many have not encountered energy efficiency requirements before and those that have a limited understanding as to what produces the best results. In particular, the Beyond development has won numerous development and environmental awards and is enjoying much stronger results than any other within the region. While most developments attract a large proportion of residents from within a 15-kilometre radius, Beyond has attracted 33 per cent locals, 33 per cent from Adelaide and the surrounding area and 33 per cent from overseas, interstate or regional SA. It's interesting that those pushing the boundaries up that extra notch are the mid-sized developers with a passion and a purpose. The greatest assets of these developments is their differentiation from standard products, provision for the future and consideration of the health and cost of living for those lucky enough to live there.</w:t>
      </w:r>
    </w:p>
    <w:p>
      <w:r>
        <w:rPr>
          <w:b/>
          <w:color w:val="FF0000"/>
        </w:rPr>
        <w:t>id 101</w:t>
      </w:r>
    </w:p>
    <w:p>
      <w:r>
        <w:rPr>
          <w:b w:val="0"/>
        </w:rPr>
        <w:t>My friends gave up on me when I gave up on booze My name's Lucy and I've given up drinking. Three months ago I realised I no longer wanted alcohol in my life. It wasn't a snap decision. In fact, it was a really tough choice for someone who -- in the past -- was a fairly serious drinker. If you asked any of my oldest friends about me, they'd say: 'Ooh, she likes a bit of a drink.' But over the past year I started thinking about the amount I drank and came to the conclusion that my hangovers and the pain of having them cancelled out the pleasure of drinking. The thought grew. I started imagining a life where I wasn't slave to a glass or two of wine, the ones I had after putting the children to bed. I pondered a life where my head would be clear, my thoughts razor sharp. There were so many things going wrong in my life. I had no energy. I was making poor decisions. I felt as if my head were full of wriggling eels each night. I'd go out on a Saturday night and down a glass of wine -- and then another one. Once I was tipsy, I couldn't stop. Two glasses would become three and so on. It was like a drug. I'd have 'great fun' -- tell stories, laugh a lot, bond with my friends. But the next day would be horrific. Last Christmas, I lost so many days to hangovers it was embarrassing. With four kids, it was impossible to spend all day in bed. As I dragged myself downstairs, I'd feel overwhelmingly sad for letting them down. I hated that. Then, earlier this year, I bumped into an old friend who told me he'd stopped drinking altogether. He said he'd emerged from a bout of flu and the thought of alcohol made him sick. 'I'm alcohol averse,' he said, 'and feel so much better for it.' I thought about this for a long time. For me, drink symbolises many good things -- the ability to let go, to have fun. As my husband once said: 'No one would ever get together with anyone else if they weren't drunk.' I used to think this was true, that magical things could happen to you when drunk. But, gradually, I decided to try life without the bottle. The first major plus was that I lost weight. The second was that I felt more clear-headed. More... But there has been one big downside: I have become a social pariah. People seriously don't like you if you stop drinking. It's fine if you're breastfeeding or pregnant, but is not fine if you are someone who used to drink and has chosen not to. The first time I went to a pub and ordered lime and soda, I returned from the loo to find a glass of wine on the table. I felt guilty when I didn't drink it. Since my non-drinking has become common knowledge, my social life has diminished. I don't go out for dinner any more. 'No wine with the food?' asks my husband sadly. And I don't go to parties. Even at my eldest son's school concert, a friend's father kept pushing me to have a glass of wine, even though I was driving. Eventually, I shouted: 'I don't drink!' Some friends think I am abstaining to highlight how much they drink. 'You're so sanctimonious,' a friend said the other day, when I went to her house for dinner. 'Just bloody have some wine. You're no fun.' Yet I don't feel like I'm no fun. I don't think I've lost my joie de vivre or my sense of humour. I think I've got a sharper wit now it's not dulled by half a bottle of Chablis. And there's nothing worse than being sober and having to listen to loads of drunk people burbling on about the thing they told you an hour ago. Social outcast: Lucy found she was invited out less often when she refused to drink (posed by model) I also enjoy taking responsibility for myself. I go to bed sober. I wake up sober. I no longer cringe when I try to remember all the things I did or didn't say to people. But not drinking has changed my relationships. In the same way that people hate dieters -- especially those who lose weight -- they hate people who no longer get drunk.</w:t>
      </w:r>
    </w:p>
    <w:p>
      <w:r>
        <w:rPr>
          <w:b/>
          <w:color w:val="FF0000"/>
        </w:rPr>
        <w:t>id 102</w:t>
      </w:r>
    </w:p>
    <w:p>
      <w:r>
        <w:rPr>
          <w:b w:val="0"/>
        </w:rPr>
        <w:t>Which jungle bikinis gave the biggest career boost... (and which just fell flat?) Helen Flanagan has been flaunting her incredible curves in the jungle by switching bikinis to shower on what feels like an hourly basis. The iconic waterfall shower featured on I'm a Celebrity ... Get Me Out of Here! has won the show legions of male fans tuning in to see the drop dead gorgeous women of the world of stardom flashing the flesh. The exposure the shower scenes provides can send careers into the stratosphere and earn the owners of the beautiful bodies millions. So which I'm a Celeb jungle dwellers saw their careers heat up, and whose cooled down? Scroll down for video TARA PALMER-TOMKINSON, now 40 FORM: Wore no-nonsense black bikini in 2002 and charmed everyone. BOOM OR BUST? TPT put It-girl idiocy behind her with TV and book deals. AND ANOTHER THING: She recently made an album of self-penned music KATIE PRICE, 34 FORM: Ursula Andress-type white bikini and a riot of ruffles in 2004. BOOM OR BUST? Boom! Price is estimated to be worth 45?million. AND ANOTHER THING: Met her now ex-husband Peter Andre on the show FATIMA WHITBREAD, 51 FORM: The javelin champ wore a jaunty leopard print in 2011. BOOM OR BUST? She was hired by This Morning for a fitness slot. AND ANOTHER THING: She lost 2st after a parasite made her ill DANI BEHR, 38 FORM: The former TV presenter, who is married with two children,  showed off a perfect figure in 2008. BOOM OR BUST? The show failed to restart the media career of the much-loved Geordie AND ANOTHER THING: Lives with surfer husband Carl Harwin in Australia VIDEO: But who's the hottest? Check out these bikini babes in the jungle... Such a sexist article. Your paper has become The Sun circa 1979. :( Juliana, Singapore, United Kingdom, 14/11/2012 3:34 Did you also leave the same comment in the David Haye article the other day? I bet my house you didnt. Bore Off! I don't get the over 35 thing at all. Dani Behr looks amazing and after 2 children as well. Cerys Matthews also looks fabulous. And quite honestly, if I look half as good as Lorraine Chase at 61, I'll be over the moon. The Misses Klass, Atkinson and Solomon look fabulous. But will they look as good as Lorraine Chase when they're 61. I'm not so sure. Keep it covered if you're over thirty five. No one wants to see oldies in bikinis. - Jenny, Swansea, 14/11/2012 16:23 Samantha Brick is actually very RIGHT! Women are all so nasty to each other out of pure jealousy I bet you'd love to have a body as good as Cerys Matthews, Jennifer!!</w:t>
      </w:r>
    </w:p>
    <w:p>
      <w:r>
        <w:rPr>
          <w:b/>
          <w:color w:val="FF0000"/>
        </w:rPr>
        <w:t>id 103</w:t>
      </w:r>
    </w:p>
    <w:p>
      <w:r>
        <w:rPr>
          <w:b w:val="0"/>
        </w:rPr>
        <w:t>The first episode of the two-part drama, starring Matthew McNulty as working-class social climber Joe Lampton and Silk actress Maxine Peake as his older love interest Alice Aisgill, was due to be screened by BBC Four on Thursday. Instead, the BBC was forced to show a repeat of period drama Fanny Hill -- the raunchy adaptation of John Cleland's 18th Century novel about a girl who falls into prostitution. Thrilled: The BBC's Ben Stephenson The Corporation yesterday said it had no plans to screen Room At The Top until the dispute is resolved. Refusing to reveal the identity of the claimant, it said: 'A third party came forward very late in the day which meant we weren't able to transmit the programme.' A source said the programme's production company was 'in discussions with the claimant and trying to establish the legitimacy of the claim'. If an agreement isn't reached, the dispute could go to court. The row is thought to centre on a previous deal which the claimant says entitles them to the TV rights. Room At The Top, the story of a love triangle in Yorkshire in the Forties, was touted as the centrepiece in a BBC Four season of dramas exploring love and sexuality in 20th Century literature. BBC controller of drama commissioning Ben Stephenson spoke of his high expectations for the season. 'I am thrilled that two of our most exciting screenwriters are reinterpreting the works of two of the 20th Century's most daring and honest voices, D. H. Lawrence and John Braine, and bringing them back into the spotlight,' he said. Mr Braine is understood to have left all the rights to his work to his wife Patricia, 79, who sold them in good faith and is said to have given the BBC production her support. The author's son, Tony Braine, said: 'My mother has the rights to the book and she was looking forward to watching the drama on Thursday night. We just heard that it won't be on and it's disappointing. The objection is nothing to do with the family members.' Room At The Top was first adapted in 1959, starring Laurence Harvey and Simone Signoret. Share this article: Comments ( 14 ) Its no great loss. The original Room at the Top was a load of absolute rubbish anyway. I would rather watch Spongebob Squarepants.! - Ahmed Ghulam MacSporranWelsh expat still paying tax to the highwaymen of the Inland Revenue, 9/4/2011 23:24-----------------------------------\\... by your comment I assume you are in the 5-8 age group. I find it strange that you already paying tax. I suggest you get your Mummy to write to the tax office for you. Good news ! Remakes are, with few exceptions poor. What's wrong with making screenplays from some of the piles of new novels that fill the fiction shelves in high street booksellers? Is it because some directors need a template from a previous version to work from ? The original 1959 'Room at the top' film is an excellent version, IMDB users confirm this with a 7.9 out of 10 rating. The BBC version would probably be rubbish anyway, like the rest of their current drama output. They do not understand the 1950s and 60s. LATE BREAKING NEWS ..........BBC to go ahead with "Room At The Top" as a 10-part reinterpretation of their previously successful dramatisation of "How To Convert Your Attic" in ten easy-peasy episodes. I was really looking forward to this new adaption of John Braine's novel, especially as the cast looks very interesting. I hope it gets sorted out as soon as possible. I seem to remember a T.V. series during the 1970's that followed a similar theme; perhaps the claimants have got mixed up with this. Its no great loss. The original Room at the Top was a load of absolute rubbish anyway. I would rather watch Spongebob Squarepants.! - Ahmed Ghulam MacSporran, Welsh expat still paying tax to the highwaymen of the Inland Revenue, 09/4/2011 23:24 &amp;gt;&amp;gt;&amp;gt;&amp;gt;&amp;gt;&amp;gt;&amp;gt;&amp;gt;&amp;gt;&amp;gt;\\... Are you on about the movie 'Room at the top' or the TV series 'Man at the top' that a lot of people get confused about. They were completely different entities. 'Man at the top' followed what happened to Joe Lampton when he'd made it to the top.</w:t>
      </w:r>
    </w:p>
    <w:p>
      <w:r>
        <w:rPr>
          <w:b/>
          <w:color w:val="FF0000"/>
        </w:rPr>
        <w:t>id 104</w:t>
      </w:r>
    </w:p>
    <w:p>
      <w:r>
        <w:rPr>
          <w:b w:val="0"/>
        </w:rPr>
        <w:t>Subscribe to VV via Email Virtual Vegan Potluck /// Mexican Wedding Pumpkin Cookies 11.01.2012 Hello November! Let's welcome you in with a potluck , shall we? For everyone following the virtual vegan potluck , I hope you are enjoying scanning through copious amounts of vegan fare from all over the world! And for those of you who are regulars and have no idea what a virtual potluck even is, please feel free to scroll to the bottom of the page and check out the wonderful recipes that other bloggers made as part of this potluck. Anyhow, I decided to be festive and made pumpkin cookies. I know, I know. Pumpkin is for October and Halloween but I don't care! It's totally delicious and I'm having too much fun turning regular recipes into fall ones. Plus, these cookies are [literally] rolled in sugar...how can that be bad? Mexican Wedding Pumpkin Cookies 1/2 cup canola or coconut oil 1/2 cup pumpkin puree 1/2 cup cane sugar 1 teaspoon vanilla 2 teaspoons cinnamon 1 teaspoon ginger 1/2 teaspoon all spice dash of cloves 1/2 teaspoon salt 1/2 cup pecans, chopped and toasted 2 cups all-purpose flour Powdered sugar, for rolling the cookies Preheat oven to 350 degrees and line a cookie sheet with parchment paper. In a large mixing bowl, beat together the oil, pumpkin, sugar, and vanilla. Once combined, turn the mixer down to low and slowly add in the cinnamon, ginger, all spice, clove, salt, and flour. Lastly, add in the chopped pecans (the dough will be VERY stiff and thick -- perfect for shaping!). Roll the dough into evenly sized balls (about the size of a golf-ball) and place on the cookie sheet (they won't expand much so you don't have to worry about them being too close together). Cook for about 15 minutes or until they start to slightly turn brown. While still warm, roll the cookies in powdered sugar to completely coat them. Scarf down with some warm chai tea or while snuggling under a warm blanket!</w:t>
      </w:r>
    </w:p>
    <w:p>
      <w:r>
        <w:rPr>
          <w:b/>
          <w:color w:val="FF0000"/>
        </w:rPr>
        <w:t>id 105</w:t>
      </w:r>
    </w:p>
    <w:p>
      <w:r>
        <w:rPr>
          <w:b w:val="0"/>
        </w:rPr>
        <w:t>search How to build a successful intranet If so, congratulations -- you're likely in the minority. For the rest of us, we may often see glimpses of success, but continue to confront obstacles, or take missteps, or simply lose our way. I've worked on intranets since before the term was even coined (around 1995), and I've made plenty of mistakes. However, I've also stumbled into a few triumphs, and learned some important lessons along the way. To me, these are the 10 fundamental activities that lead to a successful intranet: 1. Respect your audience. Your intranet exists to serve all the people of your organization, regardless of rank, function, location, or tenure. Get to know them, and seek to understand how your intranet can help them. Encourage them to contact you directly, and engage in thoughtful conversations with them. This activity may seem so obvious and elementary, yet you'd be amazed by how many organizations bypass or betray it: - By glorifying the technology above all else, - By serving the needs of leaders exclusively, - By choosing a ponderous, uninspiring design that sucks out all joy, - By neglecting to keep it up-to-date, - Or even by treating people with disdain or disgust if they become confused or critical. Showing respect for your audience -- in all that you do -- is the single most important quality of a successful intranet. Let that be the guide for all your subsequent decisions, and you'll remain on the path of righteousness. 2. Align with your organization's values (real or desired) . The structure, terminology, and tone of your intranet should be consistent with your organization's strategy and values. Don't underestimate the intranet's ability to reinforce your current culture, or even steer people toward the culture you aspire to have. You can also leverage these values to defend your decisions. When we implemented interactive environments (such as employee comments) on our intranet several years ago, some leaders expressed apprehension. When I responded by pointing to our stated values around shared commitment, high involvement, and collaboration, they recognized the alignment and their concerns were defused. 3. Have a clear purpose. If you don't know the purpose of your intranet, how can you tell if it's successful? We've developed a four-fold purpose for our intranet, which has endured since its inception more than 10 years ago: - Enhance employee productivity (help people do their jobs). - Reinforce corporate messages (to ensure that people are productive on the right things). - Provide a place for all to meet and share. - Have a personality (to provide comfort and encourage interaction). When deciding what to work on, or how to prioritize our work, we consult our four-fold purpose. 4. Place someone in charge. I've managed intranets from within Information Technology and Corporate Communications departments, and I've seen others managed out of Marketing, Human Resources, and Knowledge Management. I've witnessed debates over who should manage an intranet, and heard some call for an executive-level leader. My opinion: it doesn't really matter where your intranet is managed out of -- as long as you place someone in charge, with the freedom to lead and a passion for serving all of your people. Obviously, the higher this person sits in the organization, with a commanding view of all that is going on, and the resources to swiftly react, the better -- but that's just a bonus. By all means, avoid placing a committee in charge. Decisions will require consensus, impeding responsiveness and progress. 5. Forge relationships. Now that you have someone in charge, make sure this person has the tact and diplomacy to forge relationships across the organization. Focus on key relationships with the following: - Information Technology - Design - Corporate Communications - Human Resources - Ethics and Compliance - Audit Services - Legal - Your chief executive For example, I've forged a relationship with our vice president of ethics and compliance and our H.R. director of diversity, who have willingly accepted the role of deciding if an employee's behavior on the intranet is inappropriate. Thus, my team can concentrate on encouraging participation, not enforcing it. 6. Assemble a team and assign roles. It may be practical or expedient for you to hire an agency or license software to build your intranet, but I believe success and</w:t>
      </w:r>
    </w:p>
    <w:p>
      <w:r>
        <w:rPr>
          <w:b/>
          <w:color w:val="FF0000"/>
        </w:rPr>
        <w:t>id 106</w:t>
      </w:r>
    </w:p>
    <w:p>
      <w:r>
        <w:rPr>
          <w:b w:val="0"/>
        </w:rPr>
        <w:t>Danny Wallace is A Man A lesson in not leaving the house without a bag for life I have just finished shopping at a small local shop with ideas above its station. The lady is about halfway through scanning all my items. Two packets of Crunchy Nut cornflakes. Three bananas. Two organic apples. A pint-and-a-half of milk. Coffee. There's quite a lot of stuff. She adds to the pile onions. Red pepper. Cheestrings. I study her face. If she's judging me on my items -- and of course Cheestrings are the ultimate test -- she gives nothing away. Pasta. Haribo Starmix. A single ripe lemon. And she's done. We stare at each other a moment, and I know exactly what's coming next. "Do you want a bag?" she asks. I look at all my stuff, and wonder what on earth she thinks the alternative is. Am I supposed to say: "No, no bag, thank you"? Am I supposed to rip open the Crunchy Nut cornflakes, pour their contents into my pockets and shoes and transport them that way? Perhaps simply store the milk in my mouth for the journey home? Maybe she'd like me to juggle the bananas, and balance the apples and the single ripe lemon on my head, perhaps eating the Starmix by the time I get home and then not telling my wife about them? Actually, that last bit's spot on. Of course I want a bag. But then... oh, that's her little trap, isn't it? Because this is a test. I'm on to her. She wants me to want a bag. Because by wanting a bag, I am admitting something to her, aren't I? I know what she means by "Do you want a bag?". She means "You didn't bring a bag". I didn't bring a bag! She means "You are a terrible human being. You put the suffering of others far behind the pleasures of your own, and you make me want to be sick all down myself. Your decadence is exactly why the West is so despised across the planet. You dislike dolphins. You probably kick spiders and flick two fingers behind nuns' backs. You are awful. You didn't bring a bag." Why didn't I do it? Why didn't I bring a Bag For Life? I live in north London, for God's sake: I've got hundreds of bloody Bags For Life! There's pretty much a wing of my kitchen dedicated to Bags For Life! I have canvas Bags for Life, I have plastic Bags For Life, I have Bags For Life with pictures of big, grateful elephants on them, the looks on their happy grey faces the complete opposite of the look on the face of this judgmental woman. I have spent more on Bags For Life than anyone should have to in their life. I literally have enough Bags For Life for life. And now this shopkeeper is trying to make me buy another. I am frustrated by the unvoiced implication that I am not a good enough person to buy a Bag For Life, but nor can I bang on about all my Bags For Life. "These apples are organic!" I want to shout, proving my worth, as I bounce them lightly from her head. "This coffee is Fairtrade!" I would like to chase her around the shop now, yelling about what a good person I am. "Cheestrings contain calcium! This Haribo is suitable for basic vegetarians! I'm using this red pepper to make a frittata later!" There's your proof! No awful human being has ever made a frittata! Frittati are the preserve of the pure! But instead: "Argh," I say, politely. "I've actually forgotten my Bag For Life..." I make a face that implies this has put me in a very tricky predicament, and really she should already be reaching for a plastic one. But she doesn't. She just looks at me, blankly. "Hmm," I say, looking at the price of this shop's Bags For Life, as the silence stretches out in front of us like the silence of the suffering dolphin, and someone behind me coughs to remind me there's a queue. The bags have pictures of this shop on and they are 3.99. I really don't want a bag with a picture of this shop on. There are too many bad memories. Plus -- 3.99</w:t>
      </w:r>
    </w:p>
    <w:p>
      <w:r>
        <w:rPr>
          <w:b/>
          <w:color w:val="FF0000"/>
        </w:rPr>
        <w:t>id 107</w:t>
      </w:r>
    </w:p>
    <w:p>
      <w:r>
        <w:rPr>
          <w:b w:val="0"/>
        </w:rPr>
        <w:t>Rubens Barrichello believes Williams would have benefitted from having him as one of its race drivers this season. Having been replaced by Bruno Senna, Barrichello now races in IndyCar but is not ruling out a return to Formula One in the future. He said that his experience would have been beneficial in a team with an inexperienced driver line-up of Senna, Pastor Maldonado and Valtteri Bottas, and that Williams would have seen better results if he'd been retained. "I think there is still a way back, I'm not using IndyCar as a last resort," Barrichello told Auto Motor und Sport . "I drive because I love racing. My heart bleeds that I cannot be there. Don't get me wrong, I am happy that I can drive [in IndyCar]; I do not see myself as a victim. I think it's just a shame for Williams; it would have been a big year. Not just for me, but also for them. "Williams would benefit from me. I would have been a good team-mate and coach for Senna, Bottas or Maldonado. Next to me, they would go much better than they do now. Look at Maldonado. He had fewer accidents last year than this season. Pastor is super fast, but he is a lot more controlled with me." Barrichello also said that problems with the car were identified in 2011 and have led to a more competitive Williams this season. "We already recognised the problems last year. The move to Renault (engines) has been making a big difference. The big plus of this engine is its excellent driveability." Well, everybody can say whatever they like but they can't feel a racer's feeling. I can feel how Barrichello feels. Posted by &amp;nbsp on (August 17 2012, 06:54 AM GMT) Lets keep things in perspective here. Rubens was racing a 'pay driver' rookie in 2011 and even then it was absolutely nip'n'tuck between him and Pastor. Rubens had no great advantage, he didn't stamp his authority. He scored 4 points, Pastor 1. Rubens best finish was 9th, Pastor 10th. Rubens best quali was 11th, Pastor 7th. Hence why Rubens was shown the door for new blood. And to the person who said missing 50% of practice is no big deal, it is when you are struggling to learn the tyres. Hence why when ever one of the top drivers has a bad Friday they have a bad weekend as a whole. Senna has that every weekend. So he's not getting a fair crack of the whip. Posted by &amp;nbsp on (August 17 2012, 03:47 AM GMT) Missing a Friday session is a massive things and puts you behind all weekend. Also Maldonardos speed means nothing because hes scored twice all year. If it hadnt been for the win he would have 2 points. Posted by &amp;nbsp on (August 17 2012, 01:26 AM GMT) Why stop when you are still fast and enjoy racing? Last year Rubens was faster than Maldonado. This year Maldonado has won a race... Posted by &amp;nbsp on (August 16 2012, 19:18 PM GMT) why would not Williams appoint Maldonado a crash test driver.. he can crash a car much better than other and this will show the safety level.... :) Posted by &amp;nbsp on (August 16 2012, 17:28 PM GMT) Looks like Barrichello is suffering from a case of "not knowing when to stop" Posted by &amp;nbsp on (August 16 2012, 16:41 PM GMT) I am a Williams fan and I totaly agree with Rubens. He is fast, reliable, still capable of winning, always finish, what else does not smash cars &amp; dont get in to trouble. Our drivers always crash at a point during the weekend now even in a demostration run .He easily overshodowed both Hulkenburg who everyone thinks he is a star and also Maldonado! so I really wish he'll be back. Posted by &amp;nbsp on (August 16 2012, 15:01 PM GMT) rubens drove the fastest car in f1 history back in 04 he would make a good coach Posted by &amp;nbsp on (August 16 2012, 13:04 PM GMT) idk why people keep defending Senna. Missing a friday session at most races doesn't account for why he is so far off Maldonado in pace. And don't forget, last season Rubens had the edge over Pastor in speed, would have loved to see what he could do in a car that can win races.</w:t>
      </w:r>
    </w:p>
    <w:p>
      <w:r>
        <w:rPr>
          <w:b/>
          <w:color w:val="FF0000"/>
        </w:rPr>
        <w:t>id 108</w:t>
      </w:r>
    </w:p>
    <w:p>
      <w:r>
        <w:rPr>
          <w:b w:val="0"/>
        </w:rPr>
        <w:t>While it was howling in Welly last Friday, I was over on the Waimarama coast. In my blissful ignorance I had no idea it was the epic-est of days at Plimi, and I didn't really care, 'cos Waimarama had a good head high swell and a howling cross-off. Chris and I met up about 11 and decided to try it out. It looked howling with plenty of whitecaps out there. We rigged 4.5 / 4.7 and thought we'd be sweet, then launched at the boat ramp. The warning signs were there from the start - Chris went first and just barely scratched through the strong downwind current and out over the chunky waves. I followed and got stuck in a no-wind zone right in the break which was a fairly unpleasant experience. I managed to keep the rig flying but got dragged around in the white water a fair bit before finally getting up and out the back. Then it was on/off with huge gusts and zero-wind lulls. On my first run I ended up just sitting in the water way out the back for 10 mins trying to water start. Thoughts of floating out offshore to Bare Island were going through my mind when a little puff came and I managed to get upright. Phew. Then it was a long slog back towards the waves. On the way in I managed to pick up an overhead set wave and got a couple of fast DTL turns before it closed out. Then it was decision time - gybe and head back out for another go, or no gybe and back to the beach? By this time I was a good few hundred metres downwind, so 'no gybe' won and I headed in to regroup. What a bloody wuss! Chris managed to get a few more runs in, including one epic long ride, before calling it a day as well. At one point he was becalmed out the back for ages, and I was just about to go and get the SUP to do a rescue mission when he got back up. Where we came in was right in front of a big long stretch of grass and flash looking houses. As I helped Chris bring his gear up the rocks, this bloke came out of one of the nicer looking baches and started chatting away to us, eventually inviting us over for a beer on his deck with his wife. So, rather than heading back out, we finished off the session downing a few Coronas in the sun - the highlight of the session for sure! Has a chat to James Court about cross-off conditions the other day - he's right - the price you pay for sweet smooth DTL is often shitty wind conditions. Glad I gave it a go - I think next time I'll persist more - unless of course someone offers me a beer... Comments Was gutted I didn't take windsurf gear to Gizzie. It howled there the days you were in Mahia sailing and I reckon Makarori would've been perfect cross off, starboard tack with a nice head high peeling right hander. Bugger</w:t>
      </w:r>
    </w:p>
    <w:p>
      <w:r>
        <w:rPr>
          <w:b/>
          <w:color w:val="FF0000"/>
        </w:rPr>
        <w:t>id 109</w:t>
      </w:r>
    </w:p>
    <w:p>
      <w:r>
        <w:rPr>
          <w:b w:val="0"/>
        </w:rPr>
        <w:t>Are you sitting on the next big startup? by Adele on September 17, 2012 Simon from Launch48 guest blogs about this question: Got an idea in your head that you know will work, but you have no idea what to do first? This is a common situation facing entrepreneurs so Launch48 have created some guidance focusing on the 5 most important steps to help you get lift off. Don't focus on the full idea. A common thought process is that you need a killer idea to get your startup going, however in practice this is not always the case Lean startup methodology shows how you should be launching a product early and using customer feedback to define how your idea evolves. Some of the best startups that I know have long since moved away from their original idea to something they know customers want and will use. If you have an idea start to think about how you can get going quickly and don't spend all your time planning out all of the micro details. Find the right team. You may be the Maverick of the corporate world, top of class at everything you have done, world's smartest person, but I can (almost) guarantee you can't start a startup on your own. Whilst it is possible it is insanely difficult, not to mention lonely, so my number one step is to find the right people to take the startup journey with. If you are looking to put your team through an accelerator (which I recommend) you need to have a team, Simon Jenner co-founder of Oxygen Accelerator points out that "while Oxygen doesn't screen applications just because they have a single founder, it does make things more difficult. Oxygen Accelerator look for great balanced teams who have a full range of skills." The best way to find the right team is to attend events and meetups or use services such as Founder2be . Don't go straight for the kill and propose a life long commitment on the spot, you need to build a relationship with this person / people as you will be spending a large amount of time with them. Build a team of mentors. Having the right mentors is almost as important as having the right team. Mentors provide experience and contacts, the two things you are probably lacking and two of the most important assets to have in a successful startup. Engaging with the right mentor is a tricky situation as you need to make sure they have the right experience and contacts to fit your startup, and most importantly the right motivations for working with your team. Different mentors ask for different things in return for working for you, some ask for nothing, some ask for a small amount of equity. I will leave it upon your judgement to accept the right terms for your team. Finding mentors is difficult. One option is to attend mentor driven events, such as Launch48 , where mentors are on hand to engage with startups and entrepreneurs. You have access to these experienced, successful entrepreneurs for a prolonged period of time and you can start to build that relationship. Another method is to build a hit list of people in your industry that you want to be involved with your startup and reach out to them through email, Twitter or networking events (try to find events where they are speaking). Most successful entrepreneurs will be flattered you asked and will give you some advice -- even if they can't be a long term mentor. Make the right commitment. Not everyone can dive in to their startup as a full time career and that doesn't need to be the case. After work and weekends provides enough time for focused work to get your prototyping done and business plan refined. Commitment comes from ensuring that the time you have dedicated to your startup is followed and that you are spending your free time working on your company. If you only spend every second Sunday 10 -- 12 working on your idea you won't be shocked to find out you will fail. An important point about commitment is knowing the end game and setting out criteria that if met means you will take the plunge. I have met countless people that couldn't quit their job and wasted time trying to build a full startup in their spare time. There will be a time when you need to be prepared to take the plunge, make sure you set this point out and stick to it -- commitment to your commitment. Practice. London is full of events and workshops where you can practice creating a startup. These are great opportunities to try out an idea, build a team, and find some mentors. Hey, Another event for people starting up is the Founder Camp happening at the Hub Westminster this week. Three days, Thursday Friday Saturday. If you are at work, come on just on Saturday- It's free and I think there will</w:t>
      </w:r>
    </w:p>
    <w:p>
      <w:r>
        <w:rPr>
          <w:b/>
          <w:color w:val="FF0000"/>
        </w:rPr>
        <w:t>id 110</w:t>
      </w:r>
    </w:p>
    <w:p>
      <w:r>
        <w:rPr>
          <w:b w:val="0"/>
        </w:rPr>
        <w:t>Free speech: working our way towards the liberal minimum openDemocracy's Editor spends a summer afternoon in Oxford, catching up with the Free Speech Debate as it nears the end of its first phase. In mid-July I have the good fortune to visit St. Antony's College, Oxford for a guided tour of the remarkable Free Speech Debate website - a research project of the Dahrendorf Programme for the Study of Freedom. Director Timothy Garton Ash, whose brainchild it is, is to be my guide. He and his team of experts and graduate students from all over the world are nearly six months into the project and approaching the end of its first phase. I had attended the launch in January, when the hall had been packed, its twitter feed up and running on a huge screen, and its Director clearly inspired by the opportunities for global free expression represented by the four billion "neighbours" newly connected online or by mobile phones in today's world. I had much enjoyed listening to guest speaker, Jimmy Wales, justify blacking out Wikipedia the day before in protest at the two anti-piracy bills then going through the US Congress -- a highly successful protest in which openDemocracy had participated. Shirin Ebadi , who was not able to be there in person, sent an inspiring message about not criminalising 'hate speech' but the need nevertheless for people to respect the dearly-held religious and other beliefs of others. It seemed clear that the project was off to a good start... My host is swift to point out that a great deal of preparation had already taken place before this "huge experiment" consisting of a platform for the open debate of free speech in 13 languages was ready for the off: "Had this been a marathon we were already on mile ten having got the whole thing up ready for the moment of the launch." The "whole thing" he is referring to is not just the challenge of how to make a multilingual website which makes you think "generally accessible and attractive" -- a challenge the Free Speech Debate shares with openDemocracy and maybe one of the reasons why I've been invited. There is also the small matter of the ten principles. This project, at its most ambitious, revolves around the enunciation of ten limit conditions for global free speech which the peoples of the world, now that they are neighbours, might agree upon as the way forward -- that is, if they weren't engaged in fighting off all sorts of rearguard actions in their respective national cultures, in particular from authoritarian states determined to combat the effects of newly permeable frontiers. So these principles are draft universal principles to which we are all invited to subscribe, and the first phase is aimed at mapping the major disagreements with them which exist in different parts of the world, and also the quite large areas of possible consensus. These 'norms', not so long ago still determined by sovereign powers, are now increasingly defined by private powers such as Google and Facebook, and by the unstoppable exchange between people across cultures, languages, religions and national silos. To start their conversation, the Free Speech Debate brought together over many months not only free speech experts, as you might expect, but also lawyers, philosophers, theologians, journalists, and netizens. The ten draft universal principles they thrashed out were then subjected to the further scrutiny of a team of thirty Oxford research students who between them speak as many of the world's languages, bringing their different cultural expectations and reactions to the table. On the easily navigable website, young women with alert faces, from India, China and Pakistan, women who wear the hijab, a leader of the green movement in Iran who has stopped wearing the hijab, are now introduced to me as guarantors of diversity. At the same time the call went out for more underlying principles if anyone can think of them, and this was all before the first phase - of contestation - had begun. So my guided walk begins with a closer look at some of these. Principle number one, for example -- " We - all human beings - must be free and able to express ourselves, and to seek, receive and impart information and ideas, regardless of frontiers. "  This is a simplified version, in the "We" form, of Article 19 of the 1948 Universal Declaration of Human Rights, as elaborated in Article 19 of the 1966 International Covenant on Civil and Political Rights, which most countries in the world have signed up to if not</w:t>
      </w:r>
    </w:p>
    <w:p>
      <w:r>
        <w:rPr>
          <w:b/>
          <w:color w:val="FF0000"/>
        </w:rPr>
        <w:t>id 111</w:t>
      </w:r>
    </w:p>
    <w:p>
      <w:r>
        <w:rPr>
          <w:b w:val="0"/>
        </w:rPr>
        <w:t>Writing to a Member of Congress One of the best ways to communicate with a Member of Congress is through a well-reasoned personal letter. Your correspondence will be more effective if you follow these guidelines: Timing is important! A letter sent after Congress acts is a missed opportunity, while correspondence sent months before an issue is considered may be forgotten. Limit your letter to one page and to one subject. Avoid scientific jargon. In the first paragraph, explain your reason for writing. Briefly describe your credentials, and include other pertinent information. As necessary, note that these are your own views rather than those of your employer. In the second paragraph, describe the importance of the issue. Cite relevant facts and avoid emotionalism. Frame your discussion from a national, rather than a personal, perspective. In the third and concluding paragraph, request (do not demand) a specific action. Thank the Member for his or her consideration of your views. Offer assistance.</w:t>
      </w:r>
    </w:p>
    <w:p>
      <w:r>
        <w:rPr>
          <w:b/>
          <w:color w:val="FF0000"/>
        </w:rPr>
        <w:t>id 112</w:t>
      </w:r>
    </w:p>
    <w:p>
      <w:r>
        <w:rPr>
          <w:b w:val="0"/>
        </w:rPr>
        <w:t>We introduce ourselves to make ourselves known. We introduce others for the same reason and whether it is one-on-one or presenting someone to a group, the protocol is much the same. Use both the first and last names in your introduction. Just as I know four men named Mark, help everyone to differentiate who you are talking about. You are introducing the whole person. Know something about the person. When introducing two people, sharing information about common interests will help them start a conversation. When presenting a speaker, you appear professional and prepared. If you find yourself caught by surprise or unprepared, the less said the better. Rambling on provides you with opportunities to make erroneous statements and show your ignorance. If necessary, it is perfectly acceptable to ask the person you are presenting to help you out. After introducing him by name, follow up with  "Mark, would you please share something about yourself ... what you do ... your interests ..." etc. When introducing a presenter or speaker, ask for an intro in advance and then follow it, or a close version of it. Mention the purpose of the talk but avoid going into detail as you may be intruding into the presentation itself. Following up with "Please welcome ... " is always a good transition. The purpose of an introduction is for other people to become acquainted, to learn from each other, to form some sort of bond. Not to listen to you.keep i Remember... Performing polished introductions is a skill needed in both professional and social situations. Knowing how to properly introduce yourself and others in a comfortable manner will help to set you apart. If you haven't already seen the movie "Cloud Atlas", watch it with an open mind! It is about the actions of individual lives and how they have an impact on each other in the past, present and future. Although initially the movie is a little confusing, hang in there, as all is explained in an amazing sequence of connecting people and events to each other across the passages of time. For those who already understand and accept Past Lives, and how everything is interconnected, don't be too quick to judge that the Hollywood writers may at first, have you wondering where this movie is going.  Over the years we have seen quite a few movies about reincarnation.  (Highlander-1986, Dead Again-1991, What Dreams May Come-1998, The Red Violin-1999, P.S.-2004, Deja Vu-2007). If you look at the fundamental roots of the storyline, is shows us that for every action, be it kind or otherwise, there is an ultimate reaction or consequence.   We are shown that a random act of kindness of a stranger towards a slave being whipped centuries ago, ultimately sets into action a group collective change of consciousness and that both men are somehow connected, without knowing each other in that life.  It is a sense of "awareness", the slave recognizes through the eyes. At one point in the movie we saw a man trying to kill a man by poisoning him, in the nineteenth century, and later, the same man (as a different character) was interconnected in another lifetime where his role was to save someone. The movie also shows us that when we don't learn a lesson in a lifetime, we have to come back and continue learning that lesson again and again, until we get it right.   What they showed us is that we can be a different "character" in order to learn the same lesson, but because of the complexity of the story it may be missed by the viewer.  When they show the credits at the end, we were surprised to see the actors' different roles in the movie [more than one actor played opposite gender]. One of the elements that the movie showed us was that we do change "roles" from lifetime to lifetime in order to learn different experiences.  I equate learning a life lesson to playing a part in a movie; sometimes we get the lead role, such as the hero, other times we could be the killer, or sometimes we are just an extra. It also showed quite concisely that we do travel in a soul group.  That same group of people continue to show up in our lives throughout time.   This has shown up time and time again when I have worked with my clients. For instance, my wife in this life has been in many other lifetimes with me.  She has been my mother, son, brother, sister, best friend and wife.  Each lifetime we have been placed together to learn a different lesson or finish a lesson! The movie, I think, was great!  Regardless of the skeptic views, it is progressive and</w:t>
      </w:r>
    </w:p>
    <w:p>
      <w:r>
        <w:rPr>
          <w:b/>
          <w:color w:val="FF0000"/>
        </w:rPr>
        <w:t>id 113</w:t>
      </w:r>
    </w:p>
    <w:p>
      <w:r>
        <w:rPr>
          <w:b w:val="0"/>
        </w:rPr>
        <w:t>Residents fight to protect land Story Tools ALL UP IN THE AIR: An aerial view of the Springfield Ave homes backing on to the sporting fields site on which Sundale wants to build a retirement resort. Contributed HE HAS met with residents and the developer, he has inspected the site and has been briefed by council officers yet councillor Steve Robinson still claims he has not made up his mind on the controversial Sundale Coolum retirement resort appeal. Residents are growing increasingly anxious that his vacillation, or reluctance to share his views, means he and other councillors will settle the Sundale appeal and allow the developer to build 54 independent living units on land adjacent to Stumers Ck. In December 2010 the previous council refused Sundale's application to build the resort on the former Coolum Touch grounds, designated for sport and recreational use, because residential use was not compliant with Maroochy Plan 2000. Sundale has appealed the decision but current councillors are considering settling this and, it is believed, other appeals to save costs. Cr Robinson was not available for comment this week but said last week the residents had given him "plenty of food for thought". "I have - as well as the rest of council - got a very difficult decision to make," he said "It will really depend on the information that's provided to us." Community watchdog Development Watch elected to join the appeal "to represent the community's interest and to support council's decision to refuse the application". The organisation's project officer for the appeal, Brian Raison, said Sundale's own consultant advised that the area "appears currently oversupplied in 2009, but by 2026 will have a deficiency of some 75 units". "The clearest evidence of this oversupply is the fact that Sundale has not yet built 21 units in their existing development that were approved 10 years ago," Mr Raison said. "The future need appears to have dissipated entirely with council's recent approval of 106 independent living units at Pacific Paradise." He said some councillors did not seem to appreciate the "enormous amount of work done by council staff in lengthy consultation with the Coolum community, to identify the shortage of sports fields". "This process resulted in council endorsing the Coolum Sports Complex Master Plan less than a year ago," he said. Development Watch believes some recent decisions by the council have shown a lack of understanding of, and respect for, the planning scheme. "We hope, in the Sundale matter, councillors vote to continue defending its decision to refuse the application," Mr Raison said.</w:t>
      </w:r>
    </w:p>
    <w:p>
      <w:r>
        <w:rPr>
          <w:b/>
          <w:color w:val="FF0000"/>
        </w:rPr>
        <w:t>id 114</w:t>
      </w:r>
    </w:p>
    <w:p>
      <w:r>
        <w:rPr>
          <w:b w:val="0"/>
        </w:rPr>
        <w:t>I've tried to search online to see whether it is allowed to apply for more than one visa at a time. For example, I am waiting for various factors to eventually obtain a TN Visa. I might apply for the K1 Visa in case it is quicker than obtaining everything I need for my TN. If I apply for a K1 visa, and if during the process the opportunity for the TN visa presents itself, can I then withdraw my K1 application and go with the TN?</w:t>
      </w:r>
    </w:p>
    <w:p>
      <w:r>
        <w:rPr>
          <w:b/>
          <w:color w:val="FF0000"/>
        </w:rPr>
        <w:t>id 115</w:t>
      </w:r>
    </w:p>
    <w:p>
      <w:r>
        <w:rPr>
          <w:b w:val="0"/>
        </w:rPr>
        <w:t>Your call - Goods left at the end of a tenancy When a tenant leaves goods behind after a tenancy has ended, specific rules must be followed in the return or disposal of those goods. Personal documents and money must be returned to the tenant within 7 days of the end of the tenancy. The lessor or agent must make an effort to contact the tenant in order to return the documents. If the tenant cannot be reached the items must be given to the Office of the Public Trustee . What to do with other goods left behind depends on their value, which can be provided by an independent valuer. It's a good idea to take photos of goods left behind as a record. If goods are valued at less than $1500, the lessor can sell or dispose of them straight away if: storing them would be unsafe or unhealthy the cost of storing , removing and selling them is greater than their value When the goods are valued at more than $1500 they must be stored for a month. After that time, they can be sold at an advertised auction. The tenant can reclaim their goods as long as they put the request in writing and recompense the lessor or agent for any removal or storage costs. Costs associated with the removal, storage and sale of the goods can be withheld from the sale of the items by the lessor or agent, but any remaining money must be paid to the Office of the Public Trustee within 10 days of the sale. If the lessor has other money owing to them by the tenant, they will need to apply to have the matter heard by QCAT. It is not legal for a lessor or agent to keep a tenant's possessions in lieu of rent or other money owed.</w:t>
      </w:r>
    </w:p>
    <w:p>
      <w:r>
        <w:rPr>
          <w:b/>
          <w:color w:val="FF0000"/>
        </w:rPr>
        <w:t>id 116</w:t>
      </w:r>
    </w:p>
    <w:p>
      <w:r>
        <w:rPr>
          <w:b w:val="0"/>
        </w:rPr>
        <w:t>Deathwatch: Is HTC going down the pan? Heralded as some kind of iPhone killer, the HTC Desire came out to a rapturous welcome before everyone realised it had an awful battery life and about as much memory storage as a Commodore 16. Since then, other phones have, basically, been much better and many have now decided to walk away from HTC because their flagship phone didn't cut it. This is showing in the Taiwanese company's balance sheet as they saw a gigantic 79% drop in Q3 net profits. This is in sharp contrast to Samsung who is currently skipping around with glee at the news that they have made a record 4.5bn in profit in the same period (which is almost double last year's takings). Already, HTC has started to "streamline operations" and axing certain wings of the business. Gartner's Carolina Milanesi isn't optimistic, saying : "HTC continues to struggle to differentiate its offering within the Android ecosystem. Despite the rollout of the HTC One and the fact that the device comes highly rated by bloggers and industry watchers, sales remained limited. HTC needs to focus on growing its brand value in the eyes of consumers so as to fence off competition." Could we be witnessing the death of HTC already, so soon after it came onto the British market? Crap customer service, and incredibly irritating with their whole 'release 3 slightly different handsets at once' mantra. Outperformed by Samsung on Android, and soon to be crushed by Nokia on WP8. They've become a bit second-rate after the Desire. HTC Desire is from March 2010, its competitor was the iPhone 3GS. It had more than double the RAM, 6hrs more standby battery life and 10% more 3G talktime. How does it have any relevance at all to the companies 79% 2011-2012 Q3 profit drops? Hardly fair comment in this article. The HTC OneX (and now with the One XV &amp; OneX+) is regarded as clearly one of the flagship phones on the market. They have always offered more spec for less money over the equivalent iPhone. The product is not in doubt. The confusing model lineup and weak marketing are not so easy to ignore. They will still be around for a long time yet, those figures aren't great but still way way above Nokia &amp; Blackberry..... Dumb article obviously written by a jealous iPhone owner. HTC will be around for a long time yet and their HTC sense version of Android is superior to Samsung's. I'm looking forward to the one X+ coming out this month. Well they are cheap phones but the worst part is they have that buggy and slow android on them. Feed up having to reset them by pulling the battery and having to watch for dodgy downloads on the store. And don't get me started about how long it takes to sort anything out as its not as quick or intuitive as other operating systems. Lame trolling mate! This isn't 2010 anymore and Android has grown up well beyond your clearly beloved iOS! Clearly your ears are deaf to the slagging off iOS 6 has received...... That said the reason the One X failed to sell over the S3 will have been down to the battery and the fact you can't remove it unlike the S3?s HTC need to focus on Customer service and up their game in handset design by giving customers what they want instead of reasons not to buy! Oh and as for the reporting, there was sod all wrong with the design of the Desire and it's architecture, the lack of memory was sorted within a few key presses and for most people it was Facebook's crappy app that was causing it by constantly filling up its cache and not purging old data. Hardly HTC's fault for that was it? I tend to stick to a manufacturer I know and trust. Used to be Nokia till reliability went right out of the window. I've used HTC now for five years and never looked back. 100% reliable unlike work colleagues with their various generations of iPhones locking up repeatedly. I hope HTC's fortunes improve as deserved. I had a HD2, running windows 'til I discovered custom android ROMs. After lots of messing around (loved the phone) it broke (CPU) -- I managed to get an original windows rom back on the phone and sent it back to HTC, they gave me a brand new Desire HD for free so they have great customer service as far as I'm concerned. I now have a One X -- I know others who have it who don't like it or have had issues with</w:t>
      </w:r>
    </w:p>
    <w:p>
      <w:r>
        <w:rPr>
          <w:b/>
          <w:color w:val="FF0000"/>
        </w:rPr>
        <w:t>id 117</w:t>
      </w:r>
    </w:p>
    <w:p>
      <w:r>
        <w:rPr>
          <w:b w:val="0"/>
        </w:rPr>
        <w:t>Home Coeur d'Alene Healing Hands "Messenger of The Way" by Dr. Gary Musgrave God's light radiating through the prism of man into the quantum pool of life -- The Way to Better Health About the Book The "Messenger of The Way" is about the greatest story ever told. It is an analysis of who we are, where we have been, and where we need to go. Within pages you are led into the seeing of your own soul's light with tools that work immediately. You are given five principles that can be used to change yourself, your family, and ultimately the world. The story reveals in concise short descriptions the peoples, societies, and religious philosophies of the inhabitants of the earth, so that you can see who you are in the sea of many. Secrets are revealed, mysteries explained, and you are invited to be a part of it. Not by conceptualizing "The Power of Now" or by conceiving ascension like "Jonathan Livingston Seagull," but by allowing the reader to use tools to realize these beautiful concepts. There is a Way and this book can take you there. How "Messenger of The Way" is different "There are many great books and authors who have written about where the world is, where it should be, and how we as individuals must move our consciousness forward. But there are very few books that show us how to do that. The "Messenger of The Way" is a how-to book. The book's principles can be seen and utilized immediately. When people read about the colors and perform the techniques as described they will be amazed and challenged to continue to explore and discuss it with their family, friends, and hopefully, their God. Herein lies the strength of this message: The techniques and principles apply to all. It encompasses diverse philosophies of the peoples of the world with respect and understanding. There are immediate testable responses to the skill sets provided. This book could sit comfortably on retail shelves concerning; Philosophical, Religious, Spiritual, Esoteric, Self-Improvement, Health, Martial Arts, Sports, American Indian, Jewish, Muslim, Asian, and the philosophies of India."</w:t>
      </w:r>
    </w:p>
    <w:p>
      <w:r>
        <w:rPr>
          <w:b/>
          <w:color w:val="FF0000"/>
        </w:rPr>
        <w:t>id 118</w:t>
      </w:r>
    </w:p>
    <w:p>
      <w:r>
        <w:rPr>
          <w:b w:val="0"/>
        </w:rPr>
        <w:t>Don't you need a drink? I'm not talking about the election, the remote (but extant!) chances of a Saints wild-card spot, or the rapidly approaching Thanksgiving -- Christmas -- New Year's -- Martin Luther King Day holiday juggernaut. I just mean in general , wouldn't a drink be nice right about now? Chef John Besh is certainly a celebrity around town, and with restaurants like August, Domenica, Luke and more, it is pretty easy to see why. Critics have raved about each of these restaurants. Borgne, Chef Besh's venture with Chef Brian Landry, is no exception. Since opening in early 2012, Borgne has received stellar review after stellar review. We have to ... "Wow, this is beautiful! Reminds me of night markets in Paris," said an admirer of the the newest addition to Frenchmen Street. It's not a restaurant or bar, but rather an outdoor art market that gives local artists the opportunity to showcase their wares in a centralized area. Aptly named the Frenchmen Art Market, this space began as a pop-up ... As Fleurty Girl points out, most VIP passes around here are usually to meet musicians. But the Audubon Aquarium has put a spin on the whole idea and you can now meet the star of their show -- penguins. Children of all ages, including us adult children, will delight in uncovering the mystery behind these exotic birds. $115 for members ... This weekend in New Orleans is quite a festive one with events celebrating unique theater, food trucks, blues music, po-boys and books -- all while the weather is electric and crisp. So get ready, we're about to fill up your schedule for the next few days. If you didn't already have plans, you definitely do now! You're welcome and Happy ... As I strolled through the Rink, the Garden District Book Shop's mildly disheveled, intellectual charm drew me in. I chatted with the friendly employees and browsed the colorful titles ranging from New York Times Bestsellers to local favorites like The World that Made New Orleans and The Accidental City. I just knew I would find the page-turner I'd been looking ... One of the biggest games in college football is coming to New Orleans Saturday, November 24. It's so big that with it follows a whole slew of events, including a parade, a battle between two of the country's best marching bands, a golf tournament on the side and so much more. We're of course referring ... We're proud of our European roots in New Orleans, but we still know how to celebrate all-American holidays. Thanksgiving weekend in New Orleans is a time for family, fabulous meals, and fun. With much more going on than food and football before, during and after, Thanksgiving Day in New Orleans is one to remember. Check out all you can do ... Another weekend full of fun in New Orleans! Here in NOLA, there's always something to do, whether it's a new restaurant opening, live music, a Saints game or a festival -- our weekends are packed with fun. This weekend, among other things, we enjoyed dinner at Camellia Grill, a Hell Yes Fest show at The New Movement Comedy Theater and ... We are eight days away from one of the most delicious days of the year -- Oak Street Po-Boy Festival! On Sunday November 18, the crowds will swarm the uptown street to celebrate Gambit's Best Food Festival with delicious food, great music and a little history on one of New Orleans' culinary staples, the po-boy. As if the festival wasn't ... Giving Atlanta its due, the city has expanded beyond its historical reputation as "Where Gone with the Wind happened; also, peaches." Everything is still named Peachtree This-That-and-the-Other, but Atlanta has become a transportation and financial hub and a world city. That's all very well and good, but in 2011 they went too ... I saw Bell Street for the first time when I detoured off the main road in the Bayou St. John neighborhood. "What is this?" I asked my biking partner, coming to a complete stop. The wide road was lined with distinctive, large homes. A slim neutral ground split the asphalt into two sides. It looked like a mini-version of Esplanade ... Fall in New Orleans means cooler weather, Saints games and a whole lot of festivals. There's a festival for every week of fall in New Orleans, each one wonderfully unique and</w:t>
      </w:r>
    </w:p>
    <w:p>
      <w:r>
        <w:rPr>
          <w:b/>
          <w:color w:val="FF0000"/>
        </w:rPr>
        <w:t>id 119</w:t>
      </w:r>
    </w:p>
    <w:p>
      <w:r>
        <w:rPr>
          <w:b w:val="0"/>
        </w:rPr>
        <w:t>Animal Heroes is a collection of 21 short stories in which Anthony Hill remembers just a few of the  many gallant dogs, horses, pigeons, donkeys, pets and mascots who have served with Australia's armed services from the First World War to the present day. A few of them, such as Simpson's donkey who carried the wounded at Gallipoli, are still remembered. But most have been forgotten -- their stories lost in fading newspapers and human memory. Until Anthony restored them as true Animal Heroes . ANIMALS IN WAR MEMORIAL A memorial to all animals who have served with Australian forces in war was unveiled at the Australian War Memorial sculpture garden, Canberra, in May 2009. It was a joint project by the AWM and the RSPCA. Designed by Steven Holland, the evocative centrepiece is a bronze horse's head from Web Gilbert's  Desert Mounted Corps monument, which was badly damaged during the Suez Crisis of 1956. The head sits on a granite column resting on a base that reflects the shape of an eye ... and of a teardrop. It was opened during the ' A is for Animals ' exhibition, to tour Australia, featuring many of the creatures in Animal Heroes . Animal Heroes -- The Stories No animal ever asked to go to war. Whether it was a noble draught horse pulling the guns in a Flanders quagmire, or a small canary carried in a cage down a mine to test for poison gas, they can do no more than their nature and training permits them. Inspired  by the story of Horrie the Wog Dog , a small mongrel mascot smuggled home during the Second World War, Animal Heroes honours them all. Driver , the puppy who went to the First World War -- and lived to come home again Murphy , the Gallipoli donkey, who became part of Australia's national consciousness Sandy , the only one of the splendid Waler horses ever brought back to Australia Two carrier pigeons of the Second World War awarded the animal's equivalent of the Victoria Cross Judy , the little Singapore mutt who gave hope to the women and children imprisoned at Changi Cassius, Tiber, Marcus and their tracker dog mates left behind in Vietnam Sergeant Courage , the eagle mascot, who went AWOL and was "busted" Snappa , the promiscuous crocodile, who was promoted to Corporal Makai , an American-trained dolphin and his marine mammal companions, alongside whom Australian navy divers worked in Iraq -- giving a whole new meaning to the use of animals in war Simpson and his donkey pals the SAS used in Afghanistan Boris , the sniffer dog, who saved an orphan girl in East Timor Horrie the Wog Dog commands a tank Some  of their stories are sad. Some are funny. But all of them ennoble humanity whose cause they served. For more info For more information go to the background article Writing Animal Heroes in which Anthony tells what inspired him to write the book and the respect he hopes everyone will feel for the  animals who have served our nation's forces. Look at the many wonderful photographs of Animal Heroes at the Australian War Memorial &amp;gt; collections &amp;gt; animals. This page also has a complete set of Chapter Notes to Animal Heroes with the References and Further Reading guide. Official records on Horrie can be seen online at the National Archives of Australia &amp;gt; Recordsearch &amp;gt; Guest &amp;gt; Horrie 1945 Animal Heroes Q&amp;A Why did you write Animal Heroes? At the launch of my book Young Digger , a friend told me the secret story of Horrie the Wog Dog, another war mascot smuggled home, this time by Private Jim Moody, pictured (right) with Horrie and Sergeant Roy Brooker. Ion Idriess published Horrie's story in 1945, amid real public anger when it was thought the quarantine authorities had destroyed Horrie. This new ending was such a "twist to the tail" I knew it had to be written. I confirmed the story with Jim's family and mates, and decided to include it with a series of stories about animals who have served with Australian  military forces. How are animals used in war? From time immemorial people have taken animals to war. Cavalry horses were used to charge the enemy. Pigeons carried messages from the front back  to headquarters. Mules and donkeys transported weapons and supplies. Dogs have always had a special place in human</w:t>
      </w:r>
    </w:p>
    <w:p>
      <w:r>
        <w:rPr>
          <w:b/>
          <w:color w:val="FF0000"/>
        </w:rPr>
        <w:t>id 120</w:t>
      </w:r>
    </w:p>
    <w:p>
      <w:r>
        <w:rPr>
          <w:b w:val="0"/>
        </w:rPr>
        <w:t>National Library of Australia Staff Papers, 2004 "... and then there's the rest of the stuff ..." The role of the PANDORA Archive Paul Koerbin Abstract In this talk I want to give a brief overview of the PANDORA Archive: what it is and how it works; talk briefly about the archiving role of PANDORA; consider some of the constraints and issues we face in trying to fulfil this role; and suggest the importance of cooperation and collaboration in these efforts. I should make it clear at the outset that the PANDORA is not specifically a sound archive; it is an archive of online, web resources. While we do confront the archiving of multimedia resources, this is in the context of all "the rest of the stuff", by which I mean all those resources accessible over the Internet: the web-page content that helps to provide cultural context and material that will be of use to future researchers -- or so we hope.</w:t>
      </w:r>
    </w:p>
    <w:p>
      <w:r>
        <w:rPr>
          <w:b/>
          <w:color w:val="FF0000"/>
        </w:rPr>
        <w:t>id 121</w:t>
      </w:r>
    </w:p>
    <w:p>
      <w:r>
        <w:rPr>
          <w:b w:val="0"/>
        </w:rPr>
        <w:t>"Microsoft gave us a choice: either pay a ton of money to re-certify the game and issue a new patch (which for all we know could introduce new issues, for which we'd need yet another costly patch), or simply put the patch back online," Polytron said. "They looked into it, and the issue happens so rarely that they still consider the patch to be 'good enough'." Polytron originally pulled the patch from Xbox Live when it was discovered to corrupt save files for the game. The patch will now be made available again, and users will be prompted to update the game the next time they play. "The patch fixes almost everything that's been wrong with the game since launch. The framerate issues, the loading, the skips, the death loops, everything! All that stuff is fixed!" Polytron said. "We believe the save file corruption issue mostly happened to players who had completed, or [have] almost completed the game. If you hadn't already seen most of what Fez had to offer, your save file is probably safe. It doesn't happen if you start a new game." "We're bringing the first FEZ patch online. It's the same patch. We're not going to patch the patch. "Why not? Because microsoft would charge us tens of thousands of dollars to re-certify the game. "And because as it turns out, the save file delete bug only happens to less than a percent of players. It's a shitty numbers game to be playing for sure, but as a small independent, paying so much money for patches makes NO SENSE AT ALL. especially when you consider the alternative. "Had FEZ been released on steam instead of XBLA, the game would have been fixed two weeks after release, at no cost to us. And if there was an issue with that patch, we could have fixed that right away too! "We believe the save file corruption issue mostly happened to players who had completed, or almost completed the game. If you hadn't already seen most of what FEZ had to offer, your save file is probably safe. It doesn't happen if you start a new game. "We believe the current patch is safe for an overwhelming majority of players. "The patch fixes almost everything that's been wrong with the game since launch. The framerate issues, the loading, the skips, the death loops, everything! All that stuff is fixed! And right now, nobody can get to it since the patch was pulled. For 99% of people, it makes FEZ a better game. "To the less-than-1% who are getting screwed, we sincerely apologise. We know this hurts you the most, because you're the ones who put the most times into the game. And this breaks our hearts. We hope you dont think back on your time spent in FEZ as a total waste. "Microsoft gave us a choice: either pay a ton of money to re-certify the game and issue a new patch (which for all we know could introduce new issues, for which we'd need yet another costly patch), or simply put the patch back online. They looked into it, and the issue happens so rarely that they still consider the patch to be "good enough". "It wasn't an easy decision, but in the end, paying such a large sum of money to jump through so many hoops just doesn't make any sense. We already owe microsoft a LOT of money for the privilege of being on their platform. People often mistakenly believe that we got paid by Microsoft for being exclusive to their platform. Nothing could be further from the truth. WE pay THEM. "So we're going to go ahead and put Title Update back online, and for a vast majority of people it's going to make FEZ a better game. Thank you for your understanding and continuing support.</w:t>
      </w:r>
    </w:p>
    <w:p>
      <w:r>
        <w:rPr>
          <w:b/>
          <w:color w:val="FF0000"/>
        </w:rPr>
        <w:t>id 122</w:t>
      </w:r>
    </w:p>
    <w:p>
      <w:r>
        <w:rPr>
          <w:b w:val="0"/>
        </w:rPr>
        <w:t>Posted in: Guides The single player campaign in Call Of Duty: Black Ops 2 has eleven total missions: each mission has a set of ten challenges that can be completed. You'll be rewarded after you complete two and then 5 of the challenges but if you're a true completionists, you probably want to complete all of them. And here we are to help you in this task! Remember to take the Access kit with you since you may need to access all of the areas for each mission. Eliminate 15 enemies with the pulwar sword Destroy an helicopter with a mortar shot Destroy the tank with an anti-tank mine Run over ten enemies while horseback Destroy an helicopter with a truck mounted machine gun Destroy 4 helicopter at North Pass Destroy an helicopter by using a Stinger without aircraft lock on Eliminate 25 enemies using Stinger's alternate fire method Collect all intel Get a 100% survivability rating</w:t>
      </w:r>
    </w:p>
    <w:p>
      <w:r>
        <w:rPr>
          <w:b/>
          <w:color w:val="FF0000"/>
        </w:rPr>
        <w:t>id 123</w:t>
      </w:r>
    </w:p>
    <w:p>
      <w:r>
        <w:rPr>
          <w:b w:val="0"/>
        </w:rPr>
        <w:t>Mickey's Around the World in 80 Days: Seeing the World (2005) Let the Journey Begin! Travel around the world with Mickey for an adventure in language skills and early geography. As Mickey and his friends zip around the globe, they invite your child to say hello and goodbye in different languages, match animals with their environments, and learn about the kinds of houses people live in around the world. Developed by Disney and le... Let the Journey Begin! Travel around the world with Mickey for an adventure in language skills and early geography. As Mickey and his friends zip around the globe, they invite your child to say hello and goodbye in different languages, match animals with their environments, and learn about the kinds of houses people live in around the world. Developed by Disney and leading educators, learning is woven throughout a classic adventure packed with storytelling magic that will capture young imaginations. Learning is more fun with your favourite Disney characters to share the adventure!</w:t>
      </w:r>
    </w:p>
    <w:p>
      <w:r>
        <w:rPr>
          <w:b/>
          <w:color w:val="FF0000"/>
        </w:rPr>
        <w:t>id 124</w:t>
      </w:r>
    </w:p>
    <w:p>
      <w:r>
        <w:rPr>
          <w:b w:val="0"/>
        </w:rPr>
        <w:t>Processing sample labels using regular expressions in R I am often found in possession of palaeo core data where the sample identifiers contain a core code or label plus the sample depth. Often these are things generated by colleagues who have used other software where for one reason or another they don't want to store the depth information as a separate numeric variable. I also generate such data sets, not because I want to but because the software often supplied with lab equipment (most recent example is the Thermo Flash EA/Delta V I've been running stable N and C isotope measurements on) that records data/measurements using a single character identifier variable. The information in these labels is useful and I really don't want to type out all the depths again and it's not just because I am lazy; the more times you have to enter data the more opportunities for transcription errors to creep into your work and analysis. So I have things like this To see how that code works, note that strsplit() returns a list with as many components as elements in the character vector supplied (e.g. length(eg2) ). Each component of the list contains the individual character strings created by splitting. Notice that the depth information is in the second element of each list component. To access this information for the first component we might use spl[[1]][2] and the second one via spl[[2]][2] . Notice that the only thing that is changing here is the number in the [[ ]] . To each of the components of spl we are applying the [ function with argument 2 ; that can be automated via sapply() as shown above. The last part of the example just coerces the character vector of depths to a numeric one. All of that is a bit of a faff and won't work for eg1 because there is nothing to split on. An alternative solution is to use regular expressions. I'm no regular expression expert and if there is anything in computing that will warp your feeble little mind it is a regular expression. However, these things are incredibly useful for matching or extracting bits of data from strings. A regular expression contains placeholders or entities that you want to match or find within a given set of strings. For example, here is a modified version of eg1 where the last element has a different format to the rest The [A-Za-z] means match anything that is a letter in the English language alphabet. I added a qualifier, the + , which means match one or more of these letters. The last bit of the regular expression is the ^ , which indicates that matches should begin with one or more letters; anything that doesn't begin with one or more letters will not be matched. If you look carefully at the result, "12.5CORE" is missing because it doesn't start with one or more letters. To match one or more letters at the end of a string, the $ can be used, e.g. R&amp;gt; grep("[A-Za-z]+$", eg3, value = TRUE) [1] "12.5CORE" Let's turn our attention back to eg1 . A regular expression that would match each component of the strings could be "([A-Za-z]+)([0-9\\.]+)" . The parentheses group the various parts of the expression which we'll use in a moment. The first set of parentheses matches one or more letters whilst the second set matches one or more digits plus the decimal point. The decimal point has been escaped (which in R requires two not the usual one backslash) as it is a regular expression meta character (like + and * ) that matches a single character. We want a literal . so we escape its usual meaning. As we now have a regular expression that will match the format of our sample labels we can proceed to manipulate them. This is where the parentheses come in. As I said, these group matches within the single expression. The matches within the parentheses can be referred to using backreferences. So I could use \\1 to refer to the strings matched by the first set of parentheses and \\2 to matches in the second set. Note we need to double backslash here as this is R. To achieve our final goal of extracting the depth information from the sample labels we can combine this regular expression with the gsub() function, which does string replacement using regular expressions. If we think about what we want to do, we want</w:t>
      </w:r>
    </w:p>
    <w:p>
      <w:r>
        <w:rPr>
          <w:b/>
          <w:color w:val="FF0000"/>
        </w:rPr>
        <w:t>id 125</w:t>
      </w:r>
    </w:p>
    <w:p>
      <w:r>
        <w:rPr>
          <w:b w:val="0"/>
        </w:rPr>
        <w:t>Next Thursday, a giant metaphor will be launched in London . The prime minister of Qatar will fly over especially; his supporting act will be Prince Andrew. Foreign dignitaries will be treated to a lavish dinner; lowly residents of the capital can gawk at a free laser show that threatens to out-do George Lucas. This is how developers plan to "inaugurate" the Shard , the 72-storey skyscraper that already stalks Londoners everywhere they go. It glowers over your conversations in Peckham; it skulks in your eyeline as you amble along Hampstead Heath . Get up close to Europe's tallest tower, and its 1,017 feet (getting on for twice the height of the Gherkin) render everything around it toylike, laughable. The money men behind the Shard would like the rest of us to treat it merely as a building. Ideally, you'd marvel at its jutting architecture (the work of Renzo Piano, don't you know); failing that, they'd take you castigating its arrogant flashiness. But before falling for the predictable Shard-en freude, we should think again. Because what is approaching completion over on London's South Bank is almost the perfect metaphor for how the capital is being transformed -- for the worse. The skyscraper both encapsulates and extends the ways in which London is becoming more unequal and dangerously dependent on hot money. Consider again the story of the Shard. This is a high-rise that has been imposed on London Bridge despite protests from residents, conservation groups and a warning from Unesco that it may compromise the world-heritage status of the nearby Tower of London. What's more, its owners and occupiers will have very little to do with the area, which for all its centrality is also home to some of the worst deprivation and unemployment in the entire city. The building is 95% owned by the government of Qatar and its developer, Irvine Sellar, talks of it as a "virtual town", comprising a five-star hotel and Michelin-starred restaurants. It will also have 10 flats that are on sale for between 30m to 50m, and from where on a clear day it will be easier to gaze out on to the North Sea, 44 miles away, than at the beetle-sized locals 65 floors down below. "We won't really market these apartments," the PR man cheerily told me. "At this level of the market, there are probably only 25 to 50 possible buyers in the world. The agents will simply phone them up." So one of London's most identifiable buildings will have almost nothing to do with the city itself. Even the office space rented out at the bottom is intended for hedge funds and financiers wanting more elbow room than they can afford in the City or Mayfair. The only working-class Londoners will presumably bus in at night from the outskirts to clean the bins. Otherwise, to all intents and purposes, this will be the Tower of the 1%. Perhaps the most remarkable thing about the Shard is that it simply exemplifies a number of trends. First, it merely confirms how far the core of London is becoming, in industrial terms, a one-horse town. Finance, which began in the Square Mile, has now spread to Docklands to the east, to Mayfair in the west and now to the South Bank. Second, it proves that buildings are no longer merely premises owned by businesses, but are now chips for investment. What's more those chips are increasingly owned by people who barely ever set foot in the country. A study from Cambridge University last year, Who Owns the City? , found that 52% of the City's offices are now in the hands of foreign investors -- up from just 8% in 1980. What's more, foreigners are piling into London property at an ever-increasing rate, as they look for relatively safe havens from the global financial turmoil. And yet, as the Cambridge team point out, the giddy combination of overseas cash and heavy borrowing leaves London in a very precarious position. Another credit crunch, or a meltdown elsewhere in the world, would now almost certainly have big knock-on effects in the capital. London has historically always been the point at which foreign money enters Britain, and disperses in search of a place to invest. But, as Louis Moreno of University College London points</w:t>
      </w:r>
    </w:p>
    <w:p>
      <w:r>
        <w:rPr>
          <w:b/>
          <w:color w:val="FF0000"/>
        </w:rPr>
        <w:t>id 126</w:t>
      </w:r>
    </w:p>
    <w:p>
      <w:r>
        <w:rPr>
          <w:b w:val="0"/>
        </w:rPr>
        <w:t>Blog A lot is written about being a ?Talent Magnet?, either as a company, or as President. It?s all good practice ? listen, mentor, reward, provide clear goals and career maps. Good practice for the employer, but what about the employee? 24 May 2011 The heart of the bank No Comments A s a system, core banking is undoubtedly the single most important element in the bank?s IT environment. While core banking systems have been in place for around 30 or 40 years, the technology evolution hasn?t changed much since this time and the systems are pretty much what they were when they were first implemented. These systems continue to work well, however core systems invariably come back into discussion because they are costly to maintain and improve upon. On average a bank will spend between 40 to 70 percent of its IT budget on core system maintenance each and every year, which leaves very little for the bank itself to innovate or to respond to the increasing regulatory burden. IDC's 2009 EMEA Core Banking Deal Part 1 report makes a number of predictions for the future of the core banking market by looking at the market trends for the previous year. Rachel Hunt, EMEA Research Director for IDC, explains that what was quite interesting from the report's point of view is that while 2009 was a difficult year for many IT vendors, the number of deals was fairly level with regards to the previous year. One of the key reasons for this has been the number of mergers and acquisitions within the banking system, which has meant that many organisations have been required to replace or redesign their core systems. "If we look at the banking sector in general," says Hunt, "service-orientated architecture is gaining in maturity, and the vendors are following suit and offering solutions, which are much more componentised and can scale up much quicker. "The analogy is that when you're replacing a core system it's like doing heart surgery whilst running a marathon; it's very risky for banks to do rip and replace. It's a complex and usually very long project," she adds. What banks are currently looking for instead are the much smaller projects, which are a lot less resource and dollar hungry. Hunt says the report has thrown up the organisations that are focusing on their pain points and then rolling it out so they replace or transform their whole core system at the end of the project. Another interesting trend, says Hunt, is that new banks - in both the Middle East and Western Europe - are inputting brand new systems, leading to a lot of product innovation in the sector. "The majority of deals are being driven from emerging areas like the Middle East and Africa, but Metro Bank and Tesco Bank are also building brand new core systems." So what is driving this change in core banking systems? Hunt believes that it is down to the customer. She sees that customer requirements have changed in a power shift that favours the customer as the decision maker. "In the olden days, you went to see your bank account manager and he told you about the products available and how to access them. Today, you go to the bank and tell them how you want to do your banking," explains Hunt. "Increasingly that pressure is difficult for banks to deal with because the customer wants more and more channels. Plus they want a personalised banking experience, they want to be able to see their data, they want to be able to personalise it." Flexibility is certainly a key challenge for the future of the banking industry. Indeed, one element of introducing new channels or new products is that those products need to be introduced in a very flexible manner, particularly in the retail banking side. Dealing with the mass market, who increasingly want a personalised approach doesn't really go hand in hand. "Banks are having to deal with a competitive environment where keeping profitable customers is becoming more and more difficult, where the differentiator is not going to be the product pricing," explains Hunt. "It's all about the level of satisfaction and the quality of service that's given." She goes on to explain that the FSA did a survey recently that found that 95 percent of consumers said they choose their banks based on the quality of the service rather than on the pricing. Pricing will remain important. "Very dissatisfied customers are changing their banks. The rate is currently around eight percent across Europe, but that's on the rise. Basically the customer is less and less loyal and similarly in a corporate banking world, the level of sophistication that corporates and treasurers want is much more granular</w:t>
      </w:r>
    </w:p>
    <w:p>
      <w:r>
        <w:rPr>
          <w:b/>
          <w:color w:val="FF0000"/>
        </w:rPr>
        <w:t>id 127</w:t>
      </w:r>
    </w:p>
    <w:p>
      <w:r>
        <w:rPr>
          <w:b w:val="0"/>
        </w:rPr>
        <w:t>It was a good speech and and well received by those present. Shearer spoke easily and gives lie to those that claim he doesn't have passion. He can also speak reasonable English that we could understand unlike certain other party leaders. All in all it made me feel hopeful. There is an integrated Muslim school in Auckland. There is one integrated jewish school in wellington, though about to close. There are all sorts of looney christian ones all over the country. The world hasn't ended. it wouldn't end with a Scientology one.</w:t>
      </w:r>
    </w:p>
    <w:p>
      <w:r>
        <w:rPr>
          <w:b/>
          <w:color w:val="FF0000"/>
        </w:rPr>
        <w:t>id 128</w:t>
      </w:r>
    </w:p>
    <w:p>
      <w:r>
        <w:rPr>
          <w:b w:val="0"/>
        </w:rPr>
        <w:t>Everyone would agree that the American flag is red, white and blue. Everyone should also agree that it looks red, white and blue to people with normal color vision in appropriate circumstances. If a philosophical theory led to the conclusion that the red stripes cannot look red to both men and women, both blacks and whites, both young and old, we would be reluctant (to say the least) to accept that philosophical theory. But there is a widespread philosophical view about the nature of conscious experience that, together with some empirical facts, suggests that color experience cannot be veridical for both men and women, both blacks and whites, both young and old. Qualia are features of experience that go beyond the experience's representational, functional and cognitive features. [1] Current debates about whether there are qualia have focused on whether there is anything experiential that goes beyond the representational content of experience. All can agree that there are representational contents of thoughts, for example the representational content that virtue is its own reward. And friends of qualia, or phenomenists as I will call them, can agree that experiences at least sometimes have representational content too, e.g. that something red and round occludes something blue and square. The recent focus of disagreement is on whether the phenomenal character of experience is exhausted by such representational contents. Representationism holds that the phenomenal character of an experience is its representational content. For example, the phenomenal character of an experience as of red consists in its representing something as red. (This view is advanced by Byrne and Hilbert (1997a), Dretske (1995), Harman (1996), Lycan (1996), Tye (1995) and, less clearly in McDowell (1994). Stalnaker's view (Stalnaker, forthcoming) is certainly in the same spirit. And representationism is disputed in Shoemaker, 1981, Peacocke 1983 and Block, 1990.) [2] I will give an argument that representationism is empirically false. I think the representationist can evade the refutation, but at a cost, so the real upshot will be that representationists are forced to adopt certain problematic views. Some observations about the semantics of color terms will be a by-product of the argument. A sub-theme of the paper is that the facts of individual differences in color perception require some conceptual adjustment. I can lead into the empirical argument against representationism by a brief discussion of the much maligned inverted spectrum hypothesis. Even philosophers who smile on qualia often regard the inverted spectrum hypothesis as empirically or conceptually flawed or both. Don't worry, this paper isn't about the inverted spectrum. I'm just using it to lead into my argument. (See Palmer, forthcoming, for a detailed authoritative discussion of the empirical issues and Shoemaker, 1981, Block 1990, and Byrne and Hilbert, 1997a for discussion of the philosophical issues.) According to the inverted spectrum hypothesis, things which you and I agree are red-- and which our visual experience represents as red--look to you the way things we agree are green look to me. If there are inverted spectra, the dominant philosophical views of the nature of experience are wrong, including representationism. Not surprisingly, it is widely held that the inverted spectrum is a confusion, or if not a confusion, impossible, or if not impossible, not actual. Suppose, for the moment, that spectrum inversion is not only coherent, possible and actual, but rife. The way red things look to me = the way blue things look to your cousin = the way green things look to your neighbor = the way yellow things look to your mother-in-law. Assuming that I, your cousin, your neighbor and your mother-in-law all have normal color vision, no one should suppose that red things look red to me but blue to your cousin and green to your neighbor. Any argument that my color vision reveals the way things really look, whereas your cousin and neighbor have color vision that misleads them, could equally well be used by any one of us against the other two. All of us have normal color vision, so none of us systematically misperceive colors in normal, or at least in ideal circumstances. But since our experiences that all veridically represent a red thing as red have phenomenal characters that are different from one another, phenomenal character cannot be representational content. Thus anyone who supposes phenomenal character is identical to representational content has to deny the possibility or</w:t>
      </w:r>
    </w:p>
    <w:p>
      <w:r>
        <w:rPr>
          <w:b/>
          <w:color w:val="FF0000"/>
        </w:rPr>
        <w:t>id 129</w:t>
      </w:r>
    </w:p>
    <w:p>
      <w:r>
        <w:rPr>
          <w:b w:val="0"/>
        </w:rPr>
        <w:t>Wonderful Voucher Suggest That Can Be Right For You! If you feel stressed out because of mounting charges and too little income, you might have located the ideal report. This article is jam packed with a great deal of discount tips that will help you to conserve substantial numbers of cash every single time you go out buying. Continue reading to learn more. Check with your local convenience shop if they can save the coupon portion out of outdated magazines or when you can come and drill down them out prior to they throw them away. In many cases all that the newspaper firm usually takes along with them will be the UPC rule from the spot from the pieces of paper. check it out click here click here Be sure you make use of the discount coupons you possess in conjunction with a store that has good revenue. Look at the store's each week flyer prior to going there. Whatever coupon codes you employ, if the store lacks great revenue, you happen to be not getting the hottest deal probable. If a person retailer lacks good sales, examine another retail store. Conserve lots of money by utilizing several coupons. Quite often a store will assist you to use more than one promotion. If there are no limitations at this store then maintain stocks of the items you want! Don't be scared to make use of multiple coupon codes on these products since you could have were required to purchase them ultimately. Now is a great a chance to carry up! Eliminate each of the coupons which you discover with precision. Prevent jogging into any troubles when you visit pay money for whatever you identified employing a discounted. The reason being should you don't try this then you could find on your own being discouraged as your discount coupons don't work when you visit their grocer. Be aware of shop voucher guidelines prior to attempt transforming in vouchers. If you are intense couponing, you are able to run into some cashiers and administrators who force back in the process. They may let you know that you can't use some types of vouchers or that coupon codes published on the internet usually are not used. It's your accountability to find out should they be prior to deciding to consider so that you can battle again. You'll get excellent coupons in newspapers, so make certain you're subscribing to many of these. This is especially true in the Weekend pieces of paper. Don't just acquire one version. Acquire numerous copies. More often than not, you will notice that you will be protecting far more than everything you spent on the magazines. When you start utilizing discount coupons much more frequently, there are many things you have to know. With any luck , the ideas in this post have offered you a few ideas that may help you spend less dollars than you thought feasible. You're going to get you actually get pleasure from all those documents in the postal mail, you'll see!</w:t>
      </w:r>
    </w:p>
    <w:p>
      <w:r>
        <w:rPr>
          <w:b/>
          <w:color w:val="FF0000"/>
        </w:rPr>
        <w:t>id 130</w:t>
      </w:r>
    </w:p>
    <w:p>
      <w:r>
        <w:rPr>
          <w:b w:val="0"/>
        </w:rPr>
        <w:t>Re: Keep your elbows off of the table : : : : : The origin of the saying,"Keep your elbows off of the table". Originally, I just thought this was proper etiquette. Actually, I found out by my father (a history genius), this actually derived from the colonies during the 17th and 18th century. A group of British sailors called "Impressment gangs" would come into taverns, etc. looking for men who had their elbows on the table either eating or drinking. Having one's elbows on the table would mean they were in previous service as a sailor or merchant marine. (Having ones elbows on the table whilst holding a cup or plate, would prevent it from spilling). These "Impressment Gangs" were impressed by the way these men would be eating, and abduct them to serve on British ships. This was completely legal at the time, and this practice occurred in the colonies, Canada, and even Britain. : : : : I'm afraid your father is no history genius: keeping elbows off tables is indeed just a matter of etiquette, and his tale is pure invention. : : : : 1. The Royal Navy had "press gangs", organised by the Impress (not "Impressment") Service, authorised to seek out seamen and compel them to serve in the Navy. (This was a rough-and-ready form of conscription; all sailors who were subjects of the British Crown were in theory liable to serve in the Navy when wanted, and as true-born Britons felt it would be despotic and tyrannical to keep a register of seamen so that they could be called up in an orderly way, there was no alternative to simply grabbing them off thew street or from the tavern. Records of the Impress service mention a number of ways in which sailors could be identified: their clothes and hairstyles (sailors' trousers and pigtails were distinctive), tattoos (a purely maritime custom) and language (the jargon of the sea). No recorded case nor any memoirist of the time mentions anything about elbows on tables. This is a fantasy. (VSD) : : : The press gangs did not confine their attention to subjects of the Crown. American seamen were NOT subjects of the Crown. However, their "impressment" by British gangs has always been listed as one of the grievances that dragged the U.S. into the War of 1812. : : : Let's not forget the burning of Washington, including the White House, in August of 1814. I can forgive the fire, but it led to something less forgivable, our national anthem, surely the worst piece of public music ever perpetrated, except possibly "Hail to the Chief." (Actually, I'm not crazy about "God Save the King," either, no matter what words are set to it.) : : : SS : : The trouble was that it was very hard to tell who was a subject of the Crown and who wasn't, in an era before passports and ID papers. Many 24-carat British seamen (including deserters from the Royal Navy) were serving in American vessels - and when questioned by Navy officers would naturally claim to be Americans. And many genuine American seamen would have been born subjects of the British Crown. (VSD) : Yeah, those were the excuses the British made at the time. Truth is, the goon squads (press gangs) grabbed any sailor drunk enough to be easily subdued, or just plain drunk enough, and when he woke up he was on a British ship. Like other recruiting officers these guys had quotas to make. So if they had to shanghai a bunch of Americans, that's what they did. (Don't ask me for documentation, I'm just an American jingoist.) : SS It was relatively rare for American seamen to be pressed on land; it was more often a case of them being pressed off vessels acccosted on the high seas. And the trouble was mainly caused by two serious differences of legal opinion between the two governments, viz: - Britain held that a merchant ship was not part of a nation's sovereign territory, and therefore that it was not a violation of another nation's sovereignty to board its merchant ships, examine them and, if British seamen were found thereon, to</w:t>
      </w:r>
    </w:p>
    <w:p>
      <w:r>
        <w:rPr>
          <w:b/>
          <w:color w:val="FF0000"/>
        </w:rPr>
        <w:t>id 131</w:t>
      </w:r>
    </w:p>
    <w:p>
      <w:r>
        <w:rPr>
          <w:b w:val="0"/>
        </w:rPr>
        <w:t>106 Tips for a Productive Hajj It's finally here! We collated and categorized the tips every one of you shared with us in response to our request in the weekly newsletter. Here are 106 tips for a productive Hajj . JazakumAllahu khairan for making this contribution! Before You Travel Photocopy of all your official documents. Make extra copies of passports and photos. Keep both your national currency as well as Saudi Riyals in your wallet. Have your agent check in for all the bookings, hotels, foods, agreements beforehand. Ensure to pay all your dues. Also, pre-pay your monthly bills so you don't fall behind simply because you'll be out of the country. Educate Yourself and Remain with the Learned Have the right mentality, otherwise you would find it very difficult to cope. Take one thing at a time, have the intention to please your Lord in the best way possible, and go with an open mind. Gain complete and authentic knowledge about each and every aspect of Hajj. Re-learn the basics of Islam: Those going for Hajj should make sure that they are performing Wudhu and Salah and perfectly. Familiarize yourself with the Hajj plan; don't depend on the Imam to guide you on every little dua to recite or prayer to pray. Study the Seerah of Prophet Muhammad (peace and blessings of All?h be upon him) and Prophet Ibrahim [as] before you go. Read the book " Getting the Best Out Of Hajj " by Abu Muneer Ismail Davids. He guides very well along every step -- both before and during Hajj. Be careful not to be involved with shirk or incorrect practices. Remain with 'ulama (scholars) who can explain the rituals correctly. Find a group that organizes daily motivational reminders &amp; guidelines on how to practically perform the various rituals. In spite of the previous tip, know your do's and dont's: The crowds are massive and time is tight, so even though you are with a group, you sometimes need to do things on your own or take your own initiative. The groups try their best to streamline things for the people but certain things are beyond their control. At such times, one's own study and knowledge comes in handy and instead of going with the group; one can do a few things independently. Learn common Arabic vocabulary and phrases needed during Hajj so that it eases communication. The sign-boards there are also in Arabic and it becomes difficult to understand them. Tips for Productive Hajj Gear What to Wear: Wear comfortable, durable sandals or shoes. Keep in mind that you will put your slippers in a bag when you go to Masjid al-Haram. The floor of the haram is granite and may be hard on sensitive feet. Take a pair of home slippers or anything that has some padding to ease the hardness of the floor and pain on the feet. Keep a spare Ihram while in Mina in case it gets dirty. Place a damp hand towel under your cap; it will keep you fresh and energized, inshaAllah! What to Carry: Stay light. Keep your baggage to the essentials. Take empty plastic bottles with you when going to Masjid al-Haram so you can fill up Zamzam to take back to the hotel. Keep a light backpack for essential belongings you need to carry around: cash for the day, passport, small dua book, small Qur'an, packet of tissue paper, etc. Keep a lightweight prayer mat with you. It can be placed on your head to protect you from the heat and also shared with others whenever you have to pray in an area without rugs. (Note: For those with weak joints or bones, carry a padded prayer mat.) Carry a lightweight umbrella to shelter from the sun. Take a handheld fan. Take sunglasses. Pack some medical face masks. Take Vaseline to stop your legs from rubbing as there'll be a lot of walking. Have some basic medicines on hand for cuts and bruises (which you may develop due to much walking.) Wet wipes are the life savior! Women, please bring a pair of scissors so that it is easy to cut your hair at the end of Hajj. Get yourself a mini Qur'an (you can also carry an Amazon Kindle for easy access to a Qur'an), a pocket-size Hajj guide, and a mini supplications book. Have your mp3 well sorted with Quran/duas/lectures; the journeys are long! Keep phones</w:t>
      </w:r>
    </w:p>
    <w:p>
      <w:r>
        <w:rPr>
          <w:b/>
          <w:color w:val="FF0000"/>
        </w:rPr>
        <w:t>id 132</w:t>
      </w:r>
    </w:p>
    <w:p>
      <w:r>
        <w:rPr>
          <w:b w:val="0"/>
        </w:rPr>
        <w:t>One of my favourite blogs has been posting a lot less often due to it's writer being in the middle of a move, renovations and has a baby arriving any day!  I was pleasantly surprised to see this recipe posted and after a quick mental scan to make sure I had everything in my kitchen, I made them right away. In a large bowl, mash bananas until smooth.  Add in applesauce, peanut butter &amp; vanilla and mix together until smooth.  Add in oats and protein powder and mix.  Taste and if not sweet enough for your liking, add stevia to taste.  Since they are a breakfast cookie, they aren't meant to be as sweet as a dessert cookie, but of course, if you want it that sweet, then go for it! On a cookie sheet lined with parchment paper, or greased, take 2 Tbsp of batter for each cookie.  Flatten it out a touch with the back of the spoon, and add some chocolate chips on top to each cookie. Bake for 20-25 minutes until golden brown around the edges. Store in an airtight container or large plastic zipper bag in the fridge so they don't spoil quickly.  Can also be frozen. *Who doesn't want to eat cookies for breakfast???  I know I do!* One Response to "Breakfast is the most important meal of the day..COOKIES!"</w:t>
      </w:r>
    </w:p>
    <w:p>
      <w:r>
        <w:rPr>
          <w:b/>
          <w:color w:val="FF0000"/>
        </w:rPr>
        <w:t>id 133</w:t>
      </w:r>
    </w:p>
    <w:p>
      <w:r>
        <w:rPr>
          <w:b w:val="0"/>
        </w:rPr>
        <w:t>Patients rest in a courtyard in the General Hospital downtown of Port-au-Prince. (United Nations photo) In most of the world, if you're seriously injured in an accident, you will probably get enough care within a reasonable period of time. Most treatable injuries won't threaten your life. But go to a country where medical supplies are in critically short supply at the best of times, and you could be in serious trouble if you're injured. In Haiti, access to health care has been difficult for large parts of the population. The country has relied on foreign aid agencies to help deliver basic health services for decades. The 7.0 magnitude earthquake that hit on Jan. 12, 2010, meant even the most basic of health care was inaccessible to the vast majority of people. Medecins sans Frontieres, known also by its English name Doctors Without Borders, reported that their four hospitals in the Port-au-Prince area were severely damaged and that people who suffered treatable injuries would die without a massive infusion of medical supplies. The problem? Gangrene. What is gangrene? It's the decay and death of tissue caused by an interruption of the flow of blood to a part of the body. Gangrene usually affects the extremities -- toes, feet, legs, fingers or hands, although it can also occur in organs and muscles. Gangrene develops when the supply of blood is cut off to part of the body. Without the nutrients and oxygen that blood delivers, cells cannot survive. The body's ability to fight off infection is compromised. People with diabetes or atherosclerosis are at higher risk than the general population of developing gangrene because their conditions damage blood vessels and impede blood flow. Traumatic injuries can put you at risk as well - if you don't have access to treatment. Are there different types of gangrene? The five main types are: Dry gangrene, which is characterized by dry and shriveled skin ranging in colour from brown to purplish-blue to black. The condition normally develops slowly, most often in people with atherosclerosis. Wet gangrene, which is accompanied by a bacterial infection. The affected area will be swollen and blistered and look wet. It can develop after a severe burn, frostbite or an injury. Wet gangrene needs to be treated immediately because it can spread quickly and threaten your life. Gas gangrene, which normally affects deep muscle tissue. It is usually caused by an infection by the bacteria Clostridium perfringens, which develops in an injury or surgical wound that's depleted of blood supply. Your skin will look normal in the early stages, but as the condition progresses, the skin colour will change. The infection releases toxins and can become life-threatening if untreated. Internal gangrene occurs when blood flow to one of the organs is blocked. It causes fever and severe pain and can be fatal if untreated. Fournier's gangrene affects the genital organs, mainly in men. It is uncommon. It usually develops after an infection to the genitals or urinary tract. It causes pain, tenderness, redness and swelling. How is gangrene treated? Courtney Shores, member of the MA1 Disaster Medical Assistance Team, holds a child whose leg was amputated at a field hospital in Port-au-Prince. (Gerald Herbert/Associated Press) If gangrene has set in, the affected tissue cannot be saved. It is dead and must be removed. If it's caught early enough, the affected area could be quite limited. There are steps that can be taken to prevent gangrene from spreading. They include: Surgery. The removal of dead tissue will allow healthy tissue to heal. Surgery may also allow damaged or diseased blood vessels to be repaired, increasing the flow of blood to the affected area. Skin grafts are possible for treating large areas that have been damaged - but only if adequate blood supply has been restored to the area. Antibiotics. Drugs can be administered intravenously to treat gangrene that's become infected - but only when diagnosed and treated quickly. Amputation. Surgically removing fingers, toes or limbs is unavoidable if the gangrene has spread to the point that your life is in danger. If cleaning away dead tissue and administering antibiotics cannot control the infection, amputation of the affected body part becomes necessary</w:t>
      </w:r>
    </w:p>
    <w:p>
      <w:r>
        <w:rPr>
          <w:b/>
          <w:color w:val="FF0000"/>
        </w:rPr>
        <w:t>id 134</w:t>
      </w:r>
    </w:p>
    <w:p>
      <w:r>
        <w:rPr>
          <w:b w:val="0"/>
        </w:rPr>
        <w:t>PC keeps closing down after a couple of hours in idle My Win7 Cube desktop keeps closing itself down after what I guess is about a couple of hours in idle. The processor is Intel Core2 Quad Q9650 @ 3.00 GHz with 4GB of RAM, Windows 7 (32 bit) Home Premium SP1. I have automatic Windows updates set on, and Avira free a/v. I guess this started happening about 6 months ago. It's not my main pc so I was none too bothered at the time, thinking it was a Windows glitch which would be sorted out in a subsequent update. But now it's getting on my nerves and I want to find out the cause. This machine is rarely used for anything other than internet browsing. When in use, it's fine - no hint of trouble.</w:t>
      </w:r>
    </w:p>
    <w:p>
      <w:r>
        <w:rPr>
          <w:b/>
          <w:color w:val="FF0000"/>
        </w:rPr>
        <w:t>id 135</w:t>
      </w:r>
    </w:p>
    <w:p>
      <w:r>
        <w:rPr>
          <w:b w:val="0"/>
        </w:rPr>
        <w:t>A midata future: 10 ways it could shape your choices midata is about giving the public more control and access to their personal data. There are potentially endless possibilities. This allows not just consumers, but all users, to unlock sources of information in order to make the best choices for themselves, individually and collectively. People could benefit from a range of applications made possible by accessing and sharing digital data about themselves held by businesses Here are 10 ways in which 'midata' could be used in future to help change how we manage our lives, carry out day to day tasks and make decisions. 1. Returns, receipts and repairs midata could help you manage your returns and warranties. It could be used by companies to provide electronic receipts of purchases to customers, who can download and store them at home. Instead of losing receipts and forgetting when guarantees expire, customers can use a 'contracts and warranties dashboard' to keep track of their purchases. Retailers would save money by getting rid of paper receipts, and call centre costs would reduce as customers have a lot more information. You could manage renewals, returns, repairs, enquiries and upgrades all through a database, and new services could be developed to automatically offer price comparisons when product renewal dates are coming up. 2. Getting a new job midata' could allow individuals to have access to information held about them by various organisations. When getting a new job, an individual could use verification programmes to send necessary proofs to a new employer. For example, instead of making copies and going to the post office, a new employee could get their driving licence, educational qualifications, CRB check and personal identity all by ticking a set of boxes and clicking 'send'. This would save money for employers who won't have to deal with lengthy and expensive hiring processes. 3. Finance midata could help you manage your money in an easier and time efficient way. Service providers can develop and offer services which offer a full picture of accounts and information, instead of having to view and analyse spending from various different financial service providers. You could view your spending, analyse spend by chosen categories, compare offers and set budgets. This would create a foundation for a wide range of added-value money management, analysis and advice services. 4. Shopping midata could lead to services which combine your shopping history, and crunch this data into a range of services which improves your purchasing patterns. You could for example see how much money you're spending on certain items, brands or companies, as well as any trends in your spending. Take clothing: an individual could receive tailored fashion advice based on their style and purchases. How about your latest summer holiday outfit? A database could offer more specific price comparisons to show you how money could be saved based on the style and products you might usually go for, and send alerts for upcoming sales. 5. Keeping up with the Joneses There are benefits in comparing with other people's spending: midata could help those who want to change particular habits or make a purchase. For example, a couple may want to save money and energy, but are unsure if their current energy bills or usage are the norm. They are hearing varying opinions from friends and websites, but really want to know the energy consumption of people in a similar situation to them. midata could use their energy consumption and supplier details, as well as the size of their home and family. It could then match their data to that of others in similar situations, and draw comparisons to show whether loft insulation or solar panels have benefitted others. Such programmes will be able to gain insights into customer priorities and offer trustworthy personalised advice in a way that has not been done before. 6. Better billing midata can help users sift through mobile phone tariffs and other utilities quickly and easily with the use of 'specification building'. Instead of sifting through one tariff after another, users can build a specification of exactly what they want and publish it to the marketplace, leaving it to businesses to make offers that suit them. Alternatively they can filter existing products against their specifications, a process that can be automated. Specification building will provide suppliers with a direct insight into exactly what customers are looking for and immediate contact with the right customer. This eliminates a huge amount of time and money from the marketing process. Such data has the potential to kick-start a major marketplace innovation, driven by customers openly telling suppliers "this is what I want, can you help me?" 7. Health For individuals who need to take a closer look at their lifestyle, for health or personal reasons, midata can help</w:t>
      </w:r>
    </w:p>
    <w:p>
      <w:r>
        <w:rPr>
          <w:b/>
          <w:color w:val="FF0000"/>
        </w:rPr>
        <w:t>id 136</w:t>
      </w:r>
    </w:p>
    <w:p>
      <w:r>
        <w:rPr>
          <w:b w:val="0"/>
        </w:rPr>
        <w:t>Since one of my scripts got incredibly complex, i was benchmarking the performance of moving some javascript processing logic to the server side in my ASP.NET MVC 4 application. According to taskmgr.exe, IIS Express only utilizes 13% of my i7. I decided to throw in 3 parallel tasks calculating the fibonacci sequence up to 50 and the IIS express still wouldn't utilize more than 13% of my cpu. Is there anything i can do, so that the application utilizes the full cpu, as it would in a real server ? Are you asking about load testing? I don't usually write an application with the intention of getting it to use 100% CPU. -- HackedByChinese 2 days ago @HackedByChinese I'm asking about how to allow IIS express to use more than 13% of my CPU. -- John Nevermore 2 days ago 3 I doubt that it's a coincidence that 13% is basically one full thread of a quad-core hyperthreaded core i7. I agree with dtech though - I think server fault is a better fit here. -- Jon Skeet 2 days ago 1 @rekire: But the OP's entirely reasonable (IMO) point is that if IIS Express is only going to use 1/8th of his processing power, the chances of scaling are significantly reduced... -- Jon Skeet 2 days ago Questions on Stack Overflow are expected to relate to programming or software development within the scope defined in the FAQ . Consider editing the question or leaving comments for improvement if you believe the question can be reworded to fit within the scope. Read more about closed questions here.</w:t>
      </w:r>
    </w:p>
    <w:p>
      <w:r>
        <w:rPr>
          <w:b/>
          <w:color w:val="FF0000"/>
        </w:rPr>
        <w:t>id 137</w:t>
      </w:r>
    </w:p>
    <w:p>
      <w:r>
        <w:rPr>
          <w:b w:val="0"/>
        </w:rPr>
        <w:t>Resist "Austerity", Resist the State Only in these sick and twisted times can one advocate raising taxes as a step to bring about government austerity. In the wacky world of sovereign debt silliness we are all socialists! I've commented on the Greek bailouts once before but I need to do it again. It is just madness. Greece has to raise existing taxes on tobacco, alcohol, property, etc., create new taxes, and bring about large-scale "privatization", all to shrink its budget deficit. Why? To continue to qualify for the IMF, ECB, EU troika bailouts. Why is the Greek government receiving these bailouts in the first place? So that it will not default on its large sovereign debt. Why must it not be allowed to default on this debt? Because it is largely indebted to European banks and a Greek default might encourage default among the other "PIIGS", such as Italy, Spain, Ireland or Portugal, countries that are also heavily indebted to the same banks. Why can't the other "PIGGS" default, thus bankrupting these creditors? Because this would lead to a serious devaluation, if not collapse, of the Euro (not to mention bankruptcy of the politically well connected creditors). Why can't the Euro be allowed to have a serious devaluation or collapse? Hmm... So, let's address the premise then. Why exactly can't the Euro collapse? Why can't the PIIGS default? Why is Greece receiving this bailout under the condition that it impose austerity on its people? What we are seeing now is an effort on the part of European governments and banks to keep unproductive, broke debtors solvent, so they can pay back their unproductive, broke creditors (be they private banks, central banks, or governments). European governments are administering this whole process to subsidize politically well-connected creditors before the overinflated, unbacked fiat currency system comes crashing down anyway. "Free market reforms" are being undertaken to help preserve a system that is exactly the opposite of what those reforms allege to achieve! Austerity is not a top down process imposed from above by force. It takes place naturally as people realize they are spending beyond their means. Real austerity is saving and deferring of consumption. What we are witnessing in Greece is destruction of wealth. Wealth is destroyed in the rest of Europe to bail out Greece. At the same time the Greek state is giving away assets to which it has no right to in the first place through what pundits are calling "privatization". The Greek people have every right to be upset. Greece needs genuine privatization (see here here and here ) and deregulation , not what is presently taking place. I have often heard people react with disdain to news coverage of the Greek protests claiming that the "lazy Greek protestors" aren't willing to pay their taxes yet expect to receive all the cozy state benefits we constantly hear about. Yes, it is true, these state benefits will have to end, only to be replaced by a far more efficient free market. But right now there is no free market in sight. International creditors and the EU are gaining more power at the cost of the Greek state. A local tyranny is being replaced by a more distant, powerful one. Next time you see the Greek protestors in the news ask yourself what they are protesting. Surely some oppose the austerity measures being imposed. Well, why are there austerity measures in the first place? Why is there a bailout? Ask yourselves these questions and the statist nature of this whole crisis becomes more clear. Mark enjoys studying history, libertarianism, and spending time outdoors. He would love to be able to travel and spend time with good people. 5 Responses to "Resist "Austerity", Resist the State" Great analysis. The damage has been done and there is nothing that can be done to make it go away. Greece (and the rest of the world) needs three things: sound money, limited government, and the rule of law. Excellent analysis! The damage has been done (and, unfortunately, more damage is being done each day). The Greeks need freedom, mainly freedom from government. Let the chips fall where they may. Greece needs three things: sound money, limited government, and the rule of law. Come to think of it, every nation needs these three things. Governments for the</w:t>
      </w:r>
    </w:p>
    <w:p>
      <w:r>
        <w:rPr>
          <w:b/>
          <w:color w:val="FF0000"/>
        </w:rPr>
        <w:t>id 138</w:t>
      </w:r>
    </w:p>
    <w:p>
      <w:r>
        <w:rPr>
          <w:b w:val="0"/>
        </w:rPr>
        <w:t>Last week I was watching Monday Night Football and started thinking about how once upon a time Monday Night Football was the 'must see tv' of its time and it wasn't because of the football game. It was because of the greatest television sports announcing team ever, the broadcasting team of Howard Cosell, Don Meredith and Frank Gifford. The first year of Monday Night Football the broadcasters were Howard Cosell, Don Meredith and Keith Jackson. After that season Frank Gifford replaced Keith Jackson [when you think of Keith Jackson you think of college football} and the greatest sports broadcasting team was intact. Howard, Dandy Don and Frank were together from 1971-73 [that was the great days of Monday Night Football} Don left for NBC for a few years before rejoining Howard and Frank in 1977. The three would be together again from 1977 until Cosell left after the 1983 season. Monday Night Football was an event in those years. During the 1970?s Howard Cosell was at his peak as the greatest television sports journalist in history. In the years since I think we've tended to forget what a giant he was. I think one of the reasons is he was not well liked by anyone. He offended people, he was arrogant, I think the powers that be haven't given him his due since his death as a form of revenge. Everyone was tuned in on Monday Night's back then to hear what Howard and Dandy Don were going to say.  Frank Gifford was the perfect play-by-play man for this team. He was the Ringo Starr. Ringo Starr probably wouldn't have been the perfect drummer for The Who or The Rolling Stones but he was the perfect drummer for The Beatles. Frank was perfect for this broadcasting team. Everyone was tuned in to hear Howard and Dandy Don go back and forth at each other. You got the sense that as soon as the broadcast was over they went their separate ways. That maybe they didn't really like each other. Frank it seemed would usually side with Dandy Don, which would anger Howard even more. Don and Frank had played the game, Howard {as one of his books was called } never played the game. The friction in the booth provided the magic. Howard Cosell was so opinionated. Towards the end I think he got to the point where he was controversial just to be controversial but I think early on he wasn't. Dandy Don Meredith provided the humor, he came across as being light-hearted, easy going and fun. You liked Dandy Don. Dandy Don had charisma. I don't think Dandy Don sat around all week studying up for the upcoming game. He had a great feel for the game and that came across.Don was always great with his one liners putting Howard in his place or just saying after one of Howard's long rants "Come on, Howard" Howard was the intellectual with the huge vocabulary. Howard was the lightning rod. Frank stayed away from the controversy. Frank kept things grounded. It really didn't matter what teams were playing or if the game was good or not. Some of the great moments in Monday Night Football back then came in blow outs. I can remember a game in which Houston was shutout at home. Last in the game they put the camera on a fan sitting alone in the stands. He gave the nation 'the finger" to which Dandy Don said " He's saying we're number one, Howard." I remember the Jets being blown out one night and late in the game the camera was on a Jets offensive lineman. For some reason the guy was smiling and Howard went on and on about how his team is getting beat by 3o points he has nothing to be smiling about"  When a game had reached the point where you knew who was going to win Dandy Don would sing the old Willie Nelson song "Turn Out The Lights The Parties Over" Dandy Don once called President Nixon "Tricky Dick" which got him into a little hot water. The Cleveland Browns had a receiver named Fair Hooker, Don said "Fair Hooker.. I haven't met one yet" There has never been another team like them. Monday Night Football is just another football game today. The announcer change every year but there is no magic there. No one cares what Jon Gruden or Al Michaels has to say. If you watch MNF you watch for the football game, the broadcasters don't matter much. Over the years they have tried to 'spice things up" but that isn't going to happen. The ingredients are missing. Towards the end Howard</w:t>
      </w:r>
    </w:p>
    <w:p>
      <w:r>
        <w:rPr>
          <w:b/>
          <w:color w:val="FF0000"/>
        </w:rPr>
        <w:t>id 139</w:t>
      </w:r>
    </w:p>
    <w:p>
      <w:r>
        <w:rPr>
          <w:b w:val="0"/>
        </w:rPr>
        <w:t>The purpose of any sign is to communicate and inform. The sign to the right serves the purpose, but is it good design? In a word, NO. Designing and building signs isn't rocket science. But there are a lot of bad signs out there. We've all seen them, on storefronts, banners, and vehicles. Signage is a big part of your image. If you've got ugly signs, what does that say to potential customers? As promised, here's five ways to make a bad impression: Use a business card layout for your signs. The layout used for business cards is not transferable to larger scale signage. It looks cramped and awkward. Use the logo, ditch the rest. Refurbish your old plywood signs. Is it worth saving a few bucks? Plywood doesn't last forever. Even the snazzy stuff that we use at the sign shop is only guaranteed for 10 years. If your sign is starting to look shabby, or you've changed your logo, spring for the new stuff. Use banner material for permanent signage. Banners are great, don't get me wrong. But if you're using a banner for your main storefront sign, you're going to look like a temporary business. If your business only sells halloween costumes during the month of October, great! If you're planning to be in business for a longer period, get a real sign. Use light colored lettering on a white background. If nobody can read your text, what's the point? High contrast is the way to go, people! Black and white is the easiest to read, but can be a bit boring. There are a ton of color combinations to give your sign the most impact. Check out this post for more information. Use a too-small sign for the space. If your storefront is 50 feet wide, don't use a 2? x 4? sign. Take advantage of the space! Plus, a teeny-weeny sign just looks ridiculous. If you're concerned about the price, there are tons of budget-friendly options for you. When you look good, we look good. We want people to say to you, "Wow, your sign looks great? Where did you get it done?" The best way to make that happen is by selling you well-designed, attractive signs that suit your space and your business's personality.</w:t>
      </w:r>
    </w:p>
    <w:p>
      <w:r>
        <w:rPr>
          <w:b/>
          <w:color w:val="FF0000"/>
        </w:rPr>
        <w:t>id 140</w:t>
      </w:r>
    </w:p>
    <w:p>
      <w:r>
        <w:rPr>
          <w:b w:val="0"/>
        </w:rPr>
        <w:t>“The truth is that there are no good men, or bad men,' he said. 'It is the deeds that have goodness or badness in them. There are good deeds, and bad deeds. Men are just men - it is what they do, or refuse to do, that links them to good and evil. The truth is that an instant of real love, in the heart of anyone - the noblest man alive or the most wicked - has the whole purpose and process and meaning of life within the lotus-folds of its passion. The truth is that we are all, every one of us, every atom, every galaxy, and every particle of matter in the universe, moving toward God.”</w:t>
      </w:r>
    </w:p>
    <w:p>
      <w:r>
        <w:rPr>
          <w:b/>
          <w:color w:val="FF0000"/>
        </w:rPr>
        <w:t>id 141</w:t>
      </w:r>
    </w:p>
    <w:p>
      <w:r>
        <w:rPr>
          <w:b w:val="0"/>
        </w:rPr>
        <w:t>Found Yourself Out Of A Job? Serious, Motivated and Driven should apply. Would suit anyone wanting a flexible lifestyle with a better work/life balance. If you are someone recently and unexpectedly unemployed, change your life and achieve the financial rewards you deserve. Through years of planning and development a new success model has been identified and is rapidly becoming the economic plan of the future. Since the recent launch of this business model, we have helped thousands of people with customers in over 50 countries worldwide. I am looking for high energy people who are serious about creating a bigger, brighter and better future for themselves and their families. People with a high level of desire and motivation to become financially secure and independent by working for themselves. Learn to work less and earn more with our simple success system. No special skills or qualifications are needed, just a burning desire to succeed. Our international award winning product line is within easy reach of those wanting to improve their lives. The products are within the Success Education &amp; Personal Development industry and will greatly assist anyone to achieve greatness in their life, and which can be applied to all areas such as financial success, improved health, more fulfilling relationships and more. If you are serious about creating greater financial abundance, I can help. You Must Have: Be Highly Motivated Total Commitment Be A Big Thinker Enthusiasm Determination Strong Desire To Change Your Life Be Serious About Becoming A Business Owner What I Offer: Ongoing training and support A completely portable business Flexible hours Lucrative compensation NO Cold Calling NO stock or Inventory NO Sales Pitches NO Sales Presentations NO home parties or hotel meetings No experience necessary, all you need is a burning desire to change your personal and financial situation, a computer, internet access and a phone. For more information visit my website: www.Mike-Scherer.com. Fill in the simple form and I will contact you. If you are the right person you will be provided with all the information you need to decide if this opportunity is for you. Why settle for an average job with average pay? Work for yourself and live the dream! Goldcoast NZ Our company is expanding Globally and we seek highly motivated individuals to join us as we grow. Through years of planning and development we have identified a new success model which is rapidly becoming the economic plan for the future. We have helped thousands of people, with customers in over 50 countries and expanding. We seek high energy people who are serious about creating a bigger and bolder future for themselves and others. Those people with a high level of desire and motivation to become financially independent by working for themselves. Learn to work less and earn more with our simple 3 step success system. You do not need any special skills or qualifications, just a burning desire to succeed. Our Internationally Award Winning Product Line is within the Success Education &amp; Personal Development Industry. Products which greatly assist an individual to be effective in their life. Products which teach success principles that can be applied to all areas of life, including financial success, improved health, more fulfilling relationships and more. If you are serious about creating greater financial success with a stress free lifestyle, we can help you.</w:t>
      </w:r>
    </w:p>
    <w:p>
      <w:r>
        <w:rPr>
          <w:b/>
          <w:color w:val="FF0000"/>
        </w:rPr>
        <w:t>id 142</w:t>
      </w:r>
    </w:p>
    <w:p>
      <w:r>
        <w:rPr>
          <w:b w:val="0"/>
        </w:rPr>
        <w:t>Did you find what you were looking for? Careers Page Content The City of Calgary is a diverse and inclusive workplace and employs more than 15,000 staff to deliver over 500 lines of business. Our employees pursue a variety of careers, from road design to delivering Calgary's water supply. Would working for The City 'work' for you? Listen to City employees talk about their careers.  In addition to offering multiple career paths, The City offers employees opportunities for career development, flexible work options, comprehensive benefits and a defined benefits pension plan .</w:t>
      </w:r>
    </w:p>
    <w:p>
      <w:r>
        <w:rPr>
          <w:b/>
          <w:color w:val="FF0000"/>
        </w:rPr>
        <w:t>id 143</w:t>
      </w:r>
    </w:p>
    <w:p>
      <w:r>
        <w:rPr>
          <w:b w:val="0"/>
        </w:rPr>
        <w:t>Diwali from Space ... Or Not? Diwali being the Festival of Lights, in a simple way the caption makes sense. Except this has nothing to do with Diwali.  As described here , this photo was indeed made by NASA, but it is a composite of satellite images taken over several years.  The purpose is to show the growth of India from 1992 to 2003.  White light in the photo indicates light-sources visible before 1992; blue are lights that became visible in 1992; green lights became visible from 1993 to 1998; and red lights became visible between 1999 and 2003. Among the things you see in this composite is the development of Madhya Pradesh (still one of the poorer Indian states) in the late 90s, and sparser, recent development in the wilderness areas of Orissa and West Bengal .</w:t>
      </w:r>
    </w:p>
    <w:p>
      <w:r>
        <w:rPr>
          <w:b/>
          <w:color w:val="FF0000"/>
        </w:rPr>
        <w:t>id 144</w:t>
      </w:r>
    </w:p>
    <w:p>
      <w:r>
        <w:rPr>
          <w:b w:val="0"/>
        </w:rPr>
        <w:t>Voices of First Nations children need to be heard For many years the government ignored us, forgot about the treaties and left us hidden on the reserves. Today our education is being ignored and our homes are in wretched condition. The government has ignored our voices. I want my voice, and our First Nation's voices, to be heard for the sake of my child, and for the sake of future generations still to come. I want my voice to be heard, so we can keep this nation strong. Many Canadians say that the native people are very strong, but I don't see it. Our bloodline may be strong but our reality has taken over our soul, heart, and body. The reason I say this, is that throughout my whole life I have known nothing but abuse: physical, emotional, alcohol and drug abuse. Growing up, I always thought that it was normal for people to kill themselves, and to kill others. When I was younger, I told my friend that the way I wanted to die was by hanging myself. I told her I wanted to die young and never grow old. I thought I would end up like all the grown ups I knew, addicted to drugs and alcohol. I heard the excuses the adults gave saying that they were sick. They told me you only get as sick as they do when you are older. How can the sick have a voice when no options are available on the reserve for rehab and health? People say that the native people are strong, but how are they strong? Most natives I know only speak English. Few even know how to speak a sentence in their aboriginal language. We are no longer native. We wear clothes the government gave us; we eat their food and we praise their gods. We continue to allow the government to keep us hidden on reserves, away from the public eye, out of the media. Even with the specter of residential schools haunting us, the government still seems to want a form of status quo. They ignore our problems, and for what exactly? Will we ever see our land the way it used to be? Will we ever speak our languages fluently again? Will our voices never be heard? These questions seem impossible to answer. Humans were given land along with other land animals. Birds were given the sky, and fish were given the waters. But humanity continues to takes things that don't belong to them, to pollute and destroy what they have -- including themselves. For example, land is leased or "owned", animals are put in cages, garbage builds up as we buy and throw away even more. Our land is contaminated by business and by people through a lack of respect and care. Both aboriginal and non-aboriginal people are making choices, and they are negligent choices. Furthermore large corporations are still mining in our region, but they are not helping our economy, or the land in the ways it needs to be helped. More people need to listen to our needs, and be more responsible. My family was featured in the film, "3rd World Canada," a film about a few everyday life struggles in KI. I want "3rd World Canada" to be an eye-opener to Native people of all nations, to all Canadians. Life in KI is easy -- and hard. It is my home; it is where my roots and history run deep. But going back brings back memories, particularly when I visit the home that I grew up in. The house I grew up in had no drawers or doors; the damage was incredible, even though it was a brand new house when we moved in. Ten people lived in a four bedroom house. My two sisters and I were fortunate to have our own rooms, but everyone else shared another room. This is just an example of some of the difficulties we experience. What needs to change? Teach my people, my family that there's a better life out there other than drugs, alcohol, and smoking. With an education life opens up so many doors! The time is now for my voice and my people's voices to be heard. If we are not listened to I'm afraid of what's to come with our lives today, and for future generations to come. Post new comment All comments submitted to Wawatay News Online must have a correct name, location and email address of the user. Wawatay will not approve comments without the required information. The approval of comments will also be subjected to relevancy, laws of defamation and good taste. Once posted, comments become the property of Wawatay News. Wawatay News reserves the right to publish or use this comment in any way in</w:t>
      </w:r>
    </w:p>
    <w:p>
      <w:r>
        <w:rPr>
          <w:b/>
          <w:color w:val="FF0000"/>
        </w:rPr>
        <w:t>id 145</w:t>
      </w:r>
    </w:p>
    <w:p>
      <w:r>
        <w:rPr>
          <w:b w:val="0"/>
        </w:rPr>
        <w:t>Four poems. By John Welch. 1. 'IN RIOTS OF THE UPPER AIR' For Fawzi Karim YOUR POEM, HERE it halts in English And they say the language speaks you. So is this a trap? As for me I seek to stretch out in these spaces Made by exile's peculiar travel As if I too spent my life between here and there, Between the blossom and its fall. Walking out of the dentist's and into the street My tongue explores the damage. I'm stiffer with age walking around in a city. Can someone tell me the name of the procession Passing these trees As if they had just landed on the earth? Trying to discover the secret of their balance, A certain silence springs out from each trunk As somewhere another bomber Lifts, slow as a statue, away from its plinth of shadow -- Another dictator past his sell-by date, A government discovering righteousness? Being shaken with useless rages We wonder how not to do harm Like trailing a broken branch. Here is a bush of white flowers in flattish clusters, A harsh honeyish smell that I recognise But cannot name. Unreal the hiss of blossom. AND THIS HERON, he is no angel In his cloak of wings -- coming down To the pond in my garden each morning He invites himself to breakfast. But those are my frogs Though I must admit I feel privileged sometimes At his lofty arrival here Whom hunger guides each morning But surely too large for my small garden. He is always in sight of death Lifting high each careful unwebbed foot. I notice -- I cannot help it -- how It's all to one purpose, this killing machine With its concentrations of stillness. Thoughtful he seems, thought-heron Who is everything brought to a point. He is a finished thing While, being here busy with language, I feel like the old man I saw in the street Both hands on his stick and entirely Preoccupied with his walking. I open the door, heron turns To look at me for a moment -- What is it he recognises Before going back to his island In the reservoir? It's a mile or so from here Where he nests untidily in the trees And the frog he lets fall when I startle him -- The mangy fox, brush gone to a piece of string, Arriving later will hold it Sideways in his jaw, twisting and snapping. But heron -- just watching one, It can start to make you feel good Before he unhurriedly lifts and floating away Goes into a fold in the air, A substanceless sign. So how did he learn To be so alone in the sky? As upwards he sails, breasting my thought The play of him will continue In here to enlarge my mind As if I imagined mornings When he and I might breakfast together. 3. JARDIN DES PLANTES THE ICELAND POPPIES are on the march bright white day all the things we ought to look at -- thinking is a space to fill with words. In the name of the human vigilance propret animals are being torn apart all along one side of the museum while all the men of science, a row of heads stare sternly out. Yes evolution is murder! Along the river bridges wrapped in silence and sculpture on this one's backside someone has written NINA. Madame defend me from your inconsequential observations I believe everything I can say imagining life on that balcony over there painted with sunlight like an impressionist picture. Muse de l'art moderne: graffiti A building wears the art on its sleeve . . . A machine for thinking us with one perfect spring morning. Here or hereabout there was something called I whose feet in small steps covered the city and these 'poems' ..... versions made .......... at a great distance but sudden all the same ..... &amp; browsing among the rubbish -- I .......... look up -- an abrupt museum as if the windows took flight ..... dinosaur skeletons glimpsed .......... through windows set high in the wall Paris, April 2010. 4. ASH CLOUD, KEW GARDENS AND SOMEWHERE LIKE a window swinging open ........................................\\... somewhere A landscape with its mouthings of trees. There are the words that will not need you Collecting in silence all around your mouth. They make it sound as if you almost meant it And you want to settle the words inside you, This language lining a mouth, A careful heap</w:t>
      </w:r>
    </w:p>
    <w:p>
      <w:r>
        <w:rPr>
          <w:b/>
          <w:color w:val="FF0000"/>
        </w:rPr>
        <w:t>id 146</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Publication Date: April 26, 2007 The introduction of this book reads, "Beauty, like every other quality ? courage, fear, ugliness, trust, truth, wisdom ? is a part of us and apart from us, inside us and outside us, personal and impersonal. Beauty invites us to build bridges and make connections between the senses and the soul, between contemplation and expression, between ourselves and the world." In this wide-ranging and deeply felt book, artist and writer J. Ruth Gendler invites us to reclaim and celebrate the often misunderstood quality of beauty as one of the most profound and essential forces in our lives. Drawing upon observations from art and mythology, science and nature, contemporary culture and personal experience, the author looks at her subject in its most generous implications ? not simply as a reflection of surface and image, but as a pathway to wholeness, integrity, coherence, and ultimately, to love. Written with curiosity, courage, a discerning eye and a lyrical sensibility, and illustrated with evocative line drawings by the author, Notes on the Need for Beauty displays the strong personal voice that has made her previous book, The Book of Qualities so beloved. It is a work to savor and to share. The introduction of this book reads, "Beauty, like every other quality ? courage, fear, ugliness, trust, truth, wisdom ? is a part of us and apart from us, inside us and outside us, personal and impersonal. Beauty invites us to build bridges and make connections between the senses and the soul, between contemplation and expression, between ourselves and the world." In this wide-ranging and deeply felt book, artist and writer J. Ruth Gendler invites us to reclaim and celebrate the often misunderstood quality of beauty as one of the most profound and essential forces in our lives. Drawing upon observations from art and mythology, science and nature, contemporary culture and personal experience, the author looks at her subject in its most generous implications ? not simply as a reflection of surface and image, but as a pathway to wholeness, integrity, coherence, and ultimately, to love. Written with curiosity, courage, a discerning eye and a lyrical sensibility, and illustrated with evocative line drawings by the author, Notes on the Need for Beauty displays the strong personal voice that has made her previous book, The Book of Qualities so beloved. It is a work to savor and to share.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Review " Notes on the Need for Beauty is delicious, a feast for the soul. Ruth Gendler's eye and heart are true and the vividness, constancy, and meticulousness of her meditation calls us to the banquet of beauty like music heard across a meadow. This is an utterly nurturing book, savory with loveliness from the exquisite cover art to the last morsel of wisdom." -- Tim Farrington, author of The Monk Downstairs and Lizzie's War "Beauty is as beauty does and Ruth Gendler outdoes herself with this completely charming illustrated compilation of information and inspiration. Notes on the Need for Beauty is warm, winsome and very, very wise." -- Donna Henes, author of The Queen of My Self "Gendler doesn't just teach people how to reach</w:t>
      </w:r>
    </w:p>
    <w:p>
      <w:r>
        <w:rPr>
          <w:b/>
          <w:color w:val="FF0000"/>
        </w:rPr>
        <w:t>id 147</w:t>
      </w:r>
    </w:p>
    <w:p>
      <w:r>
        <w:rPr>
          <w:b w:val="0"/>
        </w:rPr>
        <w:t>Thursday, June 16, 2011 Whether or Not You Want Achievement First in the State is Irrelevant Education Commissioner Deborah Gist is speaking out in support of Achievement First, the charter management organization whose application to enter Rhode Island has been the subject of controversy. Gist says her staff recruited the company for the Ocean State. "We wanted them to apply," Gist said, pointing to a record of stellar test scores at the group's Connecticut schools. "We sought them out, and they are a school that we would be very fortunate to have in our state." That's an interesting point of view, but it should be irrelevant, because the real question is whether or not the school is a good fit for Cranston and Providence . A serious case hasn't been made for AF's benefit to Cranston, and a potentially unstable partner in Cranston is a bad deal for Providence.</w:t>
      </w:r>
    </w:p>
    <w:p>
      <w:r>
        <w:rPr>
          <w:b/>
          <w:color w:val="FF0000"/>
        </w:rPr>
        <w:t>id 148</w:t>
      </w:r>
    </w:p>
    <w:p>
      <w:r>
        <w:rPr>
          <w:b w:val="0"/>
        </w:rPr>
        <w:t>First Bite Lyrics More Than a Thousand The world of the the dead Sings at your door That's why you can't sleep at night You've haunting this city for too long Hiding underneath the london fog You were bitten first on the darkest of nights. Now you'll be living this life forever And no one is ready for this, and no one is ready for this, But i'm not afraid to die ::::Refrao:::: It's in your eyes, under your skin and i don't understand up in the sky, on the blackest night come down and take my hand. Every minute you live someone dies I swear that I have tried Only to find that I am lost again :::::::::::::: Another night, The streets are filled whit filth and shit They smell like blood and cheap wine You live in the depths of forever but i will find you You live in the depths of forever but i will hunt you down You were bitten first on the darkest of nights. Now you'll be living this life forever And no one is ready for this, and no one is ready for this, But i'm not afraid to die It's in your eyes, under your skin and i don't understand up in the sky, on the blackest night come down and take my hand. Every minute you live someone dies I swear that I have tried Only to find that I am lost again Like an anchor, All i do is drag you down with me (x2) DRAG YOU DOWN WITH ME! It's in your eyes, under your skin and i don't understand up in the sky, on the blackest night come down and take my hand. Every minute you live someone dies I swear that I have tried Only to find that I am lost again</w:t>
      </w:r>
    </w:p>
    <w:p>
      <w:r>
        <w:rPr>
          <w:b/>
          <w:color w:val="FF0000"/>
        </w:rPr>
        <w:t>id 149</w:t>
      </w:r>
    </w:p>
    <w:p>
      <w:r>
        <w:rPr>
          <w:b w:val="0"/>
        </w:rPr>
        <w:t>Edward Hargraves . Australian History: Edward Hargraves Edward Hammond Hargraves (October 7, 1816 -- 1891) was 34 years old when he discovered gold at Bathurst. He was born in Hargraves was born at Gosport, Hampshire, England and was known to have worked in many jobs such as a sailor, a farmer a hotel manager and a shipping agent. He was not successful at any of these jobs. Hargraves went to California during the California Gold Rush to try to make some money and again failed. He realised that the goldfields of California looked very much like some areas of New South Wales (the Macquarie Valley) which inspired him to return to Australia to prove gold could be found here. On February 12, 1851, Hargraves found gold near Bathurst, at Summer Hills Creek, he called the goldfield Ophir, named after the Biblical city, and the Ophir Township was later established there. He was accompanied on his prospecting expedition by John Hardman Lister and James Tom, but as soon as Hargraves found gold he went to Sydney alone. He announced his discovery and claimed a 10,000 reward for being the first person to find gold and claim it. He was also appointed Commissioner for Crown Land and the Victorian Government paid him 5 000. He only claimed 2 381 before the funds were frozen after James Tom protested. An enquiry was held in 1853 which upheld that Hargraves was the first to discover a goldfield. Shortly before his death in 1891 a second enquiry found that John Lister and James Tom had discovered the first goldfield. Hargraves was never a gold miner and instead made money from writing and lecturing about the Australian goldfields.</w:t>
      </w:r>
    </w:p>
    <w:p>
      <w:r>
        <w:rPr>
          <w:b/>
          <w:color w:val="FF0000"/>
        </w:rPr>
        <w:t>id 150</w:t>
      </w:r>
    </w:p>
    <w:p>
      <w:r>
        <w:rPr>
          <w:b w:val="0"/>
        </w:rPr>
        <w:t>Peace, Politics and Policy Shaun Sandu, third year BA War Studies student, got in touch this week to flag up a chance for you to to get into human rights organisations and causes ... The KCL Pro-Bono society has a Human Rights-focused arm that has links with NGOs that may need specific skills War Studies students could provide. Shaun has found that it's great for his CV and for getting a foot in the door of NGOs. The the first volunteers' meeting for the Human Rights Project is taking place this coming Wednesday, 10 th October 2012 at 6pm in room F-WB 1.13 (Waterloo Campus). Go along to find out more! Here is some information in the meantime to get you interested... The Human Rights Project is part of the KCL Pro Bono Society, which is one of the largest student-led societies at King's College London. They focus on encouraging student volunteerism in external human rights organizations, increasing rights-awareness within university, and instigating an ongoing exchange of opinions between students and human rights academics and professionals. They do this through partnership with charities and organizations including the Law Society, Kids Company, Child Frontiers and various others. Their quarterly newsletter, HumanWrites , gives you a platform to publish articles on issues you are passionate about. The range of volunteering opportunities varies greatly within the project, so whether you are an undergraduate or postgraduate, your involvement in the project will be valuable. In addition to going along to the meeting on Wednesday, take a look at the facebook page and website Getting involved with relevant student societies like this are a great way to find out more about the sector as well as develop your CV and meet like minded people so what have you got to lose!</w:t>
      </w:r>
    </w:p>
    <w:p>
      <w:r>
        <w:rPr>
          <w:b/>
          <w:color w:val="FF0000"/>
        </w:rPr>
        <w:t>id 151</w:t>
      </w:r>
    </w:p>
    <w:p>
      <w:r>
        <w:rPr>
          <w:b w:val="0"/>
        </w:rPr>
        <w:t>I have configured the Google XML Sitemaps plugin to "Build the sitemap in a background process (You don't have to wait when you save a post)" and to use Automatic detection to determine the location of my sitemap file. With that configuration, whenever the plugin tries to rebuild my sitemap in the background, it fails with "There was a problem writing your sitemap file. Make sure the file exists and is writable." It works fine when I manually rebuild it. Because my WP site is running on an IIS server, many of the posted suggestions for resolving this problem don't apply (e.g. chmod). I was able to resolve this problem on my system by selecting Custom location as the location of my sitemap file. I used the exact same URL as the default, but for the file path, I replaced the / with a \, i.e. I replaced D:\webs\www.mydomain.org\wp/sitemap.xml with D:\webs\www.mydomain.org\wp\sitemap.xml. I have configured the Google XML Sitemaps plugin to "Build the sitemap in a background process (You don't have to wait when you save a post)" and to use Automatic detection to determine the location of my sitemap file. With that configuration, whenever the plugin tries to rebuild my sitemap in the background, it fails with "There was a problem writing your sitemap file. Make sure the file exists and is writable." It works fine when I manually rebuild it. Because my WP site is running on an IIS server, many of the posted suggestions for resolving this problem don't apply (e.g. chmod). I was able to resolve this problem on my system by selecting Custom location as the location of my sitemap file. I used the exact same URL as the default, but for the file path, I replaced the / with a \, i.e. I replaced D:\webs\www.mydomain.org\wp/sitemap.xml with D:\webs\www.mydomain.org\wp\sitemap.xml.</w:t>
      </w:r>
    </w:p>
    <w:p>
      <w:r>
        <w:rPr>
          <w:b/>
          <w:color w:val="FF0000"/>
        </w:rPr>
        <w:t>id 152</w:t>
      </w:r>
    </w:p>
    <w:p>
      <w:r>
        <w:rPr>
          <w:b w:val="0"/>
        </w:rPr>
        <w:t>Get Your New Favorite Record We have recorded our new release entitled BLACK LIGHTNING and need your help to get this killer record out to the fans! About the project BLACK LIGHTNING will be our 11th release and most definitely our best so far. Our new record will soon be a favorite to many as long as they get a chance to hear it. Holding strong to our independent roots and using the new technology that lends to our way of thinking, we will be putting the record out ourselves in the USA and Canada, with the help of fans and music lovers starting here at Pledge Music. This record is kick-ass with out apologies. Rock and soul never plugged in and powered up like BLACK LIGHTNING does from start to finish. With the help of a dynamic team of musicians and a great producer, the proof is in the pudding. It's so tasty...we want to share it with as many people as possible. Aside from supporting a completely independent band that takes D.I.Y. to another level, some of the proceeds from our campaign will go to The Breast Cancer Research Foundation. Please give like we play and make this a great success for all of us and the Breast Cancer Research Foundation. Help us reach or exceed our goal!</w:t>
      </w:r>
    </w:p>
    <w:p>
      <w:r>
        <w:rPr>
          <w:b/>
          <w:color w:val="FF0000"/>
        </w:rPr>
        <w:t>id 153</w:t>
      </w:r>
    </w:p>
    <w:p>
      <w:r>
        <w:rPr>
          <w:b w:val="0"/>
        </w:rPr>
        <w:t>The beginning of chair piracy. We believe that the next step in copying will be made from digital form into physical form. It will be physical objects. Or as we decided to call them: Physibles . Data objects that are able (and feasible) to become physical. We believe that things like three dimensional printers , scanners and such are just the first step. We believe that in the nearby future you will print your spare sparts for your vehicles. You will download your sneakers within 20 years. And with that , The Pirate Bay created a new category on one of the world's largest piracy outlets -- a category for physical objects. 3D Printers are now under $1000. And while the resolution, size and materials still leave a lot to be desired, it's worth casting your mind back to your amazement at first seeing a domestic printer spit-out a colour printout that sort of resembled a photograph. Because that was likely less than 20 years ago. A few quick points on this: This is the future. I love it when the future actually arrives. Any (likely) arguments or discussions around IP are completely pointless. The piracy of objects is well an truly established across the world already. It's not just fake handbags either, the Chinese have pirated a Rolls Royce . That Eames chair your sitting on is more than likely pirated. This will eventually change how we look at products -- the free availability of almost any design we want will ultimately lead to people thinking about their needs rather than their wants. Instead just buying what we are told too from the limited range available, we will consider what we need and how that need could be fulfilled through the infinite possibility of design customisation. This won't be a huge challenge for brands -- firstly because multi-material 3D printing is still at least 10 years off, so you'll be waiting a while to print out those Nikes. Secondly because even in a world of downloadable (and piratable) objects, the same fundamentals remain -- brands are a heuristic, a shortcut to something we know and are comfortable with. If brands are providing good service, customer-centric customisation, and simplicity, the world of 3D printing is far more of an opportunity than a threat. In the meantime, if you really can't wait, your 3D printed shoes are available here .</w:t>
      </w:r>
    </w:p>
    <w:p>
      <w:r>
        <w:rPr>
          <w:b/>
          <w:color w:val="FF0000"/>
        </w:rPr>
        <w:t>id 154</w:t>
      </w:r>
    </w:p>
    <w:p>
      <w:r>
        <w:rPr>
          <w:b w:val="0"/>
        </w:rPr>
        <w:t>ICTs and Work: the United States at the Origin of the Dissemination of Digital Capitalism Universit Paris Sorbonne, 29-30 May 2013 Information and communication technologies (ICTs) have revolutionized work practices: the acquisition, processing and storage of data thanks to hardware, software, and networks have changed the face of work in offices and factories. Their impact has been felt beyond the walls of traditional companies' spaces, resulting in the modification of time and space constraints at work and in the constant blurring of the frontier between private and work life. The impact of ICT is often viewed in Manichean terms: some exalt the benefits of new technologies in terms of gains in interactivity, autonomy and creativity for employees, including atypical employees such as "independent contractors", while others warn against increased stress due to constant demands, real-time control of working activities and surveillance of workplace interactions. While pros and cons of the use of ICT at work are widely debated, there is markedly less interrogation of what has made its existence and dissemination possible. The global dimension of professional uses of ICTs makes them look universal and, so to speak, ahistorical. Yet these uses have a precise origin: individuals have elaborated, reoriented, and disseminated these new techniques in specific places and at identifiable moments. Some of these practices refer directly to US cultural practices and ideologies. Moreover, the growing adoption of ICTs goes hand in hand with deep changes in labor markets such as flexibility, cost-cutting, casualization of work and deregulation, which ICTs have contributed to amplify, a phenomenon largely originating in the US. Further, the United States has continued to play a major role in the development, the dissemination and the control of ICTs, while the extension of the mediasphere has been accompanied by a corresponding extension of the anglosphere. It is therefore indispensible to re-territorialize the issue of ICTs. What have been, historically, the economic and sociological bases for the development and dissemination into the work sphere of those technologies, which carry with them the "new spirit of capitalism" (Boltanski and Chiappello 1999), or "digital capitalism" (Schiller 1999), but also that of freeware and digital commons such as Wikipedia. How did they interact, in synergy and conflict, with other social facts? The globalization of practices also raises the issue of interculturality, as various cultures become involved in a process of appropriation and modification of the globalized US culture, which ICTs have been so influential in diffusing. We encourage contributions that engage with the role of the United States in the development of ICT at work, including: - Entrepreneurial rhetoric and the deployment of ICTs. - The relationship between ICTs and neoliberal deregulation and delocalization. - Vectors of dissemination: management manuals, trade shows, public policies, media, awareness raising campaigns, seminars, industry rivalry (eg. Apple vs. Microsoft), model rivalry (eg. proprietary vs. free software). - Pre-existing modes of flattened and networked organizations and soft control in the US (advertising agencies and research projects are an example) and their interaction with the development of ICTs-related modes of work organization. - Emergence of new professional types such as the hacker and their set of values of expert autonomy, sharing and transparent exchange that contradict the values of capitalism but echo US cultural entrepreneurial values of self-reliance, DIY and distrust of institutions. - ICTs and masculine domination: the impact of technical changes on gender roles at work. - The role of consumers: from consumerism to prosumerism. - The governance of networks (including regulation through legal licences) and the US legal tradition. Please send submissions to fraysseo@aol.com and mathieu.oneil@anu.edu.au and include your name and affiliation.</w:t>
      </w:r>
    </w:p>
    <w:p>
      <w:r>
        <w:rPr>
          <w:b/>
          <w:color w:val="FF0000"/>
        </w:rPr>
        <w:t>id 155</w:t>
      </w:r>
    </w:p>
    <w:p>
      <w:r>
        <w:rPr>
          <w:b w:val="0"/>
        </w:rPr>
        <w:t>Looking For A Few Good Companies Do you know any urban businesses that are seeking access to growth capital? What about urban businesses growing at outstanding rates? ICIC is now accepting nominations for both its Inner City Capital Connections (ICCC) and Inner City 100 programs.  With nearly half a million companies in U.S. inner cities, ICIC relies on a network of nominating partners to identify firms for our programs.  You may nominate your own company or another business that meets the qualifications for the program. Nominate a Company for Inner City Capital Connections Inner City Capital Connections (ICCC) is a free national program designed to drive the growth of inner city companies. ICCC shows companies how to tap into sources of capital, educates them on their financial options and provides a forum where companies can connect with investors. Since the program's inception in 2005, over $406 million in capital has been raised by participants -- 90% of which was raised within two years of participation.  Together ICCC alumni have generated1,847 direct jobs and 546 indirect jobs.  ICCC participants demonstrate that growing urban firms, if given access to capital, are able to generate the jobs and wealth crucial to the transformation of their communities. Qualifications: Independent, for-profit corporation, partnership or proprietorship Inner city location -- headquarters or 51%+ of physical operations in economically distressed urban areas of the U.S. or have 40% or more of your employees residing in an economically distressed area. Revenues of $2 million or more in 2012 Deadline: August 31 st Nominate a Company for the Inner City 100 Now in its 15 th year, ICIC's Inner City 100 Program recognizes the fastest-growing businesses in urban America and supports their further growth through access to year-round executive education, networking opportunities and national visibility .  The program culminates with the annual Inner City 100 Symposium where winning companies and hundreds of other small businesses gather in Boston for cutting-edge management education and an unveiling of the Inner City 100 rankings.  Since the program's inception, 720 unique firms have earned positions on the annual Inner City 100 list, collectively generating more than $2.1 billion in annual sales.  More importantly, Inner City 100 winners have created nearly 73,000 jobs and currently employ over 103,000 people. Qualifications: Independent, for-profit corporation, partnership or proprietorship Inner city location -- headquarters or 51%+ of physical operations in economically distressed urban areas of the U.S. or have 40% or more of your employees residing in an economically distressed area. Ten or more full-time employees in 2011 5-year growth history -- sales of at least $200,000 in 2007 and at least $1 million in 2011, with no decrease in sales in 2011 Deadline: September 30 th Hi, Just wondering if the deadlines were extended or it is too late to nominate ?</w:t>
      </w:r>
    </w:p>
    <w:p>
      <w:r>
        <w:rPr>
          <w:b/>
          <w:color w:val="FF0000"/>
        </w:rPr>
        <w:t>id 156</w:t>
      </w:r>
    </w:p>
    <w:p>
      <w:r>
        <w:rPr>
          <w:b w:val="0"/>
        </w:rPr>
        <w:t>Wizard:  Oh, no, my dear. I -- I'm a very good man. I'm just a very bad Wizard. -- The Wizard of Oz (MGM, 1939) Tomorrow Americans cast ballots for president, for the House, and for a third of the U.S. Senate, plus various local offices and referenda in our splendid Quadriennale .  Much is at stake, including, of course, not least, the opportunity for America to end the subliminal terror it stoically has endured in having Joe Biden, yikes, one heartbeat away from the presidency. It also is a moment for reflection ... about our expectations of our elected officials. Our national political Narrative is fixated on the presidency while, Constitutionally, the House of Representatives is our key governing body. The presidency -- as well as the campaign for that splendid star turn -- turns out to be 90% theater and 10% substance.  But rather than getting cynical about the theatrical component of politics, let's look to the source of it.  As that great and humble populist Pogo famously said, "We have met the enemy and he is us." We, the people, simultaneously revile and revere our officials.  According to Gallup Politics , Congress has a popular approval rating of ... 13%, the lowest ever recorded in an election year.  And yet... we voters will re-elect almost all Congressional incumbents ... just as we ought to do. What's up with that? This columnist spends a considerable time on Capitol Hill meeting with legislative staff from both sides of the aisle.  Reporting back from the front, the House is Occupied by generally delightful, smart, publicly spirited people who are underpaid relative to the level of responsibility they shoulder.  And they -- officials and staff both -- uniformly are deeply eager to please their bosses ... us. And their bosses, us, see these pleasant, if plain, folks as some kind of superheroes who must demonstrate to us that they are ... faster than a speeding bullet, more powerful than a locomotive, capable of changing the course of mighty rivers, and leaping tall buildings in a single bound. Look.  Up in the sky!  It's a bird!  It's a plane!  It's ... Congressman! The Sage of Baltimore, H.L. Mencken, at base a great populist humanitarian, summed up the fundamental predicament in his Last Words (written in 1926, considerably before his actual last words): I have alluded somewhat vaguely to the merits of democracy. One of them is quite obvious: it is, perhaps, the most charming form of government ever devised by man. The reason is not far to seek. It is based upon propositions that are palpably not true and what is not true, as everyone knows, is always immensely more fascinating and satisfying to the vast majority of men than what is true. Truth has a harshness that alarms them, and an air of finality that collides with their incurable romanticism. ... The mob man, functioning as citizen, gets a feeling that he is really important to the world -- that he is genuinely running things. Out of his maudlin herding after rogues and mountebanks there comes to him a sense of vast and mysterious power -- which is what makes archbishops, police sergeants, the grand goblins of the Ku Klux and other such magnificoes happy. And out of it there comes, too, a conviction that he is somehow wise, that his views are taken seriously by his betters -- which is what makes United States Senators, fortune tellers and Young Intellectuals happy. Finally, there comes out of it a glowing consciousness of a high duty triumphantly done which is what makes hangmen and husbands happy. All these forms of happiness, of course, are illusory. They don't last. The democrat, leaping into the air to flap his wings and praise God, is for ever coming down with a thump. The seeds of his disaster, as I have shown, lie in his own stupidity: he can never get rid of the naive delusion -- so beautifully Christian -- that happiness is something to be got by taking it away from the other fellow. But there are seeds, too, in the very nature of things: a promise, after all, is only a promise, even when it is supported by divine revelation, and</w:t>
      </w:r>
    </w:p>
    <w:p>
      <w:r>
        <w:rPr>
          <w:b/>
          <w:color w:val="FF0000"/>
        </w:rPr>
        <w:t>id 157</w:t>
      </w:r>
    </w:p>
    <w:p>
      <w:r>
        <w:rPr>
          <w:b w:val="0"/>
        </w:rPr>
        <w:t>Post navigation Strategy and Review Committee to find out how Town Council can nominate a community asset The Hebden Royd Town Council Strategy and Review Committee Meeting on 23 October 2012 agreed that the Town Clerk would investigate the process for Hebden Royd Town Council to nominate a community asset to Calderdale Council for inclusion on the register/list of community assets , and bring the information to the next Strategy and Review Committee in December. The Committee will then decide on making a recommendation about this to the next full Council meeting.</w:t>
      </w:r>
    </w:p>
    <w:p>
      <w:r>
        <w:rPr>
          <w:b/>
          <w:color w:val="FF0000"/>
        </w:rPr>
        <w:t>id 158</w:t>
      </w:r>
    </w:p>
    <w:p>
      <w:r>
        <w:rPr>
          <w:b w:val="0"/>
        </w:rPr>
        <w:t>Other Answers (2) If you look at Venus, the atmosphere is completely chock full of CO2, and we can compare how that CO2 got there do understand how the ancient Earth's atmosphere was comprised of such vast quantities of CO2. In Venus, the CO2 came from the volcanoes spewing matter on to the surface. Gases were released during this as well, and CO2 was one of these primal gases. All of this volcanic and geothermal activity caused the outpour of this gas. Now coming back to Earth, it is safe to say that the volcanic activity in the ancient Earth, when volcanoes erupted constanly and the entire surface of the Earth was super heated, still cooling down, the CO2 emerged from the volcanoes and other such natural phenomenon. Now off the topic, this CO2 disappeared as the Earth cooled and water condensed on the surface. Much of the gas was dissolved into the water, and eventually, as the first single-celled organisms formed (they were autotrophs), they used up vast amounts of the gas. Now I am not a PhD in this or anything, but I do know a bit, so here is my knowledge. But as I am not a person who studied this extensively,do not, so to speak, take my answers to court. ;)</w:t>
      </w:r>
    </w:p>
    <w:p>
      <w:r>
        <w:rPr>
          <w:b/>
          <w:color w:val="FF0000"/>
        </w:rPr>
        <w:t>id 159</w:t>
      </w:r>
    </w:p>
    <w:p>
      <w:r>
        <w:rPr>
          <w:b w:val="0"/>
        </w:rPr>
        <w:t>FOR PROFESSORS RIGHTS INFORMATION When this book first appeared in 1982, it introduced readers to Robert Irwin, the Los Angeles artist "who one day got hooked on his own curiosity and decided to live it." Now expanded to include six additional chapters and twenty-four pages of color plates, Seeing Is Forgetting the Name of the Thing One Sees chronicles three decades of conversation between Lawrence Weschler and light and space master Irwin. It surveys many of Irwin's site-conditioned projects -- in particular the Central Gardens at the Getty Museum (the subject of an epic battle with the site's principal architect, Richard Meier) and the design that transformed an abandoned Hudson Valley factory into Dia's new Beacon campus -- enhancing what many had already considered the best book ever on an artist. A Note on the Illustrations A Further Note on the Drifting Present in the Narrative That Follows Seeing is Forgetting the Name of the Thing One Sees (1982) Introduction Debouchement Oceanic 14. The Desert 15. Being Available in Response 16. Some Situations (1970-1976) 17. Reading and Writing 18. The Whitney Retrospective Down to Point Zero (1977) 19. Since the Whitney: Return to the World (1977-1981) Present All Around 20. Seeing Isn't Doing (1985) 21. Play It as It Lays and Keep it in Play The Irwin Retrospective at MOCA in Los Angeles(1993) 22. When Fountainheads Collide: Robert Irwin at Richard Meier's Getty (1997) 23. Heaven: Irwin and Meyerowitz at the Dia (2000) 24. Irwin in his Seventies (2007-2008) Afterword: On Robert Irwin and David Hockney Acknowledgements Bibliographic notes Index Lawrence Weschler 's many books include Mr. Wilson's Cabinet of Wonder, Vermeer in Bosnia, and Everything That Rises: A Book of Convergences, which won the 2007 National Book Critics Circle Award for Criticism. "'Seeing Is Forgetting' and 'True to Life' are not only about the artists talking to Weschler or, through him, to each other; they're about the artists talking to themselves." -- Los Angeles Times Book Review "Taken together, Weschler's two books [True to Life and Seeing is Forgetting the Name of the Thing One Sees] amount to an engaging argument about visual culture and its possibilities. They shift the reader several levels above the peevish bickering that often deadens cultural discussion and remind us that contemporary art, on some of its best days, draws us into the midst of debates that are wonderfully creative and crucially important while nevertheless unresolvable." -- The National Post "Irwin is one of the great artists and artistic innovators of our day. He is also one of the most eloquent. And he was fortunate enough to find his Boswell. Back in the 18th century, pioneering biographer James Boswell preserved writer Samuel Johnson's marvelous style of conversation. And while we have many other means now of preserving someone's words, Irwin's acquire a special life in Lawrence Weschler's magnetic (now expanded) biography." -- San Diego Union-tribune "Seeing is Forgetting may not be just the best biography of an artist out there but also one of the best books on contemporary art-making." -- Frieze "[A] superb book . . . . Weschler's focus is on process, on Irwin's particular pursuit of presence, with its discipline and its drifting, its digressions and its obsessions, its naivete and its subtlety." -- Portfolio "[ Seeing Is Forgetting ] has convinced more young people to become artists than the Velvet Underground has created rockers." -- New York Times "A milestone first biography of an important California artist. Better yet, it is a lively narrative which . . . manages to be about something deeper than its entertaining surface." -- Los Angeles Times "Robert Irwin, perhaps the most influential of the California artists, moved from his beginnings in abstract expressionism through successive shifts in style and sensibility, into a new aesthetic territory altogether, one where philosophical concepts of perception and the world interact. Weschler has charted the journey with exceptional clarity and cogency. He has also, in the process, provided what seems to me the best running history of postwar West</w:t>
      </w:r>
    </w:p>
    <w:p>
      <w:r>
        <w:rPr>
          <w:b/>
          <w:color w:val="FF0000"/>
        </w:rPr>
        <w:t>id 160</w:t>
      </w:r>
    </w:p>
    <w:p>
      <w:r>
        <w:rPr>
          <w:b w:val="0"/>
        </w:rPr>
        <w:t>The personal loans price war is hotting up. This week Derbyshire Building Society has thrown down the gauntlet to rival providers by launching a rate of 5.6 per cent on loans between 7,500 and 14,999. According to analysts at price comparison site Moneysupermarket, this is the lowest headline rate since November 2006. Although the Bank of England base rate has been at an all-time low of 0.5 per cent for three-and-a-half years now, loan rates have remained stubbornly high -- until now. With rates falling, we've put together 10 top tips for taking out a personal loan. 1. Shop around As with any financial product, when it comes to taking out a personal loan it pays to shop around and compare APRs. The APR (annual percentage rate) tells the true cost of a loan taking into account the interest payable, any other charges, and when the payments fall due. Your bank may say it offers preferential rates to its current account customers but you might still find there are cheaper loans available elsewhere. For example, existing Natwest customers are offered a rate of 7.9 per cent - 2.3 per cent above the rate offered by Derbyshire BS. 2. Check the small print Before you apply for a loan, check the small print to see if you're eligible. Some best buys come with some onerous conditions. Sainsbury's Bank offers a loan rate of 5.6 per cent, for example, but applicants must have a Nectar Card and have used it at Sainsbury's in the past six months. Natwest and RBS only offer their best loan rates to current account customers. 3. Think about early repayment charges It might seem unlikely at the time when you take out a personal loan -- but don't forget that it's possible you will be able to pay off your debt early. Many loan providers will apply a charge if you wish to do so, so it's a good idea to check how much this might cost before you apply for a particular deal. If you think there is a good chance you will want to settle your loan early, it may be worth searching for a deal that comes without any early repayment charges. 4. Shop around for PPI Payment protection insurance (PPI) has had some bad press but it's still a useful product for some people. It's designed to cover your monthly loan or credit card repayments if you are unable to meet them due to sickness or unemployment. If you decide you need this type of protection, it's vital you shop around for the cheapest deal: buying a policy direct from your lender could still cost you far more than buying from a standalone provider. Furthermore, PPI policies often come with a long list of exclusions, so make sure you fully understand what is, and is not, covered before committing to a policy. 5. Check your credit rating If you plan to apply for a market leading personal loan, it's crucial that you check your credit rating first. Lenders are only required to offer their advertised 'typical' APRs to two-thirds of applicants. Therefore, if your credit rating is not in good shape, you may be offered a more expensive deal than the low rate loan you originally applied for. 6. Consider a credit card Before you apply for a personal loan, consider other forms of credit. You might find a credit card is cheaper and a card with a 0 per cent introductory offer on purchases will enable you to spread the cost of big purchase interest-free. The longest 0 per cent deal currently is 16 months from Tesco Bank. However, if you don't think you will be able to repay your debt within the 0 per cent offer period, you may be better off with a long term, low rate deal. Right now, the Sainsbury's Bank Low Rate Credit Card offers a rate of 6.9 per cent APR on purchases. 7. Check out peer-to-peer lending If you're anti-banks you might want to borrow from a peer-to-peer lender such as Zopa. The site, "a marketplace for social lending", links borrowers and lenders. Applicants are credit scored and you need a decent score to be accepted. Rates vary but Moneyfacts lists a rate of 6.2 per cent on a 7,500 loan over three years. 8. Borrow more In general, the larger the loan the lower the interest rate. Due to the way some providers price their loans, there are occasions where you can actually save money by borrowing slightly more. Currently, a 7,000 loan over five years from the AA is advertised at 13.9 per cent A</w:t>
      </w:r>
    </w:p>
    <w:p>
      <w:r>
        <w:rPr>
          <w:b/>
          <w:color w:val="FF0000"/>
        </w:rPr>
        <w:t>id 161</w:t>
      </w:r>
    </w:p>
    <w:p>
      <w:r>
        <w:rPr>
          <w:b w:val="0"/>
        </w:rPr>
        <w:t>This hotel is in an excellent location, the rooms are beautifull, the pool area is lovly and clean, and you can help yourself to drinks anytime you want. The staff helped make this hotel good. The food was brilliant, they were always done to an excellent standard. its very well cooked, a good secletion not loads of choice but what was there was lovly. always kept clean and tidy , room was always spotless. We feel the hotel was looking a bit worn in places eg the dark corridors , small lifts , 3 lifts for the whole hotel which held 6 but full of fat people so it held less! if your on the side looking over the entertainments area we couldnt go to bed before 12. one or two nights people were making a noise one time till 2AM!!!! we went and compained and they did do something about it however i feel they shouldnt of been left there anyway as we heard many people complaining about the rowdy guests the next day! Sadly one big negative is the entertainments team, They were lifeless , boring, unsociable people, they didnt speak once, some were very young and experienced , everytime we went into the restraunt they were outside it with drinks etc but we were never offered one and we are approcachable people. the professional enterinment and shows however were excellent apart from palmuco parrots (something like that) been established for many years run by all men with just parrots and cockatels whose only intereests were making money, they treated the animals extremly rough and threw them up and down, asif they were a bag of potatoes. We felt upset by this and left, as did other people! This show is now outdated ! to conlude a mixed bag but i would return if an offer came up. Stayed September 2012, travelled with family Value Location Sleep Quality Rooms Cleanliness Service Was this review helpful? Yes Problem with this review? Ask phil222 about Gran Canaria Princess This review is the subjective opinion of a TripAdvisor member and not of TripAdvisor LLC JeffLeaman Dawlish, England, United Kingdom 2 reviews Reviews in 2 cities 4 helpful votes "Not as I expected" Reviewed 3 October 2012 Just returned from Gran Canaria Princess. Must say I was a bit disappointed. Four Stars, no not really. One or two things let this place down, which basically is a shame, because it is a nice place to stay. Pros; The hotel is very clean. It is nicely situated, not to far to the beach. Quite close to the shops. The pubs and clubs are quite adjacent and where it is to far to walk the buses and taxis are very reasonably priced. The pool area is very clean and the sun beds are plentiful and kept in good condition. Some areas around the pool are in the shade for long periods but it didn't take too long to work out the sunniest areas. Some of the staff were very friendly, but some were definitely not. Cons; for a four star hotel I found that the food was not the best I have eaten. The cooked breakfast was to say at the very least quite mundane, the sausages were not the best in the world in fact I found them in-edible. Most of the time you had to wait whilst the bacon and the eggs were cooked, not a bad thing if you liked them fresh but this could be a long wait if the cook had a lot of omelettes or pancakes to make. The water in the tea and coffee made it undrinkable, we complained but nothing was done. Even the fruit juices were made from concentrates using this disgusting tasting water, which I am sure, was straight from the tap. Anyone who has stayed in any Spanish hotel knows what the local water tastes like. The evening meals where mostly repetitive. But on some of the theme nights they were very nice. Lunch always consisted mainly of burgers and chips and soup. The entertainment was mixed sometimes good, mostly poor. All-inclusive well we were surprised at some of the things we had to pay for. Remember this is classed as a Four Star Hotel. We had to pay to have the fridge in our room to be turned on and to hire an iron with a separate charge for the board. I was surprised to find that we had to go to the bar ourselves to get poolside drinks, now this may sound a bit lazy but I have always had waiter service in four star hotels and even in three star establishments. Even at nights, when we were watching the entertainment we had to serve ourselves. Basically the holiday</w:t>
      </w:r>
    </w:p>
    <w:p>
      <w:r>
        <w:rPr>
          <w:b/>
          <w:color w:val="FF0000"/>
        </w:rPr>
        <w:t>id 162</w:t>
      </w:r>
    </w:p>
    <w:p>
      <w:r>
        <w:rPr>
          <w:b w:val="0"/>
        </w:rPr>
        <w:t>Gadgets &amp; Stuff Gil Scott-Heron "The Last Holiday. A Memoir" via Shook.FM (awesome website): "Gil Scott-Heron's final opus, one that he was working on intermittently for the last two decades of his life, is not an album of music but a memoir. Autobiography isn't quite the right word, because this book pulls down the shutters and closes shop in 1981, the mid-point in his fascinating life, leaving the artist in suspended animation. He's right at the height of his fame, and has just been asked to join Stevie Wonder on his Hotter Than July tour (see YouTube clip below). Bob Marley had initially been billed as the support act, but was hastily hospitalised when the cancer in his toe began spreading to the rest of his body. So Gil, who had originally been booked to play only the first dates of the tour in Texas and Louisiana, was drafted in for the whole 16-week tour. The tour climaxed with the Rally for Peace on January 15 1981 in Washington D.C. Organised by Stevie Wonder to support the campaign to have Martin Luther King, Jr.'s birthday recognised as a national holiday, that Rally, and the song accompanying the campaign, 'Happy Birthday', forced the politicians' hand. In a neat instance of dramatic irony, it was Ronald Reagan who signed the national holiday into law in 1983. Reagan, or 'Raygun' as he was fond of calling him, was the butt of a stream of jokes by Gil Scott-Heron, the poet and provocateur who held up a mirror to America and told people what was really going on. He was the thorn in side of the politicians and he was the poet of the ordinary folk, singing about their hopes and dreams. But to actually change the statute books, irrevocably -- like Stevie had set out to do -- that, for Gil, was the point of the struggle. What a previous generation, the likes of Martin Luther King, Jr. and Rosa Parks, had set in motion, drove Gil to write, to teach and to perform. And when Gil finds himself on stage in the National Mall, where Martin Luther King, Jr. had been in 1963 to deliver his 'I Have A Dream' speech, he looks up: "And I could see for the first time, I could see what this brother had seen long before, what really needed to be done." How he got to that point there is what The Last Holiday sets out to tell. It begins in Jackson, Tennessee where Gil was raises up by his grandmother, Lily Scott -- "[Jackson] was where I began to write, learned to play piano, and where I began to want to write songs." The picture Gil paints of his grandmother is of a remarkable Southern matriarch, church-going, upright, and though never educated herself, a woman who had insisted on teaching Gil to read from a young age. They would pick out chapters from the Bible every night, or in the Chicago Defender pore over articles featuring Jesse B. Semple, the character created by Langston Hughes. Segregation was still in force in the south, and after the landmark Brown v. Board of Education case, Gil was one of the first students to be admitted to a white school in November 1962. Much of the first half of the book is given over to the education that Gil receives, moving with his mother to New York, where he gains a scholarship to the prestigious private school, Fieldston, and then to Lincoln University, the alma mater of Langston Hughes and Thurgood Marshall. Marshall was the first African-American justice of the Supreme Court. It was his victory in the Brown v. Board of Education that started the path to desegregation and left an indelible mark on the mind of the young artist. But by the time he gets to Lincoln, though, it's no longer quite the same institution. The school has become a co-ed that year, and Gil buries himself in the library. Much to the dismay of his professors, he insists on taking a sabbatical after his first year to write The Vulture, a murder mystery novel in the mould of Chester Himes' stories. There's a particularly evocative scene in the memoir when Gil recalls working in a dry cleaners on the outskirts of the university campus, typing away at his novel and getting college friends to read his work. The publishers agree to take on The Vulture, and Gil returns to Lincoln with a book deal aged just 21. During his time at Lincoln he</w:t>
      </w:r>
    </w:p>
    <w:p>
      <w:r>
        <w:rPr>
          <w:b/>
          <w:color w:val="FF0000"/>
        </w:rPr>
        <w:t>id 163</w:t>
      </w:r>
    </w:p>
    <w:p>
      <w:r>
        <w:rPr>
          <w:b w:val="0"/>
        </w:rPr>
        <w:t>This Needs To Be Told !! This post is probably  the most difficult writing that I have ever undertaken. This is  real. I have been in liaison with the person concerned and we have both agreed that I should write an article concerning this person's  blog, writings and plans for the future But it is not as simple as it seems. For this person has a male body with a female brain. Okay, as a reader I can cope with that. But this person has an extra burden to bear. The female brain switches from female to male and back again. How the heck can anyone cope with that !! One minute you are thinking feminine such as caring, sharing, dainty things and the next wanting to go to the pub, get engrossed in a football match  and wanting to fight. This person has a predominant female mind, so most of the time has feminine thoughts, therefore in all aspects except the body this person is female. To overcome this overwhelming burden this person writes and writes extremely well. How did we meet in blog land ?  I had tidied up my emails and as things were quiet I went through Find Friends/Life and scrolled down the posts and there in front of me was this picture and underneath this fantastic piece of writing: Crying Girl She sat, shocked beyond words, beyond thought. She sat at her desk looking out at the rain running down the glass and wondering if it was the tears of angels. She was sure they should be. She thought the teacher was talking but she couldn't hear. Didn't really care. What was the point really? Why try so hard when it could all be taken away in the blink of an eye? I went in. I really honestly thought, as the writing was so good that I was reading the thoughts of a teenage girl.  And commented as such. Over time and reading the About page with all the comments and to the person, it emerged all the issues this person has to face. We  conversed by email and this is what the person said: "I am an amateur artist, poet, and writer. I am planning on entering this year's NaNoWriMo in November. There are a few other contests I am thinking about, but currently they are little more than maybe's. As for NaNoWriMo, this will be my fifth year. Last year I barely managed to finish the 50,000 word goal and in the end I found I couldn't take the idea any further and it now sits quietly in a folder on my hard drive. This year I am coming at it from a different direction with the plan of not necessarily writing a complete novel, but to have enough done to be able to continue working once the contest is over. In the mean time, I am writing poetry, though I have nothing really planned other than to post to my blog. I am also gaining an interest in flash fiction, working on pieces of between 200 and 500 words. I'm not sure where I might go with this, but I do find it keeps me interested in writing." I have written this post as I really believe that this person has extreme courage in exposing to the world the real issues of this person's real life. I also believe that in showing talent, in the writings, that we all should encourage, advise and help this person. Out there, reading this, are gifted professional and amateur writers and I ask you to visit, make up your own mind and talk to this person. I thank you for your "thank you" Daniela. I wrote this post because I know that many of the greatest, well known writers, poets, artists etc. have had to overcome sometimes extreme issues and problems in their lives. I am not saying that this person will become famous but at least this person is having a go at writing. Up to two months ago I never even considered writing. Okay, I was good at writing reports, letters and documents at work but humour, anecdotes and now a journalist piece !! And I have 90 followers !! I honestly do not understand why. If I did not have this laptop I would probably be watching some rubbish on the television. I have not seen one full program on the TV since I started to write. You will like the cheese cake it is a little different. You can make it in a 9 inch square pan if you want with your favorit cake mix. It take me about 4 hours to do a post. I have to make it then try to stage a picture that looks ok. Then write it. Then I have the emails to take care of later. I like that part. I always admire the work bloggers do for their post. Thanks for your</w:t>
      </w:r>
    </w:p>
    <w:p>
      <w:r>
        <w:rPr>
          <w:b/>
          <w:color w:val="FF0000"/>
        </w:rPr>
        <w:t>id 164</w:t>
      </w:r>
    </w:p>
    <w:p>
      <w:r>
        <w:rPr>
          <w:b w:val="0"/>
        </w:rPr>
        <w:t>Among the nine teams contesting this month's Melbourne City Council elections, none can claim the rich breadth of experience -- personal and professional, local and international -- of the Community and Business Leadership team. As its name implies, the four-member team is a powerful testament to the boundless human and economic resources of Melbourne, and to the city's unique potential to become a global leader in sustainable development, social equity, and technological innovation for the 21 st century. Led by the renowned community leader and environmental scientist, Dr Berhan Ahmed, the Leadership team has compiled a comprehensive agenda of infrastructure and transport improvements, business incentives, and environmental initiatives to make Melbourne a more prosperous, inclusive and progressive city. One of the team's core strengths is its broad cultural and professional heritage -- unprecedented in the council's 170-year history -- which reflects and celebrates the limitless possibilities of one of the world's most diverse and dynamic cities. DR BERHAN AHMED, CANDIDATE FOR MAYOR After more than two decades as a spokesman and advocate for Melbourne's multicultural expansion, Dr Berhan Ahmed is known across the city as a staunch defender of its most marginalised migrant communities. But as well as being an eloquent voice for the city's silent minorities, Berhan has proven a master of diplomacy and discretion, building close relationships and alliances with some of Victoria's most senior politicians, policemen, journalists and businesspeople, which have enabled him to effect real change for many of the city's most neglected communities. It's no surprise that this calm and compassionate man has compiled the most hard-working and straight-talking team on the council ballot. Berhan's selfless work for Melbourne's migrant communities was recognised in 2009 with the award of Victorian Australian of the Year. He remains a passionate and proactive community leader, heading up the Eritrean Community in Australia and the African Think Tank advocacy groups, and regularly advising the federal government on issues of migrant education and asylum seeker policy. He also sits on the boards of AMES, the Victorian Government's settlement services program, and the Australia-Africa Universities Network, and has received multiple awards for his charity work and mentoring of young refugees. Berhan left his native Eritrea at the age of 15 and arrived as a refugee in Melbourne in 1987, working as a taxi driver and tram conductor before studying his way to a PhD in Forestry at the University of Melbourne. Today, he is one of Australia's foremost experts in timber protection, through his work as a Senior Research Fellow at the University's Department of Forest and Ecosystem Science, and has published more than 75 papers in international scientific journals. His unique conservation credentials give Berhan the knowledge and commitment to drive a more cohesive response by the city council to climate change -- from solar-fuelled streetlights and tree planting, to global best practice for energy-efficient green building. MS. SUNNY LU YAN, CANDIDATE FOR DEPUTY MAYOR Sunny Lu is a prominent inner city estate agent, whose passion and commitment to the holistic long-term development of Melbourne are widely known among the city's real estate community. Like many farsighted professionals, Sunny believes that overseas investment -- particularly from China -- holds a key to Melbourne's future development, which she believes should include 'smart' automated multistorey carparks like those in China and Europe, and more sophisticated retail and office developments. "More iconic world-class developments would naturally help us attract attention from overseas investors, students and others who could enrich our city's future," she says. Sunny arrived in Melbourne as a business student in 2002. After completing an MBA at La Trobe University and two years as an estate agent's representative, she co-founded the successful residential agency, Professionals City Residential, in 2006. Alongside her busy real estate business, Sunny is an active committee member of the Australia China Business Council, a regular volunteer and sponsor of community events, and an active fundraiser for the National Breast Cancer Foundation. Sunny's expertise in real estate and infrastructure makes her a passionate advocate for Melbourne's "space-saving expansion" through the development of vertical carparks and underground retail spaces, tougher inner-city traffic management, and subsidised public transport in the CBD, including a regular minibus shuttle service. She is also an outspoken advocate for Melbourne'</w:t>
      </w:r>
    </w:p>
    <w:p>
      <w:r>
        <w:rPr>
          <w:b/>
          <w:color w:val="FF0000"/>
        </w:rPr>
        <w:t>id 165</w:t>
      </w:r>
    </w:p>
    <w:p>
      <w:r>
        <w:rPr>
          <w:b w:val="0"/>
        </w:rPr>
        <w:t>i don't understand the problem with it (im not gay by the way) but why do people get abuse for it. its wrong!! people need to get over it and move on let people live how they want to live as it doesn't affect anybody!! eople should not judge others for their sexuality you are what you are its not a choice although homaphobics think it is, im bisexualy have always been ive always gotten on with homosexuals and straight people. we're all human at the end of the day I dont think homosexuality is wrong at all. I think some people are frightened of homosexuals as they do not understand. Religion doesnt help either.... ( in some cases... which I am not going there...... but certain practices leave me speechless ) All I know is that every human being has the Right to happiness...... Just be true to yourself and be happy XXXX wishing everyone peace in 2009 XX Why cant people let others live the way they want! Everyone is so busy being nosey into other people's relationships it annoys me! As long as someone is happy, even it they are gay lesbian or bright blue in colour it doesnt effect my opinions of someone I have no problems with homosexuality. I've long wondered why people do. I don't get the Bible thing because as far as I can recall there are no actual words to that effect, just a lot of hints that all semen should go toward procreation. My theory, that people get stressed out with sexual politics and as long as they believe that there is a clear seperation between gay and straight (I don't) then same-sex interaction offers respite from all the sexual frission. Homophobic people seem to me to be ill at ease with social relations in general and can't deal with too many complexities at once, like women in trousers. This bible thing I find hard to work out, I am not totally religious but when Adam and Eve were put on this earth they were forbidden to eat the fruit from the apple tree. Once they ate the fruit they realised they were different. So really speaking God did not want them to have sex or children............??? Jesus had 12 disciples, all were men. Mary was a virgin.... oh I could go on but fear the whiplash, perhaps I need to read the bible again.</w:t>
      </w:r>
    </w:p>
    <w:p>
      <w:r>
        <w:rPr>
          <w:b/>
          <w:color w:val="FF0000"/>
        </w:rPr>
        <w:t>id 166</w:t>
      </w:r>
    </w:p>
    <w:p>
      <w:r>
        <w:rPr>
          <w:b w:val="0"/>
        </w:rPr>
        <w:t>Other Answers (8) My suggestion - personally - is that you don't even start, because you will regret it later. No one wants to feel a slave, and you will become a slave, much repudiated by a harsh and hypocritical society that allows the manufacturing and sale of cigarettes, harvesting of tobacco and the whole thing...but treats smokers like lepers. It's pitiful to see them bundle outside buildings, ostracized, smoking their butts in subfreezing temps like people carrying a social disease. Don't do that.</w:t>
      </w:r>
    </w:p>
    <w:p>
      <w:r>
        <w:rPr>
          <w:b/>
          <w:color w:val="FF0000"/>
        </w:rPr>
        <w:t>id 167</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Release Date: May 30, 2000 | Series: Modern Library Humor and Wit This book includes many of the greatest hits from 1930 to 1958--available only in this edition--by the devastatingly witty Perelman, the leading figure of The New Yorker magazine's golden age of humor and one of the most popular American humorists ever. In these hilarious pieces, the charmingly cranky Perelman turns his scathing attention to books, movies, New York socialites, the newspaper business, country life, travel, Hollywood, the publishing industry, and, last but not least, himself. His self-portrait: "Under a forehead roughly comparable to . . . Piltdown Man are visible a pair of tiny pig eyes, lit up alternately by greed and concupiscence. . . . Before they made S. J. Perelman, they broke the mold." Sophisticated and supremely mischievous, Perelman is an acrobat of language who turns a phrase and then, before the reader has time to finish admiring his agility, turns it again. This book includes many of the greatest hits from 1930 to 1958--available only in this edition--by the devastatingly witty Perelman, the leading figure of The New Yorker magazine's golden age of humor and one of the most popular American humorists ever. In these hilarious pieces, the charmingly cranky Perelman turns his scathing attention to books, movies, New York socialites, the newspaper business, country life, travel, Hollywood, the publishing industry, and, last but not least, himself. His self-portrait: "Under a forehead roughly comparable to . . . Piltdown Man are visible a pair of tiny pig eyes, lit up alternately by greed and concupiscence. . . . Before they made S. J. Perelman, they broke the mold." Sophisticated and supremely mischievous, Perelman is an acrobat of language who turns a phrase and then, before the reader has time to finish admiring his agility, turns it again.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Review From a letter from Groucho Marx to S. J. Perelman: "From the moment I picked up your book until I put it down, I was convulsed with laughter. Some day I intend reading it." "The funniest writer since--himself."--Gore Vidal From the Inside Flap This book includes many of the greatest hits from 1930 to 1958--available only in this edition--by the devastatingly witty Perelman, the leading figure of The New Yorker magazine's golden age of humor and one of the most popular American humorists ever. In these hilarious pieces, the charmingly cranky Perelman turns his scathing attention to books, movies, New York socialites, the newspaper business, country life, travel, Hollywood, the publishing industry, and, last but not least, himself. His self-portrait: "Under a forehead roughly comparable to . . . Piltdown Man are visible a pair of tiny pig eyes, lit up alternately by greed and concupiscence. . . . Before they made S. J. Perelman, they broke the mold." Sophisticated and supremely mischievous, Perelman is</w:t>
      </w:r>
    </w:p>
    <w:p>
      <w:r>
        <w:rPr>
          <w:b/>
          <w:color w:val="FF0000"/>
        </w:rPr>
        <w:t>id 168</w:t>
      </w:r>
    </w:p>
    <w:p>
      <w:r>
        <w:rPr>
          <w:b w:val="0"/>
        </w:rPr>
        <w:t>In my first corporate job, I was working on a project team for a few months where I didn't really like my two supervisors all that much. Although I never explicitly told them that, I may have nonetheless communicated my disdain: I didn't laugh at their jokes. To me, they were mostly lame, sometimes offensive. However, the other guys on the project team would always laugh as if the supervisors were highly skilled entertainers. The implications became clear on the day that we all received our performance reviews. While those other guys were smiling at their glowing reviews, I was left wondering whether my subpar appraisal might've been better had I laughed at any of those jokes. 1. "How likely would you be to initiate some general conversation?" 2. "How likely would you be to initiate some humor?" 3. "If the other person initiated humor, how likely would you laugh?" 4. "If the other person initiated humor, how likely would you consider the other person to be funny?" The researchers found that "initiation of humor depended more on attraction and satisfaction than did general conversation. That is, when not attracted or satisfied, people reported being less likely to initiate humor. However, when attracted or satisfied, people reported being more likely to initiate humor than conversation  ... This specific pattern of findings suggests that there is something particular about initiating humor, relative to general conversation, that indicates one's interest in a relationship." Which is why, when you're trying to impress someone -- especially your boss -- it's important to laugh at their jokes, no matter how funny you find them.</w:t>
      </w:r>
    </w:p>
    <w:p>
      <w:r>
        <w:rPr>
          <w:b/>
          <w:color w:val="FF0000"/>
        </w:rPr>
        <w:t>id 169</w:t>
      </w:r>
    </w:p>
    <w:p>
      <w:r>
        <w:rPr>
          <w:b w:val="0"/>
        </w:rPr>
        <w:t>Did a hand slipped into your bag or pocket? Sorry for the inconvenience, but there's no need to worry about it. Here is what I do, for newcomers. When in a crowded place, I get close to you and put a card into your bag/pocket, with this blog's address written on it. The purpose of this little game is to inform people about pickpockets so they can prevent being a victim. Although my method may be a little out of the ordinary, I think it is a great way to sensibilize people. Plus it gives you something to talk about at lunchtime. If you don't want to keep the card, instead of trashing it, try to put it into someone else's pocket! Pickpockets love big, crowded events. Today I went to Magog's Fte des Vendanges , and I thought that there could be lots of opportunities there to put some cards into people's pockets. Boy was I right. It was like a pickpocket dream. The jampacked crowd, glass in hand, was either busy tasting wine or listening to the sommeliers. On top of that, everybody was feeling a bit tipsy, and not paying attention to their surroundings. You guys were my easiest targets yet. When you're attending to events like this, protect your belongings, especially if you know alcohol will be involved. People drinking are less on their guard and alert, thus very easy to steal from. Open purses and easy-to-spot wallets are inadmissible. Don't leave your purse unattended on the back of a chair (yeah, I saw that...) and don't put valuables in your back pocket (also known as "the sucker pocket"). You're honest, that's great : just don't assume the rest of the world is. There is always some devil lurking in the shadows : it might be me, and in that case you'll be lucky and only get a warning. Or it might not be me. Apart from that, the Tasting Fair was very enjoyable. I only have one regret : I should have brought more pickpocket cards! 2 Comments to When the wine is in, the wit is out Nice post about When the wine is in, the wit is out - Beware of pickpockets. I am very impressed with the time and effort you have put into writing this story. I will give you a link on my social media blog. All the best!</w:t>
      </w:r>
    </w:p>
    <w:p>
      <w:r>
        <w:rPr>
          <w:b/>
          <w:color w:val="FF0000"/>
        </w:rPr>
        <w:t>id 170</w:t>
      </w:r>
    </w:p>
    <w:p>
      <w:r>
        <w:rPr>
          <w:b w:val="0"/>
        </w:rPr>
        <w:t>58 Comments WRAL.com welcomes your comments on this story. All comments are moderated prior to publication based on our posting guidelines . Please review them prior to posting and if your message is not approved. This story is closed for comments. Comments on WRAL.com news stories are accepted and moderated between the hours of 8 a.m. and 8 p.m. Monday through Friday. Latest Comments "The Robesonian said there were German Shepherds and what they thought were pit bull mixes. A pit bull mix was injured and another report says a pug was killed." "Bill Smith, director of the Health Department, said seven dogs that are at least part pit bull that attacked Hunt are being held at the Robeson County Animal Shelter. Two terriers and one pit bull that are believed to have been attacked by the other dogs are also at the shelter." Read more: The Robesonian - 'An awful tragedy' No German Shepards. Please take the time to verify info from all sources, WRAL is prone to not telling the whole story. Damien Thorne October 5, 2012 8:37 a.m. "amyms, You watch too many movies, please do not label dobermans as vicious if you do not know the breed! I have had dobies for the last 30 years and none of them have been aggressive. What happened here is tragic for the lady and the dogs."----EIFAN I am afraid you misconstrued her post, she said nothing about Dobermans being aggressive. She wrote they only look that way and all statistics show a very low ratio of attacks. She also noted how great Dobermans are with children, not to mention the fact that she has a 95lb blue and tan that we consider our child. According to animal control that took these dogs there were 7 pit bulls and two smaller terriers. The terriers were attacked, one killed. There were no german shepards in this group. Damien Thorne October 5, 2012 8:33 a.m. amyms, You watch too many movies, please do not label dobermans as vicious if you do not know the breed! I have had dobies for the last 30 years and none of them have been aggressive. What happened here is tragic for the lady and the dogs. EIFAN October 4, 2012 5:16 p.m. I live in the backwoods. Any strays can form dangerous packs. As Barney would say, Nip it in the bud! My nippers are a 22-250! warbirdlover October 4, 2012 4:40 p.m. The Robesonian said there were German Shepherds and what they thought were pit bull mixes. A pit bull mix was injured and another report says a pug was killed. This story has nothing to do with breeds of dogs. Any group of dogs in a pack will act differently than individually. It has to do with safely socializing a pack of bigger dogs with strange dogs and safely breaking up a dog fight. It's just a sad reminder that people need to be educated more on safely socializing dogs to other dogs and safely breaking up a dog fight.</w:t>
      </w:r>
    </w:p>
    <w:p>
      <w:r>
        <w:rPr>
          <w:b/>
          <w:color w:val="FF0000"/>
        </w:rPr>
        <w:t>id 171</w:t>
      </w:r>
    </w:p>
    <w:p>
      <w:r>
        <w:rPr>
          <w:b w:val="0"/>
        </w:rPr>
        <w:t>Re: If you have dog/cat etc and people visit...... Our dog isn't a 'licker' so no worry of him licking faces etc, he also doesn't jump up at people. If someone is allergic, there is bound to be some hair somewhere, so even if I did put him in a separate room there would be evidence of him around. I am allergic to cats myself so do understand how others are affected. Re: If you have dog/cat etc and people visit...... If someone was allergic then obv I'd put the dogs out, although realistically I'd suggest we met elsewhere I think. I have one friend that just doesn't like dogs at all, she doesn't see the point in having one lol ... She texts me when she's parking outside and I give the dogs a chew, this ensures they ignore her arrival and by the time they have finished she's in &amp; settled and they couldn't care less and won't bother her. Since March 2003 ...... Since March 2009 ...... BFP 26th April 2011 after 4 very long yrs TTC In my mad scientist laboratory, getting children to do difficult things Posts 10,892 I don't mind cats or well-behaved dogs, and most friends would keep their dogs out of the way if they jump up etc. (I kind of think cats have the right to jump up on laps! But then I'm not allergic.) What really annoys me though is acquaintances who have dogs that jump at you when you go to the door. Surely you can shut them in the kitchen while you answer the door? For all you know the person at the door has a toddler or is carrying a box of eggs. Re: If you have dog/cat etc and people visit...... I don't mind for me, hair and slobber aside, I like dogs and cats but my children do not. DS in particular hates both, he's scared to death of them. He can tolerate cats sometimes but not dogs. I've no idea where he got it from. Some people are fine and shut them away if they're bouncy but others just repeat "Oh he won't hurt you" while DS is a sobbing wreck in the corner. It does dictate who we visit unfortunately. My sister has 2 mahoosive bull mastiffs who are lovely family dogs but he misses out on playing with his cousins because he won't go in the house! Re: If you have dog/cat etc and people visit...... I've been thinking about this, and wondered if you would apply it to things other than dogs and cats? I'm allergic to rabbits (although I love them) and I know someone who has a house rabbit, who is free to hop around the house. I'm also allergic to real Christmas trees and those plug in air freshener things (I sneakily unplugged my SIL's, as one Christmas I ended up sitting right next to it, and I couldn't stand the streaming nose and eyes ). With Christmas trees, I try not to sit anywhere near the tree if I go somewhere where they have a real one. I wouldn't ask someone to move the tree outside ... Dilly xx Clean Sweep - my decluttering and home organisation blog. Don't save things for best - make every day your best day. Re: If you have dog/cat etc and people visit...... I don't get on with air fresheners either- I'm not allergic as such, but it can do the runny eyes/nose thing, and I find it uncomfortable to be in a room with them. It's never occurred to me to stop visiting mil, who has them everywhere -now, there's a thought ...... But I agree with DD, what do you do in those cases? Why is it OK to ask someone to put a pet out, but sit in discomfort for other stuff? I must say that I struggle a bit with the original question - or rather, why people think it is an issue.... I love dogs. My doggie died 2 years ago and I still miss him Having said that, he was a dog, not a person (however much he was part of my family), and so if visitors didn't like him or were allergic to him, he was put out of the room. I remember one day when Adelelee came round when he and I got shut in the cellar (proper room) because I shut the door behind me when I went to check on him,</w:t>
      </w:r>
    </w:p>
    <w:p>
      <w:r>
        <w:rPr>
          <w:b/>
          <w:color w:val="FF0000"/>
        </w:rPr>
        <w:t>id 172</w:t>
      </w:r>
    </w:p>
    <w:p>
      <w:r>
        <w:rPr>
          <w:b w:val="0"/>
        </w:rPr>
        <w:t>How-To Geek Previous Versions is an incredibly useful feature built into Windows 7, which allows the OS to record and view earlier versions of files without a flux capacitor. Here's a detailed guide to using this excellent feature. This feature goes beyond the functionality of the Recycle Bin as it allows you to: Recover files you may have permanently deleted. View or restore a version of a file which you have saved over. Allow you to compare current and/or previous versions of a file side by side. With a little bit of dedicated hard drive space, an automation script and scheduled task, you can leverage this feature to guard against inadvertent file deletions and overwrites which traditional backups may not adequately cover. Using Previous Versions: A Simple Demonstration Before covering the configuration options, we are going to demonstrate the awesome power of previous versions. If you are already familiar with this, you can jump to the section about configuration. Assume we have a folder on our desktop which has 3 files which have previously been captured as previous versions. We will use these files throughout the demonstration. Making Changes to the Original Files Now we are going to permanently delete (Shift+Delete) the Excel file, edit the text file, and rename the Word document. Recovering the Original Files Once the text file is closed, we lose the ability to undo our changes. So in the event we need to recover a previous version of the file, simply right-click on the file and select the Restore Previous Versions menu option. In the Previous Versions tab of the file's Properties dialog, you will see all of the previous versions (or snapshots) of this file which have been captured. Select the version you want to view or restore from. Clicking the Open button will open the the selected copy in the default program. This is the file at the time to snapshot was taken. Clicking the Copy button will prompt you for the location where you want to create a copy of the selected version. Clicking Restore will replace the current version with the selected version. You will be prompted to confirm you really want to do this. But what about the Word Document we renamed or the Excel file we deleted? When you open the previous versions of the renamed file, there is nothing there. If a file is deleted, there is obviously no file to view the previous versions of. In the event of a file being renamed or deleted, you have to view the previous version of the the containing folder. You do this by right-clicking on some white space in the folder and selecting the Properties option. In the Previous Versions tab, you can see snapshots made of the folder as a whole. By double-clicking the folder in the list or clicking the Open button you can view the contents of the folder at the time the snapshot was made. You can see here that the Word Document has the original file name and the contents also contain the Excel file which we permanently deleted. From here you can view or copy the respective file versions. Additionally, you can use the Copy and Restore buttons in the Previous Versions tab exactly as you would have against an individual file. Recovering a Deleted Folder What about the case where an entire folder is deleted? Currently our Sample Files folder is on the desktop, so we are going to permanently delete (Shift+Delete) it. In order to recover this folder or a file inside of this folder, we have to view the previous version of the parent folder. In our case the desktop. Unfortunately, if you right-click on the desktop, there is no Restore Previous Versions or Properties option. So in order to get to this, we need to get to the Windows Explorer view of the desktop folder. Open your profile folder from the Start Menu. Inside of the Windows Explorer view of your profile, there is a Desktop folder. Right-click on this folder and select the Restore Previous Versions option. As you can probably guess, you can now view historical snapshots of your desktop contents. Open the respective previous version and you can view the contents of the desktop at the time of the snapshot. Notice this snapshot contains the folder we permanently deleted previously. By opening the Sample File folder, we can now recover the contents of what we previously deleted. While this is just a very basic example, it demonstrates just how powerful this function is. The same methodology can be use to recover files from almost any folder on your computer, not just your documents. Setting Up and Configuring Previous Versions Previous versions of files are recorded as part of a System Restore</w:t>
      </w:r>
    </w:p>
    <w:p>
      <w:r>
        <w:rPr>
          <w:b/>
          <w:color w:val="FF0000"/>
        </w:rPr>
        <w:t>id 173</w:t>
      </w:r>
    </w:p>
    <w:p>
      <w:r>
        <w:rPr>
          <w:b w:val="0"/>
        </w:rPr>
        <w:t>NICE and the other NCCs The National Institute for Clinical Excellence (NICE) was established as a Special Health Authority for England and Wales on 1 April 1999. It is part of the NHS and provides authoritative and reliable guidance on healthcare for patients, healthcare professionals and the wider public. One of its core responsibilities is to produce clinical guidelines to improve the quality of clinical care. On 1 April 2005 NICE joined with the Health Development Agency to become the new National Institute for Health and Clinical Excellence. NICE guidelines are evidence-based, systematically developed statements that assist clinicians and patients in making decisions about appropriate healthcare for specific clinical circumstances. The advice contained must be derived from the best research evidence available using predetermined and internationally agreed methods, and including consideration of cost-effectiveness. There are four professionally led National Collaborating Centres (NCCs) established to support the delivery of NICE guidelines.</w:t>
      </w:r>
    </w:p>
    <w:p>
      <w:r>
        <w:rPr>
          <w:b/>
          <w:color w:val="FF0000"/>
        </w:rPr>
        <w:t>id 174</w:t>
      </w:r>
    </w:p>
    <w:p>
      <w:r>
        <w:rPr>
          <w:b w:val="0"/>
        </w:rPr>
        <w:t>Now would be a good time to reset both our rules and our values (part II) Investor expectations are pushing companies to the edge of their competencies. Surely there's a better way to connect businesses and those who run their money? The answer is in James Featherby's Of Markets and Men. In part II of the City Grump's series of extracts from the excellent Of Markets and Men , its author, James Featherby, draws out the disconnect between money managers and those who give them the money: you and me. Asset managers are losing themselves in a sea of speculation and hypothetical returns. In turn, many large companies are taking ever greater operational risks in pursuit of high performance. Featherby suggests an intriguing new way we can re-engage with those who run our money and with the companies they invest in; read on! "Speculative trading is problematic partly because there is no sense of responsibility for any underlying business or the economy as a whole, and if you are not responsible you are unlikely to care. Similarly, claims based trading, hedging arrangements that in return for a price allow us to make financial claims on others that do not vary depending on their future profitability, has produced a financial climate in which too many are uninterested in the welfare of society or the business that produces those profits. Together, speculative and claims-based trading have begun to be destructive to the process of efficient capital allocation. The market was not designed to be used for these purposes on this scale. The decision making process of many asset managers, including pension funds and insurance companies, is heavily influenced by statisticians and actuaries with little expertise in the business of business. (...) They have the prime seats at the table, and they steer the conversation towards sectoral asset allocation and hypothetical returns, not individual investments and specific implications. We should not quickly forget that the economic theories of rational expectations and efficient markets failed to predict or prevent the financial crisis or the massive loss of share values that followed. And it is now clear that there are no risk free assets. Models that pretend otherwise are just as likely to misallocate capital as good old fashioned business judgement. Companies are also increasingly operating at the edge of their competencies as a result of competitive pressures and investor expectations. This seems to have been the case with BP's Deepwater Horizon, but it is also the case amongst banks, insurance companies and financial investors trading in securities they may not fully understand. The investment in research and development of new technology for products and services including financial ones is increasingly out of balance with the investment devoted to risk identification, prevention and remediation. There was, for example, significant underinvestment by the banks in in the infrastructure necessary to understand and manage the sub-prime products they held on their balance sheets. And when a large player in a market makes a competency mistake the risk to society is increased because the consequences of that mistake tend to reverberate louder and further. In the name of efficiency, there has also been a significant change in recent years in the trade-off between business stability and financial efficiency. Many businesses now carry minimal stock, outsource vital functions to third parties they cannot control, rely on suppliers without giving them support, and leverage their operations with significant debt. In other words, businesses are taking greater risks with less inbuilt operational resilience; and others are frequently feeling the consequences when the business stumbles or falls. The consequences are amplified when the business is big. Scale also reduces the resilience of society in another respect. Companies tend to have command and control mentalities. This means that, even after a period of reflection, they tend to take one-way bets with their strategic decisions. Their inclination is to develop a single house view, and then follow it closely. And given the human tendency to believe and follow conventional wisdom this makes them, and therefore the rest of the economy, less resilient to life's uncertainties. Diversification by mega-businesses, including full service banks, does not avoid systemic risk if all those businesses are diversifying in the same way. Diversity of business model, a different concept entirely, is more beneficial to society. Complex and diverse is more resilient than complex and similar. Modern investment has mostly become a mathematical exercise where the investor seeks to maximise its financial return commensurate with risk. It is largely uninterested in where or how the money is invested...We do not want farms that</w:t>
      </w:r>
    </w:p>
    <w:p>
      <w:r>
        <w:rPr>
          <w:b/>
          <w:color w:val="FF0000"/>
        </w:rPr>
        <w:t>id 175</w:t>
      </w:r>
    </w:p>
    <w:p>
      <w:r>
        <w:rPr>
          <w:b w:val="0"/>
        </w:rPr>
        <w:t>Press and public are all agog about Chesley B. Sullenberger III, the pilot who so adroitly set that crippled airliner down in the Hudson River, Friday afternoon. And rightly so. But there is something slightly disconcerting about our adulation, our branding him a "national hero." Even allowing for our insatiable thirst for "real" heroes, there seems to be an aura of amazement around this event that should be tempered with some perspective. Mr. Sullenberger is an exceptional man, to be sure. But we expect him to be exceptional. Indeed we expect all the men and women who sit in the cockpits of our airliners to be exceptional. Many of them are products of the most demanding flight school in the world, the U.S. military. And even then, we select them, we screen them, we train them, we monitor their performance, and we count on them to keep their "edge" through thousands of hours and millions of miles of routine "bus driving." As it is, these men and women are one of the hidden wonders of our civilization. Thousands of us daily place our lives in their hands with hardly a thought. And as the billions of air travel miles pile up without incident we think less and less about them. Everyone of them has thought at one time or another about what they would do, how they would react when the buzzers sound and the lights flash and hell breaks loose above the earth. Most of them never have and never will face what Chesley Sullenberger faced -- that moment when all his training, all his reading, all his instincts -- all that framed and formed him since his youth -- was called up instantly from the files hidden deep within him. It is likely that we would never have heard about Mr. Sullenberger, but for that flock of birds near La Guardia. He would have been like thousands of other commercial pilots -- exceptional men and women who go about their demanding, boring, tiring, unsung duty, hoping and indeed praying that what makes them exceptional will not be called to the fore. Most of them have memories of cockpit moments when their instincts, their training, and luck, yes, luck, got them past the shadow of death. These are the damp-brow, dry-mouth, frozen seconds they keep to themselves. Make no mistake, Mr. Sullenberger deserves every accolade. But I imagine that when we are able to hear from him we will hear the words of a man who was doing what his profession demands of him. The word "hero" doesn't appear in his job description but its most exquisite definition is implied in every paragraph. Chesley Sullenberger did his job. Now tell me, do you think airline pilots are paid too much? Have PoliticalMavens.com delivered to your inbox in a daily digest by clicking here</w:t>
      </w:r>
    </w:p>
    <w:p>
      <w:r>
        <w:rPr>
          <w:b/>
          <w:color w:val="FF0000"/>
        </w:rPr>
        <w:t>id 176</w:t>
      </w:r>
    </w:p>
    <w:p>
      <w:r>
        <w:rPr>
          <w:b w:val="0"/>
        </w:rPr>
        <w:t>Gideon, a Brussels veteran, is greatly frustrated that public opinion across the EU member states just isn't going to let Turkey 'join Europe.' The problem is, 'as long as Turkish membership raises the prospect of mass emigraton to the rest of the EU, it will be impossible to sell it to western European voters.' He proposes instead to offer Turkey membership of the EU -- that is, give it huge weight in framing European law, give it lavish financial and structural aid, give it unfettered access to the European single market and the rest -- only explain that under this deal Turkish citizens would not get the automatic right to work anywhere in the EU, a right which is guaranteed for all citizens of of the present member states (though with some delay for citizens of a couple of the most recent members). Unlike the citizens of the other 27 member states,  all Turks could expect is easier travel. One British Brussels wag looked up from his coffee long enough to suggest that Gideon might like to offer the same deal to Israel and see what kind of reaction he would get. Me, I didn't need to say much. I just said I recognised the reasoning behind the plan. But then, I am familiar with the diagram of the bus used in the infamous 1955 case against Rosa Parks in Alabama, when the 'colored' Mrs Parks was prosecuted for refusing to give up her seat at the front of the bus to a white man. 'Coloreds' were supposed to sit at the back of the bus. As a Brit lib=ving in Turkey, the avrage Turk does NOT want into the EU. They value thir freedom and way of life and right to govern themelves. Theys ee the EU as anti Turkish!. It is the politicians who want to join for their own personal gain, and of course the market that would open up to foreigners wishing to trade with turkey would be massive. There is no good to come from joining the EU as we all know, racist articles and remarks do nothing. As for the "islamic leanings" that will NEVER happen, the Army would see to that. In Turkey politics and religion are kept apart, the Turks want NONE of the fundamental Islamic nonsense that infects Iran , Syria etc. Turks love their freedom, why would they want to become a backward nation like their neighbours or be controlled by faceless bureaucrats. Their is too much guff about world economy and globalisation - but only when it suits us! Do not confuse Turks with the dross that currently floods into the UK every day, hell bent on assylum and benefits! You have hit the nail on the head. It seems that many other countries whose past is not so ridden with the glories of past empires, quietly accept their role in the world and look forward rather than backwards. And they look inward for the solutions rather than blaming others. Germany is possibly the best example; whatever their views on the EU in recent decades, they still manage to have better levels of education and to produce better products. The problem with the EU is that they have allowed entry to countries whose economies are not at the same level as those already within the EU and this is the reason why mass internal migration has occurred, if Turkey were allowed admittance to the EU you would see a scale of migration on a whole different level and because of benefits and the free NHS a very large proportion of that migration would come here, but because of the state of the economy it would collapse the welfare state, education system and the NHS completely and when that happens things will get violent very quickly. It is likely that the government will need to call on the EU to provide police and troops to try and keep order and when they arrive that is the point a full scale civil war will start or at least a revolution. This is the sort of commentary that can only invite pity for an England that is fading into the night. One may hanker after an Albion that was great, but whether it is Australia contemplating becoming a Republic or Turkey turning its back on EU accession, England and Europe better get used to being referred to in the past tense. Unfortunately the only immigrants that are going to increasingly move to England are the semi-eductaed sort, similar to the natives who will keep whining about not getting jobs. Read the news, look up the statistics; basic education levels are pathetic. Don't blame offshoring or NuLab or the government or migrants; introspect and adapt or live with being irrelevant What is the point of inviting Turkey to join?</w:t>
      </w:r>
    </w:p>
    <w:p>
      <w:r>
        <w:rPr>
          <w:b/>
          <w:color w:val="FF0000"/>
        </w:rPr>
        <w:t>id 177</w:t>
      </w:r>
    </w:p>
    <w:p>
      <w:r>
        <w:rPr>
          <w:b w:val="0"/>
        </w:rPr>
        <w:t>SINGIN' IN THE RAIN is based on the 1952 film starring Gene Kelly and Debbie Reynolds, which the American Film Institute named the #1 Greatest Movie Musical of all time and The New York Times called "The happiest movie musical ever made." Exhilarating dance numbers, a toe-tapping score, and an effervescent love story create a delightful stage production that honors both MGM's magnificent movie musicals of the 1940's and the revolutionary birth of the talking motion picture. The joyous musical will leave audiences with a "glorious feeling," wishing for a downpour just so they can go singin' and dancin' in the rain! When the American Film Institute (AFI) released its most recent installment of The Top 100 Greatest Movies of All Time in 2007, only one movie musical made the Top 10... Singin? in the Rain . This musical celebration of movie making has since been deemed by critics to be the ?perfect? musical. Not only did the show propel its leading man (Gene Kelly) into the role of a bona fide Hollywood star, it also helped launch the career of its young ingenue and leading lady, Ms. Debbie Reynolds. Further, it made indelible tunes like ?Good Mornin,? ?Make Em Laugh,? ?Moses Supposes,? and, of course, the iconic title song forever part of the American musical theatre songbook. It is my hope that our version of this beloved musical will not only pay tribute to the movie, but also shed new light on this piece that only a live stage production can do. Timeless characters, tuneful melodies, and a story that is filled with immense charm and undeniable heart...perfect gifts to celebrate at the holiday season. Enjoy!  --Bill Jenkins 2012-2013 Show Times &amp; Single Ticket Prices Day Show Times *Ticket Price *Dinner Package Recommended Dining Time Wednesday 1:30 $35.00 $49.75 11:30 am Thursday 1:30 $35.00 $49.75 11:30 am Thursday 8:00 $40.00 $58.00 6:00 pm Friday 8:30 $45.00 $64.00 6:30 pm Saturday 5:00 $45.00 $64.00 3:30 Pre-Show 8:00 Post-Show Saturday 8:30 $46.00 $65.00 6:30 pm Sunday 2:00 $45.00 $68.00 $63.00 Brunch  12:00 Dinner  4:00 Sunday 6:00 $40.00 $58.00 4:00 pm * No children under 5. Prices do not include gratuity. Times &amp; prices for special events may vary. Prices subject to change without notice. SUNSET BOULEVARD was a 1950 American film noir nominated for eleven Academy Awards, starring Gloria Swanson and directed by Cecil B. DeMille. Roger Ebert hailed SUNSET BOULEVARD as "the best drama ever made about the movies." The Tony Award-winning stage production, a visually spectacular tale featuring breathtaking music by the legendary Andrew Lloyd Webber, weaves a magnificent tale of faded glory and unfulfilled ambition. Silent movie star Norma Desmond longs for a return to the big screen, having been discarded by Tinseltown with the advent of "talkies." Her glamour has faded in all but her mind. When she meets the struggling Hollywood screenwriter Joe Gillis through dramatic circumstances, their subsequent passionate and volatile relationship leads to an unforeseen and tragic conclusion.</w:t>
      </w:r>
    </w:p>
    <w:p>
      <w:r>
        <w:rPr>
          <w:b/>
          <w:color w:val="FF0000"/>
        </w:rPr>
        <w:t>id 178</w:t>
      </w:r>
    </w:p>
    <w:p>
      <w:r>
        <w:rPr>
          <w:b w:val="0"/>
        </w:rPr>
        <w:t>Robot 6 Quote of the Day | Kelly Sue DeConnick on female-led comics "If our 'base' won't reliably support female-led books (and that is a whole other conversation that I do not have time for) then we need new readers. Strictly from a sustainability standpoint, we need new readers -- our readership is aging and dwindling and the goodwill we should be getting from the comic book commercials commonly called 'tentpole movies' we are, in large part, squandering. As an industry we put up high thresholds against new readers -- whether it's something as culturally repugnant as this whole 'authentic fangirl' crap or just our mind-boggling practices of shelving by publisher and numbering books into the 600s. Think about the manga boom for a minute. The American notion had always been that women would not buy comics in significant numbers. There was even a commonly bandied about notion that 'women are not visual.' Who bought manga in the U.S.? Largely women and girls. At ten bucks a pop, no less. Women spent literally millions of dollars on what? On comics. Now, some people will argue that that had as much to do with the diversity of genre in manga as anything else -- and that is a fair point. But I would argue that there is nothing inherently masculine about the science fiction aesthetic, nothing inherently masculine about power fantasies or aspirations to heroism." -- Captain Marvel writer Kelly Sue DeConnick , from her much longer response on Reddit to the question, "Why do you think it's been so difficult for Marvel to establish a female hero who isn't 1.) based of a male counterpart, 2.) made to give gender balance to a team or 3.) made to be the love interest of a more popular male hero?" 6 Comments dsimons_123 This is pretty out of context, mate. What KSD is talking about is why comics don't really sell in general from what i got of the original post. The more interesting quote on that topic came just after this bit you copied regarding manga distribution and useability by female consumers. Paul Chris Her full response is one of the most well-reasoned responses I've seen to this issue. I hadn't thought about her suggestion of pre-ordering, but it makes me want to start buying big company titles like Green Lantern and Batman from comixology, and pre-ordering creator-owned comics at the LCS. Teek It's really not an issue about gender, race, or whatever group is under-represented in comics. The issue is exactly how DeConnick explains it. "Our industry is built to sell Batman" We're not going to get new female leads in major books because we're not going to get ANY new leads in major books. Original characters only break out a couple times a decade and even then, at the end of the day, they're always going to play second fiddle to the troop of white guys created from the 40s to 60s. Black Widow and Ms. Marvel can't maintain a monthly without constantly being under threat of cancellation. But neither can Ghost Rider or Gambit. Pira Urosevic The only thing the manga angle omits (in the full response) is that originally manga is serialized like comics, except in a multi-story magazine format, prior to going into TPB volumes. I know they have tried that here with manga and it just doesn't seem to sell (Shojo Beat among others) in that fashion ~ and I think that is because people are impatient and find scanilations are readily available online so it's smarter in the long run to just go straight to translated volumes. In this matter it can't be compared with the comic cliff hangers that come out on a monthly basis....because there is no other way to get the story but wait for the monthly installment as it's created. I think her full response is excellent, but the industry is still floundering about for answers. If women won't come to them, they need to go to where the women are to garner new readers to get previews of products in front of their eyes. You can't order what you don't know about.</w:t>
      </w:r>
    </w:p>
    <w:p>
      <w:r>
        <w:rPr>
          <w:b/>
          <w:color w:val="FF0000"/>
        </w:rPr>
        <w:t>id 179</w:t>
      </w:r>
    </w:p>
    <w:p>
      <w:r>
        <w:rPr>
          <w:b w:val="0"/>
        </w:rPr>
        <w:t>Would you put up with a few top eight finishes, and give Brendan time? Notices If this is your first visit, be sure to check out our Posting Rules . You may have to register before you can post. Anyone found posting offensive material will be banned and the police may be notified. Help us keep these message boards an enjoyable place to visit by clicking the Report Abuse button if you see offensive content. If we finish 7th or 8th this season, we have to stick with him, there's no point in changing managers every season for not getting us into the top four. He cant really afford to finish outside the top 10, but a season to get himself comfortable wouldn't be the worst thing. If we show no improvement for 2 or 3 years, then his position will need to be reviewed, but we must remain patient if we finish 7th or 8th this time round. The main issue regarding this question is: How many years of mediocrity can we afford before the value of the brand LFC comes crashing down? History is one thing, but if it begins to look as though we are permanently out of CL football we will quickly lose much of our international support and brand value. I think Rodgers can survive 1 season of mid-table finish, but ONLY if there is real exciting progress from a few of our youngsters and thus the outlook for serious improvement the next season. A mediocre start into his second season would necessitate major changes by January 2014 to keep hope and brand value alive. AIMO. Totally. But we have to trust at least one manager and give him the time needed to put things right. I agree that we need to trust a manager. But the manager needs to earn that trust as well. I'm assuming here, that Rafa was sacked because he underachieved in the latter part of his time with us. It is debatable as to whether he would have been able to pull the team back together, but there were many factors that led to him leaving, the primary one being our league position. I don't intend to go further than that. Roy, just never fit in with the club and its ethos, in my opinion. Kenny, if he had pulled the team round in 2012, would still be here I reckon. The problem is that you require a team to respond to the manager. But if a team starts to go wayward, and it shows no signs of abating, then action is taken. I think that is what our last three manager sackings were primarily based on. A manager should be given time, but they also need to show that they earned it or that there are signs it could work out. Obviously, the scenarios I placed above are points of contention, but generally, that's where I think it stands, right or wrong. Thought I would ask this question - Would you put up with finishing around seventh or eighth for the next two or three seasons, and be patient with BR? The way it's looking, this is going to be a massive rebuilding job Rodgers has got to do, and it could take years to put right We may not have a choice but to put up with a few seasons trying to get things right on the pitch , but it's no good in keeping changing the manager every 18 months I feel we are going to have to put up with quite a few bumps on the road in the coming seasons. Give Rodgers our full backing &amp; time to get things right! People need to realice the task ahead. We are not just going to do a few ajustments and then its fine. We need a massive rebuilding of the squad and of the way we have been playing. Unlike Chelski and MC we can't buy instant succes. So it will take hard work and brave decisions. We need to clearout all the mistake of the past, and this will probably mean that we must take a step back before we can move forward. I agree that we need to trust a manager. But the manager needs to earn that trust as well. I'm assuming here, that Rafa was sacked because he underachieved in the latter part of his time with us. It is debatable as to whether he would have been able to pull the team back together, but there were many factors that led to him leaving, the primary one being our league position. I don't intend to go further than that. Roy, just never fit in with the club and its ethos, in my opinion. Kenny, if he had pulled the team round in 2012, would still be here I reckon. The problem is that you require a team to respond to the manager. But if a team start</w:t>
      </w:r>
    </w:p>
    <w:p>
      <w:r>
        <w:rPr>
          <w:b/>
          <w:color w:val="FF0000"/>
        </w:rPr>
        <w:t>id 180</w:t>
      </w:r>
    </w:p>
    <w:p>
      <w:r>
        <w:rPr>
          <w:b w:val="0"/>
        </w:rPr>
        <w:t>We're new to Sky Broadband, the switch was painless and after the first day we had a pretty reliable connection at the same old speeds we had before. However it's become clear that sometimes our download speeds drop to the floor, and I've realised it consistently only ever happens when we're uploading any data. Basically, as soon as I am backing up files to dropbox, or uploading some songs to my Google Music library, then downloads and even basic internet browsing comes crawling almost to a standstill. This is not normal of course, and I've never experienced this before. Sure, when uploading there will be a small hit on download speeds, that makes sense, but this is just crazy. We're about 7 days in to that initial 10 day testing period so I'm hoping this is just part of that initial phase and that it normalises soon. Can anyone shed any light on this, is it a regular occurence, or is something abnormal happening here? For some further evidence, I did a SpeedTest.net test which showed the usual, ping around 50ms, download around 4-5Mbs. Then I fired up the Dropbox app on my phone which continued uploading some photos, and I tried another Speed Test. Ping was 540ms!!!??? Download speed jumped to 4 then quickly went down and down and down to less than 1Mbps. Properly quit the Dropbox app on my  phone so it would stop downloading, did another test, and back to what it should be. Very odd. I sincerely hope this gets fixed soon, and I will have to contact Sky if it continues beyond the 10 day set-up period, as it will make our broadband unusable if it comes crawling to a halt anytime a device or computer is uploading anything. Thinking Photostream and other iCloud services wanting to back stuff up from mine and my girlfriend's iPhones for one! :S</w:t>
      </w:r>
    </w:p>
    <w:p>
      <w:r>
        <w:rPr>
          <w:b/>
          <w:color w:val="FF0000"/>
        </w:rPr>
        <w:t>id 181</w:t>
      </w:r>
    </w:p>
    <w:p>
      <w:r>
        <w:rPr>
          <w:b w:val="0"/>
        </w:rPr>
        <w:t>Spector asks gamers to "take a chill pill" on musical Epic Mickey 2 Veteran game designer Warren Spector has asked gamers to "take a chill pill" and relax about the musical Epic Mickey 2. As with Disney films, Epic Mickey 2, due out in September, includes songs performed during cut scenes. Spector told Eurogamer the reaction from some gamers and even from some Disney executives caused him to make a point of reassuring them about these sections in press presentations. "I've been itching to talk about the game and the songs for a while," he said. "When we announced the game, I sort of threw it out there, because I'm so proud and so happy. I saw the look of fear in people's eyes. I'm like, what the heck is going on? Doesn't everybody love musicals? I realised I had to explain things. "I look at guys like you in the audience on the press side, and similarly at Disney when I look out at execs, about 70 per cent of them are going, yeah. About 30 per cent are going, are you kidding?" I look at guys like you in the audience on the press side, and similarly at Disney when I look out at execs, about 70 per cent of them are going, yeah. About 30 per cent are going, are you kidding? The songs in the game are not interactive, Spector confirmed. And they can be skipped at any time - indeed he encouraged gamers put off by them to do so. The whole thing is an "experiment", he said, a "test" that Spector hopes will lay the groundwork for a more fleshed out musical mechanic in future games. "I just want to see how people respond to the music and the songs," he said. "They're not interactive by design. Later on, I hope maybe we get to do that in some other game, sometime in the future. But I feel like I have to reassure that 30 per cent that it's okay. If you don't want to experience that part of the game you can just bypass it. "I've seen the look on people's faces. I'm reacting to something very specific and real I've seen, not worried that there might be a specific reaction. I'm reacting to the reaction, okay? It's a change. Earlier, I didn't expect that reaction, so I was just throwing it out there. Now I feel like I have to tell people, it's okay. "I don't think I was clear at the start it wasn't singing into a microphone or beatmatch. I should have been clear about that, and I wasn't. "I want everybody to just take a chill pill and relax about this. I'm not going to make you sing into a microphone. I'm not going to make you dance in front of your TV. I'm not going to make you beatmatch. This is just a fun way to honour a part of Disney's history. If you don't like that part of Disney's history, skip it."</w:t>
      </w:r>
    </w:p>
    <w:p>
      <w:r>
        <w:rPr>
          <w:b/>
          <w:color w:val="FF0000"/>
        </w:rPr>
        <w:t>id 182</w:t>
      </w:r>
    </w:p>
    <w:p>
      <w:r>
        <w:rPr>
          <w:b w:val="0"/>
        </w:rPr>
        <w:t>Tuesday, January 17, 2006 A jobless recovery is not a recovery Part I We are told daily that GDP is up and our economy is moving forward, but we are working longer and harder just to keep up, and the quality of life seems to be deteriorating. EPI's snapshot this week shows real income has declined for most of us during the "recovery" of the past three years. GDP is a bad measure of economic activity. It does not measure the health of the economy, nor the well-being of its citizens, only the agitation on the market side. Wars, crime, alcoholism -- the economy's "bads" -- count just as much as the "goods" of food and shelter. Environmental damage is completely ignored. Actually, we count the clean-up in GDP, but the original damage? Didn't happen. Also see the current Bush defense of oil-based energy policy. No longer does he doubt the science of climate change, now he says our economy cannot afford to do anything about it. Bill Clinton has labeled the claim "flat wrong." (What happened to "Bull!"?) Clinton has, in fact, proposed an economic future for America based on the development of energy technology. An alternative measure to GDP -- the Genuine Progress Indicator (GPI) -- which takes into account the facts on the ground is actually down more than 45% since 1975. GDP counts borrowing as earning. And growing debt is the only explanation for the current rise in GDP. The value of goods purchased, added together, equals Gross Domestic Product. This is like adding your paycheck to your credit card balance and calling the total your earnings. Am I just a loyal liberal footsoldier dissing the good news of GDP and exploiting the bad news of massive debt, falling incomes and tepid employment growth, all for the prurient interest of my fellow radic-libs? I don't think so. I am more like the nonplussed Frenchman who objected to the US invasion of a Middle East country on flimsy pretext. When the adventure turned out to be a catastrophe, I was not surprised. The economy is similar. I'm just happy economist jokes are less offensive than French jokes. The parallels are striking. The Bush-Cheney axis decides what they are going to do, and the facts and "official" rationale are relegated to the PR department, where they will be adjusted daily for public consumption. In Iraq, the "imminent threat of WMD" changed to "getting rid of Saddam" changed to "establishing democracy." With tax cuts, Bush first promoted them "because it's your money" (talking about the surplus). Subsequently we learned it wasn't our money, after all, it was our kids' money. But, don't worry, it's not going to us anyway, it's going to the rich. When things started to tank, tax cuts became "a necessary measure to help the economy after the terrorist attacks." This is, in fact, the line that sold Congress. Bull! One, 9-11 had a mild effect at most on the economic trajectory. Airlines, for example, suffered far more from fuel prices than from the temporary discouragement of travellers. Two, and more to the point, the Bush tax cuts and the shameless slicing away at our social and educational programs cannot help the economy. That policy gun is pointed 180 degrees away from the target. To improve spending and consumer confidence, and thus demand for domestic business, fiscal decisions should favor the middle and lower class, not the rich. Now he says, "Stay the course." If we are lucky, the course is circular, because off the bow it looks like we are heading straight for the rocks. Next time, a look at employment as an alternative measure of economic health.</w:t>
      </w:r>
    </w:p>
    <w:p>
      <w:r>
        <w:rPr>
          <w:b/>
          <w:color w:val="FF0000"/>
        </w:rPr>
        <w:t>id 183</w:t>
      </w:r>
    </w:p>
    <w:p>
      <w:r>
        <w:rPr>
          <w:b w:val="0"/>
        </w:rPr>
        <w:t>My cramping issues usually show up in long runs over 4 hours and usually on terrain I'm haven't run on in a while (such as snow) or during long races where I'm pushing the pace. I experienced running cramps for the first time this year about four or five weeks before my target race. The cramps were isolated in my adductor (inner thigh) muscles and happened when running on snow about 3.5 hours into a run. Given that my race was going to take at least six hours I knew I had to modify my training program to minimize any cramping issues. Ideally it would have been wonderful if I could prevent the running cramps from even occurring but I knew that probably wasn't going to happen in such a short time frame. My Cramp Prevention Training Program 1. Part of at least one run each week included some running on snow. I wasn't sure how much snow would be left on the race course but if running on snow caused me to cramp I needed to train for that possible scenario. June was a relatively cold month and it looked like there would likely be snow on race day. As it turned out, the weather changed dramatically in early June and we didn't encounter any significant snow on race day. But training on snow meant I had to do a lot of hill running to get to the higher elevations and that's never a bad idea in preparing for the Knee Knacker. As you can see from the courser profile below, there are no flat sections in the race. 2. Another race specific conditioning tactic was to include some faster paced running during each long run. I wanted to put in a good performance (relative to my own abilities; I had no illusions of competing for a top placing) so I had to make sure my body was used to pushing the pace especially late in a long run. 3. Each weekly long run was done on different parts of the course to train for the race specific terrain. 4. I worked on developing the functional flexibility of my adductors. I did side lunges on a slideboard three times per week to increase the muscles' range of motion while being loaded. Here's a video that shows the exercises I did. But as I detailed in my previous article, I still experienced running cramps in my adductors on race day so my training program didn't go far enough. Part of the problem of self-coaching is that I won't do some of the things that I may know I should do. What I'll Do Differently to Prevent Running Cramps Do more foam rolling on my adductors to reduce the tension in the muscles. Add some static stretching. While I'm not a huge fan of doing a lot of static stretching, it's another way to reduce tension in my adductors so it's worth adding into the program. I find it's also more effective if I roll the muscle first and then do some stretches. Include isometric contraction exercises for the adductors. Even when I'm just resting if I squeeze my thighs together hard enough I can almost cause a cramp in my adductor muscles. Not surprising because as mentioned previously, muscles in a shortened state are more prone to cramps. I'm hoping that doing some isometric contractions while condition these muscles to contract without cramping. Run more long runs. I've run this race before by running only twice per week. If my goal is simply to complete the race and not worry about my time then I can get by on a minimal running program. But if I want to challenge myself to run a fast time then I need to run more long runs in the four to six hour range. Develop Your Own Cramp Prevention Program If you are prone to cramping here's what I'd suggest you do as preventative measures: Strengthen the same muscles in the gym or at home with proper exercises. Choose exercises that will work your cramp-prone muscles through a full range of motion. Analyze at your running technique and see if there are any issues that may need to be addressed. You could be placing too much loading on certain muscles by the way you run. Prepare appropriately for the conditions you'll encounter on race day. This can be difficult if you're traveling to a distant destination that has different terrain and climate to where you live and train. But aim to get as race-specific with your training as you can. Dealing with Running Cramps If They Occur Realize that it may take quite some time</w:t>
      </w:r>
    </w:p>
    <w:p>
      <w:r>
        <w:rPr>
          <w:b/>
          <w:color w:val="FF0000"/>
        </w:rPr>
        <w:t>id 184</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Release Date: January 1, 1991 The Story of Philosophy chronicles the ideas of the great thinkers, the economic and intellectual environments which influenced them, and the personal traits and adventures out of which each philosophy grew. The Story of Philosophy chronicles the ideas of the great thinkers, the economic and intellectual environments which influenced them, and the personal traits and adventures out of which each philosophy grew. Special Offers and Product Promotions This item is eligible for our 4-for-3 promotion. Eligible products include select Books. Buy any 4 eligible items and get the lowest-priced item free. Here's how (restrictions apply)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Easily the most engaging writer of Western intellectual history in the English language, Will Durant breathes life into philosophers and their ideas. He is colorful, witty, and above all, informative. Beginning with Socrates and ending with American philosopher John Dewey, Durant summarizes the lives and influence of philosophy's greatest thinkers, painting them with humanity and adding a few of his own wise platitudes. Seventy-some years after its first printing, The Story of Philosophy still stands as one of the best of its kind. --This text refers to the Paperback edition. I did a search for ''The Story of Philosophy'' and only the Mass Market version of this book came up (ISBN 0-671-73916-6) which I ordered. The print was so unreadable due, at least to my copy, of a very heavy, black, flared type-setting. There was no chance of reading the book with any enjoyment....lo and behold I find a second book (ISBN 0-671-69500-2) which is excellently type-set, and very readable. Even though this second book format is twice the price of the cheaply done Mass Market format, it is eminently worth it. I make these comments, in order to save some poor soul from the hassle I went through to get a readable copy of this most excellent book. There is no pre-requisite to the enjoyment of philosophy, and there is no pre-requisite to the Story of Philosophy. Simply bring a mind that is famished for an injection of joy. "That is very good; but there is an infinitely worthier subject for philosophers than all these trees and stones, and even all those stars; there is the mind of man. What is man, and what can he become?" (Durant summarizing Socrates) Philosophy is the night that you looked up at those 100 billion stars and 100 billion galaxies and realized that you were beginning to ask the right questions. "To know what to ask is already to know half." (Durant summarizing Aristotle) Philosophy is the one great conversation in your past that echoes in every conversation since. When will that time come again? "All excellent things are as difficult as they are rare." (Durant summarizing Spinoza) That phenomenon of wonder will return when you open the "Story of Philosophy". A further taste of Durant's warming liquor: "Every science begins as philosophy and ends as art; it arises in hypothesis and flows into achievement." "How many a debate would have been deflated into a paragraph if the disputants</w:t>
      </w:r>
    </w:p>
    <w:p>
      <w:r>
        <w:rPr>
          <w:b/>
          <w:color w:val="FF0000"/>
        </w:rPr>
        <w:t>id 185</w:t>
      </w:r>
    </w:p>
    <w:p>
      <w:r>
        <w:rPr>
          <w:b w:val="0"/>
        </w:rPr>
        <w:t>Ismailis walk with the YWCA to create community awareness Cause We Care will be a housing complex for to single mothers and their children similar to Alder Gardens. Photo courtesy of YWCA For 21-year-old Salina Dharamsi, a member of the Ismaili community in Vancouver, volunteering started early. She was eight years old when she first helped out at her local mosque. It was something that anchored her, she says, and enabled her to give back to her mosque and the community at large. Now, volunteerism is simply a part of Dharamsi's life and has led her to countries as far away as Guatemala, India, Rwanda and Switzerland to work with organizations like the UN, World Vision and the YWCA. The Ismailis, belonging to the Shia branch of the religion of Islam and living in over 25 different countries around the world, have a deep-seated sense of community, and it is this quality that led Dharamsi to foster her own involvement in volunteer work. Within the larger Ismaili community, it has also led to the creation of events like the Ismaili Walk which was started in 1992. On Sept. 23, the 21st Annual Ismaili Walk will be partnering with Vancouver's oldest non-profit organization to raise awareness and funds for the YWCA Cause for Care House. Based on the model of previous YWCA housing, and taking off from what the YWCA Crabtree Corner Family Resource Center started, Cause for Care is slated to open in 2015 and will be a housing community for single mothers and their children. All of the women have different stories and a different set of experiences, according to Maia Gibb, fund development manager for the YWCA. Many are immigrants that have come to Vancouver and have become single mothers. They are forced to navigate a city where the language is foreign and the cost of shelter "limits choice in a huge way." Cause We Care's hope is to create stability for those children and assist their mothers in achieving economic and personal independence through programs and facilities that will include access to child care, medical services, ESL and literacy courses and a full service library. The principles of the Ismaili community and the YWCA are similar, according to Ali Solehdin, a Ismaili Walk volunteer. Both are dedicated to giving back to their community and giving their time, competence, and effort, he adds. It is a mutual goal of the YWCA and the Ismailis to take care of their community and Solehdin believes this begins with women. "Healthy women create healthy families," he says. "It is the health of these children that will make them successful and contributing members of their own communities in the future." In this way, the Ismailis have come full circle and are giving back to a community that once helped to welcome them. It was this camaraderie and mentoring that gave Dharamsi the sense that she could make a difference at a young age and also made her aware that volunteerism, like the Ismaili Walk itself, can be done by anyone, old or young. Not only has volunteering deepened Dharamsi's own faith, but it has also made her realize the importance of her actions, with faith as the base and volunteerism as the action.</w:t>
      </w:r>
    </w:p>
    <w:p>
      <w:r>
        <w:rPr>
          <w:b/>
          <w:color w:val="FF0000"/>
        </w:rPr>
        <w:t>id 186</w:t>
      </w:r>
    </w:p>
    <w:p>
      <w:r>
        <w:rPr>
          <w:b w:val="0"/>
        </w:rPr>
        <w:t>Drinking in Darwin, one season at a time It's no surprise that Darwin is home to Australia's biggest beer-drinkers, after being terrorised by cyclones, Japanese bombs and crocs The first time I went to Darwin I flew from Sydney, and the Territory's capital felt like a hick town. All I could see were beer-bellies and beards. The second time, I arrived by car, at the end of a 10-day cross-country drive from Cooktown, and Darwin seemed like a metropolis of millions, an oasis of sophistication, a hub of commerce. The city hadn't changed -- surely not much, anyway, in just six months -- but my perspective had. Fly there from another big city and there's a danger you'll be underwhelmed; drive there and you'll be amazed at what's on offer. After all, you'll have just spent days looking at nothing. Very cunning of the city fathers to make Darwin seem bigger than it is by positioning it a million miles from anywhere. Very cunning, indeed. Half the population of the Northern Territory call Darwin their home. That adds up to a whole 106,000 people. Not many for a state capital, but that's all part of the city's charm. One minute you're playing blackjack in the casino, the next you're chatting to strangers in the supermarket. It's the old big-town-small-town trick. Works every time. Darwin's obviously a great base from which to explore Kakadu and Litchfield national parks. It's also a great little city in its own right, and contrary to what you might have heard, there's more to do than visit a croc farm and feed the fish. The markets are excellent, too -- what with the Sunday morning session in Nightcliff, Saturday morning in Parap, or Thursday night at Mindil Beach, there's some serious bargain-hunting to be done around town. Even if you'd rather go to the dentist than go shopping, Mindil Beach is well worth a visit. Darwin's proximity to Asia is reflected here, with inexpensive food from all over the continent and beyond on offer, as well as funny-looking boys juggling fire and all that kind of thing. Some might say the only culture you're likely to find in the Top End is in the yoghurt, but other ways of taking advantage of the tropical nights include the Deckchair Cinema, and an outdoor classical concert season courtesy of the Darwin Symphony Orchestra. Those expecting to encounter a location as culturally desolate as it is geographically remote may be surprised, as there are art galleries, theatres and museums here, too. But, of course, it's not all diletantes and wine bars either. Crocodiles like it up here, too. Crocodile rock "When we go fishing around here we take our dog. Crocs prefer dog meat to people meat," says Greg, our guide on a Mary River cruise. Hmmm, sensible, if you don't like your dog much. Crocodile cruises are popular up here -- everyone wants to see one of these famous Top End creatures, but no-one really wants an impromptu encounter. Much better to view these monsters from the safety of a boat. Preferably a big boat. Perhaps the most famous croc encounter out of Darwin is the jumping croc cruise at Adelaide River. There, they dangle chickens over the side of the boat for the massive animals to lunge at, leaping right out of the water for their lunch. It's a dramatic sight. Here, at Corroboree Billabong, the crocs don't jump, they just swim and lounge about and lie on the banks with their mouths open. You know, they're just hanging out doing their usual crocodile stuff. They are still a dramatic sight though. Generally speaking, you don't need to worry about crocs in the Top End. Yep, there are lots of them and yes, they're pretty big and scary-looking. But attacks on humans are rare and if you obey the signs and don't go leaping into any old body of inviting water, you should pretty much avoid becoming lunch. Gone troppo Darwin's great outdoors can be sampled for free by strolling through the Botanical Gardens, or heading down to the beach. Whether or not you'll want to risk having a dip after having had a close-up look at those crocs, though, is another matter altogether. Flattened twice in</w:t>
      </w:r>
    </w:p>
    <w:p>
      <w:r>
        <w:rPr>
          <w:b/>
          <w:color w:val="FF0000"/>
        </w:rPr>
        <w:t>id 187</w:t>
      </w:r>
    </w:p>
    <w:p>
      <w:r>
        <w:rPr>
          <w:b w:val="0"/>
        </w:rPr>
        <w:t>Scientists now have a fairly good understanding of how the plates move and how such movements relate to earthquake activity. Most movement occurs along narrow zones between plates where the results of plate-tectonic forces are most evident. There are four types of plate boundaries: Divergent boundaries -- where new crust is generated as the plates pull away from each other. Convergent boundaries -- where crust is destroyed as one plate dives under another. Transform boundaries -- where crust is neither produced nor destroyed as the plates slide horizontally past each other. Plate boundary zones -- broad belts in which boundaries are not well defined and the effects of plate interaction are unclear. Divergent boundaries Divergent boundaries occur along spreading centers where plates are moving apart and new crust is created by magma pushing up from the mantle. Picture two giant conveyor belts, facing each other but slowly moving in opposite directions as they transport newly formed oceanic crust away from the ridge crest. Perhaps the best known of the divergent boundaries is the Mid-Atlantic Ridge. This submerged mountain range, which extends from the Arctic Ocean to beyond the southern tip of Africa, is but one segment of the global mid-ocean ridge system that encircles the Earth. The rate of spreading along the Mid-Atlantic Ridge averages about 2.5 centimeters per year (cm/yr), or 25 km in a million years. This rate may seem slow by human standards, but because this process has been going on for millions of years, it has resulted in plate movement of thousands of kilometers. Seafloor spreading over the past 100 to 200 million years has caused the Atlantic Ocean to grow from a tiny inlet of water between the continents of Europe, Africa, and the Americas into the vast ocean that exists today. The volcanic country of Iceland, which straddles the Mid-Atlantic Ridge, offers scientists a natural laboratory for studying on land the processes also occurring along the submerged parts of a spreading ridge. Iceland is splitting along the spreading center between the North American and Eurasian Plates, as North America moves westward relative to Eurasia. Map showing the Mid-Atlantic Ridge splitting Iceland and separating the North American and Eurasian Plates. The map also shows Reykjavik, the capital of Iceland, the Thingvellir area, and the locations of some of Iceland's active volcanoes (red triangles), including Krafla. The consequences of plate movement are easy to see around Krafla Volcano, in the northeastern part of Iceland. Here, existing ground cracks have widened and new ones appear every few months. From 1975 to 1984, numerous episodes of rifting (surface cracking) took place along the Krafla fissure zone. Some of these rifting events were accompanied by volcanic activity; the ground would gradually rise 1-2 m before abruptly dropping, signalling an impending eruption. Between 1975 and 1984, the displacements caused by rifting totalled about 7 m. In East Africa, spreading processes have already torn Saudi Arabia away from the rest of the African continent, forming the Red Sea. The actively splitting African Plate and the Arabian Plate meet in what geologists call a triple junction, where the Red Sea meets the Gulf of Aden. A new spreading center may be developing under Africa along the East African Rift Zone. When the continental crust stretches beyond its limits, tension cracks begin to appear on the Earth's surface. Magma rises and squeezes through the widening cracks, sometimes to erupt and form volcanoes. The rising magma, whether or not it erupts, puts more pressure on the crust to produce additional fractures and, ultimately, the rift zone. East Africa may be the site of the Earth's next major ocean. Plate interactions in the region provide scientists an opportunity to study first hand how the Atlantic may have begun to form about 200 million years ago. Geologists believe that, if spreading continues, the three plates that meet at the edge of the present-day African continent will separate completely, allowing the Indian Ocean to flood the area and making the easternmost corner of Africa (the Horn of Africa) a large island. Convergent boundaries The size of the Earth has not changed significantly during the past 600 million years, and very likely not since shortly after its formation</w:t>
      </w:r>
    </w:p>
    <w:p>
      <w:r>
        <w:rPr>
          <w:b/>
          <w:color w:val="FF0000"/>
        </w:rPr>
        <w:t>id 188</w:t>
      </w:r>
    </w:p>
    <w:p>
      <w:r>
        <w:rPr>
          <w:b w:val="0"/>
        </w:rPr>
        <w:t>It's that time of year again, and like a more expensive Christmas, the pressure is on -- new Apple products set to revolutionise with 'magical' new features. In a post-Steve Jobs world, it'll be interesting to see how the normally "queing for 3 months to get something we can walk into the store and have the next day" crowd react to a new Apple product, which has a slightly better screen. To recap, 'Retina' displays are defined by Apple by being of a resolution and size where the eye is unable to distinguish individual pixels . So, that boils down to a prettier display, where the operating system supports it . Some of you may remember from the launch of the iPhone 4 what happens to programs that are not prepared for higher resolutions: Scaling (therefore lots of blocky ugliness), and no-one wants that on something that costs more than a 2nd hand car. Apple have already begun the process of preparing for these new higher resolutions in their current operating system, Lion, and the publicly released versions of the next cat-themed OS, Mountain Lion. We've been hearing credible information on what Apple have been calling 'HiDPI' since this Digitimes (requires subscription) article, which we can read as "High(er?) Dots Per Inch" -- where more pixels per inch means clearer images (here are some wikipedia links for the zealous here and here ). The  big advantage for Apple here is that, by controlling the sale and distribution of hardware and software as a single package, they can ensure total compatibility. This is something which could keep us from seeing the same things from off-the-shelf Windows machines until Microsoft can coerce manufacturers like Dell and HP to suck-up those higher costs of manufacture in order to stay competitive.</w:t>
      </w:r>
    </w:p>
    <w:p>
      <w:r>
        <w:rPr>
          <w:b/>
          <w:color w:val="FF0000"/>
        </w:rPr>
        <w:t>id 189</w:t>
      </w:r>
    </w:p>
    <w:p>
      <w:r>
        <w:rPr>
          <w:b w:val="0"/>
        </w:rPr>
        <w:t>Healthy dose of pride in festival DARWIN Pride Festival 2012 will be launched among a sea of rainbow flags, sequins, song and cheer at Brown's Mart. The 10-day festival is the premier event for the gay and transgender community in the Top End and will be launched on Friday. DPF chairperson James Emery said it was about creating a space where people feel comfortable and empowered and can "love one another in a non-discriminatory environment. "We're about celebrating diversity, equality, and most importantly, we're about celebrating all of the reasons we have to be proud," he said. And Mr Emery said it wouldn't be a pride festival without dancing. "The cast at Throb (nightclub) has been working tirelessly to put together some special Pride shows for the festival, and (we) can't wait until the opening night to kick the festival off in true Territory style," he said. Many of last year's events, including Bingay, Pride Dance Party, Love Boat Sunset Harbour Cruise, Pride Film Night and a Rainbow Family Fun Day will be back again this time around. And some new Pride events will be on the agenda as well, including a Pool Party at Nightcliff Public Pool and a Pride Ride. "It can get pretty warm in November, so we're pretty excited about the idea of spending an afternoon by the pool," Mr Emery said. DPF 2012 will focus on promoting good health. "As a part of bring the community together, We wanted to make sure that we're advocating for the health of the community, be it spiritually, emotionally or physically." Mr Emery said DPF would attract hundreds of Territorians and southerners. "We just want the rest of Australia to know there is a strong community up here, and we are damn proud of our achievements," he said. To book visit www.darwinpride.com.au For more great entertainment news see today's print edition of the NT News BEFORE COMMENTING please be aware of The Rules for participation in our forums. &amp;gt;&amp;gt; Keep up with Territory news wherever you are with the NT News and Sunday Territorian Smart Editions ; you can read the Northern Territory's leading daily newspapers anytime, anywhere!</w:t>
      </w:r>
    </w:p>
    <w:p>
      <w:r>
        <w:rPr>
          <w:b/>
          <w:color w:val="FF0000"/>
        </w:rPr>
        <w:t>id 190</w:t>
      </w:r>
    </w:p>
    <w:p>
      <w:r>
        <w:rPr>
          <w:b w:val="0"/>
        </w:rPr>
        <w:t>AIRDRIE, AB, Nov. 15, 2012/ Troy Media/ -- With retailers hauling out all the Christmas Collections the moment Halloween expires, many of us are discovering a new level of stress and anxiety. Hardly able to catch our breath between major themes, the pressure to create those magical holiday memories can cause even the most resilient among us to crumble under the load. You are not alone. As the big day approaches, many of us scramble with all the responsibility and the desire to get it done right. The perfect gift, the perfect wrapping, the cookies, sending out cards, attending school plays, paying the bills . . . the list goes on and on. With all this perceived responsibility, it is easy to fall victim to the pressures and start bah humbugging Christmas. Stop it! It is time to recognize and appreciate that there are no perfect holidays (except in the Norman Rockwell paintings). The greatest gift you can give to yourself is to accept your limitations and time constraints. It is absolutely okay to create your own holiday memories with your family and they don't need to involve a nervous breakdown. It sounds so easy doesn't it . . . ? Maybe not, but you can begin with just a few of these reality checks to help you coast through the season with a little less angst this year: Reality Check # 1: Christmas comes around every 365 days. Make the decision right now that you cannot accomplish everything! Look back on past holidays when you were a child: the things you remember most were probably not the gifts under the tree but the memories created with loved ones (and I doubt they involved anyone screaming at each other like a lunatic). Reality Check #2: Gift giving should not be tied to obligation . Focus on who you really want to give gifts to this year rather than who you feel obliged to give gifts to. Financially, this is a necessary task to perform. Be strong, you simply do not have to give so many presents! When searching for gifts, give yourself time and a budget to work with. Reality Check #3: Holiday tasks can and should be shared. Try not to take control of everything. Delegate things like chores, cooking, accept offers of childcare and caring for guests. If you give your children small responsibilities, they are sure to surprise you with a job well done. If the Christmas meal falls on you this year, cook the holiday turkey but let everyone else bring the rest. A group effort is much more rewarding than one person slaving in the kitchen for two days. Reality Check #4: Families Fight . If the family fights with each other throughout the year, stop expecting them to put their bickering aside during the holidays. Once you accept this, it is amazing how much easier it is to not let these situations bother you. Simply consider inviting friends who can sit between feuding family members and act as a buffer during the meal. Reality Check #5: Self-care is essential to maintaining your tempo during the holidays . This may sound obvious but make an effort to relax; walk the dog, go skating, watch a movie. Be alone for a few minutes or hours to reduce stress. Take downtime to snooze, read or relax -- you have earned it! Laugh -- rent a funny movie, listen to a comedian or simply find funny friends! Laughing is a very important component to a happy and healthy life. Music is also a great motivational tool. For those days when you cannot bear the thought of walking through the front door or tackling the mountain of washing/paperwork, listen to music that energizes you. Yes it is important to keep old traditions alive but be open to new ones as well. Good memories are the unique ones that will be cherished by your entire family. There is no excuse now. Go have fun, make memories and enjoy making sure that grandma doesn't drink too much eggnog. This column is FREE to use on your websites or in your publications. However, Troy Media , with a link to its web site, MUST be credited.</w:t>
      </w:r>
    </w:p>
    <w:p>
      <w:r>
        <w:rPr>
          <w:b/>
          <w:color w:val="FF0000"/>
        </w:rPr>
        <w:t>id 191</w:t>
      </w:r>
    </w:p>
    <w:p>
      <w:r>
        <w:rPr>
          <w:b w:val="0"/>
        </w:rPr>
        <w:t>Following Sunday's draw between Newcastle United and Liverpool , Newcastle midfielder Yohan Cabaye was asked about Joe Cole's failure to establish himself at Liverpool under new manager Brendan Rodgers after returning from Lille, the French club he spent the 2011-12 season on loan at. "It is not easy for him [Cole] because he does not play much," Cabaye said. "It worked well for him at Lille and maybe would be a good idea for him to return there. The club, the coach, the fans love him at Lille, and I've heard that [manager] Rudi Garcia would be interested to have him back." Cabaye, who began his career at Lille, came up through the youth ranks and played seven seasons with the first team before moving on to Newcastle in 2011. But he still keeps close tabs on his boyhood club, and in fact it was Cole who ended up covering for many of the minutes Cabaye would have played in had he remained in France last season. Cole wasn't a lock for the first eleven at Lille, but he was often the first attacker or midfielder off the bench and saw a fair few starts whenever one of Garcia's regular starters needed a rest, in the end getting the eleventh most minutes amongst outfield players for the Ligue 1 side. In the end, though, while valuable to Lille, he wasn't worth enough to justify a 90k a week salary. Following Cabaye's comments, though, and with Cole struggling to even make the bench most weeks at Liverpool, Garcia was asked about the situation. "Joe is not only a great person, but also a great footballer," Garcia said . "But financially it was not possible to keep him, and those economic reasons could make a return to Lille impossible for Joe. Sportingly and humanly, though, I'd love to see him back." Clearly, Cole's salary would still be a major stumbling block for Lille and Garcia. Just as clear, though, is that if Cole was willing to take a pay cut or if Liverpool were once again willing to subsidise his wages, he would be welcomed back to the French club with open arms. Before, any talk of Cole taking lower wages to secure regular first team football elsewhere was a largely speculative discussion . Garcia's confirmation of both his interest in Cole as a football player and fondness for him personally would seem to suggest it's something more than that now -- that now there is a club quite obviously willing to take Cole on and give him regular playing time. The only question is whether Cole, who turns 31 on Thursday and who chose to return to Liverpool over the summer rather than taking lower wages to stay at Lille, will change his mind at the second time of asking.</w:t>
      </w:r>
    </w:p>
    <w:p>
      <w:r>
        <w:rPr>
          <w:b/>
          <w:color w:val="FF0000"/>
        </w:rPr>
        <w:t>id 192</w:t>
      </w:r>
    </w:p>
    <w:p>
      <w:r>
        <w:rPr>
          <w:b w:val="0"/>
        </w:rPr>
        <w:t>10 things about Tiernan, age 5 and a quarter 1. You just learnt to ride your bike without training wheels!! I'm so proud of you my heart could burst. You saw one of your playgroup friends riding his bike without training wheels, and the next time we got your bike out you announced that you would like yours removed. Then you hopped on and off you went. Half an hour later, you were riding as though you'd been doing it for months. Awesome. A blurry action shot. You were going fast! 2. You are very much looking forward to 'big school'. I am too. You are ready to go, and I think (hope) you'll have a ball. You're such a curious kid, and a great thinker. I'm forward to watching you learn new things and develop new skills. Of course, I'm also a little sad that you've grown up so quickly, and I'll miss you loads while you're there. But I'm so excited that you're about to enter the next stage of your life, as a school-kid. 3. You seem to have mellowed out just a little over the last few weeks. We still get the occasional bout of Tiernan craziness, but it's not daily anymore. In small doses, it's more tolerable. You can be quite mature at times, and you sometimes surprise me by handling tricky situations much better than I expected. 4. You have been very interested in reading numbers for a while now, and are getting really good at reading two-digit numbers, ie '64? is 'sixty-four'. You make the odd mistake, such as 'fivety-four' and you get stumped with the twenties. By the way, I agree; 'tooty-three' is a much better number than 'twenty-three. Your favourite number is 89. In the last week or so, you have been asking me what certain words say, too. You haven't been particularly interested in writing or reading words up until now. You love playing words games, like thinking of rhyming words, but you don't really care about reading them yet. I haven't wanted to push you, so the fact that you seem to be taking a bit of interest is very encouraging. 5. You have been drawing some really great pictures lately, which I love. Last week when you were at home sick from daycare, you sat and drew some pictures in your new dinosaur book that you got from Nanny. You drew a stegosaurus and were so happy with it that you told me you wanted to be an artist when you grow up. 6. You have made a new friend at preschool and you really look forward to seeing him each week. He is about your age and you both seem to enjoy each other's company. You have also made friends with a boy at playgroup, whom you used to say you didn't like. Apparently he called you 'Tin man' rather than Tiernan. I don't know whether he was teasing or actually having trouble saying your name (it is a bit tricky). Anyway, you seem to have worked it all out now. You both have similar interests and are the big boys of playgroup, so it's nice to see you getting a long. 7. Even though you're my big boy, you still love your bedtime cuddle and story in your bed. You also like to have one of us lie in bed with you while you go to sleep, but you only get to have it a few times a week, depending on how busy we are and what type of day we've had. You're really good at bedtime now, even when you've had a sleep or rest during the day. If you don't go to sleep straight away you're usually happy to play quietly by yourself until you're ready. It makes life sooooo much easier! 8. You have been going to a speech pathologist for your stutter for over a year now, and I'm pleased to say that you have improved heaps and we are into the maintenance phase of the treatment at last! It has been a long slog. We now only have to do 'smooth talking' three times a week. It's still a struggle to fit them in, especially when you are sick for a week like you were last week, or when there are unusual things happening and we're extra busy. However, three is definitely more manageable than five, and I'm looking forward to dropping them down even further in a few more months. Then it will be time to work on some of your lisp. But we won't think about</w:t>
      </w:r>
    </w:p>
    <w:p>
      <w:r>
        <w:rPr>
          <w:b/>
          <w:color w:val="FF0000"/>
        </w:rPr>
        <w:t>id 193</w:t>
      </w:r>
    </w:p>
    <w:p>
      <w:r>
        <w:rPr>
          <w:b w:val="0"/>
        </w:rPr>
        <w:t>Monday, 8 October 2012 Caramel Apple Cupcakes It's officially Autumn! Today I walked out of my way to step on a leaf just because it looked extra crunchy. Yes, I love autumn. Big chunky scarves, jewel toned colours, velvet, glitter, pumpkins and spices. Love it all. Now that I run the cupcake business I have even more to get excited about, because a new season means new flavours! This is one of the new flavours I sold at my market on Sunday. Caramel apples are my favourite, and they sold out in an instant. I hope you like the recipe! It's really simple. Caramel Apple Cupcakes - Makes 12 Ingredients   2 eggs  225g caster sugar  110g butter  125g plain flour  150g self raising flour  120ml milk  1tsp vanilla extract  1 bramley apple, finely chopped  Caramel - you can use a can of condensed milk boiled for 3 hours - or you can now buy the caramel itself if you're impatient! Buttercream:  500g icing sugar  60g butter  30ml milk  1tsp vanilla extract. Method 1. Mix the eggs, butter and sugar together. 2. Sieve in the two types of flour. 3. Add the milk gradually while mixing, followed by the vanilla extract. 4. Add the chopped apple and mix. 5. Fill the cupcake cases until a little over 2/3 full (I usually use one full ice cream scoop but find these take 1 and a half to rise fully). 6. Bake for 20 minutes or until slightly golden. 7. Once cooled, core the cupcakes (I use an apple corer but you can use a knife and cut a little square out) and fill with the caramel. 8. Ice your cupcake and decorate as you wish - I used little fondant leaves and pretzels to make them look like apples. I also drizzled mine in caramel sauce. Those look yummy! Once we get appliances in the house I am totally going to try my hand at these! Hopefully I can get the conversions correct since we stubborn Americans do not use the metric system like the rest of the world!</w:t>
      </w:r>
    </w:p>
    <w:p>
      <w:r>
        <w:rPr>
          <w:b/>
          <w:color w:val="FF0000"/>
        </w:rPr>
        <w:t>id 194</w:t>
      </w:r>
    </w:p>
    <w:p>
      <w:r>
        <w:rPr>
          <w:b w:val="0"/>
        </w:rPr>
        <w:t>10 Tips for launching a street piano in your neighborhood We have had great fun helping a number of communities develop street piano projects.  Street pianos are great not just for the music they bring to a city street or downtown neighborhood but for their intangibles. As a crime prevention specialist I am very keen on street pianos because they are just the sort of positive influence that many streets need. When people come together in an upbeat and open way they realize that they have much in common. We also learn that the best streets in our cities are the ones where people care about what goes on there -- where people take a shared ownership and responsibility. Street pianos help create that vibe. So here are 10 quick tips from my experience with these project. Network like crazy --   contact community groups, non-profit agencies, local musicians, and businesses with a strong community spirit. Start talking up the street piano idea and creatively combining the energies of each group. Keep an ear open for key resources (piano, funding, publicity tools, or just as important, a group of energetic volunteers) that might be available from each source. Locate a piano. Somewhere in your community is one under-used piano that needs a new home. Talk to local music stores, piano tuners/movers and musicians. You will get many leads and one of those will produce a piano. At the same time, you will have spread the word about the project. Choose a location -- preferably an open space where people would like to gather. It may be a space in need of some 'revitalization' and the piano can be a positive force that starts to tip the balance. Plan for evening and bad weather storage. Pianos need some weather protection. In Canada's cold climate (where we have worked on a number of projects), outdoor pianos are a summer-only proposition, so you need to plan for relocating it (into storage or into an open indoor space) in the winter. Pianos can be rolled under protective eaves at night (see #8 below). Or get creative. We combined a City-donated bus shelter with a rolling overhead garage door (donate by a door company) for a great all-weather enclosure for one piano. Approach local artists to repaint the piano. This is no longer a piece of living room furniture. Let some street artists or art students help to transform the instrument visually. Make it something that people want to talk about -- and photograph. Recruit local musicians to come down and play -- especially when the piano is first introduced. And encourage them to drop in regularly to tinkle the ivories. Singer Randi Boulton on the street piano in downtown Calgary. Recruit stewards -- ideally business owners in close proximity to the piano -- to take some ownership in the project, such covering it at the end of the day. The sense of shared community ownership that starts with the piano has a transformative effect, extending to the whole street. Encourage stewards and a shared pride of ownership. Plan for small rewards (a few flowers from the local shop, donated?) that you can send to stewards to let them know they are valued. Plan a launch event -- start a month prior to your piano's launch by contacting local media and your community partners. Launch and enjoy. Music draws people. The positive energy that flows from seeing people enjoy themselves in public is invigorating and contagious.</w:t>
      </w:r>
    </w:p>
    <w:p>
      <w:r>
        <w:rPr>
          <w:b/>
          <w:color w:val="FF0000"/>
        </w:rPr>
        <w:t>id 195</w:t>
      </w:r>
    </w:p>
    <w:p>
      <w:r>
        <w:rPr>
          <w:b w:val="0"/>
        </w:rPr>
        <w:t>The Red Scare in the 1920 America may be famed for its Jazz Age and prohibition during the 1920's, and for its economic strength before the Wall Street Crash , but a darker side existed. The KKK dominated the South and those who did not fit in found that they were facing the full force of the law. Those who supported un-American political beliefs, such as communism, were suspects for all sorts of misdemeanors. The so-called "Red Scare" refers to the fear of communism in the USA during the 1920?s. It is said that there were over 150,000 anarchists or communists in USA in 1920 alone and this represented only 0.1% of the overall population of the USA. "The whole lot were about as dangerous as a flea on an elephant." (US journalist) However many Americans were scared of the communists especially as they had overthrown the royal family in Russia in 1917 and murdered them in the following year. In 1901, an anarchist had shot the American president ( McKinley ) dead. The fear of communism increased when a series of strikes occurred in 1919. The police of Boston went on strike and 100,000?s of steel and coal workers did likewise. The communists usually always got the blame. A series of bomb explosions in 1919, including a bungled attempt to blow up A. Mitchell Palmer , America?s Attorney-General , lead to a campaign against the communists. On New Year?s Day, 1920, over 6000 people were arrested and put in prison. Many had to be released in a few weeks and only 3 guns were found in their homes. Very few people outside of the 6000 arrested complained about the legality of these arrests such was the fear of communism. The judicial system seemed to turn a blind eye as America's national security was paramount However, far more people complained about the arrest of Nicola Sacco and Bartolomeo Vanzetti . They were arrested in May 1920 and charged with a wages robbery in which 2 guards were killed. Both men were from Italy and both spoke little English. But both were known to be anarchists and when they were found they both had loaded guns on them. The judge at their trial - Judge Thayer - was known to hate the "Reds" and 61 people claimed that they saw both men at the robbery/murders. But 107 people claimed that they had seen both men elsewhere when the crime was committed. Regardless of this both men were found guilty. They spent 7 years in prison while their lawyers appealed but in vain. Despite many public protests and petitions, both men were executed by electric chair on August 24th, 1927. Vanzetti and Sacco Throughout the 1920's and 1930's a culture developed within America which both feared and despised communism. This stance against the "Reds" only become diluted when America and Russia allied against a common foe in the Second World War .</w:t>
      </w:r>
    </w:p>
    <w:p>
      <w:r>
        <w:rPr>
          <w:b/>
          <w:color w:val="FF0000"/>
        </w:rPr>
        <w:t>id 196</w:t>
      </w:r>
    </w:p>
    <w:p>
      <w:r>
        <w:rPr>
          <w:b w:val="0"/>
        </w:rPr>
        <w:t>Speech I was elected by the Australian people as Prime Minister of this country to bring back a fair go for all Australians and I have given my absolute best to do that, I've given it my absolute all. In that spirit I am proud of the achievements that we have delivered to make this country fairer. I'm proud of the fact that we kept Australia out of the global economic recession. I'm proud of the fact that had we not done so we would have had a half a million Australians out there out of work, because that's what happened around the rest of the world. I'm proud of the fact that we got rid of Workchoices and restored decency to the workplace. I'm proud of the fact that we started to build the nation's infrastructure including a National Broadband Network which I fundamentally believe will transform this economy in ways which we have yet to conceive, fundamentally transform our businesses and the way in which Governments operate, health services are delivered and the way in which education is delivered in our classrooms. The missing piece of 21 st century kit for our country. I'm proud of the fact that we have begun the education revolution. 300,000 extra computers in classrooms; that's a pretty big thing for a kid in a classroom who has never seen a computer on their desk before. I'm proud of the fact that we now have Trades Training Centres built to service every one of our nation's secondary schools. I'm proud of the fact that new libraries are springing up right across the country, often in schools which have never had a library before in their lives, or in some places, have never had a new building built in their schools since the War. I'm proud of the fact that we now have nationwide early childhood education. I'm proud of the fact that we now have a national curriculum for our schools, for every State of our nation and the Territories. I'm proud of the fact that we now have 50,000 more university places and the fact that we have invested so much more in our universities, in our research. I'm really proud of the fact that we've reformed the health system; a National Health and Hospitals network. When we look back on this in a decade's time, and the fact that we've made the Australian Government, for the first time in our history, the dominant funder of our nation's public hospital system. This will be seen as a very, very deep reform. I'm proud of the fact that we are building 20 regional cancer centres right across our country. You know if you go out there and people are suffering from cancer, it does alter your priorities. Many of those folk have never had decent cancers services before, never, and I was always stunned by the fact that people out there are three times more likely to die in the first years of their diagnosis through the lack of services. We've done something to change that, and it's big. It's the biggest investment in cancer services our nation has ever seen. I'm proud of the fact, and some people have probably never heard of this one, that we have a National Organ Transplant Authority. As somebody who borrowed someone else's aortic valve I feel a particular responsibility for that. There's nothing like having a bit of somebody else in you, it focuses the mind and in my case also focuses the heart. What I'm really pleased about in the last two months is the organ donation rates for the first time have started to rise. People now are getting transplants because we chose to make a difference. That's the funny thing about health isn't it, has an effect on you. I'm proud of the fact that we've restored decency to the aged pension, it's pretty important, making sure that people on the aged pension have some capacity for human dignity. An extra $100 is the biggest increase in the pension's history. I'm proud of the fact that we now have paid parental leave, it's been a long time coming. I'm proud of what we've done on homelessness. I'm proud of the fact that we're on track to halve homelessness in this country through work like common ground in which Therese is directly involved. I'm proud of the fact that we're adding 20,000 additional units of social housing. I can't stand it when you go to places and there is literally no place at the inn. I'm proud of the fact that the first thing we did in Government was ratify the Kyoto protocol. I'm also proud of the fact that we boosted the renew</w:t>
      </w:r>
    </w:p>
    <w:p>
      <w:r>
        <w:rPr>
          <w:b/>
          <w:color w:val="FF0000"/>
        </w:rPr>
        <w:t>id 197</w:t>
      </w:r>
    </w:p>
    <w:p>
      <w:r>
        <w:rPr>
          <w:b w:val="0"/>
        </w:rPr>
        <w:t>"Bad things are always going to happen to you in life.  People will hurt you.  But you can't use that as an excuse to hurt someone back." This blog is inspired because of a hurt I experienced last night. I felt sad about the situation I was in and what I was told, but I knew in my heart I did not want to hurt that person that hurt me.  I acknowledged and dealt with the situation and I woke up this morning with a determination to not let that bad mood follow me throughout the day. So what did I do? I opened my eyes to the beauty of this life that is around me.  I kept a list today of all the little and wonderful blessings that were right in front of me.  Everywhere I looked I could see something positive.  It was amazing to me how many things were on my list by 3pm and that is because I was actively looking for them. My day isn't even over yet, but here are some of my favorite things that are on my list that I want to share with you. - Having a patient's first words to me this morning being "I'm so proud of you" after reading my Tough Mudder blog. - Watching the war veteran in front of me in line give the waiter a $2 tip on his $1.50 coffee. - The patient who told me that I inspire her to be her best. - The nice man that smiled and waved me forward while driving through a construction zone. - The funny barista at Starbucks that made me laugh this morning as I ordered my Americano. - Booking appointments for tomorrow with two of my friends to help take care of my mind and body. - Sending an appreciation text to the friend that talked me through being upset and hurt last night. - Getting a new filing cabinet for my office because the old one is too full with my files! - Receiving a referral from an old friend of a new pregnant patient looking to start Chiropractic care. - Adjusting some beautiful children today who had innocence and so much love to give. - Setting up a coffee date with my good friend and her two babies. - Buying new batting gloves and getting a call from my friend right before I checked out that saved me 10%. - Taking a short walk with my coworker on this beautiful day and having us talk about how much we enjoy working with each other. After focusing on all of these wonderful things, how could I still be sad?  It is impossible! I was surprised how great I was feeling by noon!  It really is about focus and intention. We all get hurt and we have sadness in our lives.  The happiest people make the best of what they have.  They don't have the best of everything. They focus on the small stuff.  And believe me, the small stuff really is big. I realize that because I am a sensitive person and I care a lot, I have more to lose and risk getting hurt easily.  But that is a risk I have to take in order to be the person that I am supposed to be. I am a very open person, but I am also a very strong person. And yes, some days are tougher than others. My wish for all of you is to focus on the small things that make your life better, whether it is a big or small thing going wrong.  All the small things will add up to a big smile on your face!</w:t>
      </w:r>
    </w:p>
    <w:p>
      <w:r>
        <w:rPr>
          <w:b/>
          <w:color w:val="FF0000"/>
        </w:rPr>
        <w:t>id 198</w:t>
      </w:r>
    </w:p>
    <w:p>
      <w:r>
        <w:rPr>
          <w:b w:val="0"/>
        </w:rPr>
        <w:t>In today's changing economic climate, we are faced with many new challenges. The solution to dealing with change successfully is to gain control over our financial affairs. Control comes from identifying goals and putting into action a plan that will achieve those goals. MemberSolutions is a software program that answers your financial questions. It provides you with a preliminary analysis that will help you identify and achieve your financial goals. A few of the most popular financial calculations are featured here. Deposit Calculations These calculations can forecast the future value of a deposit or series of deposits. Other features include present and future value of deposits as well as determining the interest rate earned. Projected Value of a Deposit Calculate the future value of a deposit such as a term deposit, or registered retirement savings plan (RRSP) over an extended period of time. Loan &amp; Mortgage Calculations Assists in determining the most effective method of repayment of loans including mortgages and allows you to project the effects of lump sum payments and different payment frequencies. It also calculates a full payment history for the life-time of a mortgage. Loan Payment Calculation Calculate the principal and interest amount required to pay off a loan at a specified interest rate and period of time such as an automobile loan.</w:t>
      </w:r>
    </w:p>
    <w:p>
      <w:r>
        <w:rPr>
          <w:b/>
          <w:color w:val="FF0000"/>
        </w:rPr>
        <w:t>id 199</w:t>
      </w:r>
    </w:p>
    <w:p>
      <w:r>
        <w:rPr>
          <w:b w:val="0"/>
        </w:rPr>
        <w:t>Your Location: Fighting Fear and Ignorance One Dog at a Time in Bali I'm not sure who saw the dog first or who was the first to tell the driver to "stop!" but it may have been all of us as it was impossible to miss the black and white dog teetering and shaking on the side of the road. Even from a passing car you could tell something was seriously wrong. Janice was the first out of the car. As the founder and CEO of BAWA (Bali Animal Welfare Association) she is all too used to the sight, and ever ready to help. As Janice, myself, and Kate Atema (the International Fund for Animal Welfare's Director of the Companion Animal Program) approached, it was clear the dog had been starving. Every rib was visible, and its dull and dirty fur was sunken where there should've been a full belly, strong legs and hips. But starvation was the least of our concerns. In moments of strength, when the little black and white dog sat up, we saw its wide eyes were glazed over. Not only were its muscles stiffening and tremoring throughout its body, you could see the muscles behind its eyes pulsing, causing the whole eye to tremble. So profusely was it salivating, that white foamy bubbles were covering its chin. Every time a car passed it shot up in terror. At some moments the dog's body went rigid and he would collapse against the curb. I can't think of any word to better describe the feeling of this poor dog than to say it must have been in absolute agony. There is rabies on Bali and the neurological symptoms combined with the excessive salivation gave us reason for concern. But Janice also recognized the symptoms as those of poisoning by strychnine. Rabies not only causes agonizing death, human's fear of rabies has often resulted in dogs -- healthy dogs -- being poisoned en masse. Janice jumped into action and immediately sent our driver off to find a local veterinarian. Whether it was rabies or strychnine this dog needed to be relieved of its suffering, and not die terrified and alone along the side of the road. But as we waited for a veterinarian, a villager appeared with a large chunk of wood -- a club. He told us that he intended to beat the dog to death. The man insisted the dog was going to bite everyone. He stood so close his face was mere inches from Janice's. And he was yelling. I couldn't understand the Indonesian he was speaking, but I could understand a voice thick with anger and hostility. Locals began to gather in shop fronts and around corners. The angry man came and stood in front of us with his makeshift club, ranting. Janice turned to Kate and me with a nervous smile, "I'm more scared of him than a potentially rabid dog," she said. As the man continued his yelling he paced up and down the street. One of his friends appeared bearing a sickle -- a very large knife maybe 2 feet in length. Now they'd decided to hack the dog to death. Janice kept asking them to go away. She tried to explain the dog was harmless, helpless, and that a vet was on the way. By this time the little dog had collapsed on the sidewalk and was barely moving. There were about 10 children standing behind us. If the man and his posse were allowed to beat and hack this sick and defenseless dog to death, I thought, what is it that these 10 children would learn? How could we ever teach them that animals have feelings and deserve compassion if this is how they saw their community deal with a dog in pain? The three of us sat anxiously awaiting the return of our driver and the assistance of a veterinarian. But when our driver returned there was no vet. By now the dog was lying listless on the sidewalk and a pool of saliva had collected on the bricks below its mouth. The man now threatened, "I'll give you three minutes and then we're going to kill it!" We had to leave. But we weren't leaving the dog behind. A kind shop owner offered a large empty rice sack and we used it as makeshift gurney. Gently the dog was picked up from the street and placed into the back of the van. As soon as we sped off Janice and the driver were immediately on their phones trying desperately to find a local veterinarian. As we drove the</w:t>
      </w:r>
    </w:p>
    <w:p>
      <w:r>
        <w:rPr>
          <w:b/>
          <w:color w:val="FF0000"/>
        </w:rPr>
        <w:t>id 200</w:t>
      </w:r>
    </w:p>
    <w:p>
      <w:r>
        <w:rPr>
          <w:b w:val="0"/>
        </w:rPr>
        <w:t>Dining &amp; Entertainment The Pines Restaurant The Pines Restaurant boasts an award winning menu and committed to serving innovative regional, sustainable menu choices with a focus on Alberta Game meats, poultry, beef and seafood that is part of the Ocean Wise sustainable seafood program. The restaurant features ambiance and dcor reflecting the areas natural woods and stones with an impressive view of Pyramid Mountain and Lake making it one of Jasper's best vistas. Our elegant, 60 seat fine-dining experience is adorned with a river rock fireplace in the centre of the restaurant which extends into a pine clad vaulted ceiling. Every table enjoys a panoramic view that exceeds your every expectation in a setting like no other. The Pines at Pyramid Lake restaurant has been awarded a Gold Award for both their lunch and dinner menus from the Alberta Hotel Lodging Association (AHLA). The Pines will be closed from November 4th to 29th and reopen for dinner on November 30th as the Lakeside Pub</w:t>
      </w:r>
    </w:p>
    <w:p>
      <w:r>
        <w:rPr>
          <w:b/>
          <w:color w:val="FF0000"/>
        </w:rPr>
        <w:t>id 201</w:t>
      </w:r>
    </w:p>
    <w:p>
      <w:r>
        <w:rPr>
          <w:b w:val="0"/>
        </w:rPr>
        <w:t>Only If You Want It Lyrics - Eazy-E [Eazy-E] Can I get an eye open up Eazy locin' up smokin' up much dust like a nut what give it up for the real stuff shut the what up back the shut up what hustler from the hood HOE HOPIN IN MY DROP the finishin' touches will show you what rough is comin' in bunches GET serve like lunches hold ya horses here's where the source is not very tall but never took a short kid with a clip to claw quick draw Mcgraw I trick a law before all and all I'm raw a naughty shorty, sporty with a forty im only takin' tours, just to plan an orgy a nasty critter, any hoe hitter hated my babysitter cause she wouldn't let me hit her now get up on it, on and on get on it and I will pump it, only if you want it. [Chorus] Only if you want it Yes I really want it (x4) [Eazy-E] Here's something from the ding dong cause I really care how long ya been strong grown here comes the switch dome chrome couldn't hang with the king OF THE RAPPERS but I call for a yes y'all toots my style is just as fresh as a DOUSHE bush I push a pecker through her hamper just like woody WOULDA and if I left that means I should of booger here's a new track, for all the new jacks I'm kickin' it the hardest so gimmie my shoes back so I limp when I step it's the pimp IN MY rep so make a right and get left quick so try to play strong and long gone the flow is kinda funky but far from Armstrong get up on it, on and on get on it and I will pump it, only if you want it. [Chorus] Only if you want it Yes I really want it (x4) [Treach] ooooooh a new jack! a new jack! [Eazy-E] COULDA SWORE I saw a puddy cat bareback smack, here comes a woody black enemys go hide I'm bout to show why Eazy's peelin' caps cause my gat's in the low ride bang when the gat speaks, two in the back seat my homie ridein shotgun waitin' to spot one done is the fool who don't run, duck, dive and slide to a ride I'm shudder shakin' the place when I start hey so don't butter me, Eazy-E but a parkay the only thing to flow these now to be fly is a feather I see the smilin' faces in wild places ya know me better , hard body kid gettin' Cali kid, now ya know what grownig up in the alley did now get up on it, on and on get on it and I will pump it, only if you want it.</w:t>
      </w:r>
    </w:p>
    <w:p>
      <w:r>
        <w:rPr>
          <w:b/>
          <w:color w:val="FF0000"/>
        </w:rPr>
        <w:t>id 202</w:t>
      </w:r>
    </w:p>
    <w:p>
      <w:r>
        <w:rPr>
          <w:b w:val="0"/>
        </w:rPr>
        <w:t>How to Stop Sibling Rivalry In this article I want to share one useful tip with you that will help you have a positive impact on how you parent -- in particular we're going to look at sibling rivalry. In almost two decades of raising my own kids, studying child psychology and a whole load of books and other material I've made a few distinctions about what works for parents and what doesn't when it comes to parenting. An issue many parents have to manage is sibling rivalry -- especially those parents who have 3 or more kids. And I'll tell you sibling rivalry can drive you nuts. Going back, was a step-parent to two kids, and had two of my own... so I know what it's like when the older kids get it in for the little one and when the little ones won't leave the big ones alone, and when one complains about the other or makes up stuff just to get them in trouble... You know the score, right? The question is how do you stop it? One way is to plan individual time with each child. Sometimes that might seem easier said than done, but one way I did it was when they came home from school I would sit down with one at a time for 15-20 minutes and just go through their homework and school day with them and read with them a little. At the weekends I take one or two of them on a small trip and spend some time with them. Grandparents got involved too and that helped enormously. Other methods that have worked in large families I've coached is to have the children begin appreciating each other on their birthdays and at Christmas -- just a few words of what they like about each other. With practice you can then move this routine up to weekly or a daily routine. One of my clients reported extraordinary results in the relationships between her kids in that they began to fight less and became more tolerant or each other. This result happened quite probably because the children no longer saw each other as rivals trying to grab mum's attention, energy and time. Instead they began to get and give attention to each other. Now imagine the impact that had on mum. She could get ready for work in the morning without having to separate her kids. She could make dinner without having to pull them off each other. She would have a cuppa with a friend and not have her kids telling tails on each other. I hope this article demonstrates how a few simple changes can make life a lot easier when it comes to siblings.</w:t>
      </w:r>
    </w:p>
    <w:p>
      <w:r>
        <w:rPr>
          <w:b/>
          <w:color w:val="FF0000"/>
        </w:rPr>
        <w:t>id 203</w:t>
      </w:r>
    </w:p>
    <w:p>
      <w:r>
        <w:rPr>
          <w:b w:val="0"/>
        </w:rPr>
        <w:t>What Factors Decide The Size Of A Volcanic Eruption From Pompeii to Mount St. Helens, we humans have watched in awe, and sometimes horror, the magnificence of volcanic eruptions . As detailed in a great article earlier this month by redOrbit's own Lee Rannals, monogenetic volcanoes , volcanoes erupting due to the combination of water and magma, are driven by a rapid expansion of gas bubbles that form as the water, previously trapped in molten rock, rises beneath the volcano. Researchers explain that the mechanism is not dissimilar to shaking a bottle of a carbonated beverage and then opening the lid. Or if shaking the bottle isn't your style, maybe Mentos will more accurately convey the idea. Whether the volcano or the drink erupts in a style that is like the rare, large-to-gigantic eruptions that threaten entire communities, or as the more common, small eruptions that have a minimal impact on humans and the environment depends on the interplay between bubble growth and gas loss. For this reason, this study focused on investigating the formation and growth of bubbles and their effects on magma properties. The researchers believe their findings can provide a key to understanding volcanic eruptions, leading to better predictive models for future eruptions. The international research team led by Professor Don R. Baker of McGill University's Department of Earth and Planetary Sciences has published a new study in Nature Communications that suggests the difference between a small and large eruption depends on the first 10 seconds of bubble growth in molten rocks. Though the timing is so brief, the researchers believe their study findings point to a need to develop volcanic monitoring systems that can measure rapid changes in gas flux and composition during those crucial moments. Utilizing technology from the Swiss Light Source facility in Villigen, Switzerland, researchers were able to examine the growth of volcanic bubbles in real time by heating water-bearing molten rock with a recently developed laser heating system. This new technology allowed the researchers to perform three-dimensional X-ray microtomography (CAT scans) of the samples during the first 18 seconds of bubble growth and foaming. Information gleaned from these observations allowed the researchers to measure the number and size of the bubbles, to investigate the geometry of the connections between bubbles, and to calculate how quickly gas was able to flow out of the sample allowing the foam strength to drop. In the earliest part of the measurement it was noted that thousands of small bubbles were able to form in each cubic centimeter. Each of these bubbles trapped gas inside them, but they swiftly coalesced into a foam of larger bubbles, rapidly decreasing the overall strength due to a significant increase in gas loss. This entire process occurred in the first 15 seconds of bubble growth. From here, researchers then were able to determine which conditions of  bubble formation and growth eventually led to a failure in the molten rock. Baker and his team were able to draw an hypothesis from their results, claiming that even molten rocks with small amounts of water have the potential to create devastating, large eruptions. In most cases, gas is able to escape rapidly enough to outpace bubble growth. This is the method by which smaller eruptions occur. The team states, however, under exceptional rates of bubble expansion, or conditions where the bubbles cannot coalesce, the larger, more dramatic eruptions may result. For centuries, and even millennia, we humans have been at the whim of nature where volcanoes are concerned. The findings in this current study take us a small, though important step closer to the goal of being able to predict the types and intensities of eruptions that will occur in various volcanic regions on Earth. "Future work will need to concentrate on the first few seconds of bubble growth and the effect of crystals on the bubble growth," Baker said.</w:t>
      </w:r>
    </w:p>
    <w:p>
      <w:r>
        <w:rPr>
          <w:b/>
          <w:color w:val="FF0000"/>
        </w:rPr>
        <w:t>id 204</w:t>
      </w:r>
    </w:p>
    <w:p>
      <w:r>
        <w:rPr>
          <w:b w:val="0"/>
        </w:rPr>
        <w:t>This week, the University of North Dakota travels to Saint Cloud to play a two game series with their conference rival the SCSU Huskies. It's not an understatement to say that the Huskies are one of UND's "fiercest rivals" and there have been some epic and heated battles along the way. This weekend's series, is also one of those series that fans mark on their calendar because of the huge number of UND fans that liven in and around the metro area. The National Hockey Center very accessible because it's is a close 60 mile drive from the Twin Cities . Over the last  10 years, UND has not won a game at the National Hockey Center in Saint Cloud Minnesota on Friday nights and sports a record of 0-6-4. UND is flawless on Saturday nights, during the same 10 year program game and has a 10-0-0 record. UND's record on Friday night the last 10 years has been a subject of discussion this past week on the social media outlets. After playing three weekends of hockey and getting two splits and a three point weekend; this week UND looks to change their fortunes by getting a sweep. North Dakota Senior Forward Corbin Knight was asked about the series and what they had to do to get the sweep. "I think... we hope to see is a full 60 minutes both nights I think," Knight said. "The last few games against Boston we played a pretty good game on Friday night and got the win  and pretty good two periods on the Saturday night and a not so good third period and we didn't end up winning that game, so... I think that going to be something that's really going to dictate how positive our weekend is; whether or not we can play a full 60 minutes both night and hopefully to get two wins. Corbin Knight had this to say about the streak on Friday night. "Yeah... it's a pretty crazy stat that has kind of been floating around social media and our locker room and stuff," Knight said. "Like I said, it's a tough place to play -- they always play hard in their own rink.  But I think it's just one thing hopefully where if we can just improve on all of the stuff we have been working on practice this week and play a full 60 minutes hopefully our game will take care of itself and if we play well hopefully it will be a favorable outcome. This is what Corbin Knight had to say about playing in the National Hockey Center. "It's pretty crazy I mean... with the big ice usually it's kind of tough to have a good atmosphere,"  Knight said. "But when got  a good student section, with a lot of loyal fans there, it's a lot of fun playing there it can be a usual electric atmosphere in that building. Junior defenseman Dillon Simpson as asked if the team is feeling the pressure by not being able to get the two wins and a possible sweep. "I don't know if pressure is the right word." Simpson said. But we know what we have to do. We haven't been able to close out weekends -- that's something we have been focusing on. But we got to in and worry about Friday first -- hopefully we have a good game and go from there." Simpson was asked if he was aware of the stat and had this to say about the record on Friday night. "We going to ignore that stat as long as we can," Simpson said. "Like said, we got to go and worry about Friday for now. We had a good week of practice so far... you know -- do our best -- have a good game plan and go out and execute and see what happens." Senior defenseman Andrew MacWillam on playing against Saint Cloud this weekend and the atmosphere in the National Hockey Center. "It's a fun place to play and we have had some heated battles there over the last few years," MacWilliam said.  "Especially since I have been here, there is a little bit of history there -- they're a good team this year and were going to have to be ready to face a competitive squad and we're going there to get two wins. But they're going to be feisty." MacWilliam was asked about not being able to get the sweeps for the weekend series. "Yeah I mean... we have to learn how to close out a weekend," MacWilliam said.  "That's two weekends in a row that we had the lead going into the third period on Saturday night and came out on the losing side. We have to learn as a group to put the finishing touches on a win." MacWilliam had this to say about dealing with the Huskies speed</w:t>
      </w:r>
    </w:p>
    <w:p>
      <w:r>
        <w:rPr>
          <w:b/>
          <w:color w:val="FF0000"/>
        </w:rPr>
        <w:t>id 205</w:t>
      </w:r>
    </w:p>
    <w:p>
      <w:r>
        <w:rPr>
          <w:b w:val="0"/>
        </w:rPr>
        <w:t>The Holiday Hooray Edition by A Kind of Guise by Mark Robinson on May 30, 2012 We're back with the menswear content, this time bringing you exciting news from our friends at A Kind of Guise, who we interviewed earlier in the year. This time we get wind of a small capsule collection of shirts that they've released titled "The Holiday Horray Edition", it's basically a limited run of 4 printed button down shirts which are made out of the finest Japanese cotton. The fabric choices are pretty interesting in themselves and look perfect for the summer months as they offer something bright and upbeat, all of them come with a patch pocket that matches up with the shirt itself. One thing I like about A Kind of Guise is that they don't take themselves too seriously, they're always playing on the boundaries of fun and creativity. I guess it helps when you've got a studio full of different independent designers all chipping in and helping to create. This lookbook shows exactly that, they've taken out their 35mm camera and have snapped away capturing their friends and colleagues wearing the shirts, I also like the fact that they've mixed in the greenery of the plants with the eccentric patterns on the shirts. It showcases them in quite a captivating way. Regarding the shirts I think these would be pretty spot on for the current season that we're experiencing, they're quirky, different and fun. These guys are currently selling a limited amount in their online store so catch them while you can. More imagery from this specific lookbook can be seen below. I would also recommend viewing the AKOG home page if you've got time which features an individual showing us his magic tricks, sounds very random I know but trust me it's great to watch.</w:t>
      </w:r>
    </w:p>
    <w:p>
      <w:r>
        <w:rPr>
          <w:b/>
          <w:color w:val="FF0000"/>
        </w:rPr>
        <w:t>id 206</w:t>
      </w:r>
    </w:p>
    <w:p>
      <w:r>
        <w:rPr>
          <w:b w:val="0"/>
        </w:rPr>
        <w:t>An individual post follows. Alone Together, Again The following was written in August, 2012. It was published a month ago in the first issue of Marco Arment's iOS-only publication The Magazine . Marco has generously allowed his contributors to retain copyright and the option to share their work on their own sites after a time. If you have an iOS device, please consider supporting Marco and The Magazine by purchasing a subscription.  I am in a stranger's apartment in Reykjavik, and for the first time in almost five years, I am truly alone. Two months ago my life was as per David Byrne's enthusiastically confused yelps: beautiful house, beautiful wife, not one but two large automobiles. I had a job that seemed like the job I should have at a company I was proud of. I lived in a city that I had carefully chosen to live in, a city that I thought was going to be my home for some time. Nobody's life ever really falls apart, exactly. Lives unravel, thread by thread. First, I came to realize that the job wasn't the right job. Then the city wasn't the right city. Two threads loose, easily stitched back in; there are other jobs, other cities. Our house went on the market. I resigned. Then, a month ago, the person I thought I was going to spend the rest of my life with came home from a neighborhood-scouting trip to a place we were intent on moving back to. "We need to talk". Never good. "I can't do this anymore. We're just too different ". The seam, ripped. That was Saturday evening. There was no going back and no way forward. By Tuesday afternoon we're in a lawyer's office, drawing up a settlement. The court moves quickly when there's no children and no disagreement over who gets what. The divorce should be final by the time this is published. I will probably hear about it by email, wherever I happen to be. I will look at my iPhone, wince, hit "Archive", close my eyes, and breathe. The next four weeks disappeared like a long weekend spent sick. I went to the other side of the country while she moved out. Family and friends did their best to hold me together as the stages of grief washed over me in no particular order. The last listed stage of grief in the literature is Acceptance. It didn't take long to accept that this is all for the best. A gift, wrapped in barbed wire. I just wish I had seen it being wrapped. Teeth gritted, I went back to the city that was no longer our city, back to the house that was no longer our house. I packed up what was left, put all but necessities into storage. Sold my car. I could have stayed, but I couldn't stay. The whole city was our life together, brief as it was. Coupled a little over four years total, just a bit over two of which was spent married. We moved mere weeks after the wedding, bought the house not long after. Friends have been engaged longer than our entire relationship lasted. It was something small that we foolishly made into something big, and it's already receding into the distance. I'm filling my vision with fields of lava, mossy valleys steamed by hot springs. Trying not to look back. With my life in that place done, I got on a plane, and then another plane, and now I'm alone in an apartment in Reykjavik. Now, this is my life. Not the apartment or the city or travel, but the laptop I'm typing on. We are alone together, again.  I owe my life to technology. I first realized it in my early twenties. Everything important around me at the time, I'd found on Craigslist: my girlfriend, my job, my apartment. It was a powerful realization: I could sit down with my laptop and, in a matter of hours or days, change my world in both superficial and fundamental ways. That was years ago. Technology specializes over time. The life I just finished packing up wasn't courtesy of Craigslist. It wouldn't be, now. The modern web has six sites for everything, branded and polished and localized and full of options. House from Redfin. Cars negotiated online before ever walking into a dealership. Wife from OkCupid. Wedding invitations by email. Date-night dinners booked on OpenTable. Fast and friction-free. I spent four years</w:t>
      </w:r>
    </w:p>
    <w:p>
      <w:r>
        <w:rPr>
          <w:b/>
          <w:color w:val="FF0000"/>
        </w:rPr>
        <w:t>id 207</w:t>
      </w:r>
    </w:p>
    <w:p>
      <w:r>
        <w:rPr>
          <w:b w:val="0"/>
        </w:rPr>
        <w:t>Pages Friday, October 19, 2012 {craft} paper plate spider webs Over the weekend we made some paper plate spider webs! We had some lovely friends visiting and staying with us so this was just a quick and easy craft I did with the kids and they really enjoyed it :o} Super easy, all you need is this: Paper Plate Twine ole punch Plastic kids embroidery needle {I bought mine from Spotlight} Ok I lied you also need some scissors, tape AND a spider - you could make one or use a plastic one :o} Cut out the middle of a paper plate. Use the hole punch to punch holes all around the rim. Noah loved this bit so I let him do all three of our webs. Then thread some twine through the plastic embroidery needle, you will need it to be quite long. Tape the end of the twine to the back of the plate/web to make sure the kids don't just pull the thread straight through. Chloe enjoyed doing this but she did need a little bit of help :o} Ta da! Webs almost finished - now they just need a spider to move in! So we added a couple of plastic ones. You could make some cute ones to stick on it, instead :o} The kids love them, we hung them in front of the windows so you could see through the webs. This could be a very neat easy Halloween craft too if you like Halloween!</w:t>
      </w:r>
    </w:p>
    <w:p>
      <w:r>
        <w:rPr>
          <w:b/>
          <w:color w:val="FF0000"/>
        </w:rPr>
        <w:t>id 208</w:t>
      </w:r>
    </w:p>
    <w:p>
      <w:r>
        <w:rPr>
          <w:b w:val="0"/>
        </w:rPr>
        <w:t>Safe Boat Navigation The Canadian Collision Regulations govern navigation rules on Canadian waterways and help boaters determine which craft has the right-of-way . These rules apply to all vessels and to all waters in Canada. Your Responsibilities As a Canadian boater "you must use all available means, appropriate to prevailing circumstances and conditions, to make a full appraisal of navigation situations and determine if the risk of collision exists." This means that you must know and understand Canada's navigation rules . Stand-on Craft Boats with the right-of-way are called "stand-on craft". Stand-on craft are able to maintain their speed and course when approaching another vessel. Give-Way Craft Boats that do not have the right-of-way are called "give-way craft". Give-way craft must take early and substantial action to steer clear of the stand-on craft, altering their speed and direction to avoid a collision. Several factors determine which craft has the right-of-way: The type of craft you're operating The type(s) of craft(s) you're approaching The position and direction from which other boat(s) are approaching The type of waterway on which you're operating Power-driven vessels approaching each other establish right-of-way by determining each boat's position relative to the other. To properly understand right-of-way, you must be able to recognize the "sectors" of navigation, including the Port sector, Starboard sector and Stern sector. You should reference these sectors relative to other boat traffic in order to determine who has the right-of-way. When another boater sees your green light, he or she has the right-of-way. In this situation you will see the port side of the other boat and it's red port sidelight. You must take early and substantial action to avoid a collision. Navigating At Night Right-of-way and navigation rules are the same whether operating during the day or at night. However, while operating at night or during periods of restricted visibility, you must determine the speed, position, and size of other boats according to the navigation lights they exhibit. Navigation lights must be used on any pleasure craft that operates from sunset to sunrise or during periods of restricted visibility. The navigation lights you are required to display depend on the following: The size of your craft Whether it is sail-driven or power-driven Whether it is underway or at anchor Power-driven pleasure crafts must exhibit a forward masthead light, sidelights and a sternlight. Smaller craft (less than 12 m in length) are able to exhibit an all-round light in lieu of a masthead and stern light. Accordingly, many small boats (such as bowriders and runabouts) typically have an all-round light affixed to the top of a light pole that can be placed at the stern of the craft. When underway, this light functions as a combined masthead and sternlight. When at anchor, this light also functions as an all-round light. Head-On Approach At Night If you meet a vessel and see a green, red and white light, you are approaching another power-driven ves- sel head-on. In this situation neither vessel has the right-of-way. Both operators must take early and substantial action to steer well clear of the other vessel. Both operators should reduce their speed and steer to starboard. If you meet a vessel and see a green and red light but no masthead (white) light, then you are approaching a sail-driven vessel. You are the give-way craft and must yield right-of-way to the sailing vessel. Port Approach At Night If a green and white light is visible, then another craft is approaching you from the port (left) side. In this situation, you are the stand-on craft and should maintain your speed and course. The other craft should take early and substantial action to steer well clear of your craft. Starboard Approach At Night If a red and white light is visible, then another craft is approaching you from the starboard (right) side. In this situation you are the give-way craft and must yield right-of-way. You should take early and substantial action to steer well clear of the other craft. Reduce your speed, change direction and pass at safe distance behind the other boat. Safe Boating Tip A simple way to decipher power boat navigation lights is to remember the following: If you see a</w:t>
      </w:r>
    </w:p>
    <w:p>
      <w:r>
        <w:rPr>
          <w:b/>
          <w:color w:val="FF0000"/>
        </w:rPr>
        <w:t>id 209</w:t>
      </w:r>
    </w:p>
    <w:p>
      <w:r>
        <w:rPr>
          <w:b w:val="0"/>
        </w:rPr>
        <w:t>Would you buy this? "The real estate agents call it "an opportunity like no other" and they're not exaggerating. The multimillion-dollar home in the Wellington suburb of Mt Victoria has spectacular views of the harbour and the city. It also has a heavily tattooed occupant who declares it is his home, it is not for sale, and he is not leaving. ................................ As for the resident, would-be buyers would have to take into account that it was not being sold with vacant possession and they would have to get their own legal advice on how to deal with that. Mr Callam had no idea what effect all this might have on the sale price. The property has a 2009 rating value of $1,850,000. " Real estate company Harcourts is rather guarded about the condition of the house, declaring: "The exterior appears intact but the interior appears not to be." But there's no chance to check it out: "There will be no appointments for viewing and any inspection will only be possible from the outside." Agent John Callam said that photographs taken inside the house about three weeks ago, when it was vacant, indicated the kitchen had been ripped out and that floorboards had been pulled up in many of the rooms" "The man, who would not give his name, said: "At this present time, this house is not for sale. "I'm just going to renovate the whole thing out and nothing's happening with the house."</w:t>
      </w:r>
    </w:p>
    <w:p>
      <w:r>
        <w:rPr>
          <w:b/>
          <w:color w:val="FF0000"/>
        </w:rPr>
        <w:t>id 210</w:t>
      </w:r>
    </w:p>
    <w:p>
      <w:r>
        <w:rPr>
          <w:b w:val="0"/>
        </w:rPr>
        <w:t>Monday's byelections conclude trio of strange races Canadians go to the polls in Victoria, Calgary Centre, and Durham on Monday, and it's been a weirder ride than anyone anticipated when MPs Denise Savoie, Lee Richardson, and Bev Oda stepped down. Without the pressure of actually electing a government, voters seem to be stretching their democratic horizons. The most likely place for an upset is Calgary Centre, a statement that would have been unthinkable when the writs dropped in October. But polls are consistently showing the opposition gaining on Conservative candidate Joan Crockatt. The Liberal party's Harvey Locke is running in second place, and the Green party's Chris Turner is in third. Can this be true, in the Conservative heartland? Or just a trick of the polls? This spring, polling results in Alberta deceived most observers into predicting a Premier Danielle Smith. But it's easier to accurately track what's happening when looking at a single riding, and Calgary Centre consistently looks competitive in 2012. Lori Williams, a political scientist at Mount Royal University in Calgary, has been glued to the byelection since momentum started to shift. "If I had to pick a time, it would probably be when Naheed Nenshi weighed in," she said. "And sort of put a name to concerns that had been bubbling up within the riding, the fact that Joan Crockatt was not attending public forums." Support for Mayor Nenshi is strong in the area, and his voice -- promoting democracy without an ideological bend -- carries weight with voters. Williams said she thinks democracy and representation are the biggest issues on voters' minds in Monday's byelection. "After all, there are some issues about whether Conservative representation in Ottawa has been all that it could have been," she said. "$100 million that was promised for rec centres and not delivered wasn't spoken about by the representatives from any of the Calgary ridings, including Calgary Centre. People are starting to wonder, why do we keep giving them our vote if they don't listen to us, don't even bother showing up during campaigns." In Victoria, the byelection campaign has been a surprise, too -- for the way it seems to have shifted into a referendum on, of all things, a distinctly non-federal issue: local sewage treatment. "It's just astonishing," said Norman Ruff, a political scientist at the University of Victoria. "They seem to be using the byelection as a way of putting pressure on the Capital Regional District. If they are going to change the current scheme in any way, that's where it has to be initiated." Paul Summerville, the Liberal candidate, initiated the debate around a proposed $783-million treatment plan, and forced the other contenders to take a position as well. When Liberal leadership candidate Justin Trudeau came to town, he backed up Summerville's position, which calls for the issue to be put on hold until 2040. The Greens have also been making a strong play for Victoria, which borders leader Elizabeth May's riding. She is spending time in Victoria as well as Calgary this final weekend. But she's pretty exasperated at how Summerville has turned the island byelection into a single-issue campaign, dominating the headlines. "I think it's absurd," May said. "There are a lot of other issues on the minds of Victoria voters. We had a rally in Victoria on Monday night with 1,400 people there [...] and no one mentioned sewage." Fewer polls have been conducted in Victoria than in Calgary Centre, but they show NDP candidate Murray Rankin as the frontrunner. In Durham, despite the cringe-worthy final months of Bev Oda's time in office, the Conservatives look set to hold the Ontario seat. The headline-grabbing issue from that race has been Conservative outrage over Liberal candidate Grant Humes' use of a veteran's image in his campaign, linking the Liberals to support for veterans. Despite the flurry of excitement, it's very possible none of the seats will change hands on Monday -- that Victoria will stay New Democrat and Calgary Centre and Durham will stay Conservative. If the Conservatives hang onto Calgary Centre, it will only be because Crockatt managed to walk up the middle</w:t>
      </w:r>
    </w:p>
    <w:p>
      <w:r>
        <w:rPr>
          <w:b/>
          <w:color w:val="FF0000"/>
        </w:rPr>
        <w:t>id 211</w:t>
      </w:r>
    </w:p>
    <w:p>
      <w:r>
        <w:rPr>
          <w:b w:val="0"/>
        </w:rPr>
        <w:t>Top Award for Domino's Franchise Team Member Running a pizza franchise is no picnic, but Domino's operations team member Daniel Murray has it sliced down to the perfect art -- and is there to lend a helping hand. Murray has just been named the inaugural Domino's Franchise Operations Team Member of the Year in the Domino's Pizza Australia and New Zealand Rally Awards 2012, taking out competition from both Australia and New Zealand for the top honour. The award is given out to the team member who has achieved the best and most consistent results in their region throughout the past 12 months. He is delighted with the win, which reflects his hard work ethic and commitment to the job. "I wake up every day excited at the thought of going into work and when I'm there, I work with a bunch of the best colleagues you can possibly ask for. I really want to thank them for their support, without which I wouldn't have got to where I am today. I know it's a clich, but I really feel like we are one big family at Domino's, and I am committed to my career with the company." Domino's chief executive officer Don Meij says that the operations team plays a vital role to all franchisees in the region, who often turn to them for help answering curly questions. "The operations team is really there to mentor and support franchisees in our regions, to answer questions and help them with any aspects of Domino's culture that they don't understand. It is a hard job, and one that doesn't often get acknowledged, which is why we are so pleased to be able to select Daniel for the honour of receiving our very first Franchise Operations Team Member of the Year award. We hope this will help inspire others in the team to get to the same professional standard set by Daniel." The Domino's Rally, which was held in Brisbane this week, is a special celebration for Domino's employees and aims to boost team spirit and reward the success of outstanding team members across the entire Domino's family, while encouraging others to aspire to the same standard of extraordinary sales and operational care.</w:t>
      </w:r>
    </w:p>
    <w:p>
      <w:r>
        <w:rPr>
          <w:b/>
          <w:color w:val="FF0000"/>
        </w:rPr>
        <w:t>id 212</w:t>
      </w:r>
    </w:p>
    <w:p>
      <w:r>
        <w:rPr>
          <w:b w:val="0"/>
        </w:rPr>
        <w:t>From all of us to all of you From all of us to all of you a very merry christmas and at this joyfull time of you we want you to be with us so get around a lovely tree where all the lights are shining we'll be as happy as can be while all the bells are shining ding dong dingel what a merry sound ding dong dingel christ kindel is in town and now i'll introduce you to the game thats here to meet you the happy house of Mickey Mouse is waiting here to greet you ha ha hi claus merry christmas happy new year too ha ha Merry merry christmas from all of us to you From all of us to all of you cant wait untill you with us we'll meet belive the mistle toe and say a merry christmas</w:t>
      </w:r>
    </w:p>
    <w:p>
      <w:r>
        <w:rPr>
          <w:b/>
          <w:color w:val="FF0000"/>
        </w:rPr>
        <w:t>id 213</w:t>
      </w:r>
    </w:p>
    <w:p>
      <w:r>
        <w:rPr>
          <w:b w:val="0"/>
        </w:rPr>
        <w:t>Edited by The Nonproliferation Review , a refereed journal concerned with the spread of nuclear, chemical, biological, and conventional weapons. Article Seizing the Opportunity to Create a WMD-free Middle East A conference in Finland could transform Middle Eastern security, but only if Middle Eastern states abandon business as usual. By Tamim Khallaf      17 April 2012 Recent media coverage of the Middle East has been gripped by the remarkable political developments in several Arab countries and has included relentless speculation about the significant implications this regional upheaval will have on the security and political landscape. At the same time, the possibility of an Israeli military strike against Iran's nuclear facilities has generated extensive attention. Coverage of these two issues, however, has inadvertently overshadowed an upcoming event that has the potential to alter the future security architecture of the Middle East, if its protagonists so choose. Before the end of this year, Finland will host a conference on establishing a Middle East zone free of nuclear weapons and all other weapons of mass destruction. The conference, endorsed by 189 member states during the 2010 Review Conference of the Treaty on the Non-Proliferation of Nuclear Weapons (NPT), presents a unique opportunity to lay the groundwork for a new security arrangement for the Middle East that would strengthen nonproliferation and arms control measures. At a time where there is endless speculation about Iran's nuclear program, criticism of Israel's non-adherence to the NPT, and widespread concern over the potential proliferation of nuclear weapons in the Middle East, this conference provides an exceptional occasion to address these pressing issues in a comprehensive framework. Despite the complexities of the issues, the conference could serve as a cornerstone for a new regional security architecture and become a platform where all states in the region could collectively decide their future security. Several factors will determine whether the conference is a success. The cosponsors of the 1995 Resolution on the Middle East (the United States, Russia, and the United Kingdom) -- which called on all Middle Eastern states to join the NPT and place their nuclear facilities under international safeguards -- and the secretary general of the United Nations must demonstrate a sustained political commitment to the goals of the conference. Its success will also depend on the participation of all states in the region, including Israel and Iran (indeed, this will be the first official regional gathering to include representatives from those states and the Arab states following last year's historic transformation in the political landscape). The readiness and commitment of all participants to undertake the difficult work of defining reasonable guidelines for the establishment of the weapons-free zone is also essential. Participants should not approach the conference as a "one-time" event to air grievances and recite cyclical arguments and longstanding positions. Rather, the conference should usher in the start of a serious and sincere process leading to the gradual establishment of the zone. Among the reasons the Finnish conference should be taken seriously: It presents a valuable opportunity to collectively craft a new security roadmap for the Middle East. Participants should capitalize on the ongoing momentum for change in the region by laying the groundwork for a new regional security order that diminishes the role of weapons of mass destruction in security doctrines. The continued procrastination over addressing the establishment of a nuclear-free zone in the Middle East pending the stabilization of the political context could further complicate prospects for creating a WMD-free zone in the future. A failure of the conference to agree on concrete and realistic steps toward the establishment of a WMD-free zone could become a turning point, potentially driving certain states in the region to reassess longstanding positions and policies favoring that approach. At a time when domestic politics in the Arab world is expected to play a more influential role in foreign policy decision making and it is anticipated that Arab governments will become more accountable to their citizens, whether these governments will be able to justify their support for a nuclear weapon-free zone becomes questionable, especially when there appears to be no reciprocal enthusiasm. If Arab governments see no horizon or potential for the nuclear weapon-free zone initiative in the Middle East, it is possible that this may stir internal debate on the value of the initiative and spark calls for the consideration of alternative approaches, especially in light of the fundamental changes in the political configuration of some of these states. Arab states only agreed to the indefinite extension of the NPT in 1995 following passage of a resolution encouraging the establishment of a WMD-free</w:t>
      </w:r>
    </w:p>
    <w:p>
      <w:r>
        <w:rPr>
          <w:b/>
          <w:color w:val="FF0000"/>
        </w:rPr>
        <w:t>id 214</w:t>
      </w:r>
    </w:p>
    <w:p>
      <w:r>
        <w:rPr>
          <w:b w:val="0"/>
        </w:rPr>
        <w:t>Toddler room makeover: It's time to do something about June's room by Jessie K on July 27, 2012 I love decorating. I love decor. I love glossy magazines and blogs and pin boards devoted to the topic. My problem is that I get so overwhelmed by all the insanely creative and fantastic ideas out there that I usually end up feeling more fetal than inspired...especially when it comes to the decoration of kids' rooms. Anymore, it seems like it's not enough to give a child their own special place to sleep and play. Rather, a kid's room must inspire creativity and individuality -- whimsy! A romp on the back of Aslan through Narnia! A princess fetish ! The new storage unit does make a world of difference. Don't buy into the overdone kiddie room thing. My mother couldn't afford to do a room in extreme child decor, which would have forced a complete redo in a very few years, plus people didn't expect so much back then. I just had a normal paint job and furniture, but had my own radio and later a stereo) and all my things, and was happy as a clam. I wasn't warped for life or anything. I loved my room, because it was my private space. From a young age, I knew the best decor was a full book shelf! Just do what you are comfortable with and can afford and she will be just as happy as if she had a "princess palace."</w:t>
      </w:r>
    </w:p>
    <w:p>
      <w:r>
        <w:rPr>
          <w:b/>
          <w:color w:val="FF0000"/>
        </w:rPr>
        <w:t>id 215</w:t>
      </w:r>
    </w:p>
    <w:p>
      <w:r>
        <w:rPr>
          <w:b w:val="0"/>
        </w:rPr>
        <w:t>News To You What's Happening on Facebook Want to get the latest announcements, travel tips, and promotions from Delta? Like us on our Facebook page. Share your thoughts, photos, and experiences with Delta and our community, or just plan your next group getaway with the Delta Away We GoT app. Travel may be on other airlines. Terms and conditions apply to all offers and SkyMiles benefits. See specific offer for details, and visit SkyMiles Membership Guide &amp; Program Rules. +Subject to government approval.</w:t>
      </w:r>
    </w:p>
    <w:p>
      <w:r>
        <w:rPr>
          <w:b/>
          <w:color w:val="FF0000"/>
        </w:rPr>
        <w:t>id 216</w:t>
      </w:r>
    </w:p>
    <w:p>
      <w:r>
        <w:rPr>
          <w:b w:val="0"/>
        </w:rPr>
        <w:t>The "deadliest catch" isn't the Alaskan king crab. It's the red-light-district john. In a longitudinal study performed in Colorado Springs between 1967 and 1999, for instance, researchers found that the studied prostitutes were 18 times more likely to be murdered than members of the general population. Within the most vulnerable and desperate segment of Canada's sex trade -- drug-addicted First Nations women -- the murder rate likely is much higher than that. As advocate Bridget Perrier told a meeting of leaders at Neskantaga First Nation in northern Ontario last week, the scourge of OxyContin and other addictive drugs has turned parents, siblings and even grandparents into de facto pimps. Tragically, they are more focused on getting their fix than protecting young girls from exploitation. Racism plays a big part. Perrier describes being abused at the age of 8 by a boarder in her non-aboriginal adoptive home, and then groomed for the sex trade when she was 12: "When I would go missing, my dad was told not to report me as an Aboriginal girl, just to say I was Caucasian, because if he said I was Aboriginal, they [police] wouldn't look for me." These women have no support networks, except those provided by a few courageous former prostitutes and community activists. In the eyes of johns, they are disposable flesh toys. In the eyes of pimps and boyfriends, they are money-making sex slaves. In the eyes of police, they are criminals. That is why a witless pig farmer was able to kill dozens of Vancouver prostitutes over many years before getting caught: He was preying on a group of people who are moral and legal outcasts. Until the day prostitution is legalized -- a reform that I support -- sex-trade workers will have no constituency in mainstream society, and will continue to be brutalized and butchered by men such as Robert Pickton. Like sadists who murder homeless men, those who prey on prostitutes are exhibiting a dark form of utilitarian calculus. They know, on some level, that the more marginalized their victims, the less the chance their crimes will be discovered. Yet there likely is another factor at play -- one rooted, at least on some subconscious level, in values . Though criminals seem to exist outside the realm of morality, that is not how they see themselves. In jailhouse interviews, murderers and criminals often will propose elaborate theories about why this or that victim "deserved" what he got. This not only allows them to deal with lingering feelings of guilt; it also can even inspire delusions of heroism. Even non-criminals embrace this fallacy. Consider the "hero" of the TV show Dexter -- a vigilante murderer who gets a moral free pass because his victims also are murderers. A few years back, a Texas Christian University criminologist named Patrick Kinkade took his Ford Explorer to various car washes all over Fort Worth, Tx -- posing as a regular customer. In each instance, he left a precisely counted assortment of loose change scattered around the car's interior. Each time he got the car back, he counted up what was missing. Overall, money was taken about a third of the time -- which sounds about right to me. That's not so interesting. But what is interesting is the uptick in crime that Kinkade observed when he threw in a few variables. Specifically, when Kinkade made sure to leave empty beer cans and softcore pornography arrayed around his car's front seat, he found that he was twice as likely to be robbed -- and that more money, on average, was taken on a per-robbery basis -- than otherwise. In an interview this week, Kinkade said he was interested in testing whether criminals are more likely to victimize someone they regard as "deviant." As NPR summed it up, Kinkade and his colleagues "stressed they weren't suggesting that people who become victims of crime somehow bring it upon themselves ... But the researchers speculated that criminals may prey on people who seem like they are out of the mainstream." "You may be targeted because you can be blamed for your own victimization," Kinkade told the network. "The criminal may say, 'Well, I'm a criminal and I'm doing criminal acts against people, but that person over there is also a criminal and so he deserves it</w:t>
      </w:r>
    </w:p>
    <w:p>
      <w:r>
        <w:rPr>
          <w:b/>
          <w:color w:val="FF0000"/>
        </w:rPr>
        <w:t>id 217</w:t>
      </w:r>
    </w:p>
    <w:p>
      <w:r>
        <w:rPr>
          <w:b w:val="0"/>
        </w:rPr>
        <w:t>Paying an employee on a 'free of tax' basis If you agree with an employee to pay all or part of their earnings on a 'free of tax' (FOT) basis, you will have to follow special procedures for working out the PAYE tax and National Insurance contributions (NICs) that you will need to pay to HM Revenue &amp; Customs (HMRC). Free of tax payments and true gross pay Paying an employee on a free of tax basis means that you are committing to paying them a certain amount of take-home pay. For example, you might agree to pay an employee 1,000 free of tax each month. This means that regardless of changes to the allowances, rates or thresholds that apply to PAYE tax and NICs, your employee will receive the sum of 1,000 each month. You must ensure that all tax and NICs liabilities are paid. And it is important to note that these PAYE tax and NICs liabilities are not calculated on the basis of the net sum received by the employee, but on the 'true gross pay' represented by that sum. This is explained below. If you make a 'cash in hand' payment to an employee it also counts as a free of tax payment, so the rules outlined in this guide also apply to it. Making payments that are free of PAYE tax but not of NICs If you agree to pay an employee free of tax only, the procedures to follow depend on whether you pay all or part of their earnings in this way. Unfortunately you can't use the P11 Calculator in HMRC's Basic PAYE Tools package to work out and record free of tax payments. You'll need to do it manually, unless you use commercial payroll software with the necessary functionality. All of an employee's earnings paid free of tax If you will be paying all of an employee's earnings on a free of tax basis, you must contact your HMRC office. They'll send you a pack containing everything you need to calculate and record PAYE tax and NICs deductions on free of tax payments. The pack includes the Special Deductions Working Sheet - form P11 (FOT) - special tax tables and a leaflet explaining how to calculate true gross pay and complete form P11 (FOT). Part of an employee's earnings paid free of tax If you pay some but not all of an employee's earnings free of tax, you should still record their earnings on a standard form P11. The gross pay figure to enter on form P11 to calculate the PAYE tax and NICs due on the payment is the total of the following two amounts: the 'true gross pay' of the free of tax element of the earnings the actual gross pay of the part of the earnings that haven't been paid free of tax You can calculate the true gross pay of the free of tax element using the following steps:</w:t>
      </w:r>
    </w:p>
    <w:p>
      <w:r>
        <w:rPr>
          <w:b/>
          <w:color w:val="FF0000"/>
        </w:rPr>
        <w:t>id 218</w:t>
      </w:r>
    </w:p>
    <w:p>
      <w:r>
        <w:rPr>
          <w:b w:val="0"/>
        </w:rPr>
        <w:t>The musically prolific Myele Manzanza has not only held down the drums as part of Wellington's Electric Wire Hustle for the past 4 years but has also drummed for Olmecha Supreme, Sheba Williams, The Recloose Live Band, The Jonathan Crayford Trio as well as for his father - Sam Manzanza's Rhythm Africa Band &amp; countless other musical projects. Myele only started playing drum kit at age 14 but has been hand drumming traditional African rhythms with his father Sam Manzanza from a young age. " Growing up music and rhythm was all around me and I understood it from a very early age. Through my father I learnt the language of the drum probably at the same time as I learnt to talk! My dad was one of the first Africans to perform traditional African &amp; High Life music live in New Zealand &amp; he has been a tremendous influence &amp; inspiration on my career as a musician. " says Myele. Since graduating from the New Zealand School Of Music with a Degree in Jazz performance in 2008, Myele has dutifully dedicated himself to learning the new discipline of digital music production. In 2010 Myele was the only New Zealander selected to participate in the Red Bull Music Academy in London where he picked up a wealth of knowledge &amp; skill from the many other participants from all over the world and expert lecturers such as Flying Lotus, Roots Manuva, Cluster, Moodyman, Dr Peter Zinovieff and DJ Zinc. The rest of 2010 was spent living between Berlin &amp; New York &amp; touring with Electric Wire Hustle with laptop in hand. The fertile breeding ground of creativity of these cities provided the musical inspiration to put together his first album aptly titled One . Created primarily in Wellington, New York and Berlin in kitchens, bedrooms, hotel rooms, parks, balconies and backstage One draws on many influences and experiences. Rooted inMyele's musical "first language" of rhythm, the album also expresses his voice as a musician and producer outside of being a drummer which was a key motivation for Myele. "This album was a challenge to myself to broaden my own musical identity as a musician." he says. The guest features on 'One' are a diverse bunch and include Myele's own father, Congolese master percussionist and musician Sam Manzanza, NZ's own Ladi 6, Bella Kalolo, Mara TK, Rachel Fraser &amp; the unmistakable Mark de Clive Lowe on keys. International guests include Charlie K from Philadelphia Hip Hop group 'Writtenhouse',Canadian vocalist Amenta and James Wylie's Boston based woodwind section.</w:t>
      </w:r>
    </w:p>
    <w:p>
      <w:r>
        <w:rPr>
          <w:b/>
          <w:color w:val="FF0000"/>
        </w:rPr>
        <w:t>id 219</w:t>
      </w:r>
    </w:p>
    <w:p>
      <w:r>
        <w:rPr>
          <w:b w:val="0"/>
        </w:rPr>
        <w:t>At Least One Indie Artist Is Making Big $'s From Streaming Music If you're from outside of Scandinavia, you probably have no idea who Jonathan Johansson is. Let me fill you in. He's a very hip Swedish artist who has been steadily building a healthy fanbase in the Nordics with the aid of his label, Hybris . It was recently reported in Denmark's Borsen newspaper (equivalent to the Financial Times or the Wall Street Journal) that Jonathan Johansson made more than $20,000 from streaming services alone in the first month of his album being available. This includes services such as Spotify and TDC Play . Even more interesting is the fact that this represents approximately 83% of his total income from digital services, including downloads, in Sweden. Not bad for an indie-pop artist singing in his native language. Assuming fans keep listening to his music, this income should remain at a similar level beyond the release date, because unlike  la carte downloads or physical product, each play is monetised. His label, Hybris, took the novel approach several years ago of lobbying their government, creating The Swedish Model along with 5 other independent labels pushing for increased licensing of their music to streaming services -- even before the advent of Spotify. Using innovative ideas, offering 50/50 deals with their artists -- and most importantly their ear for a potential hit -- they're widely regarded as one of the coolest labels in Europe right now. Jonathan's success on streaming sites, which has been replicated by other artists of similar calibre in these countries, raises interesting questions for music marketing professionals. Rather than setting a release date after the bulk of promotion, it often makes more sense for Hybris to get albums out as soon as they kick-off their promo run. They want listeners, not buyers. Hybris' Mattias Lvkvist is convinced that this is one of the reasons why Jonathan Johansson's album became such a success. "With Spotify," he says, "you can see a very strong connection between an album that's been getting a good welcome by the media and the streams. Going from reading the daily magazine reviews and clicking on your computer once to hear the music is a very easy process. [...] In a way we see a situation returning to how things were in the 90s, with media (traditional as well as new media) playing a bigger role and where sales charts better reflects what people listen to." The market has become the pin-up of the access model and Lvkvist claims "If you are on the top list of the 100 most played at Spotify you are a star. Since they have such a massive number of users in Sweden, it's the first service since the arrival of the CD that has made itself culturally relevant." The jury is still out on streaming for many, as critical mass has yet to be achieved in most of the major music markets, but it's extremely interesting to see these revolutionary changes happening beyond the traditional heartlands of the music industry. Listen to Jonathan Johansson's Klagomuren on Spotify or find him on iTunes . Comments If you're from outside of Scandinavia, you probably have no idea who Jonathan Johansson is. Let me fill you in. He's a very hip Swedish artist who has been steadily building a healthy fanbase in the Nordics with the aid of his label, Hybris .</w:t>
      </w:r>
    </w:p>
    <w:p>
      <w:r>
        <w:rPr>
          <w:b/>
          <w:color w:val="FF0000"/>
        </w:rPr>
        <w:t>id 220</w:t>
      </w:r>
    </w:p>
    <w:p>
      <w:r>
        <w:rPr>
          <w:b w:val="0"/>
        </w:rPr>
        <w:t>I found this gem at the library, now I'm going to buy a copy for myself! There are so many great ideas in here! I've read other books on the subject but haven't been very impressed. These ideas are practical, inexpensive, and clever. It includes recipes for things like playdough, and instructions for making your own affordable alternatives. Karen Miller had spent over twenty years in the business when this was written and it really shows in this wonderful, thoughtful book. This book and its sequel "More Things to do with Toddler and Twos" are full of great ideas for playing with and teaching young children (18 mos-3yrs). Most ideas are inexpensive and can be practiced with items around the house. I wish I could give this book six stars instead of five! I have a 22-month-old daughter and wanted to find new, creative ways to interact with her while also teaching her important skills. I discovered this book while browsing on Amazon one day and was thrilled at the various, numerous ideas it offers! Best of all, you don't have to buy special materials to do most of these activities; they require simple objects you probably already have in your home. For instance, Miller provides recipes for homemade fingerpaint, shares instructions on how to make shape-matching games, and tells how to create a picture file to expand a child's understanding of categories. This book is a must-read for parents who want to stimulate their toddler's mind!</w:t>
      </w:r>
    </w:p>
    <w:p>
      <w:r>
        <w:rPr>
          <w:b/>
          <w:color w:val="FF0000"/>
        </w:rPr>
        <w:t>id 221</w:t>
      </w:r>
    </w:p>
    <w:p>
      <w:r>
        <w:rPr>
          <w:b w:val="0"/>
        </w:rPr>
        <w:t>Overview Modern social theory offers three main models of the state: an instrumentalist, a realist and a pluralist. These models can be respectively represented by the names Karl Marx, Max Weber and Emile Durkheim. Of those three theorists, perhaps only Marx can claim to be a key originator of 'his' model of the state. In Weber's political sociology the influence of political realism stretching back at least as far as Machiavelli and Hobbes is quite transparent. Furthermore, while rejecting any form of socialism and what he took to be the economic reductionism of Marxist theory, Weber nevertheless sought to retain elements of a materialist methodology denuded of its original political aim. Finally, Weber's conception of power as an expression of will, and his view of both politics and society as increasingly rationalised (and 'disenchanted') and as sites of eternal struggle owe a great deal to his reading of Nietzsche. His achievement might be described as one of synthesising elements of realism, materialism and nihilism, and of translating these into the language of the modern social sciences. In Durkheim's political sociology the influence of both French and German political theory is no less evident. His view of the state as the deliberative organ of political societies and as the guardian of their conscience collective echoes Rousseau's general will, French socialist thought (in particular Saint -- Simon's) and Comte's positivist approach to the study of society. Moreover, his emphasis upon the normative role of secondary associations (as both a source of identity and as a counter-balance to the growing power of the state) has precedence not only in Montesquieu and Tocqueville, but also in those German political theorists who tried to rescue elements of the ' Standestaat ' (polity of estates) for a modern pluralist society. Durkheim's objective was to use scientific method to show how the individual and the social, the value of freedom and the requirement of solidarity, might be reconciled.</w:t>
      </w:r>
    </w:p>
    <w:p>
      <w:r>
        <w:rPr>
          <w:b/>
          <w:color w:val="FF0000"/>
        </w:rPr>
        <w:t>id 222</w:t>
      </w:r>
    </w:p>
    <w:p>
      <w:r>
        <w:rPr>
          <w:b w:val="0"/>
        </w:rPr>
        <w:t>X Factor 2012: Ella and George flirt with each other! Despite denying they're a couple, X Factor finalists Ella Henderson and George Shelley looked suspiciously close to each other when they were recently photographed out and about. We may not be relationship gurus, but their matching beaming smiles suggest the pair just can't get enough of each other. Bless! In the past, Ella has spoken fondly about the Union J member and told the Daily Star: "Yes, I admit we do really like each other." She added: "Everyone keeps telling me how cute we are together and we do have so much in common. We really get along and he's my best friend." We reckon it's only a matter of days before they go public with their blossoming romance. Ella and George weren't the only X Factor contestants snapped out and about though... Just cause a boy and girl are giving big smiles to each other doesn't mean they having a relationship with each other. She quite clearly states "We really get along and he's my best friend" I have a couple of female friends, and we feel the exact same way, have things in common, like each other very much. However we are like best friends, but doesn't mean we going out in relationships Looking at the pictures, they look like they good friends nothing more, just another article to get a little more publicity for the show. Even if they were falling in love with each other, at this point of the contest, it would be a very bad move. They could both lose their focus and concentration in the show singing. No disrespect to George and Union, but Ella will go further. Please help us to maintain a healthy and vibrant community by reporting any illegal or inappropriate behavior. If you believe a message violates the Code of Conduct please use this form to notify the moderators. They will investigate your report and take appropriate action. If necessary, they report all illegal activity to the proper authorities.</w:t>
      </w:r>
    </w:p>
    <w:p>
      <w:r>
        <w:rPr>
          <w:b/>
          <w:color w:val="FF0000"/>
        </w:rPr>
        <w:t>id 223</w:t>
      </w:r>
    </w:p>
    <w:p>
      <w:r>
        <w:rPr>
          <w:b w:val="0"/>
        </w:rPr>
        <w:t>Independent Travel newsletter: All the latest travel news and great offers (every Friday) Indy Arts and Entertainment newsletter: All the latest from the world of arts and entertainment (every Monday) The Independent Competitions and Offers email: The best new prizes, offers and bargains (every Friday) Occasionally we would like to send you emails detailing specific offers, from us or carefully selected partners. If you would like to receive these then please tick the appropriate boxes below. We will never pass on your details to anyone else. I would like to receive additional offers and information from The Independent I would like to receive additional offers and information sent by The Independent on behalf of carefully selected partners Terms and Conditions * I have read, understood and agree to be bound by the terms and conditions of Independent Digital News and Media Limited Corporations like ATOS don't have feelings -- why should they be able to sue for libel? Companies can't cry. In any other context this would be a statement of the obvious, but in English libel law, this is questionable. Historically, our libel laws have been about protecting the reputations of the rich and powerful. Now, major corporations use them as part of their media strategies, paying huge sums to advertise and huge legal fees to bully their critics. As companies take on the running of public services, this raises serious questions over the ability of citizens to criticise services that they pay for. Fair play say some. But libel laws are about protecting the psychological integrity of individuals who find themselves defamed. Corporations don't have feelings -- so why should they be allowed to sue? This isn't an academic question, as Dr. Pete Wilmshurst found out. For four years he battled with now bankrupt US corporation NMT Medical in a case that nearly cost him his career and his home. Wilmshurst, a senior NHS cardiologist, made critical comments at a scientific conference on an NMT product which was designed to close a specific hole in the heart. Over the four years of the case, patients continued to have the product implanted in their hearts. In some cases, they needed extensive surgery to have them removed. If his concerns had not been silenced, doctors might not have recommended this treatment. Olympic sponsor ATOS has also used our libel laws to silence its critics. CarerWatch, a closed forum has attracted critical posts on the work of ATOS in its state-funded testing of whether disability claimants are fit for work. In August last year, their lawyers sent a legal threat to myfreeforum.org which hosts the site. Myfreeforum.org fearing an expensive libel action pulled the plug. The founder of Carer Watch Frances Kelly told me "many members are very fragile and the sudden disappearance of a support group has caused a lot of distress and fear. Some are ringing us in tears." In a statement the company said: "While we fully support the right of people to express their opinions, it is our duty to protect the reputation of our employees and company against false and malicious allegations. In such circumstances, we will look to take any necessary steps to ensure that these unsupported claims are addressed swiftly and appropriately." After a public outcry, CarerWatch is now back online. Robust criticism of the work of a corporation carrying out a public function paid for by taxpayers should be protected, but isn't. The Derbyshire principle which in English law prohibits the state for suing its citizens is slowly being undermined. As Lord Keith said in the judgment: "It is of the highest public importance that a democratically elected governmental body, or indeed any governmental body, should be open to uninhibited public criticism". Yet, local councils alongside corporations as "non-natural bodies" have continued to use our libel laws to sue their critics. Carmarthenshire county council is so broke it's switching off 5,000 street lights but has f ound the money to sue a local critic Jacqui Thompson for libel . Meanwhile as South Tyneside council makes 35m worth of cuts including closing the main local centre for dementia care, it admits it has used in excess of 75,000 worth of public money to launch a legal action by the council's leader Iain Malcolm and fellow councillors against a local blogger. Corporations have alternatives to libel. With PR teams and big advertising budgets they can easily counter false claims or unfair criticism. The law of malicious falsehood and recent regulations protecting firms from mis</w:t>
      </w:r>
    </w:p>
    <w:p>
      <w:r>
        <w:rPr>
          <w:b/>
          <w:color w:val="FF0000"/>
        </w:rPr>
        <w:t>id 224</w:t>
      </w:r>
    </w:p>
    <w:p>
      <w:r>
        <w:rPr>
          <w:b w:val="0"/>
        </w:rPr>
        <w:t>we planned this spectacular 3-D section for the finale. We thought originally there was only one person who could accomplish this, let alone understand this, and that is, of course, Ray Zone. We'd approached Ray. He was very eager and interested in the project. And then there was a kind of baffling silence about how well the 3-D section was getting on. Because Kevin had done that earlier, the final bits of the thing, because he had figured it would take a certain amount of time to do the 3-D process. We later found out that apparently there'd been a decision made that the 3-D work should be taken away from Ray and moved in-house. Now, we hadn't been told about this, but what actually happened was that once they got it in-house, they looked at it and thought, 'We don't understand any of this! It's much too complicated a 3-D process for us to even grasp!' So after a couple of months of dicking around, they decided there was only one person for the job, and that was Ray Zone. So they gave him the work to process with, and he has done a shattering job on it. We'd been told that Ray enjoyed it, it was one of the most challenging things he'd ever done, and the end result is spectacular. One man at the age of sixty could do what an entire publisher could not.</w:t>
      </w:r>
    </w:p>
    <w:p>
      <w:r>
        <w:rPr>
          <w:b/>
          <w:color w:val="FF0000"/>
        </w:rPr>
        <w:t>id 225</w:t>
      </w:r>
    </w:p>
    <w:p>
      <w:r>
        <w:rPr>
          <w:b w:val="0"/>
        </w:rPr>
        <w:t>RESULTS.com - Business Execution Blog Do you have a strategy execution framework? Almost 90% of companies in a global sample of 1,854 large companies failed to achieve profitable growth, even though they claimed to have created strategic plans that specified clear targets for growth - according to an article published by the Harvard Business School. These companies all set goals, but they did not achieve the results they were looking for. The reason for this failure to grow?  It's called Business Execution. The authors identified the root cause of the problem as being: Most companies do not have a business execution framework. 60% of companies do not link their current strategic priorities to their budgets and financial forecasts. (If your budgets are not aligned to strategy, then you will not have the funding you need to successfully implement projects aligned to your strategy) 2 out of 3 HR and IT departments develop plans that are not linked to the company's overall strategy. (Uh oh!) 70% of middle managers and more than 90% of front-line employees have compensation that is not linked to the strategy.  (What you incentivize people for, drives their behaviors.  If your incentives are not aligned to your strategy then don't expect your people to care about it) Most devastatingly, 95% of employees do not understand their company's strategy. (How are your people supposed to execute a strategic plan it if they don't understand it?) The Solution?  A Business Execution framework. In our experience, many companies claim to have a strategy -- but often all they have done is an meaningless exercise in financial goal setting. Growth is not a strategy.  Efficiency is not a strategy. Being better than your competitors is not a strategy.  (Actually, most companies do not know how to create a winning strategy ) Many companies don't have a consistent way to capture their strategy either, other than creating a large document with lots of spreadsheets, that sits in a binder that no one ever reads. Instead, what companies need to do is find a clear and simple way to communicate their strategy. We recommend that you capture your strategy on a 1 Page Strategic Plan that everyone in the company can see and easily understand Learn how the world's most effective business leaders set and execute their strategy. This 45 minute webinar contains the Business Execution best practices that RESULTS.com teaches to the Entrepreneurial Masters Program at MIT in Boston. Entrepreneurs spend thousands of dollars to attend this course. We are making this information available for you for free right here!</w:t>
      </w:r>
    </w:p>
    <w:p>
      <w:r>
        <w:rPr>
          <w:b/>
          <w:color w:val="FF0000"/>
        </w:rPr>
        <w:t>id 226</w:t>
      </w:r>
    </w:p>
    <w:p>
      <w:r>
        <w:rPr>
          <w:b w:val="0"/>
        </w:rPr>
        <w:t>Middle East Stirred Up When the George Bush and his little helpers invaded Iraq in 2003 (described in Dan 11:10), they were not just attacking a third rate Middle Eastern nation, but was taking on the enormous spiritual forces of the King of the South (he is a spiritual entity). The King of the South did not just roll over, but struck back hard. The people of the United States were surprised by the ferocity of these spiritual forces and lack the spiritual strength to resist. Daniel describes the consequences of the United States invasion of Iraq. The king of the South will be enraged and go forth and fight with the king of the North (Dan 11:11). The invasion of Iraq caused the King of the South to stir up resistance against the United States forces. This part of the prophecy was fulfilled by the insurgency that erupted in Iraq after the Ba'athist government collapsed. Conquering Iraq was relatively easy, but maintaining control proved to be extremely difficult. The concentration of American forces in Iraq made them vulnerable to terrorist attack, leading to large-scale losses. A variety of Islamic groups emerged to fight against the United States in Iraq in fulfilment of this prophecy. The Shiite Iraqis were stirred up first. In April 2004, a militia controlled by Shiite cleric Moqtada al-Sadr took control of the holy Shiite city of Najaf and fortified themselves in the centre of the city near the Iman Ali Shrine. This led to the widespread insurgency in southern Iraq. Sunni Moslems were stirred up when the United States forces Al Fallujah and killed several unarmed demonstrators. A year later, Sunni forces were able to re-claim the city, before being ousted by a siege and two re-invasions by US forces. These events stirred up opposition throughout the Sunni regions of Iraq and the insurgency. Iraq was well and truly stirred up by the invasion. It is still being destroyed by violence, despite democratic elections. Massive Demonstrations Stirred Up Daniel explains that the insurgency against the United States in Iraq would be followed by an even greater stirring up of the Middle East. Daniel 11:12 is quite difficult to interpret. A more literal translation follows: The King of the South will stir up a great multitude and a great multitude will be given into his hand. As this multitude is raised up, their heart will heart will be lifted high, but tens of thousands will fall and he will not prosper. The Hebrew word translated "multitude" means "roar, crowd or tumult". It speaks of a tumultuous and noisy crowd. Words are doubled in Hebrew for emphasis. The word multitude is used twice to emphasise the size of the crowds. Daniel saw an immense crowd or tumult. The phrase "given into his hand" could refer to a defeat in battle, but more likely means "placed under his command". This massive noisy crowd will be controlled by the King of the South (we must remember that the King of the South is a spiritual force and not a human ruler). An alternative translation suggests that he will "cause a great multitude to stand". The reference to their "heart being lifted high" could refer to pride or arrogance. In this context, it means to courage. When these huge crowds gather together, people who have been passive for decades will be stirred to a new courage. Bold resistance against security forces will boost their pride. The first few months of 2011 were marked a gigantic stirring right across the Middle East and North Africa. It began in Tunisia, where the government was forced to resign. From there, the stirring spread to Egypt where huge crowds of young people protested in Cairo for two weeks, forcing President Murabak to resign from the position he had held for thirty years. Since then huge demonstrations have taken place in the cities of Algeria, Yemen, Jordan, Libya and Bahrain. A tumultuous crowd has been "caused to stand" and protest against their rulers. Bahrain is interesting because the majority of the population is Shiite, but is ruled by a Sunni King. This small country in the Persian Gulf is now the home of the American sixth fleet, but it was once a province of Iran. The Iranians would like their province back. If a democratic government was elected, a Shiite majority government might be more sympathetic to Iran than American economic and political interests. The United States might be tempted to back a minority monarchy in order retain control of a</w:t>
      </w:r>
    </w:p>
    <w:p>
      <w:r>
        <w:rPr>
          <w:b/>
          <w:color w:val="FF0000"/>
        </w:rPr>
        <w:t>id 227</w:t>
      </w:r>
    </w:p>
    <w:p>
      <w:r>
        <w:rPr>
          <w:b w:val="0"/>
        </w:rPr>
        <w:t>Christopher Palmberg , (Researcher at the Research Institute of the Finnish Economy. His recent work focuses on the evolution and future challenges of the ICT industry, and the position of Finland in the new global division of R&amp;D, and nanotechnology. He holds a PhD degree at the Royal Institute of Technology, Department of Industrial Organisation and Management in Sweden.), Olli Martikainen , (Professor at the University of Oulu, Associate Research Fellow at the Research Institute of the Finnish Economy, Docent at Helsinki University of Technology and Lappeenranta University of Technology. He is also member of the Finnish Academy of Technology, the Board of TietoEnator Oy and Siemens Finland. He holds a PhD at Helsinki University and an MSc at the Helsinki University of Technology.) Purpose -- While the ICT industry as a whole is undergoing a potentially disruptive phase of development due to the convergence between information and telecom technologies and the rapid diffusion of internet-related applications. Against this background the purpose of the paper is to analyse recent patterns of internal/indigenous and external diversification of prominent Finnish telecom firms using data on patents and strategic R&amp;D alliances. Design/methodology/approach -- The methodology comprises of statistical analyses of patterns of patenting of Finnish telecom firms to capture the internal/indigenous nature of diversification, compared with patterns of external diversification based on a new database of alliances of Finnish firms. Findings -- The results indicate that the Finnish telecom industry has diversified its technological base in recent years. The industry appears internally/indigenously weak in internet-related "new" telecom technologies and related applications. However, telecom firms have also extensively engaged themselves in complementary R&amp;D alliances in these fields. Research limitations/implications -- The paper carries important implications for policymakers and managers alike related to the sustainability of previous success of Finnish telecom. Limitation related to the use of Finnish patent data that might to capture software technologies sufficiently, and does not aim to/cannot capture the diversified technological competencies of Nokia on a global level. Originality/value -- The originality of the paper lies in the combination of patent and R&amp;D alliances data, as well as the development of a concordance table to link technology classes to broader developments in the industry, for a novel and systematic analysis of the responsiveness of the Finnish telecom industry to ICT convergence</w:t>
      </w:r>
    </w:p>
    <w:p>
      <w:r>
        <w:rPr>
          <w:b/>
          <w:color w:val="FF0000"/>
        </w:rPr>
        <w:t>id 228</w:t>
      </w:r>
    </w:p>
    <w:p>
      <w:r>
        <w:rPr>
          <w:b w:val="0"/>
        </w:rPr>
        <w:t>Product Description Product Description 1952 in West London. A time of coffee bars and jukeboxes, Teddy boys and gang fights. As Christmas approaches, sixteen-year-old Beth Brixham has so much to look forward to. No more school, her first job, her first boyfriend. Instead, her world is thrown into darkness and chaos as the Great Smog descends over London, leaving in its wake a trail of death and disruption and changing Beth's life forever. When family tragedy strikes during the coronation of Queen Elizabeth II, Beth finds herself shunned by her father. Faced with eviction, she must battle against the prejudices, laws and social bigotry post World War II in an effort to prevent her baby sister being taken into care, but she hadn't gambled on the price she has to pay when offered a radical solution. Every Step of the Way was shortlisted for the 2004 Harry Bowling Prize for a London novel. Kit Domino conveys the setting of early 1950s London with such intensity, I was almost coughing along with the characters as they endured the effects of the Great Smog. There are plot twists which I didn't see coming and the characters are wonderfully drawn. In today's world, where women have made such huge strides toward independence and equality, it's good to be reminded of the struggles our sisters once faced. My heart squeezed for Beth who fought so hard to gain her independence, even as she battled the harsh realities and social expectations women faced in 1950s Britain. I really loved this story and look forward to reading more from this author. Every Step Of The Way is an amazing story, it transports you back into the 1950's with ease and a realism that is at times quite harsh. From the thick, pea-soup fog, to the way young women had to fight to retain their own identity; it's a piece of social history in the telling. Your heart will go out to Beth as she struggles to hold things together, the victim of a set of circumstances that are almost impossible to imagine. At times graphic, at times making you feel angry as you accompany her, you find yourself willing her on to fight those battles. It is easy to see why this story was shortlisted for the Harry Bowling prize! You turn the last page thinking `and what came next..' - I'm waiting for the sequel - there has to be one! A pleasure to read, it leaves a lasting impression... A richly evocative saga depicting a period of the twentieth century that few writers have attempted. Oher reviewers have outlined the story so I won't bother. All I can say that is that this is one author to watch for the future.</w:t>
      </w:r>
    </w:p>
    <w:p>
      <w:r>
        <w:rPr>
          <w:b/>
          <w:color w:val="FF0000"/>
        </w:rPr>
        <w:t>id 229</w:t>
      </w:r>
    </w:p>
    <w:p>
      <w:r>
        <w:rPr>
          <w:b w:val="0"/>
        </w:rPr>
        <w:t>u mean that wet acid thing? thats probably made with frequency or amplitude modulation. in thor theres a fm synth u can use or u can use the fader next to osc one to am modulate osc one with the wave from osc 2 (higher pitch means more intense mod). they also modulate a lopass filter on that synth with a relative high resonase The second dryer talking synth is probably am modulated and run through a format filter. u have a nice talking format filter in thor also</w:t>
      </w:r>
    </w:p>
    <w:p>
      <w:r>
        <w:rPr>
          <w:b/>
          <w:color w:val="FF0000"/>
        </w:rPr>
        <w:t>id 230</w:t>
      </w:r>
    </w:p>
    <w:p>
      <w:r>
        <w:rPr>
          <w:b w:val="0"/>
        </w:rPr>
        <w:t>Hogwarts Express, star of the Harry Potter films, invites passengers to take a tour of the Cotswolds If you thought the biggest star of the Harry Potter films was actor Daniel Radcliffe then think again. The real heavyweight in the blockbuster movies based on J K Rowling's record-selling books is actually engine no.5972, the maroon and gold steam locomotive - known on screen as Hogwarts Castle - that hauls the Hogwarts Express, and Harry and his young wizard friends, from platform 9 _ at London's Kings Cross station. For a few days this month, mere 'muggles' will be able to get on board the mystical locomotive when it makes a guest appearance carving through the green scenery of the Cotswolds on the Gloucestershire Warwickshire Steam Railway as part of the 25th Anniversary Cotswold Festival of Steam. The final installment: Olton Hall no.5972 will star in 'Harry Potter and the Deathly Hallows', scenes from which were recently filmed in South Pembrokeshire, West Wales The festival runs from 23rd to 26th May although no.5972 'Olton Hall' - to give the locomotive its real name - will also carry passengers on weekends until the end of May. The engine, which has starred in all of the Harry Potter movies, will then be transported by road to the set of the latest, and almost certainly the last, installment of the films: Harry Potter and the Deathly Hallows . No. 5972 Olton Hall had its first brush with Hollywood in 2001 when Warner Brothers chose the engine to star in the first Harry Potter film but the locomotive hasn't always enjoyed such a charmed life. Built in Swindon in 1937, the train was withdrawn from service in 1963 and scrapped. It was rescued from Barry scrapyard in South Wales in 1981 and had a makeover Hollywood would be proud of in 1997. 'It's nothing more than a fluke that it wasn't broken up and turned into razor blades,' Ian Crowder, GWR's press officer (and an aspiring train driver) tells me. 'Olton Hall is a good example of what can be done with a load of scrap iron. Over 200 locomotives ended up in that scrap yard, just engine corpses.' Many of the components for the train were manufactured from scratch although the wheels, frames and parts of the boiler are likely to be original. It's the first time no. 5972 will have run on a heritage railway and passengers will enjoy a 20-mile huff and puff through glorious Cotswold countryside. Volunteer engine fireman Ben Evason tips his hat to the Hogwarts Express at Toddington Station in the Cotswolds... 'Having this locomotive here is widening the appeal of the railway,' says GWR press officer Ian Crowder. 'It stars in all of the films and while I think people will come along just to see it, hopefully they will enjoy the experience so much they'll come back.' So how do you get an A-list steam locomotive to appear on a heritage railway run by volunteers? 'We simply asked the owner if we could borrow it' explains Crowder. 'We pay a 'steaming' fee to the owner, which can be anywhere between 200 and 1000 per day.' The Gloucestershire Warwickshire Railway line closed in 1976 but the site became an volunteer project in 1981 and the back-breaking task of relaying the line using mostly reclaimed material began. In 1984, the first train ran on the line which carries passengers from Toddington to Cheltenham via Winchcombe up to six times a day. Track is currently being laid to extend the line to Broadway, ensuring the most picturesque towns in the Cotswolds are hooked up. 'There are roughly 400 volunteers who come from all over the country to work on the GWR and all staff are trained on the job' explains David Locke, a GWR Director. 'We're open most weekends through the year and during mid-week in the school holidays and high season.' If you're stuck for bank holiday ideas then catch the Hogwarts Express while you can. As days out go, it promises to be simply wizard.</w:t>
      </w:r>
    </w:p>
    <w:p>
      <w:r>
        <w:rPr>
          <w:b/>
          <w:color w:val="FF0000"/>
        </w:rPr>
        <w:t>id 231</w:t>
      </w:r>
    </w:p>
    <w:p>
      <w:r>
        <w:rPr>
          <w:b w:val="0"/>
        </w:rPr>
        <w:t>photos that speak to you Support Need Help? Please take a look at our FAQ section below to try and find the answer to your question. If you don't find your answer, please send an email to support@fotobabble.com . We'll get back to you as quickly as we can. A: Your computer should be all set up to use Fotobabble out of the box. You will need speakers to be able to hear Fotobabbles, and a microphone to be able to record your voice on Fotobabble. If you are having issues you may also need the latest version of Adobe Flash. You can quickly, easily and safely install Flash from here : http://get.adobe.com/flashplayer/ Q: I can't hear sound on any Fotobabble when I view them? A: Make sure the volume is turned on and turned up on your computer. If you are not having problem hearing audio on other websites, you may need to install the latest version of Adobe Flash. See above. Q. How do I make a Fotobabble? A. On the website, simply upload a photo, and then click the record button to record your voice. Q. What can I use Fotobabble for? A. Anything you can think of. Here are just a few examples: Home-made greeting cards Talking postcards from your travels Review products, songs, movies, TV shows, anything! Citizen journalism: Reporting from the scene of something newsworthy Enhance an ad on Craigslist or eBay Enhance your Facebook Fan Page Provide commentary on a photo found on the web Promote your brand, products or services Create contests Instant photo/voice messaging between iPhones Narrate the story behind a special photo Talking Photo Facebook status that plays right in Facebook Twitter updates Adding a visual element to your poetry or music Q. Does Fotobabble support Mac and PC? A. Fotobabble is completely web-browser based, requires no software download and runs on PCs and Macs. Q. Why use Fotobabble instead of YouTube? A. While YouTube is an excellent platform for sharing video, creating and sharing Fotobabbles is much easier and much faster to do. You can use photos you already have. A still image combined with audio can be powerful, entertaining, memorable and viral. Creating and Sharing Fotobabbles Q. How come I can't record? A. If you are having trouble recording, please make sure you update your version of Adobe Flash. http://get.adobe.com/flashplayer/. After updating Flash you may need to restart your browser. On the record page, make sure you click Allow when the Flash Settings come up. If you do not get the Flash Settings box on the Record screen right-click (ctrl-click on Mac) on the photo, select Settings and make sure Allow is checked. Click the microphone tab to check your mic settings. Q. Can I upload photos I find on the web? A. You can save photos from the web to your computer by right-clicking and clicking "Save As." Then you can select the photo from that location when creating your Fotobabble. Keep in mind photos on the web are subject to different licenses for reuse. Q: Can I make my recording louder? A: The simplest thing is to try moving closer to your microphone. Another option is to right-click (or control-click for Mac) on the Fotobabble before recording, select Settings, then click the microphone tab and you will be able to increase your microphone volume. Q. What is that message box that pops up that says "Allow", "Deny"? A. Fotobabble uses Adobe Flash to perform the recording of your voice from your microphone. Flash has a built security feature that asks for your permission before accessing your microphone. To record your voice click "Allow". Q. Can I stop that "Allow", "Deny" box from always coming up when I want to record? A. You can stop this message box from coming up everytime, by right-clicking (or ctrl-click on Mac), selecting "Settings". On the screen that says "Allow www.fotobabble.com to access you camera and microphone" check "Allow" and "Remember". Then click Close Q. Can I re-record my audio? A. Yes, as many times as you'd like. Q. Where is my computer's microphone? A. Most computers have a built in microphone. Fotobabble will automatically launch your internal microphone. If your computer doesn't have an internal microphone, you can plug an external micro</w:t>
      </w:r>
    </w:p>
    <w:p>
      <w:r>
        <w:rPr>
          <w:b/>
          <w:color w:val="FF0000"/>
        </w:rPr>
        <w:t>id 232</w:t>
      </w:r>
    </w:p>
    <w:p>
      <w:r>
        <w:rPr>
          <w:b w:val="0"/>
        </w:rPr>
        <w:t>How to Break Up With a Friend Ending a Friendship Ending a friendship is a difficult thing to do and many wonder how to accomplish it without hurting their friend's feelings (or causing too much drama). Should you just stop calling your pal? Slowly pull away from them? After all, you might want to move on from your relationship but you probably don't want to be intentionally cruel to someone you once called a friend. Here are some tips on how to break up with your pal the right way. Make Sure Your Friend Understands Why You Are Ending the Relationship Before you put an end to your friendship, make sure you talk through the issues. This might seem like a no-brainer, but you'd be surprised at how many people simply break up rather than confront their friend. Telling someone you're unhappy with them is never easy, but do you really want to lose a friend when you could work out a solution instead? More than that, sometimes friendships actually become stronger after a frank discussion. Address the Issues If you talked with your friend in the past about how you felt, this will be an easy discussion. Refer to the time(s) you brought the issue up, and any resolution you two might have agreed on. (For example, "Do you remember last year when I asked you to not make comments behind my back to Sally? You said you would try to stop, but I just heard two more today.") When you bring up the issue, give your friend a chance to explain. There may be a misunderstanding that you didn't realize existed. If, however, you haven't yet addressed the issues with your friend, you have a decision to make. Do you really want to end your friendship then? Or are you just angry? Take some time to cool off so you can approach your friend in an assertive way that doesn't accuse. Ending a Friendship Through Email Ideally, you should never have any kind of break up through email, but the reality is that many people do. Sometimes it is simply impossible to talk things out with a friend. When your friend won't listen, you can send an email to break up. Some things to keep in mind, however: Make the email short and to the point. Don't pour out your heart because your friend will feel bombarded. Don't initiate an email fight . Sending nasty emails back and forth will only leave you both feeling horrible about your friendship. Emphasize the reason you feel you need to end the friendship, what you appreciated about your friend, and that you wish them the best. Focus on specific events and how they made you feel, rather than assuming why your friend did the things they did. Breaking Up in Person Depending on the length and closeness of your friendship, you may want to break up in person. This is especially important if your friend has been dear to you in the past. Think of it this way, giving positive energy to the end of your friendship will help you find a new one that much easier and without baggage like anger and resentment. If you end things positively, you'll be better able to get closure on the loss of your friendship. To initiate the break up, sit down at a convenient time for both of you and talk about the past issues which have lead you to the current situation. Even though you are ending your relationship, keep your discussion healthy. It doesn't pay to name call or be nasty. Let Your Friend Know It Is Over Be sure to make your break up intentions clear to your friend, or they may walk away with the impression that you're still friends. After you talk about the issues that have made your friendship unravel, let them know this is the end. Say something like: "Based on the things we've talked about, I can no longer continue with our friendship. It makes me sad to say goodbye to you, but I feel our friendship has changed quite a lot and we aren't close anymore." "I will remember the great times we have had, and I wish you the best. I will always care about you as a friend but we can no longer hang out together." Allow Your Friend to Process the Break Up Your friend may be in denial that your relationship is ending, so give them some time to process everything. They may have questions or want clarification on what they did wrong, so be sure to be patient and understanding. Ending a friendship in a calm manner is no small task! But in the long run you'll be happier you did it that way.</w:t>
      </w:r>
    </w:p>
    <w:p>
      <w:r>
        <w:rPr>
          <w:b/>
          <w:color w:val="FF0000"/>
        </w:rPr>
        <w:t>id 233</w:t>
      </w:r>
    </w:p>
    <w:p>
      <w:r>
        <w:rPr>
          <w:b w:val="0"/>
        </w:rPr>
        <w:t>Hair transplant clinics have been experiencing a tremendous rise in popularity and patient numbers in recent years, which is mainly due to improvements in the hair surgery techniques they use. Today's hair transplants can give you a completely natural look, particularly thanks to the advent of follicular unit extraction technology. But all hair transplantation techniques face one constraint - a limited supply of donor hair. The maximum number of grafts that can be transplanted is, depending on the individual's hair density in the donor area, between 10,000 and 12,000, which numbers about 20,000 - 24,000 hairs. A full head of hair is about 100,000 hairs. But there is the possibility that this weakness could be finally overcome in the not too distant future. The easiest solution to this problem would be a pill or a topical solution but, despite significant advances in the development of novel medicinal drugs and promising genetic research into telomeres, the ultimate oral or topical cure for baldness is not expected to emerge within the next ten years. However, there are some promising technologies that might become commercially available within about six to seven years. Hair multiplication is one of them. It is often referred to as hair cloning or follicular neogenesis. It consists of the culturing and multiplying of cells that come from hair follicles which have been extracted from the donor area at the back of the head and injecting these cultivated dermal papilla cells into the bald scalp where they are expected to induce new hair growth. The second promising line of development involves generating new hair follicles in wounds of hair-free skin. Both of these methods might be good for generating new hair follicles in bald areas but they may not be so good when it comes to controlling the thickness and the shade of newly-grown hair and the direction of its growth. Therefore, seeding follicle implants into the frontal area of the scalp will probably remain necessary. In addition, both of these new techniques are expected to be performed at hair transplant clinics. Although some hair transplant surgeons may sound sceptical when it comes to commenting on recent advances in these new techniques, they might, in the future, become their greatest providers, as the popularity of hair surgery gets a further boost due to the unlimited supply of donor hair. The benefit to the consumer, besides the unlimited supply of donor hair, should be that the quality should correspond to the best that hair surgery technology has to offer today but at a lower price.</w:t>
      </w:r>
    </w:p>
    <w:p>
      <w:r>
        <w:rPr>
          <w:b/>
          <w:color w:val="FF0000"/>
        </w:rPr>
        <w:t>id 234</w:t>
      </w:r>
    </w:p>
    <w:p>
      <w:r>
        <w:rPr>
          <w:b w:val="0"/>
        </w:rPr>
        <w:t>In this article, we will look at the beginning and introduction of a good presentation in English. Also, we will focus on connecting words and ways to keep your presentation moving. Finally, we will concentrate on bringing your presentation to a confident and professional conclusion. How to begin a good presentation in English Smile, look into the eyes of as many of your audience as possible and speak slowly - "Hello everyone, good morning and welcome. Thanks for coming." Your presentation is off to a good start. Starting slowly, engaging in eye contact and being able to say your first few sentences without looking at notes, will help relax you and make your audience feel comfortable. Let's keep going. A good presentation is well-structured and properly practised. You can have notes to look at occasionally, but if you want to give a professional impression, then the best advice I can give you is don't read them word for word. Glance at them now and again but give your introduction without reading it from a page. A good structure is simple - in the introduction, introduce yourself and your topic. After you have welcomed your audience, introduce yourself - and think about how peculiar it would look if you had to look down at your notes and read your name. The choice of words for introducing yourself is wider than you might think. If you don't know anyone in the audience, then you can say, "My name is Winnie Chan and I am the marketing manager for International Partners". If you know some of the audience you could change that to, "As some of you know I am Winnie Chan ..." And, if you know most of the audience then you can say, "As most of you already know I'm Winnie Chan". How to introduce your presentation topic A good introduction is clear and structured. So once you have told the audience who you are, you need to tell them what you are going to talk about. For this purpose, let's say your topic is the rise in popularity of shopping online. If your presentation isn't too formal then you could say, "The topic of my talk today is shopping online and I am going to discuss some of the reasons why it has become so popular." Alternatively, if your audience is more formal and less relaxed, you could use the following: "The title of my presentation is The Rise in Popularity of Shopping Online and I will give you some background about this trend in retail." The next thing to do is explain when you will be happy to answer questions. So this is when you can say, "I hope you enjoy my presentation and if you have any questions, please don't hesitate to ask me them at the end." Alternatively, "I trust you will find what I have to say useful and relevant. There will be a Q&amp;A session at the end so please hold on to any questions you may have until then." It's now important to signal that your introduction is at an end and you are about to begin the main part of your presentation. If you are using a microphone, at this point you can check that it's working properly by saying, "Can I just double check everyone can hear me okay? And then you can continue, "Well if everyone is comfortable [or ready] then I'll begin." A strong ending is worth remembering Last, but by no means least because the end of a presentation is crucial. No matter how long or short your talk was, or how fantastic everything you had said was, it is inevitable that your audience will go away remembering the last few seconds. So you must finish your presentation with strong and easily understood language. Consider using a strong and powerful visual aid at the end of your presentation. Try to summarise what you want your audience to go away with on one colourful but simple visual which will stay with them. Don't say, "I am now going to summarise what I have just been talking about." Say, "Right, so that was the long version - here's the only thing you have to focus on ..." Because if you can't summarise your presentation in one sentence, your audience won't remember it all. Try to focus on the one main thing you want them to go away with. Don't say, "Thank you for your attention. It was nice to meet you all and I hope you liked my presentation." Consider saying, "I hope you've learned something new today and if you have questions, please feel free to ask me now. Otherwise, I am available and happy to discuss anything I have said with you ..." Remember, don't repeat the same verbs, keep your structure simple and easy to follow and make sure you can close your talk with one punchy sentence which is all you want your audience to remember.</w:t>
      </w:r>
    </w:p>
    <w:p>
      <w:r>
        <w:rPr>
          <w:b/>
          <w:color w:val="FF0000"/>
        </w:rPr>
        <w:t>id 235</w:t>
      </w:r>
    </w:p>
    <w:p>
      <w:r>
        <w:rPr>
          <w:b w:val="0"/>
        </w:rPr>
        <w:t>Frank Lampard will have to fight to win back his England place During the World Cup there was nothing better for your reputation as an England player than not being involved in the games. As the team floundered around in Rustenburg, Cape Town, Port Elizabeth and Bloemfontein the stock of the likes of Theo Walcott, Rio Ferdinand and Owen Hargreaves was on the rise. In Basel on Tuesday night that changed. The quality of passing and movement, in the first half particularly, was completely refreshing. This was a team playing aggressive, attacking football, taking risks and taking the game to the opposition in what was supposed to be their toughest fixture. This was one England game you did not want to miss out on. Several significant England players did, of course. Rio Ferdinand, as captain, will return to the team when fit, but will it be quite so straightforward for John Terry to get past Phil Jagielka, who has really impressed Fabio Capello and his coaching team? The real challenge for the England manager is what to do with Frank Lampard, a player who has scored more than 20 goals in six consecutive seasons and is one of the most experienced and gifted midfielders in Europe. He missed these last two games because he had to have an operation on a groin hernia that was becoming too painful to play with. While Wayne Rooney, Ashley Cole and Steven Gerrard got the chance to show what they can do at their best, Lampard missed the chance to shake off the clinging associations of World Cup failure. Capello must obviously stick to his new system when England play Montenegro at Wembley on October 12 and, certainly with the front six, if they are all fit, it would make no sense to drop any of them. So Lampard will have to make do with a place on the bench and try to fight his way back in. Meritocracy. Simple. That, though, should not be interpreted as the end of Lampard as an international footballer. It is not a question of talent but of the larger structural balance of the team and, with the current structure in place, the position Lampard is best suited to is occupied by Gerrard (who was mightily impressive in Basel). In the past, there has been tendency with Capello to fit the system to the players. The Italian must now fit the players to the system. It can all change very quickly for Lampard. An injury to Gerrard and he's in the team playing in his strongest position (in the World Cup qualifiers he had to restrict his attacking instincts with Gerrard playing in a free role form the left) while an injury to Rooney and the whole system has to change (there is no other player to play in the hole, possibly Jack Wilshere in the future). He remains an asset to the England team. Just an asset that is held in reserve.</w:t>
      </w:r>
    </w:p>
    <w:p>
      <w:r>
        <w:rPr>
          <w:b/>
          <w:color w:val="FF0000"/>
        </w:rPr>
        <w:t>id 236</w:t>
      </w:r>
    </w:p>
    <w:p>
      <w:r>
        <w:rPr>
          <w:b w:val="0"/>
        </w:rPr>
        <w:t>The first constitutional workers’ compensation law in the United States was enacted back in 1911, and in recognition of this milestone of law, Massachusetts will host a centennial commemoration in April of 2011.  In this edition of Workers’ Comp Matters ,  host Attorney Alan S. Pierce , welcomes the Honorable Richard S. Tirrell with the Department of Industrial Accidents and Attorney Joseph F. Agnelli, Jr. , partner at Keches Law Group, P.C , to discuss the early origins of workers’ compensation and look ahead to the Workers’ Compensation Centennial 2011.</w:t>
      </w:r>
    </w:p>
    <w:p>
      <w:r>
        <w:rPr>
          <w:b/>
          <w:color w:val="FF0000"/>
        </w:rPr>
        <w:t>id 237</w:t>
      </w:r>
    </w:p>
    <w:p>
      <w:r>
        <w:rPr>
          <w:b w:val="0"/>
        </w:rPr>
        <w:t>Type Five times five = a lot more media coverage Joe Saxton, driver of ideas at nfpSynergy, offers some tips for smaller charities to punch above their weight How do small charities stay competitive in a big charity world? Quite frankly I wish I knew the answer to this question. With the vast majority of charities being on the small side, it's an important one. What I can answer is: how can a small charity punch above its weight in terms of media coverage? Here are my five easy things to do to get more media coverage. As you'll see, five is a bit of a theme! 1. Know where you want coverage It sounds so obvious but the first thing to do to get more media coverage is to know where you would like to get coverage. Is it in the local newspaper, on the radio, in a blog or a mention in a particular column? As a first step, identify the five places you want media coverage. 2. Know which journalists you want to snuggle up to Behind every piece of media coverage is a person who writes, edits or moderates it. Who are those people? What are their names and their email addresses? Which five journalists can help you get more coverage? Identify them and make a list. 3. Read and read and read again Read everything you can that has been written by the journalists who you want to cover your stories. What do they write about? What stories interest them? As you read, work out five ideal kinds of stories you would like to have told about your organisation. Flattery and mimicry are two of the most important human skills - flatter journalists by telling them you have read their work and mimic those organisations who appear to get the kind of coverage you would like. 4. Know your own great stories The sad truth is that too many charities have too many boring stories that they would like to get covered: cheque presentations, new staff arriving, AGMs and so on. The weird thing is that most of us as consumers wouldn't read them - but we still hope the media will cover them. So have an office brainstorm and work out the five most exciting stories that you have. And remember to look at what people like to read: human stories, real people, personalities, controversies, love, heroes and so on. 5. Do your own coverage My final five is to make your own coverage. Find those places in newspapers and on radio stations and increasingly on the internet where you can add your comment. Which phone-in can you contact? Which internet story can you add a comment to? Which editor can you write a letter to. Joe Saxton , Driver of Ideas, nfpSynergy Joe Saxton is driver of ideas at nfpSynergy, and is the founder and Chair of CharityComms. Joe works on a range of specific projects particularly those looking at impact, communications or trusteeship. He also works on the overall direction and development of nfpSynergy.</w:t>
      </w:r>
    </w:p>
    <w:p>
      <w:r>
        <w:rPr>
          <w:b/>
          <w:color w:val="FF0000"/>
        </w:rPr>
        <w:t>id 238</w:t>
      </w:r>
    </w:p>
    <w:p>
      <w:r>
        <w:rPr>
          <w:b w:val="0"/>
        </w:rPr>
        <w:t>The Importance of Teaching Handwriting August 2006 After a long period of neglect in education, attention to teaching handwriting in the primary grades may finally be returning. This attention can benefit many youngsters, including those with learning disabilities (LDs) involving handwriting, which may accompany reading disabilities, writing disabilities, nonverbal learning disabilities, and attention deficit hyperactivity disorder. Although word-processing programs and assistive technology are undeniably boons to children with writing problems, technological advances do not eliminate the need for explicit teaching of handwriting. Furthermore, very modest amounts of instructional time in the earliest grades ? kindergarten and grade one ? may help to prevent later writing difficulties for many children. Why handwriting is important Contrary to the view that handwriting is a trivial skill, handwriting actually is important for a number of reasons. One involves the concept of mental resources to which I have alluded in several other columns, in relation to reading and mathematics as well as writing. Just as effortful word decoding may impair reading comprehension, or lack of automatic recall may reduce the mental resources available for learning advanced computational algorithms in math, labored handwriting creates a drain on mental resources needed for higher-level aspects of writing, such as attention to content, elaboration of details, and organization of ideas. Because handwriting is a basic tool used in many subjects ? taking notes, taking tests, and doing classroom work and homework for almost every content area as well as in language arts classes ? poor handwriting can have a pervasive effect on school performance. Moreover, when handwriting is perceived as arduous and time-consuming, motivation to write may be greatly reduced, leading to a lack of practice that may further compound difficulties with writing. Finally, handwriting in the earliest grades is linked to basic reading and spelling achievement; for example, when children learn how to form the letter m , they can also be learning its sound. Attention to the linkages among handwriting, reading, and spelling skills can help to reinforce early achievement across these areas. Manuscript or cursive? At one time, manuscript (print) writing was typically taught in first grade, whereas cursive was introduced later, usually in third grade. Historically, some authorities argued for the superiority of one form over the other for children with LDs, most often for the superiority of cursive over manuscript. However, there is little evidence that cursive is easier to learn than manuscript, and there are clear advantages to having children focus on the form of writing similar to what they must read in print. Most critically, children should be able to use at least one form to produce legible, reasonably effortless writing, and instruction should focus on the form that appears most likely to lead to that outcome, especially for older children with handwriting difficulties. Assessment of handwriting skills Assessment of handwriting should incorporate observations of execution, legibility, and speed of writing. Execution includes correct and consistent pencil hold, posture, and letter formation. Counterproductive habits in these latter areas are not always obvious from looking only at writing samples and can greatly impede progress in handwriting. For instance, young children may "draw" a letter such as m using separate strokes, starting on the right side of the letter. Forming the letter beginning on the left side, without lifting the pencil from the paper, is much more conducive to building eventual speed of writing. Legibility involves the readability of letters, as well as spacing within and between words. Speed is important as children advance beyond the first few grades so that they can use writing efficiently in a variety of tasks. If children have learned both manuscript and cursive, as is often the case with older youngsters, then assessment should consider the execution, legibility, and speed of both forms of writing. Instruction in handwriting Relatively modest investments of instructional time devoted to handwriting ? perhaps the equivalent of ten or fifteen minutes daily ? may pay off in preventing later writing problems, including difficulties with higher-level composition skills. The early years of schooling are especially critical for handwriting instruction; once children have formed counterproductive habits in handwriting, such as poor pencil hold or inefficient letter formation, those habits can be difficult to change. Even for young children, however, handwriting instruction should occur in the context of a broader program of written expression in which children learn many other writing skills and develop motivation to write. Of course, children also should have access to word</w:t>
      </w:r>
    </w:p>
    <w:p>
      <w:r>
        <w:rPr>
          <w:b/>
          <w:color w:val="FF0000"/>
        </w:rPr>
        <w:t>id 239</w:t>
      </w:r>
    </w:p>
    <w:p>
      <w:r>
        <w:rPr>
          <w:b w:val="0"/>
        </w:rPr>
        <w:t>Gladys Knight I Don't Want To Know Lyrics Gladys Knight I Don't Want To Know Lyrics total views : 40 times this week. Rating: 10 / 10 [ 4 votes]. You can enlarge lyrics to i don't want to know for easy viewing, send it to your friends or rate the song I Don't Want To Know by Gladys Knight and help the song become popular. If you have any corrections for these lyrics or any ideas about the meaning to i don't want to know, please feel free to submit them. (I?ve heard it all before And love is a two-way street You have to give something to this relationship I?m all out of understanding It?s always something with you And all I?ve got to say is) Gave you the best, best years of my life And I gave you a woman who stood by your side Through all your ups and downs Your rights and all your wrongs And God knows there were wrongs I should have been long gone But when I made you that promise For better or worse I said I?d stay by your side I swallow my pride And now you?re asking me to understand And I?m telling you I can?t Why should I care about your feelings When you don?t give a damn about mine Well I don?t want to know I couldn?t care less about your feelings Don?t you know you should have cared more about mine And I don?t want to know It really doesn?t matter why you?re leaving You should know you?re really throwing away your life And I won?t sympathise You hurt me for the last time Got no tears left to cry Baby, gave you three hearts One boy and one girl And a, a woman who loves you We?re sitting here falling apart All through your ins and outs Your fears and all your doubts God knows there?ve been doubts But we?ve given you a home [ From : http://www.elyrics.net/read/g/gladys-kni\\... ] And you?re just throwing it away, baby All for some girl born yesterday And what about your children There?s nothing to explain But still you?re asking us to understand Well I?m telling you we can?t Why should we care about your reasons When you?re walking right out of our lives Said I don?t want to know I couldn?t care less about your feelings Don?t you know you should have cared more about mine And I don?t want to know It really doesn?t matter why you?re leaving You should know you?re really throwing away your life And I won?t sympathise You hurt me for the last time Got no tears left to cry Say goodbye to all the loving memories, yeah One last time, one good look at all the love That won?t be in your life Say goodbye, I hope that you?ll be happy Don?t look back, cos it?ll be too late I?m going on with my life And I don?t want to know I couldn?t care less about your feelings Oh, don?t you know you should have cared more ?bout mine And I don?t want to know It really doesn?t matter why you?re leaving You, you should know you?re really throwing away your life And I won?t, I won?t, I won?t sympathise You hurt me, hurt me, hurt me for the last time Got no tears left to cry, no, no Belinda (SA) 11/15/12,10:11 This song gave me strenght when I was in the same situation even though i cried a lot, but am much stronger now and I learned to forgive and became myself again.Surprisingly he came back and he is so good to me now.. jacky from namibia 10/27/12,07:14 This is an amazing song, I luv it so much modelia baartman 10/10/12,09:29 this is a song that heals me everytime i think of what happened in my life.it makes me feel better Kagiso Browneyes 09/28/12,10:58 I just get teary eyes when I listen to this song...Why are men so foolish and unreasonable ? Elmarie 09/28/12,08:24 Honestly, this song makes me hate men so, so much..Especially married men, leaving me all for some girl born yesterday... give me the strenght to walk away. Thanks Gladys Night</w:t>
      </w:r>
    </w:p>
    <w:p>
      <w:r>
        <w:rPr>
          <w:b/>
          <w:color w:val="FF0000"/>
        </w:rPr>
        <w:t>id 240</w:t>
      </w:r>
    </w:p>
    <w:p>
      <w:r>
        <w:rPr>
          <w:b w:val="0"/>
        </w:rPr>
        <w:t>What are some of the major benefits of playing sports? Sports can teach children teamwork and give them a sense of pride and accomplishment. At the same time, they can teach children to accept losing as part of competition, so that they're not constantly hurt by it. Some kids who don't play sports aren't such "good sports," so to speak. Learning to lose is part of learning to win. Of course sports are also exercise. Kids need an outlet for their energy. And a child who learns physical fitness when they're young may carry some of that through their entire lives. Also Football provides a physical outlet too. I am not against soccer, but football allows kids who nurture wounds of anger towards their parents or somebody else to take it out on something or someone. Wheras in soccer you can play with emotion and play with a chip on your shoulder but it doesnt provide the physical outlet of shoving or pushing or putting a big hit on someone like football does.</w:t>
      </w:r>
    </w:p>
    <w:p>
      <w:r>
        <w:rPr>
          <w:b/>
          <w:color w:val="FF0000"/>
        </w:rPr>
        <w:t>id 241</w:t>
      </w:r>
    </w:p>
    <w:p>
      <w:r>
        <w:rPr>
          <w:b w:val="0"/>
        </w:rPr>
        <w:t>Toad in the Hole An old favourite with children. Toad in the Hole takes about an hour to get the batter cooked through but it's worth it 100g flour 1 egg 200ml milk 15ml melted butter or oil 450g pork sausages Sift the flour into a bowl. Beat to a smooth batter with the egg, half the milk and the melted butter/oil. Stir in the remaining milk. Arrange the sausages in a small shallow baking tin and bake in the oven at 220 C for 10 minutes. Remove from the oven, drain any excess fat andturn the sausages. Pour the batter over the sausages and bake for a further 30 minutes. Reduce the temperature to 200C and bake for a further 15-20 minutes. And serve. Variations For a vegetarian option use veggie sausages. Pre-heat baking tin with a little vegetable oil in the bottom. Put chilled or frozen veggie sausages into the tin and then pour the batter over (don't pre-cook the sausages). Nice served with vegetables, particularly new potatoes, broccoli, carrots and sweetcorn. Also gravy goes nicely with the dish, but not essential. A nice touch to the gravy is to add in some tinned chopped tomatoes. Mint sauce is also nice if using plain gravy. Sent in by Sue from Sutton More pages Kelly M Keeping the batter cold seems to work for me (and only half way up the sausages!) I sometimes put in wedges of red onion in between the sausages and add a bit of chopped rosemary to the batter :) Nov 16th, 07:59 Jessica H cooked alot quicker than it says above. It didnt need the last 15-20 mins. If I had left it in longer it would have burnt Apr 25th, 17:33 Simon C Lazy version - use same quantity of flour and milk to eggs. e.g. 1 cupful of eggs, 1 cup of flour, 1 cup of milk. Expect mixture to rise about 4-6 times.... Lizzie S doubled up this mixture, used veggie burgers and served with bread and butter, cauli, carrots and gravy. Fed three hungry adults and three hungry children rose really well - fab Sep 19th 2011, 19:19 Cathy R if you peep your batter might not rise just like with regular yorkshire puddings. It's better to use full fat milk otherwise the mixture can seperate when you cook it. Feb 21st 2011, 16:37 Lauretta R made this meal before kids and it was always fine and lovely. Now tried it twice since using BBC website recipie which must surely be same as above, and utter disaster, burnt below and still runny white stuff inside, yuk and did not rise at all and couldn't get it off the base of the tray. Why can't you peep at it whilst it's cooking, is that what makes it sag? May try it with 2 eggs. Feb 21st 2011, 09:26 CLAIRE MARIE R I always cheat and use 'batter mix' which i get from the supermarket. But i use 2 eggs instead of one and it always rises nicely. I add sliced red onion too. A family favourite xx Feb 8th 2011, 14:48 Diane J I do this with cocktail sausages in ordinary size cupcake tins. If you cook the sausages first then it only takes about 15 mins to cook so quicker than in big tray. Kids love the individual portions and I find it rises better and is less stodgy. Put a couple of sausgaes in each. Jan 25th 2011, 14:32 Caroline K well i always pre-heat the oil in the dish then pre-cook the veggie sausages in it then pour on the batter and it works a treat and its never taken more than 20mins to cook thoroughly Mary M I make the veggie version, but slice red onion into the dish with a little oil while the dish is heating. Then add veggie sausages and batter. It tastes lovely. Perfect comfort food! Jan 6th 2010, 18:37 Karen H Had toad in hole for dinner tonight.... i use 150g plain flour, 2 and 300 ml mix of 200ml milk and 100ml water. Also season flour and add 1 tsp mustard powder. Oven 220, bake 12 quality sausages with a drizzle of oil and a sliced onion in oven for 15mins. Dont drain if good enough quality</w:t>
      </w:r>
    </w:p>
    <w:p>
      <w:r>
        <w:rPr>
          <w:b/>
          <w:color w:val="FF0000"/>
        </w:rPr>
        <w:t>id 242</w:t>
      </w:r>
    </w:p>
    <w:p>
      <w:r>
        <w:rPr>
          <w:b w:val="0"/>
        </w:rPr>
        <w:t>"I Was Vegan for a While, But..." While many people thrive on a vegan diet, others have a hard time. When someone is committed to reducing animal suffering, there are often solutions to these dilemmas, and finding answers has been a major focus of my nutrition writing. I feel that it is important to bring attention to these issues. While doing so might not initially attract as many people as claiming that a vegan diet is a health panacea, getting people to stay vegan is the more important task. Something as simple as not eating enough calories might be a problem for an uninformed person who decides to give the vegan diet a try for a few days. They might only be aware of low-calorie vegan foods (e.g., salads, vegetables, fruits), and eating only these foods for a day might leave them feeling hungry and weak. Of course, many advocacy groups are actively trying to educate people about the wide variety of satisfying vegan foods. In promoting the diet, each person could help prepare potential vegans for the real possibility that they won't feel good if they don't choose some calorie-dense foods. Vitamin B12 in plant-based diets has long been a source of controversy and ideas that have turned out to be wrong. (In fact, it has been surrounded by so much controversy that a large portion of this site is dedicated to discussing vitamin B12.) This has led to many vegans getting B12 deficiency. Even today, many vegans do not understand the importance of a reliable supply of vitamin B12. Nutritional myths have a way of going from one extreme to the other - either something is such an issue that people should not be vegan, or it is not important at all. The truth is often in the middle. Protein, calcium, and vitamin D are examples. People once believed that in order to rely on plant proteins, you had to combine particular foods at every meal. We now know this is not true, but in countering the myth, claims have gone from "You don't need to combine proteins," to "It's easy to get enough protein on a vegan diet," to the harmful "It's impossible not to get enough protein!" On average, vegans get enough protein, but vegans who avoid legumes and soyfoods might not be getting enough and could feel unhealthy. As for calcium, you can pick and choose a few studies to support the idea that animal protein, including protein in milk, is the main cause of osteoporosis. And following this line of logic, it would make sense that vegans therefore do not need to worry about osteoporosis since they are not eating animal protein. I wish it were true, but someone who evaluates more of the research will likely conclude that vegans, like non-vegans, should ensure good sources of calcium and vitamin D on a daily basis. I would like to see vegan advocates promote the diet in such a way that we minimize the chances of someone having a bad experience. In so doing, future, long-term studies on vegans could show us to have better health than our meat-eating counterparts.</w:t>
      </w:r>
    </w:p>
    <w:p>
      <w:r>
        <w:rPr>
          <w:b/>
          <w:color w:val="FF0000"/>
        </w:rPr>
        <w:t>id 243</w:t>
      </w:r>
    </w:p>
    <w:p>
      <w:r>
        <w:rPr>
          <w:b w:val="0"/>
        </w:rPr>
        <w:t>Being comfortable with the person that is treating you is one of the most important things when choosing where to go to get your varicose veins and spider veins treated. At The Leg Vein Doctor you will only be seen by Doctor Kemp from your first consultation through all your treatments and your follow up appointments. Nick graduated from the University of Queensland in 1981 and has a long and varied history of working within General Practice. He developed an interest in Phlebology after getting his varicose veins stripped in 1987 only to be disappointed when they recurred soon after.</w:t>
      </w:r>
    </w:p>
    <w:p>
      <w:r>
        <w:rPr>
          <w:b/>
          <w:color w:val="FF0000"/>
        </w:rPr>
        <w:t>id 244</w:t>
      </w:r>
    </w:p>
    <w:p>
      <w:r>
        <w:rPr>
          <w:b w:val="0"/>
        </w:rPr>
        <w:t>Things customers do that annoy you at your workplace! Things that annoy you: 1. people arguing over less the $5 in late fees. "but i returned that on time" "nah mate, that wasnt late" ect etc. so then you be nice and pardon the late fee for them, then they pay for their $6.50 new release with a $50 note. F**KING TIGHT A**ES! im still amazed that people will argue that they brang it back on time, regardless of teh fact our computer has the exact time and date it was checked back in and the returns bin is cleared within minitues of stuff being put in there. 2. people knowing they have late fees, so they send their kids in to get the movies with only the exact amount of money for the movies so when we say they have late fees the kids give you a blank look on their face cos they dont know what to do. stuff em i say, i send the kids out to the car to get some extra money. half the time they never come back. HOW CHEAP IS THAT! 3. people that bring up 5 or so new releases to the counter and ask whats good. so they make their choice then just hand you the other 4 or so hey dont want to put back. hey! im busy enuff! put ure own f**kn movies back where they came from. 4. and on that note. people that either dont put a movie back where its supposed to go when they change their minds or just leave **** around the store. WTF! put it back where you got it! didnt ure parents teach u manners! LOL , I refuse to deal with Video Ezy, when I first moved into a new area I went to get a card &amp; they told me I could only hire 1 new release at a time for 6 months as all new members have to serve a probation period LOL, yeah well they can stick their card where the sun dont shine, I wont be labelled before I have even started hiring videos. Went straight to Blockbusters who have no probation periods &amp; will hire me as many movies as I like. Things that annoy me at work: (I work with disabled people) * Parents who dont appreciate the work we do with their children * Parents who hold their children back from having fun * Supervisors who are more worried about what parents will think than whats best for the clients Things That Annoy You: 1. People who don't know if they're using Windows or Mac 2. People who don't know where their server computer is 3. People who expect you to go through the entire process with them, even though it's been outlined in an online manual 4. People who begin an e-mail/fax "I've tried looking in the online manual" when clearly they haven't. 5. People who don't realise that helping us will help you crazynites said: LOL , I refuse to deal with Video Ezy, when I first moved into a new area I went to get a card &amp; they told me I could only hire 1 new release at a time for 6 months as all new members have to serve a probation period LOL, yeah well they can stick their card where the sun dont shine, I wont be labelled before I have even started hiring videos. Went straight to Blockbusters who have no probation periods &amp; will hire me as many movies as I like. geez thats a bit tight. our videoezy has only 2 NR and or 6 weeklies for the 1st 3 months. still not bad considering... you just cant get 3 or 4 nr at a time. it makes sense having a probation period. it has greatly slowed down rental theft at our store. people used to join up, rent 6 NR and never come back. once we even had a guy join up, rent 4 new PS3 games and never come back. thats like $400 lost from one member. Supermarket Cashier 1. hate it when they complain about the price of Food!!! I don't care!! I'm only there to scan the items!!! If you don't like the price DON'T EAT!!! 2. people who leave there shopping bags behind then blame me... 3. If i'm finishing or going on a break they complain!! I NEED COFFEE PEOPLE!!! I cant even list the amount of annoying **** that goes on here at work. I work as an IT technician, and the customers we get (being in rural Vic) can sometimes really have no idea what they are talking about or what they even want. liam_w said: I cant even list the amount of annoying **** that goes on here at work. I work as an IT technician</w:t>
      </w:r>
    </w:p>
    <w:p>
      <w:r>
        <w:rPr>
          <w:b/>
          <w:color w:val="FF0000"/>
        </w:rPr>
        <w:t>id 245</w:t>
      </w:r>
    </w:p>
    <w:p>
      <w:r>
        <w:rPr>
          <w:b w:val="0"/>
        </w:rPr>
        <w:t>share this story When news broke of the murders at the Sikh Temple of Wisconsin on August 5th, people of all faiths and backgrounds and the first responders who came to the scene to help were horrified by the ambush on men and women as they prepared for worship services. Leaders across the country quickly denounced the hate crime and the FBI immediately began investigating the attack as a possible case of domestic terrorism. But as easy as it was for all of us to be outraged by another senseless attack and heartbroken by the congregation's stories, it was difficult to be surprised by how it took place again in a nation unwilling to curb guns designed just to kill lots of people in the hands of lawless people. Would this have happened without a semi-automatic gun and high-capacity clips of bullets? The shootings at the Sikh Temple of Wisconsin came only two weeks after James Holmes allegedly killed 12 people and injured 58 others at a movie theater in Aurora, Colorado, in one of the worst mass shootings in American history. Would this have happened without an AR-15 assault rifle , a Remington 870 12-gauge shot gun, and a semi-automatic handgun with high-capacity clips of bullets? After the Aurora massacre, the Denver Post published an interactive timeline listing some of the others: August 1966, University of Texas at Austin, Texas: 16 people killed, 31 hurt. July 1985, a McDonald's restaurant in San Ysidro, California: 21 people killed, 19 hurt. October 1991, a Luby's Cafeteria in Killeen, Texas: 23 people killed, 22 hurt. May 1998, the community of Springfield, Oregon: four people killed, 21 hurt. April 1999, Columbine High School, Colorado: 13 people killed, 26 hurt. April 2007, Virginia Tech University, Virginia: 32 people killed, 27 hurt. February 2008, Northern Illinois University, Illinois: five people killed, 16 hurt. March 2009, Coffee and Geneva counties in Alabama: 10 people killed, six hurt. April 2009, a community center in Binghamton, New York: 13 people killed, four hurt. November 2009, Fort Hood, Texas: 13 people killed, 24 hurt. Other shootings, like the January 2011 shooting in Tucson, Arizona that killed six people and injured 13, including U.S. Representative Gabrielle Giffords, could be added to this list. Would any of this devastation have happened without semi-automatic guns and high capacity clips of bullets? Every time another mass shooting happens in the United States, the debate over gun control comes fleetingly to the forefront -- until political fear paralyzes courage and action. Inevitably, some people repeat the argument that the solution to preventing mass shootings is not better gun control laws -- even control of assault weapons, which have no place in nonmilitary hands -- but getting even more Americans armed. The apparent fantasy result would be something straight out of Hollywood where every single time a bad person stands up with a gun a good person with their own gun would quickly rise up out of the crowd, shoot the bad person, and save the day. But arguments like this ignore both common sense and scientific evidence about the connection between the ready availability of guns -- including assault weapons and guns with large ammunition capacity -- and the epidemic of gun violence in America. Daniel W. Webster, professor and co-director of the Center for Gun Policy and Research at Johns Hopkins School of Public Health and a panelist at the Children's Defense Fund's recent conference, wrote after the Aurora shootings : We should not brush aside discussions of gun policy as too politically difficult to expect meaningful change, or "the price for our freedoms." Instead, we should reflect on why the U.S. has a murder rate that is nearly seven times higher than the average murder rate in other high-income countries and a nearly 20 times higher murder rate with guns. And we should consider how flaws in current gun policies contribute to this disparity... Following mass shootings, gun control opponents have not been bashful about pushing for laws to remove restrictions on carrying guns in schools, bars and churches. Indeed, calls for removing restrictions on carrying concealed firearms will not stop mass shootings. Research indicates that so-called right-to-carry laws don't reduce violence, and may increase aggravated assaults. But studies I have conducted indicate that stricter regulations of gun sales, whether by retail dealers or by private sellers, are associated with fewer guns di</w:t>
      </w:r>
    </w:p>
    <w:p>
      <w:r>
        <w:rPr>
          <w:b/>
          <w:color w:val="FF0000"/>
        </w:rPr>
        <w:t>id 246</w:t>
      </w:r>
    </w:p>
    <w:p>
      <w:r>
        <w:rPr>
          <w:b w:val="0"/>
        </w:rPr>
        <w:t>Visiting a volcano in Greece Another early morning start...this one for a ferry trip to the Greek island of Santorini.  We had booked to stay for five days in Santorini.  Santorini is famous for its villages perched on the top of cliffs formed by a volcano, but we actually stayed at a little black sand beach on the other side -- Perissa Beach.  We were right at the end of the season, and so a lot of shops, restaurants and hotels at Perissa Beach had closed for the year.  The weather was in the early 20's -- just warm enough for swimming when the sun was shining!  Our first couple of days were spent swimming, sleeping and trying to shake off the cold I had picked up along the way. Perissa Beach Swimming -- this was actually at the end of our trip once I was better! By Wednesday we were feeling more energetic and so took a bus through to the main town, Fira to take a tour.  Once there we had to get to the old port at the bottom of 588 steps. You could take a gondola, donkey or walk.  We decided to walk, but this turned out to be a hazardous decision -- the steps were slippery from a combination of rain showers and donkey droppings, and I fell twice. The donkeys themselves were taking tourists up and down the hill, and a couple of times we came very close to being squashed against the wall! Donkeys -- the hidden menace However, we finally made it off the fragrant steps and onto our boat trip -  a tour that took us over to the active volcano Nea Kameni  (visible in the top photo) to climb to the top, then went over to Palia Kameni, where we dived off our sailboat into the ocean and swam over to warmish hot springs to relax. Looking up to Fira View of the crater -- smoke was coming out! Looking out to Santorini -- Oia in the background Warm-ish springs! When we got back to Fira we decided to give the steps another shot and walked up them -- a fairly challenging prospect since the sun was beating down and we had run out of water! We definitely enjoyed our souvlaki and gelato at the top as we explored Fira before heading back to Perissa. Yeah...these took me awhile. Most people paid for the donkey or gondola!</w:t>
      </w:r>
    </w:p>
    <w:p>
      <w:r>
        <w:rPr>
          <w:b/>
          <w:color w:val="FF0000"/>
        </w:rPr>
        <w:t>id 247</w:t>
      </w:r>
    </w:p>
    <w:p>
      <w:r>
        <w:rPr>
          <w:b w:val="0"/>
        </w:rPr>
        <w:t>Levi Darr, fiddle player, guitar picker, singer &amp; entertainer. A handsome young man with a perpetual smile. He can pick an Eric Clapton lick on an acoustic guitar that many struggle to accomplish on their electric! Then he'll turn around, pick up his fiddle and dazzle all with a fiddle tune that rhythm players can barely keep pace with. Telling stories &amp; singing ballads, making you laugh, then strumming your heartstrings. Gracious with his fans &amp; fellow musicians, he welcomes others to join in the fun. It always seems to be fun for him, no matter how seriously he takes his music. At age 6, he was introduced to the guitar with lessons. Unfortunately the teacher had moved away after a brief time (&amp; Levi jests at the suggestion that the move was to get away from his playing). It wasn't long until he joined his sister, Jerilyn, in fiddle lessons. After his session, while Jerilyn had hers, Levi would bide his time teaching himself to play guitar. Levi's grandfather, Stevens Levi Williamson, was a very good fiddler (seems like Levi got more than just the name from him). As a boy Levi watched many members of his extended family play &amp; looked up to them. These were important formative years for a young lad. Nowadays at family gatherings Levi still looks forward to playing with his family. He recognized that music was to be an important part of his life and decided to pursue it with enthusiasm. Some of his inspiration came from the old blues players like Robert Johnson, then of course Eric Clapton, Stevie Ray Vaughan, Bob Wills, Jimi Hendrix, Charlie Daniels and many others. As with many young adults, music became secondary to his family with its responsibilities. Levi is the father of three precious boys, Ashton, Logan &amp; Layton with whom he loves to spend time. He works at balancing traveling to gigs &amp; spending time with family. After many years of the struggle between career (in the work-a-day world) &amp; music, he decided that music needed to be his career. Since that moment of clarity, he can be found playing all over the Texas Hill Country &amp; beyond. The summer of 2012 Levi spent 2 1/2 months on a European tour with Kim Carson and the Enablers ( a New Orleans band). He played venues in Germany, Austria, France and Switzerland. Levi frequently teams up with Greg Wall creating a fine duo of guitars &amp; vocals with the bonus of his fiddling. Levi loves the "picker circles" of Luckenbach, Texas where he claims he's learned so much. I think he teaches &amp; inspires others at these times, also. With the long season of good weather that we enjoy here in the Hill Country, the outdoor venues offer plenty of chances to share his passion for music to the delight of the listeners. Levi looks at an unclear future as an artist &amp; entertainer in a time of great struggles. His plans fluctuate between putting a band together, a duo or just going it alone. Perhaps he'll find his niche when he least expects it, as in life it often happens. As long as he keeps playing, singing &amp; making all of us feel good with his music &amp; stories he'll find his way. Featured, are just some of the artist I have been fortunate to have worked with. There is a multitude of performing artist hear in the Texas Hill Country, making any destination in the Texas Hill Country an excellent choice. I feel honored to be working with all these great Artist. I am truly Close to the Flame. This site will remove any photograph or recording that is not acceptable to Artists/Musicians. I use the metaphor "Close to The Flame" because while these artists are on stage they are "Hot". I try to capture that energy in my photographs.</w:t>
      </w:r>
    </w:p>
    <w:p>
      <w:r>
        <w:rPr>
          <w:b/>
          <w:color w:val="FF0000"/>
        </w:rPr>
        <w:t>id 248</w:t>
      </w:r>
    </w:p>
    <w:p>
      <w:r>
        <w:rPr>
          <w:b w:val="0"/>
        </w:rPr>
        <w:t>Ever since their inception and hasty popularity rise, Second Life and its virtual cohorts have been a fascinating fishbowl into human nature. With their near-limitless possibilities for meeting, dating, battling, selling to, and influencing strangers, these cyber-worlds are perfect for studying the ways we behave and interact -- both the beautiful and the ugly. And there's been plenty of the latter to go around, from rape to infidelity to theft -- in other words, all the same cruelty, discourtesy, and immorality that goes on in real life, only in a smaller, more publicly track-able format. As such, it should be no surprise that the prejudices that play out in regular society -- such as, oh, say, racism -- also manifest in virtual worlds. In a new paper published online in Social Influence , Northwestern University professor Wendi Gardner and grad student Paul Eastwick found that avatars with darker skin in the virtual world There.com (a close cousin to Second Life) were less likely to have a basic request granted by another avatar. The researchers had 416 participants/avatars make 2 back-to-back requests of another avatar. The first was to teleport to 50 virtual locations and allow the requester to take a screenshot at each one (a royal pain in the cyber-rear). The second, more reasonable request was to travel to a single beach and let the asker take a screenshot. For those requesting avatars that were white, 20 percent more people said yes to the second request. For African American-looking avatars, the increase was only 8 percent. What does this mean? As Sharon Begley of Newsweek put it : [B] ack in the real world, decades of psychology studies have shown that whether or not someone agrees to a request under these experimental conditions -- and also in real life -- depends on whether they think the requester is worthy of impressing, For dark-skin avatars, apparently, the answer is, not so much. 1,351 Responses to "People Are Racist in the Virtual World, Too" You linked to an article that calls Israel an apartheid state, apparently anti-semitism isn't dead either (though I'm sure the author doesn't hate all Jews, just those that defend themselves), I guess I'll stick to National Geographic, Smithsonian, and Popular Science Funny, that 'Right to protect ourselves" was one of the common refrains of American whites to prevent Title IV integration attempts. Fears that black riots would move into white neighbourhoods caused whites to riot anytime it was attempted. I found your blog because I wanted more information on your expertise. I run a foreclosure blog and I am looking for good content to link to for future posts. I like you site so I am adding you to my google reader. Our is a website of selling game online gold. and we have a number of customers, Our specialty is to make a long-term relationship across multiple game players. In meeting the demand of game players to buy, sell and trade in-game currencies and items, we provides gamers with fast transactions, 24-hour customer service and transactional security guaranteed. In the game cabal online alz is very important, if you in the game had the enough cabal alz , you will had a tall level in the game, so you need spend some money to buy the cabal gold .When you learn the skills and buy the excellent equipment, you will find the cabal money is very useful. buy cabal alz can help you in the game. In the game the flyffpenya is very important, if you had enough flyffmoney in the game, i think you will had a tall level, but if you do not had enough flyffgold , i think now you already worried about how to play the game. so if you need the buyflyffpenya , you can come here and that in here you can buy cheapest the cheappenya in the market. I stand here today humbled by the task before dofus kamas , grateful for the trust you have bestowed, mindful of the sacrifices borne by our cheap dofus kamas . I thank President dofus power leveling for his service to buy dofus kamas , as well as the generosity and cooperation he has shown throughout this transition. If you want to had more Anarchy online gold in the game, then I think you had two way to own, first, you can spend some money to buy AO credits , if you do not had free money, then I think you had the</w:t>
      </w:r>
    </w:p>
    <w:p>
      <w:r>
        <w:rPr>
          <w:b/>
          <w:color w:val="FF0000"/>
        </w:rPr>
        <w:t>id 249</w:t>
      </w:r>
    </w:p>
    <w:p>
      <w:r>
        <w:rPr>
          <w:b w:val="0"/>
        </w:rPr>
        <w:t>Engage Clients Meaningfully in the Process Of Design Great digital experience happen when we engage clients, not just users, meaningfully in the process of design. ... More... Great digital experience happen when we engage clients, not just users, meaningfully in the process of design. This presentation shows how focusing less on 'tad-dah' and flat images of web pages, and more on the inevitable outcome, which happens when a client is engaged in the process of design, is the key to great digital experiences. Statistics Great digital experience happen when we engage clients, not just users, meaningfully in the process of design.\n We've learned a lot about how people use our designs.\nWhat's our common method of engaging clients? \nWhat model do you have in your head? DO you think it's very different from the person next to you?\n I don't think the model for engaging clients is clear.\nIn fact, the way we engage clients in the process of design it's much messier than we'd admit.\nWe require client to learn our ways, understand our skills and interpret what we deliver. \nThe story we tell clients tends to focus much more on process and deliverables. \nRather than why what we do matters to the client, and will make a difference to their customers.\n There's an imbalance that needs to be addressed here.\n Lets be clear on what mean by engaging clients. I don't mean contractually. \n I mean them actually being involved in the process of design, not just signing off at the end.\n Now is a good time to pause, take a breath and ask ourselves honestly, how meaningfully are we engaging clients in the process of design? What are we doing well, where can we improve.\n As with all good UX, I think it starts with empathy.\n\n \n \n\n Most clients have a horror story of working with a designer. Typically to do with attitude, communication and understanding of goals. \nClients come to us to us looking for someone that they can work with. What they often get is a fanatic.\nIn the face of this fanaticism, they just want someone who they can work with to get the job done without any headaches.\nWe could blame communication, but we probably communicate regularly. Perhaps it's the words we use?\n\n\n\n\n At it's worse, we leave clients and designers isolated through poor communication and a loss of control away from designers to the client. \n It's human nature to try and control what we do not understand.\n The less the client knows, the more they'll want to control.\n Perhaps you can think of a controlling client on a project?\n I'd suggest that it's this lack of understanding and perhaps confidence on the clients part, which can cause real relationship issues.\n For the last decade, we've though clients to value flat images of webpages.\nI think we undersell massively the value we add by producing home page design as part of pitches. \nThe homepage design has become the red herring of digital, being an isolated and less relevant page now.\nWe need to change the conversation with clients away from flat images, to a deeper understanding of why a user will engage with the clients site and brand. \nIf the client understands that people use, not look at website, they'll see that the real value isn't in a homepage design. \nThis change is happening, but there's still some way to go.\n\n So, in the face of these issues, perhaps you're thinking of joining the increasing number of designers abandoning client work altogether to build their own apps?\nI was lucky enough to have the opportunity as part of Analog Cooperative to work on our own ideas, without a client.\nIt was different, but not how you'd expect.\nWorking in a start up, the focus is on delivery, not deliverables. \nThe things you do for yourself are different to those you do to show value to a client.\n\nSurprisingly, even in a start-up, you need a product owner.\nThey almost take the role of the client. Regardless of whether you're a freelancer, in-house UX designer, or in an agency or start-up, all design processes need a product owner. Now that I'm back consulting, I find it useful</w:t>
      </w:r>
    </w:p>
    <w:p>
      <w:r>
        <w:rPr>
          <w:b/>
          <w:color w:val="FF0000"/>
        </w:rPr>
        <w:t>id 250</w:t>
      </w:r>
    </w:p>
    <w:p>
      <w:r>
        <w:rPr>
          <w:b w:val="0"/>
        </w:rPr>
        <w:t>Description: Priding itself on being 100% true to its Indian roots, Bedminster???s Ganesha Authentic Indian Cuisine is a family run restaurant providing high quality food and efficiently friendly service. Set in the Bedminster suburb of Bristol, Ganesha offers a menu completely different to other Indian restaurants in the region, offering guests true Indian food from home recipes. With a selection of dishes from all parts of India, the Ganesha menu takes you on a unique culinary journey, on which you???ll sample exciting food you may never have heard of and certainly won???t have tried here in Bristol, from handmade breads to appropriately spiced curried fish dishes. Combining efficiency and friendliness, Ganesha???s service is second to none while the simple d??cor of the dining room is focused on comfort and space, the furnishings contemporary and sleek with nods to the restaurant???s roots in Indian artworks including a statue of the revered elephant god himself situated behind the bar. "Amazing - I am always impressed, no matter how many times I eat here!" Reviewed 5 July 2011 Ganesha is our favourite restaurant in Bristol. We treat ourselves every month or so (we're backpackers so even 8 for a main feels like a lot) and I always leave feeling way too full because the food is so good I can't stop eating! I've tried other Indian restaurants but nothing comes close to the food here, I will miss it when I move back to Australia for sure! "Amazing - I am always impressed no matter how many times I eat here!" Reviewed 5 July 2011 Ganesha is our favourite restaurant in Bristol. We treat ourselves every month or so (we're backpackers so even 8 for a main feels like a lot) and I always leave feeling way too full because the food is so good I can't stop eating! I've tried other Indian restaurants but nothing comes close to the food here, I will miss it when I move back to Australia for sure! I ordered this food as a home delivery as I work very long hours and never get time to go out for dinner, having an indian meal at home is still seen as a treat though! I ordered my food at 8.10 just after I got home from work and I was told the wait would be 45 minutes, at half past 9 the food finally arrived. Thank god, but when we opened the dishes they were all stone cold. I phoned the restaurant and the female who answered the phone told me my food was not late and that there was no chance it could be cold. She then told me that the manager would call me back and put the phone down on me. At just after 10pm I had a call back, by this time I was very tired and I could have done without the hassle. The manager told me that I was a liar and the food was not cold, when I asked for a refund he accepted and told me I would have to come to the restaurant to collect it. I agreed to this. Ten minutes later I had a phone call from the owner and he again told me I was a liar and there would be no way that he would give me a refund as he works harder than me and deserved the money. I was VERY irate at this comment and he kept telling me that I was wrong and there was no way the food would be cold, out of sheer frustration I had to end the conversation with him as I never complain about food but the downright ignorance of the staff the poor quality of the food has led me to ensure that no one else has to incur a stressful friday night like I had to!! This review is the subjective opinion of a TripAdvisor member and not of TripAdvisor LLC jervisbattilega Bristol 1 review "Real Indian food and they care about your experience" Reviewed 20 March 2011 I highly recommend these guys. They are friendly and they care about the food they serve. If you want to get the best out of them, ask the waiter for his or her recommendation. Since they are one of the few real Indian restaurants in the area you have a chance to experience the subtle differences between their food and what we often get passed for Indian food. For starters, try the rice pancakes (Dosa) they are amazing. The food is well prepared and it is obvious to anyone who likes good quality food that the ingredients are well picked and of high quality. After spending about 11 years in London I felt that we might find it hard to find a really good Indian , I will happily say the Ganesh easily matches or even betters the best of the Indian restaurants i knew in London for taste and quality.</w:t>
      </w:r>
    </w:p>
    <w:p>
      <w:r>
        <w:rPr>
          <w:b/>
          <w:color w:val="FF0000"/>
        </w:rPr>
        <w:t>id 251</w:t>
      </w:r>
    </w:p>
    <w:p>
      <w:r>
        <w:rPr>
          <w:b w:val="0"/>
        </w:rPr>
        <w:t>I know Dwane pretty well and I'm sure that's the message he'll deliver: No one wants to hear how bad things are, no one really cares, this is a man's league and it's time to man up. That goes particularly for Andrea Bargnani, who has been a disappointment this year ("We've to got to find a way to get him going," was how one insider put it the other night in Indy) but it's also true for everyone else left standing. This team was built for some depth, they were crowing about it at camp and now it's time for that depth to be put to use, especially given that two of the three injured guys play on the wing. But is losing them a horrendous blow? I don't think Dom McGuire and Terrence Ross are appreciably worse than the missing Anderson and Fields; that's probably pretty close to a wash. Toss in Kleiza -- and he got a maintenance day yesterday for a sore ankle -- and I don't know that they're any the worse off. Yes, Lowry's a tough one to lose because of the trickle down effect it has. It means Jose Calderon has to handle the ball more and that's going to wear him down a bit (there's a big difference in playing 38 minutes at point guard in a game and playing 25 at the point and 13 at shooting guard) and no one's sure whether John Lucas III is a point guard, a shooting guard or some Heat Check kind of hybrid who may or may not have "it" on any given night. But all that's neither here nor there, really. It's not like the Celtics, Magic, Sixers, Bobcats or Pistons are going to take it easy on them in the next week; it's not like the league is going postpone games because the roster is depleted. It's really simple: They have to play better and more consistently. Sure, guys are hurt but no one wants to hear it. And to their credit, no one connected with team is using the injuries as any kind of excuse; they know what they are and what's ahead of them. I take great pride in saying I have neither read nor seen a single thing to do with Twilight and the news that the final movie is out today elicits nothing but yawns. But you young'uns enjoy it, okay. - Say what you will about Brian Burke as a sports executive (he's the Grand Poobah of the Pucks, I hear) but he's got a social conscience and you cannot dispute the good he does for various charities around the city. We know that Maple Leaf Sports is a great supporter of the Canadian armed forces, the companies foundation goes excellent work in the community and Burke gets in there with the people and helps out. I'm told that last night, he and a bunch of other Toronto executives slept outside in sleeping bags to raise money and awareness for Covenant House, a private charity that supports homeless youth. So bust on him all you will for whatever it is he does with the hockey team but all due credit for getting out in the community to help raise funds for worthy causes. - I will not gloat about Miguel Cabrera winning the AL MVP over Mike Trout yesterday because I do not want to take the wrath of the WAR guys and those of that ilk. I will say I was a tad taken aback by the margin with which he won, I guess that strikes a bit of a blow for those who think advanced metrics are just part of the equation, not the deciding factor. A winning team helps just as much, I'd suggest. I also don't for a second believe there's an age divide between those who would choose one over the other; it's not like all old fogeys like me discount the in-depth stats and it's not like all kids like you think numbers are the end all and be all in any kind of debate like this. But that's what's great about things like this, isn't it? You can debate all you want, no one's "right" and no one's "wrong" and anything in sport that leads to fun conversations is a good thing. I'm not talking about conversations that begin with "you're dead wrong and stupid, too" but conversations that are nice to have while sitting around a table somewhere. - It'll be mail sometime tomorrow morning -- I am soooo taking advantage of a chance to not set the alarm for 5 a.m. --</w:t>
      </w:r>
    </w:p>
    <w:p>
      <w:r>
        <w:rPr>
          <w:b/>
          <w:color w:val="FF0000"/>
        </w:rPr>
        <w:t>id 252</w:t>
      </w:r>
    </w:p>
    <w:p>
      <w:r>
        <w:rPr>
          <w:b w:val="0"/>
        </w:rPr>
        <w:t>Do you want to do more business? Very late notice, I know, but my local chapter of BNI is having a Visitor Day this Thursday 22 March. As those who have been to Visitor Days will know, this is not a hard sell to get new members. It really just an opportunity for us to showcase the possible benefits of joining BNI, while at the same time giving you the chance to tell around 50 people about your business. We meet at Fynn Valley Golf Club at Witnesham, 7am sharp. If you would like the chance to tell others about what you do while networking with like minded buisness people, please let me know urgently. Stephen Wilkes, Director Silver Lining Estate Planning Ltd Do not despair! Alan While visitor days are always a great time to turn up at a BNI meeting, sometimes turning up at a normal meeting is a better idea. I say that because it is less frenetic and you get to see how a normal meeting works. You would be welcome to come along to any meeting on a Thursday morning, just give me a little bit of notice. Just make sure you bring plenty of business cards and a healthy appetite!</w:t>
      </w:r>
    </w:p>
    <w:p>
      <w:r>
        <w:rPr>
          <w:b/>
          <w:color w:val="FF0000"/>
        </w:rPr>
        <w:t>id 253</w:t>
      </w:r>
    </w:p>
    <w:p>
      <w:r>
        <w:rPr>
          <w:b w:val="0"/>
        </w:rPr>
        <w:t>The Difficulty of Doing Good How societal forces nudge us toward unethicality In October of 2010, a van driver near Coimbatore, a city in Southern India, picked up a young girl walking to school. He offered to drop her off at school, but instead, kidnapped her and took her to a remote destination. Later, when asked why he did what he did, the man would say that he wanted money to buy clothes for Diwali, a popular festival in India. Everyone -- that is, everyone who can afford it -- wears new clothes during Diwali and this man didn't want to be left out. As it turned out, the man's plan went awry. The girl's parents could not provide the ransom that the man was demanding, and he ended up killing the girl in a fit of rage. In this true story, it is easy -- and indeed justifiable -- to chastise and punish the man for taking an innocent girl's life. However, the story has another side to it, a side that most people tend to miss or ignore. That side of the story is equally important, especially if we want to understand the reasons why people behave unethically. Understanding why people engage in unethical behaviors has always been of interest to humans, which is why the fight between "good" and "evil" is a central theme in many books and movies. In recent years, however, ethics has also become an important topic. Shocked by the extent to which corporations and leaders have engaged in unethical behaviors, virtually every top business school offers a course on "Ethics" or "Corporate Social Responsibility." The hope is that exposure to these courses will make students -- our future business leaders -- think twice before engaging in unethical behaviors. But how does one teach people ethics? One approach is to expose them to the prevalence and negative consequences of unethical behaviors. For example, showing students the story of Enron, or telling them about the policies and people that led to the 2008 financial crisis can jolt the students into realizing both the prevalence of unethical behaviors and the negative consequences they generate. This can, in turn, alert the students into being "on guard" against committing unethical acts themselves. There are, however, two problems with this approach. The first problem is that students are likely to forget the lessons they learned in these classes once they graduate. Just as our New Year resolutions fall by the wayside within weeks of making them, people's resolve to guard against unethical behaviors will likely wane once other priorities -- meeting targets, family obligations, etc. -- take over. Further, exposure to stories of unethical behaviors is more likely to result in pointing fingers at others, rather than in reflecting on one's own fallibility. Thus, people walk away from watching The Smartest Guys in the Room (a movie about Enron) or Inside Job (a movie about the 2008 financial meltdown) feeling outraged at our current crop of leaders; rarely do these movies help people recognize that, had they been in these leaders shoes (from childhood), they may themselves have acted in exactly the same ways. Dan Ariely's findings show that all of us, if given a chance, would cheat a little Dan Ariely, author of the excellent new book, The Honest Truth about Dishonesty documents impressive evidence to show that, contrary to what most people believe, the world is not made up of a few really bad apples. Rather, he shows that the world is made up of a LOT of -- and yes, that includes you and me -- slightly bad apples. Dan's conclusion, that all of us cheat a little, is based on the following theory: people are tempted by the economic incentives to cheat, but they also want to hold on to the self-image as honest, upright people. So, what do they do? They strike a compromise. They cheat, but only to the extent that their self-image is not jeopardized. Thus, for example, people given an opportunity to surreptitiously look up the answers to a test do so for a few (but not all) questions. Such cheating allows them to fare better in the test while also maintaining the self-image as an honest person. Similarly, when filling out a travel reimbursement form, people pad up the expenses for only some (and not all) of their taxi rides and dinners. Now, you may think that these small transgressions are harmless because they won't add up to much, but that</w:t>
      </w:r>
    </w:p>
    <w:p>
      <w:r>
        <w:rPr>
          <w:b/>
          <w:color w:val="FF0000"/>
        </w:rPr>
        <w:t>id 254</w:t>
      </w:r>
    </w:p>
    <w:p>
      <w:r>
        <w:rPr>
          <w:b w:val="0"/>
        </w:rPr>
        <w:t>Salient: Victoria University Students' Paper. Vol. 25, No. 1. 1962. Some Recent Trends in Animated Films Some Recent Trends in Animated Films Animated films have to overcome a prejudice in the minds of most audiences -- the tendency to regard the cartoon as a product aimed solely at children, with animals acting like humans and drawings that copy real life as closely as possible . But this conception, which links cartoons with Hollywood, violence, slapstick and caricature is very much onesided and recently there have been some interesting new cartoons released which show that the medium is not as dead or as restricted as we feared. Sometimes humour itself has been jettisoned; there is no logical reason why animated films should be so, just because of that fact, funny . U.P.A. About ten years ago, United Productions of America or Upa as the company is better known as, started releasing cartoons in which the artist, instead of disguising the characteristics of the medium in which he was working, actually admitted and exploited its conventions In Gerald McBoing Boing, Rooty Toot Toot and Willie The Kid , amongst others, we saw a move away from the idea of cartoons as children's fare to a more sophisticated and wry adult approach. Sometimes there was also the breakdown of the long association of animation with the belly laugh; more ambitious attempts at serious story-telling were made. The Tell Tale Heart was a fine and suitably horrific adaptation of Edgar Allen Poe's story, while The Unicorn In The Garden was quite successfully based on the Thurber parable. Unfortunately, Upa became more and more conventional and Disneyesque in their techniques and churned out one Mister Magoo vehicle after another, culminating in a feature length cartoon a couple of years ago called Magoo's 1001 Arabian Nights in which the wit, satire and charm of the earlier works had reverted to the old fashioned saccharinestyle of the earlier cartoonists. A scene from Zagreb Film's All the Drawings on the Town North of the Border An entirely different kind of approach from anything preceding it was pioneered by Norman McLaren, working in the National Film Board of Canada. This was to draw directly onto the film, applying the coloured image frame by frame, often creating a synthetic soundtrack the same way. In Begone, Dull Care, Fiddle De Dee and Boogie Doodle , he set purely abstract designs to music and made odd nightmare figures and linger paintings dance to jazz -- the first man to make a musical out of the Rorschach test. McLaren experiments with other methods also, for instance with cut out figures as in Rhythmetic , in which numerals jump around anthropomorphically, or with his "pixillation" technique in which live actors are photographed with stop-action photography and treated frame by frame as drawings, as in Love Thy Neighbour and Chairy Tale . But McLaren too is settling into a groove and repeating himself, as in new creations like Short And Suite , with old material treated in old ways. In England, the same thing has happened to Halas and Batchelor, who have neglected such early works as Animal Farm and become more or less a source of thinly disguised advertising blurbs for oil companies and other big manufacturers. New Sources There are two new main sources of inspiration in the field of animated film. There are the European animators on the one hand, and a few American individualists on the other. It is to these groups that we must turn today to find the new and exciting developments. All working independently, it is not possible to lump them together into schools or trace much connection between them. The Europeans Jri Trnka in Czechoslovakia we already know well from his full length puppet film The Emperor's Nightingale and such similar shorts as The Song of the Prairie and The Lost Sentry . Most recently he has made A Midsummer Night's Dream the same way, a treatment which successfully creates a fantasy world to match the atmosphere of Shakespeare's play and Mendelssohn's music. But just as the major festivals of the last few years have revealed important new features emerging from countries once neglected as nonentities in film production, the same thing is happening in the field of cartoons. There has been a surprising growth of new work in Poland and Yugoslavia, for example, where simplicity, biting satire</w:t>
      </w:r>
    </w:p>
    <w:p>
      <w:r>
        <w:rPr>
          <w:b/>
          <w:color w:val="FF0000"/>
        </w:rPr>
        <w:t>id 255</w:t>
      </w:r>
    </w:p>
    <w:p>
      <w:r>
        <w:rPr>
          <w:b w:val="0"/>
        </w:rPr>
        <w:t>Oh I forgot to mention that NAM may be setting up a ?Goody Table? on Saturday with a few bits and pieces it is getting rid of (books, magazines, etc.) and there will be a ?honesty box? for donations towards the museum?s on-going development! If I remember correctly, Bill asked us to hand our Cockpitfest passes back this year to re-use!!!! IIRC Bill asked for the name badges to be handed back in ? the Cockpiteer Passes (just a bit bigger than a credit card, with 3 sets of text on them set in yellow boxes) came with the Event Briefing Sheet and were valid up until 31st December 2012. The benefits these accrued i.e. caf discount, NAM shop discount etc. were detailed on the Briefing Sheet. If you can?t find it Rich send me a PM or email me and I?ll make arrangements for one (or two?) to be left in the Shop for you for tomorrow morning! Sorry to hear that Bruce! (that you won't be with us - not that you'll be with your children!! ) FLYING SAUCER ? I?m glad that you had a good day; all round! Also thanks for your observations and comments about the name plaques. We owe everyone mentioned on those a debt of gratitude and the care the plaques are given illustrates all of the hard work that museum staff and members put in to help everyone remember! Bunsen ? perhaps ?Burner? might have been a more useful suffix to your forum user name in yesterdays? weather conditions; having been stood outside for several hours first thing ? yes it was b****y freezing! I notice that a new album of photographs has been added to the Museum Gallery, entitled Restoration &amp; Behind The Scenes ? as well as some Monospar progress shots (tail plane now fitted); ?Bloodhound? Radar Cabin internal view; Lightning tail bung; it also features an Aeroboot sunrise and memorial photos from yesterday ? enjoy!! It certainly seemed weird to be driving through lying snow around Gamston in Notts on what was supposed to be the last day of summer! And leaving Aeroventure at teatime today with my headlights on...grrr, whose bloody idea was it to put the clocks back? Still, thanks once again to the team at Newark (and Donnie) for putting on another very professional event, and a great end to this year's season. One particularly good find on Saturday, an unused, still in box, Sestrel dashboard compass from the 1930s, of a design I've never seen before. Rare stuff still turns up, and a good reason to book for March 2nd 2013, which I've already done of course! It is nice to hear Air Ministry?s comments and as I have posted before it part of NAM?s rationale to try and keep its Aeroboot / Aerojumble participation and admission costs at a reasonable level. This is in the hope that ?New Sellers? are encouraged to participate (there were 6 new sellers booked in on Saturday). It is believed that this approach will help to introduce new items into the aviation market. Even though admission prices are kept modest, the urge for people to get the early bargain resulted in a couple of ?buyers? playing me for a bit of a fool on Saturday by both claiming to be ?helping on one of the stalls? and thereby gaining early admission and apparently trying to evade paying an admission fee! This will not happen again ? as a new system of ?Stallholder? and ?Helper? passes will be introduced for the next event on 2nd March 2013 and the new system will be rigidly enforced! Sadly as so often seems to be the case a few spoil it for the majority! Also apologies to the couple who travelled down from East Yorks on Saturday afternoon only to find that all the sellers had departed!! On a more positive note we already have 8 bookings that have been made for the next event on 2nd March 2013! Finally for now, just a brief note to say that the timings for the museum?s Remembrance Day Service have been added in the usual place! It looks like Aeroventure need its own `Plug Meister`. I had no idea there was anything on and its just down the road. Let's face it, Max Clifford could learn lessons from Howard! But yes, you are right in the sense that many of the smaller, lower profile museums could take advantage of what I've previously praised as Key Publishing's tolerant attitude</w:t>
      </w:r>
    </w:p>
    <w:p>
      <w:r>
        <w:rPr>
          <w:b/>
          <w:color w:val="FF0000"/>
        </w:rPr>
        <w:t>id 256</w:t>
      </w:r>
    </w:p>
    <w:p>
      <w:r>
        <w:rPr>
          <w:b w:val="0"/>
        </w:rPr>
        <w:t>Loads of small white spots at the bottom of my penis head? Best Answer - Chosen by Voters Don If they are tiny, white, and located right around the rim of the head, slightly on the underside of the rim....those are pearly papules. They are completely normal, and are filled with nerve endings that increase what you feel upon insertion. Enjoy. Other Answers (2) Spots on the penis are very common and most do not have a serious cause. However, occasionally spots can indicate a significant health problem. So, it's important to seek prompt medical advice if you're concerned.</w:t>
      </w:r>
    </w:p>
    <w:p>
      <w:r>
        <w:rPr>
          <w:b/>
          <w:color w:val="FF0000"/>
        </w:rPr>
        <w:t>id 257</w:t>
      </w:r>
    </w:p>
    <w:p>
      <w:r>
        <w:rPr>
          <w:b w:val="0"/>
        </w:rPr>
        <w:t>Pages Nov 17, 2012 Cutting Your Golden Prose This was one of my seed scenes, and the except I've had up until now on my NaNoWriMo page for my novel October Knight. Now it looks like it might not make it into the novel. I tried really hard to work my Outline around to include it, until I realized that's what I was doing--twisting my Outline into knots to save my Golden Prose. Argh. One of the most important (and most difficult) parts of writing is letting go of scenes we love when they don't forward the project. I publish it here as I bid it goodbye. On my way to second period, I stepped in a foul, bubbling puddle of black goo which had oozed from another dimension. The veil between the dimensions thins in October, and this was a gunk, an evil enchantment, from a lower plane. A gunk is never good news, so I hopped away and shook foot as hard as I could, despite the annoyed looks from the other kids in the quad. I desperately hoped the gunk would involve only mild annoyance, like being forced to choose between my soul and my firstborn, rather than something life-shattering, like acne. My left sneaker came alive and started eating my foot. Wtf? I hate that. I'm as manly as the next guy, so I did not scream. I screeched like a vuvuzela at a Spanish football match. I had never wondered before why no one equips sneakers with teeth, and it was less of a mystery than ever. Teeth in shoes in a bad, bad idea. I tore off the shoe and threw it across the hall. But you know how it is with spells. They never leave well enough alone. Monster Shoe fixated on me. Using its shoelaces like legs, it began running after me. The top and sole of the shoe opened to reveal huge venomous fangs. My left foot was bloody from the first bite, and it hurt to run. But I ran. I ran like hell. Or, more accurately, I ran from hell, a little shoe-shaped piece of it. Monster Shoe skittered after me. Other kids noticed and began to jeer. Whatever had activated the gunk was not from this world, but Monster Shoe was alive here and now, and the other students could all see it hounding me. Five or six of them whipped out their camera phones and began filming the chase to post online. I heard bets about whether Monster Shoe would kill me or just gnaw my leg off. They rooted for a kill. That's how it is at my school. People really care about what happens to you. When you're being chased by homicidal hellspawned footwear, one emotion crowds out any other lesser considerations from your mind, one single terror-stricken thought obsesses you: This is really embarrassing. I never trash discarded scenes. They may yet rise again to wander the earth devouring brains serve a useful purpose, if not in this novel then perhaps...in a sequel!</w:t>
      </w:r>
    </w:p>
    <w:p>
      <w:r>
        <w:rPr>
          <w:b/>
          <w:color w:val="FF0000"/>
        </w:rPr>
        <w:t>id 258</w:t>
      </w:r>
    </w:p>
    <w:p>
      <w:r>
        <w:rPr>
          <w:b w:val="0"/>
        </w:rPr>
        <w:t>Looking for a job? Find out how recruitment consultants can help. Photograph: Sang Tan/AP "Are recruitment consultants only looking for round pegs to fit round holes? I apply through agencies on job sites and get nowhere - am I doing something wrong? I was promised as much work as I could handle but my phone hasn't rung once..." These are all comments from posters in our forums , who appear rather mystified about how recruitment consultancies work. OK, perhaps frustrated is a better word. Some of our readers wonder why their availability , plus having their details registered with an agency with promising jobs on offer, does not seem to ever equate to starting a new job next Monday. On the flip side though, others have had good experiences, and they have landed dream jobs via recruitment consultancies. The thing is - they say - is it takes two to tango, and they have recognised how important their role is in impressing a consultant and staying on their radar. Commenter Akit thinks it ultimately comes down to inspiring the consultant's confidence in your abilities, saying: "I'm with two recruitment agencies and I keep in touch with them all the time with my availability and I work as hard as I can in the roles I am given, thus more often than not I get called back ... Be very firm in stating what you can and can't do. No agency wants to provide a candidate that is crap." And, in a recent Q&amp;A, MacJules explained: "In most industries, if you can't sell yourself to a recruiter, it's a big ask to assume they can sell you to a firm." So, inspired by our readers' experiences, we've decided to take a closer look at how recruitment agencies work, what to expect and how you can maximise your chances of finding work. Join us on Wednesday 17 August between 1pm and 4pm - advance questions are welcome below. To keep up-to-date with our regular Q&amp;A sessions, you can now sign-up for our newsletter here. Katie Hughes is a partner at f1 recruitment, which specialises in PR, marketing, events, sponsorship and experiential marketing roles. f1 also recruits for international emerging markets such as South America and eastern Europe. Andy Edwards is one of the founders of Axon Resourcing Limited , a recruitment, search and selection firm which primarily focuses on commerce, professional services and not for profit sectors across the UK. Laura Drysdale is chief operating officer at Change Recruitment Group, a specialist recruitment agency based in Glasgow and Edinburgh. Laura joined the company as a consultant in 2003 before being promoted to divisional manager for the International Division and then chief operating officer. Mike Gorshkov is managing director of Cardiff-based Linea Resourcing . Mike founded the technical recruitment consultancy which specialises in permanent, mid-market and senior executive roles in sectors such as engineering, defence, food manufacturing and finance. David Johnston is director of the HR and Office division at Handle Recruitment . Handle is a recruitment consultancy for the media and entertainment industries. David has more than 12 years experience placing professionals within the music and entertainment sectors. Sharon Clarke is a regional operations manager for Office Angels , a recruitment consultancy for secretarial, administration and office staff. Comment rather than question: it has always seemed to me that a large part of this is sector-dependent. I've used recruitment agencies when looking for marketing and communications jobs. I checked in with them regularly, formed good, constructive relationships and was constantly told how well I came across - all very nice, just no jobs, temporary or permanent, ever resulted. They were run off their feet, and had dozens of people they could call for every opportunity. My boyfriend on the other hand is an information architect and in the middle of a recession is having to fight his agencies off with a stick simply because far fewer people have his skills. Lately they've taken to asking him "If you're not available, do you know anyone who is?" It's not the recruiters' fault - it's just that if they're working in an oversubscribed sector with stacks of CVs on their desk, obviously you don't stand as good a chance of getting the call. So I wonder if people who know their sector is very competitive might be better off focusing energy on networking - certainly the only way I've ever got work! My experience of an agency was poor. I joined an agency after having a phone interview first followed by a day long recruitment process</w:t>
      </w:r>
    </w:p>
    <w:p>
      <w:r>
        <w:rPr>
          <w:b/>
          <w:color w:val="FF0000"/>
        </w:rPr>
        <w:t>id 259</w:t>
      </w:r>
    </w:p>
    <w:p>
      <w:r>
        <w:rPr>
          <w:b w:val="0"/>
        </w:rPr>
        <w:t>Until fairly recently, all I knew about the Dust Bowl was a general outline. I knew that a combination of overfarming, drought and wind had caused massive dust storms through the Plains states of Kansas, Texas, Oklahoma, Colorado and New Mexico during the 1930s. I had seen pictures of displaced farming families taken by Farm Security Administration photographers like Dorothea Lange and Walker Evans. I had read The Grapes of Wrath . But I had no concept of the full scale of the calamity until I saw a History Channel program called Black Blizzard (view a short clip here , DVD for sale here ) two years ago. It was a revelation to find out that the amount of topsoil displaced during the decade could fill the Grand Canyon, that dirt which had once supported amber fields of grain was blown so far that it blanketed Chicago, Washington, D.C. and New York City before landing in the Atlantic Ocean, that it was impossible to keep the talcum-like dust out of the house no matter how many wet sheets were stuck to the walls, that people and animals caught in storms died of suffocation, that the gradual buildup of dust in the lungs caused dust pneumonia which was even deadlier, especially for children and the elderly who died in misery, coughing up mud. Then there were the grasshoppers and hares who descended Old Testament-style upon any plant material that managed to survive the widespread erosion, drought and wind storms. It was a decade of hell on earth and it was entirely man-made. Before the Civil War, the Great Plains area was known as the "Great American Desert." Rainfall was scarce and cyclical. The native grasses with their deep roots and moisture retention capabilities thrived in the region's semi-arid climate, but crops would not. As white settlers increasingly moved west of the Missouri after the Civil War, they bumped into a wet cycle. Hack climatologists decided that the increase in rainfall was a result of the increase in settlement, that "rain follows the plow" and that therefore the Great American Desert was now a lush fertile land to be farmed at will. The government espoused this theory and actively encouraged settlement and farming, with no attention paid to even the most basic good farming practices like crop rotation and terracing. With the increase in immigration in the early 1900s, more and more settlers claimed a homestead in the Great Plains. The prime farming land near rivers that could be irrigated was already taken, and the government specifically encouraged farming of the prairies in the Enlarged Homestead Act of 1909 which doubled the size of land grants to 320 acres per farmer to make up for the lack of water resources. Using deep plough techniques which eradicated the native grasses and exposed the topsoil to the winds, farmers planted thousands of acres of single cash crops like wheat and cotton. High prices during World War I and another wet cycle in the 1920s encouraged ever more extensive ploughing and planting. Prices dropped drastically after the Wall Street Crash in 1929, but that only gave farmers more incentive to plant as much as they possibly could to make up for the shortfall. When the wet cycle ended and drought began in 1930, the land which had been so dramatically altered by farmers over the preceding decades literally threw itself in their faces. Those deep furrows ploughed into the topsoil exposed it to the winds. Without water or grasses to keep it in place, the dirt was simply swept away, sometimes creating massive rolling clouds that for days blanketed everything in their path with dust and grew so huge they blocked out the sun. Some farmers tried to tough it out hoping next season the rain would fall again, but as the years went on and conditions only got worse, by 1935 many lost their homes to the banks and were forced to move, seeking out employment as migrant workers. A total of 2.5 million people moved out of the Plains states between 1930 and 1940. Many of them wound up in California and the Pacific Northwest. As soon as Franklin Roosevelt took office, his administration initiated programs to conserve soil, encourage anti-erosion farming practices (even as late as 1937 the government literally had to pay farmers to utilize crop rotation or terracing or contour ploughing), plant a shelterbelt of 200 million trees from Texas to Canada</w:t>
      </w:r>
    </w:p>
    <w:p>
      <w:r>
        <w:rPr>
          <w:b/>
          <w:color w:val="FF0000"/>
        </w:rPr>
        <w:t>id 260</w:t>
      </w:r>
    </w:p>
    <w:p>
      <w:r>
        <w:rPr>
          <w:b w:val="0"/>
        </w:rPr>
        <w:t>Department of Environmental Sciences, University of Virginia, Charlottesville, Virginia, USA Philip D. Jones Climatic Research Unit, University of East Anglia, Norwich, UK We present reconstructions of Northern and Southern Hemisphere mean surface temperature over the past two millennia based on high-resolution 'proxy' temperature data which retain millennial-scale variability. These reconstructions indicate that late 20th century warmth is unprecedented for at least roughly the past two millennia for the Northern Hemisphere. Conclusions for the Southern Hemisphere and global mean temperature are limited by the sparseness of available proxy data in the Southern Hemisphere at present.</w:t>
      </w:r>
    </w:p>
    <w:p>
      <w:r>
        <w:rPr>
          <w:b/>
          <w:color w:val="FF0000"/>
        </w:rPr>
        <w:t>id 261</w:t>
      </w:r>
    </w:p>
    <w:p>
      <w:r>
        <w:rPr>
          <w:b w:val="0"/>
        </w:rPr>
        <w:t>You are here You know you have to fill out the Free Application for Federal Student Aid ( FAFSA SM ), but maybe you're not sure what to do. Let's review what to expect. Filling Out the FAFSA Filling out the FAFSA SM can be a straightforward and easy process. FAFSA on the Web (the online FAFSA at www.fafsa.gov) will guide you through the application; click on the "Start Here" button on the home page, and just follow the directions on the screen. Here are some tips to help you along the way. Getting a PIN You'll need a Federal Student Aid PIN , a personal identification number that allows you to sign your FAFSA electronically. Your PIN also can be used to sign loan contracts and to access certain information online. You can get your PIN as you fill out the FAFSA, but you also have the option to get it ahead of time. Find out how to get a PIN and what to do if you forgot your PIN . Getting a PIN before you begin the FAFSA could prevent processing delays, and it only takes a minute. Gathering the Documents Needed to Apply The FAFSA asks for information about you (your name, date of birth, address, etc.) and about your financial situation. Depending on your circumstances (for instance, when you filed taxes or what tax form you used), you might need the following information or documents as you fill out the FAFSA: Your Social Security number (it's important that you enter it correctly on the FAFSA!) Your parents' Social Security numbers if you are a dependent student Your driver's license number if you have one Your Alien Registration Number if you are not a U.S. citizen Federal tax information or tax returns including IRS W-2 information, for you (and your spouse, if you are married), and for your parents if you are a dependent student: IRS 1040, 1040A, 1040EZ Foreign tax return, or Tax return for Puerto Rico, Guam, American Samoa, the U.S. Virgin Islands, the Marshall Islands, the Federal States of Micronesia, or Palau Records of your untaxed income, such as child support received, interest income, and veterans noneducation benefits, for you, and for your parents if you are a dependent student Information on cash; savings and checking account balances; investments, including stocks and bonds and real estate but not including the home in which you live; and business and farm assets for you, and for your parents if you are a dependent student Keep these records! You may need them again. Do not mail your records to us. One thing you don't need for the FAFSA is money! The FAFSA is FREE, so if a website asks you to pay to fill it out, you're not dealing with the official FAFSA site. Remember, the FAFSA comes from the government, so it's on a .gov site: www.fafsa.gov . Getting Help If you need help filling out the FAFSA, use these free tools: Read the "Help and Hints" located on the right side of any FAFSA on the Web entry page. (The hints change depending on what question you're on.) Click "Need Help?" at the bottom of any FAFSA on the Web entry page (in other words, any page where you're entering information into the application). Chat (in English or Spanish) with live technical support staff by clicking the "Contact Us" icon at the top of any FAFSA on the Web entry page. Contact the financial aid office at the college or career school you plan to attend. For details about the purpose of FAFSA questions and how information should be reported in some unusual cases, try our guide called Completing the FAFSA . The password you create near the beginning of the FAFSA on the Web application is not the same as your Federal Student Aid PIN . You'll need the password only if you start your FAFSA, save it without finishing it, then want to open it again later to finish it. If you filled out a FAFSA last year and want to renew it, click "Start Here" on the home page and then select "FAFSA Renewal" so that many of the (nonfinancial) questions will be pre-filled for you. Just be sure to update any information that has changed since last year. If you are applying for a summer session, contact the financial aid office at your college to find out which school year you should select when you complete your FAFSA. Listing College</w:t>
      </w:r>
    </w:p>
    <w:p>
      <w:r>
        <w:rPr>
          <w:b/>
          <w:color w:val="FF0000"/>
        </w:rPr>
        <w:t>id 262</w:t>
      </w:r>
    </w:p>
    <w:p>
      <w:r>
        <w:rPr>
          <w:b w:val="0"/>
        </w:rPr>
        <w:t>HTC's on a bit of a roll of late. On top of launching a couple of sexy Windows Phone handsets and dominating Android with its One range of phones, it's seen fit to update the king of the latter. Ready to meet the HTC One X+? The guys over at Pocket-Lint have unearthed a couple of shots (one front, one back) of the updated One X , which has yet to be officially unveiled, launched or even mentioned in passing by HTC. So what's new? Well, the most notable physical change is the addition of the new, larger Beats logo on the back. Not an awful lot different, then, but don't worry -- the bulk of the change will be internal. The One X+ looks set to come with Android 4.1 (Jelly Bean) out of the box, for one. The engine room is also expected to have received a leg up: now with a 1.6GHz quad-core Nvidia processor (with 1GB or RAM) and storage maxing out at 32GB. Little else is known about the One X+, but we'll bring you more as we get it.</w:t>
      </w:r>
    </w:p>
    <w:p>
      <w:r>
        <w:rPr>
          <w:b/>
          <w:color w:val="FF0000"/>
        </w:rPr>
        <w:t>id 263</w:t>
      </w:r>
    </w:p>
    <w:p>
      <w:r>
        <w:rPr>
          <w:b w:val="0"/>
        </w:rPr>
        <w:t>IT'S TIME FOR SHELDON SILVER TO GO ASSEMBLY SPEAKER IS OLD HAND AT COVERING UP SEXUAL HARASSMENT When it comes to using taxpayer money to pay off the victims of sexual harassment to protect powerful political figures and keeping it a secret from the public, New York State Assembly Speaker Sheldon Silver, is a serial offender and for that reason, it is time for him to go. Generally missing from the early coverage of the most recent scandal in which 71-year-old Brooklyn Assemblymen Vito Lopez was accused of touching and harassing two girls young enough to be his grandchildren is the fact that Silver has used Assembly funds to cover up sexual harassment of Assembly employees in the past. This back-room deal was approved by state Attorney General Eric Schneiderman and Comptroller Thomas DiNapoli. Now, two more women have come forward with sexual harassment claims against Lopez. Andrea Peyser of the NY Post reports: In 2001, Elizabeth Crothers accused Silver aide Michael Boxley of rape. But instead of complaining to cops, she was persuaded to go to the Assembly. There, she was treated with disdain and doubt by Silver. She finally accepted cash to make the claims go away -- a decision Crothers regrets to this day.... Two years after L'affair Boxley , a 22-year-old intern accused him of drugging and raping her. (Boxley was allowed to plead to a lesser charge of sexual misconduct, and spent not a day in jail.) In the second case, Silver authorized the payment of $500,000 to the "Jane Doe" that Boxley assaulted. In the most recent scandal involving Lopez, Silver covered up the incident by paying off the accusers to the sum of $103,000. For years sexual harassment and abuse of women has been happening in Albany by our career politicians and nothing has been done about it. Silver has resided over these sexual predators since 1994 and has contributed to the level of abuse by turning a blind eye to the incidents or straight up covering them up with monetary payouts. It appeared recently that Silver would get away with it again aided by the silence of New York State Attorney General Eric Schneiderman and New York State Controller Thomas DiNapoli both of whom approved Silver's payment to the victims of Assembly "Gropez" but neither of whom urged the powerful Assembly Speaker to make the payment public. Nor did the Attorney General or the Comptroller make this secret back-room payoff public themselves. Shame! Until recently, it appeared that Silver would get away with it again. After Brooklyn District Attorney, Charles J. Hynes, recused himself from the Lopez Case based on his long political association with Lopez, Deputy Chief Administrative Judge for New York City Courts, Fern A. Fisher, granted a request by a Staten Island Attorney by Daniel M. Donovan to whom she assigned the Lopez Case to broaden his inquiry to include the actions of Assembly Speaker Silver. Giving pause however, is the decision by District Attorney Donovan to include Albany District Attorney David Soares in his probe. Soares has huge experience in coverups, having attempted to white wash Governor Eliot Spitzer's Dirty Tricks Campaign to use state resources including the State Police in a bid to discredit his political opponents. It was only after Spitzer was exposed as a habitual user of prostitutes that Soares reversed field and spit off the truth about the Spitzer coverup. Recently we learned that the 42-year-old Soares is dating a 26-year-old woman who works in his office. Giving New Yorkers even less comfort are the actions of the newly formed New York State Joint Commission on Public Ethics (JCOPE) which sadly is a group of politicians appointed by politicians which opted early on to focus its investigation at Lopez and to exclude Silver from it's probe. The New York Times reported that: At least two formal complaints have been filed with the ethics commission- one by Common Cause New York and the New York City Chapter of the National Organization of Woman, and the other by Citizen Union. Both complaints asked for a review of Mr. Lopez's conduct and an inquiry into the broader question of how Mr. Silver and the Assembly handled the settlement. Fortunately, the JCOPE which is rife with both political hacks and leakers now</w:t>
      </w:r>
    </w:p>
    <w:p>
      <w:r>
        <w:rPr>
          <w:b/>
          <w:color w:val="FF0000"/>
        </w:rPr>
        <w:t>id 264</w:t>
      </w:r>
    </w:p>
    <w:p>
      <w:r>
        <w:rPr>
          <w:b w:val="0"/>
        </w:rPr>
        <w:t>Aquadrop -- Back and Forth (Preview) Producer Aquadrop has got an interesting teaser for his newest track "Back and Forth" .  This electro, dubstep infulenced track sounds fresh and has tuning in and leaves you hanging as Aquadrop messes around with the tone and beats of the track, as expected from the Italian maximal/trap artist. Listen to the song below and recieve the full version of this track by buying his Synthesized Landscapes From Future EP on iTunes and Beatport Here's another full tune frim his EP called Mare Tranquillitatis which you can listen to below!</w:t>
      </w:r>
    </w:p>
    <w:p>
      <w:r>
        <w:rPr>
          <w:b/>
          <w:color w:val="FF0000"/>
        </w:rPr>
        <w:t>id 265</w:t>
      </w:r>
    </w:p>
    <w:p>
      <w:r>
        <w:rPr>
          <w:b w:val="0"/>
        </w:rPr>
        <w:t>The mass closure of public libraries is hitting older people and retired people who want to learn and keep their minds active. The sort of learning that goes on in the University of the Third Age (U3A) -- the learning that retired people do because they want to do it, not because they need it for their careers -- will be worst hit. We know how serious it is because our 250,000 members are telling us. U3A study groups rely on public libraries for source materials. Some older people rely on a nearby library, or a mobile library, that will not be there next year. Many U3A interest groups depend on local libraries for research materials, and more than 30 U3As have told U3A News they are involved in campaigns to save their local libraries. Some 800 public libraries are expected to close around the country, about a fifth of the total. The Government ought to be encouraging the U3A -- it fits all the criteria the Prime Minister outlined earlier in the year. It requires no state funding; it is self-created and self-directed. It is a real example of people taking their learning into their own hands -- we have no teachers, only group leaders who co-ordinate a group's efforts to learn. Our members fund it themselves, teach it themselves, and take all their own decisions. One of many U3A members who have been in touch with us about libraries is Karen Jonason of Lewisham in south London, who began her retirement last summer by starting a campaign to save her local library from closure. The borough has 12 libraries and councillors want to close the five smallest. Karen says: "Judging by the comments in the online petition I set up, they are particularly valued by older people, who fear they will become increasingly socially isolated as their neighbourhood libraries are closed." Karen and her fellow campaigners presented petitions with 20,000 signatures to the council before Christmas, backed up by street stalls and demonstrations at the town hall. Haddenham U3A's 240 members are trying to save the well used local library, which serves their 5,000 inhabitants and surrounding villages in Buckinghamshire. Secretary Peter Wenham says: "Haddenham U3A, as a learning organisation, is determined to maintain a visible library service. From the U3A perspective, apart from the general use by many members, our book and play-reading groups rely on the library." The county council is advocating the replacement of librarians by volunteers. Some local U3A members would be prepared to volunteer but only if there is professional help, and they are not prepared to put librarians out of a job. Also, they cannot raise the 76,000 projected expenditure for 2010-11. Sometimes reductions that seem quite small can have a devastating effect on our study groups. The Music Appreciation Group of Pembrokeshire U3A borrows CDs from local libraries. Its leader, Brian Harvey, says: "These have now been withdrawn and are only available online. However, there is no catalogue available, which makes locating what we need well nigh impossible. Additionally, ordering CDs is like negotiating a minefield." Some of our older members are especially concerned. Alan Orme and his wife are nearly 80 and facing the loss of the mobile library service to Liss Forest. The library only visits on alternate Fridays from 11.55am to 12.20pm, but it's a lifeline -- Alan and his wife partly arrange their diaries around its arrival. Alan says: "It will be difficult going the 1.2 miles to the occasional mobile in Liss [if that continues], let alone the six miles to Petersfield, or 10 miles to Alton, to the main libraries. We know that once lost, it will never return." Ninety-year-old Nora Dunn, a U3A member in Oxfordshire, reports that her local library, situated in the local school and used by the children as well as the villagers, is threatened with closure. She tells me: "It will particularly affect my husband and myself because we are both housebound. I'm not looking forward to a bookless future." Jeremy Senneck is chairman of Southwater U3A, where they waited 35 years for a promised library following a lot of new development. When it opened, five years ago, they were horrified at the short time that it was going to be open. Now a further cut in hours means that a village of 10,000</w:t>
      </w:r>
    </w:p>
    <w:p>
      <w:r>
        <w:rPr>
          <w:b/>
          <w:color w:val="FF0000"/>
        </w:rPr>
        <w:t>id 266</w:t>
      </w:r>
    </w:p>
    <w:p>
      <w:r>
        <w:rPr>
          <w:b w:val="0"/>
        </w:rPr>
        <w:t>Formats Book Description Publication Date: Sep 16 2004 THERE IS A SYNERGY to food and wine matching that makes food taste marvellous and wine scale new heights. The right choices can make the difference between a good dinner and a great one. Two of Canada's top food and wine authorities-Lucy Waverman and James Chatto-successfully capture this trend in their new book, A Matter of Taste: Inspired Seasonal Menus with Wines and Spirits to Match. This elegant, lively cookbook, with more than 200 delectable recipes, is a unique and exciting collaboration that serves as a primer in the art of matching food and drink. A Matter of Taste highlights the seasons, with themed menus, time-saving fast-and-fresh dinners and fascinating sidebars about ingredients and cooking techniques. Suggested aperitifs, wines and cocktails complement each menu and its occasion with the whys and wherefores explored in irreverent prose. For example, in the menu for "Dinner for Food-Loving Friends," Lucy cooks slow-roasted lamb shoulder and rack as a main course, and James explains why Italian cult red Sagrantino would be an ideal wine to choose. For dessert, he proposes LBV port or frozen Dalwhinnie single malt whisky to go with Lucy's wondrous, raspberry-studded Chocolate Passion. Much more than a cookbook, A Matter of Taste is meant to be read and savoured, preferably with a cocktail or glass of wine in hand. Photographer Rob Fiocca, whose work is regularly featured in Gourmet magazine, beautifully interprets the authors' elegant, effortless style with his striking colour and black-and-white photography. The result is a gorgeous gourmet cookbook with a difference, the perfect marriage of superb menus and fine writing-the season's best offering. THERE IS A SYNERGY to food and wine matching that makes food taste marvellous and wine scale new heights. The right choices can make the difference between a good dinner and a great one. Two of Canada's top food and wine authorities-Lucy Waverman and James Chatto-successfully capture this trend in their new book, A Matter of Taste: Inspired Seasonal Menus with Wines and Spirits to Match. This elegant, lively cookbook, with more than 200 delectable recipes, is a unique and exciting collaboration that serves as a primer in the art of matching food and drink. A Matter of Taste highlights the seasons, with themed menus, time-saving fast-and-fresh dinners and fascinating sidebars about ingredients and cooking techniques. Suggested aperitifs, wines and cocktails complement each menu and its occasion with the whys and wherefores explored in irreverent prose. For example, in the menu for "Dinner for Food-Loving Friends," Lucy cooks slow-roasted lamb shoulder and rack as a main course, and James explains why Italian cult red Sagrantino would be an ideal wine to choose. For dessert, he proposes LBV port or frozen Dalwhinnie single malt whisky to go with Lucy's wondrous, raspberry-studded Chocolate Passion. Much more than a cookbook, A Matter of Taste is meant to be read and savoured, preferably with a cocktail or glass of wine in hand. Photographer Rob Fiocca, whose work is regularly featured in Gourmet magazine, beautifully interprets the authors' elegant, effortless style with his striking colour and black-and-white photography. The result is a gorgeous gourmet cookbook with a difference, the perfect marriage of superb menus and fine writing-the season's best offering. Product Description From Amazon When delicious food and wine make a passionate connection, the combination can offer one of life's supernal pleasures. In A Matter of Taste , Lucy Waverman provides the recipes while James Chatto tutors readers in choosing wines and spirits that make those pairings sublime. Grouping her dishes by seasons and themes, Waverman offers more than 170 recipes--and that's just the food. Throughout the book, Chatto offers his own advice on blending classic cocktails and teaches readers how to consider a food's weight, acidity, saltiness, sweetness, flavour, and aroma when pairing it with a wine: "There's a sober, joyless young Bordeaux swathed in a dark cloak of tannins. Drink</w:t>
      </w:r>
    </w:p>
    <w:p>
      <w:r>
        <w:rPr>
          <w:b/>
          <w:color w:val="FF0000"/>
        </w:rPr>
        <w:t>id 267</w:t>
      </w:r>
    </w:p>
    <w:p>
      <w:r>
        <w:rPr>
          <w:b w:val="0"/>
        </w:rPr>
        <w:t>Making better GoPro videos (sharper, better colors etc..) Hey, I bought new GoPro HD hero 2 camera three weeks ago. I was surprised how "dead" all the colors are in untreated video. I'm not very good in movie editing but ready to learn. I have been thinking how it is even possible to make gopro videos look like this: The HD HERO2: 2x as Powerful in Every Way - YouTube I'm trying to search some guides how to make better videos but I haven't got any good answers. Any one know how to make gopro videos sharper? I know color correction is all about trying it and I have found some really good tutorials. Here is my first try color correction: mittiiasd - YouTube (Using sony vegas pro 11, rendering 'internet HD 720p' camera settings: 720p @ 60fps) As you have posted in this section I presume you have Sony Vegas. Professionally colour grading is a separate craft to editing but at our level we have to do both. I think you did a reasonable job with your video. I do think you crushed the blacks a bit for my taste. This is an important point, not my taste but the fact that colour grading is often down to personal preference. There are ways to use colour grading to help with the narrative of a video. Cold colours would be used for one mood and warm colours for another. It's even become popular to have very desaturated colours. I think it's important to get skin tone looking right as most people know what colour skin is but trying to get the wall behind you looking right isn't as important as who would even know if it was right or wrong. So aim to get skin tones right use colour temperature to add to the mood you are going for and just do lots of experiments as there is no right or wrong, you might even start the next colour trend. There are some good tutorials on the Sony Vegas web site, Try looking at THIS to get some tips. One other thing about improving yours videos in general. Make sure the Go Pro is well mounted and not subject to vibration. Notice in the good example video you posted there are a number of different shots from different distances and points of view. Just having it attached to your helmet is not going to make an interesting video.</w:t>
      </w:r>
    </w:p>
    <w:p>
      <w:r>
        <w:rPr>
          <w:b/>
          <w:color w:val="FF0000"/>
        </w:rPr>
        <w:t>id 268</w:t>
      </w:r>
    </w:p>
    <w:p>
      <w:r>
        <w:rPr>
          <w:b w:val="0"/>
        </w:rPr>
        <w:t>How to get out of debt Are you wondering how on earth you got into this situation? Crying? Panicking? Blaming? Worrying? None of this is going to help you get out of debt. Remove the emotion and the ponderings and work out EXACTLY what you owe. It is time to face cold hard facts and then we can deal with the problem. Write this figure down and write down exactly what is owed to who. Then breathe. There is work to be done. Work out what you  can do with out. Can you cancel Moshi Monster membership, gym, private tennis lessons for the kids, your weekly Sunday  newspaper, a coffee on the way to work each day, that regular charity donation? Of course you can, none of these are necessities. Make a list of all these things and methodically go and cancel the lot out your life. We are going to attack these debts. So could you cycle to work or car share instead of driving? Maybe you could lose that second car altogether? Can you have pack up instead of lunch out? Can you camp next summer instead of going abroad? Well of course you can make any of these swaps and you must if you are going to get out of debt. This may not be entirely comfortable but you will soon get used to it and it's in a very good cause. Work out what is spare Once you have been ruthless with your outgoings you can list your incomings and and compare the two. Whatever is spare can go to paying off your debt. That wasn't so hard now was it? Debt management plans by pay plan are a great way to help you sort out your debt  and once you have sorted it you need to absolutely retain your new spending habit s and budget, budget, budget so you don't fall into the debt again.</w:t>
      </w:r>
    </w:p>
    <w:p>
      <w:r>
        <w:rPr>
          <w:b/>
          <w:color w:val="FF0000"/>
        </w:rPr>
        <w:t>id 269</w:t>
      </w:r>
    </w:p>
    <w:p>
      <w:r>
        <w:rPr>
          <w:b w:val="0"/>
        </w:rPr>
        <w:t>Military 'had no idea' why we were going to war with Iraq, Colonel Tim Collins tells inquiry Britain's Government and military leaders had 'absolutely no idea' what to do in the aftermath of the invasion of Iraq, a prominent veteran of the 2003 war said today. Colonel Tim Collins, who became famous worldwide for his inspirational eve-of-battle address to his men in the Royal Irish Regiment, said the Chilcot Inquiry into the war should recommend action to end a culture of 'obsequiousness' among senior military officers which led to them telling politicians what they wanted to hear. He was speaking as the inquiry team visited the Army base in Tidworth, Wiltshire, to hear evidence from troops who served on the frontline in Iraq about the conditions they found there. Asked if he had a clear understanding of the reasons for war as he prepared his troops for the invasion, Col Collins told BBC Radio 4's Today programme: 'Absolutely not. I don't think anybody had any idea why it was we were going to do this.' Clueless: Lieutenant Colonel Tim Collins says there was no clear reason for war Former prime minister Tony Blair and U.S. president George Bush had given Saddam Hussein 'an offer he couldn't understand' and even the Iraqi dictator probably did not know what he was required to do to avoid war, said Col Collins. 'I rather thought that there would be some sort of plan and the Government had thought this through and I was clearly wrong,' he said. 'When I gave my now notorious talk to the Royal Irish, I was trying to rationalise for those young men what was going on from my standpoint. As it turned out, it had a wider appeal because nobody had any idea why this was happening. 'It became very apparent to me shortly after crossing the border that the Government and many of my superiors had no idea what they were doing.' Col Collins said it was left to units like his at a local level to make plans for restoring order to Iraq, which he tried to do by forging links with local people who advised him on how to keep schools, shops and markets open. 'That was all done at a local level by the Irish brigade with no instruction whatsoever coming from above,' he recalled. 'There was no preparation. They had absolutely no idea what to do. We turned up, took away a country's infrastructure and its law and order with absolutely nothing to put in its place.' Smoking gun: Tim Collins led the battlegroup of the 1st Battalion of the Royal Irish in Iraq Looting on a 'biblical' scale which took place shortly after the invasion was 'the fault of the coalition for not providing that help', he said. Asked what result he was hoping for from the Chilcot Inquiry, Col Collins said: 'I think it has to look at the way in which Government controls its armed forces and takes these decisions. 'And it has to look at the higher ranks of the Army and the armed services to weed out incompetence and obsequious behaviour, so people are giving sound advice to Government, not telling them what they want to hear, which is what they were doing. 'Anyone who lost anyone dead in that conflict should feel angry about that.' Col Collins said the US military appeared better able to learn from mistakes in Iraq than the British. He was backed on this point by another veteran of the war, author Patrick Hennessey, who told Today: 'Chilcot has no remit to brand Tony Blair a war criminal, which is clearly what some people want, but what it can do is say we need to be better institutionally - the military and everybody - in learning from mistakes.' It wasn't just the military. The electorate had no idea either. We were part way through an operation in Afghanistan and Iraq was going to take enough resources away from that for it to cease to be viable. The weapons inspectors had not completed their work, but had found nothing- Dr Kelly, who knew there were no WMD, was ignored. Iraq was militarily contained by flyovers and the rest of Europe were clearly appalled and did not want to be involved. The claims made in Parliament were false. The one thing I am absolutely certain of is that we did not have military operations in Iraq or Afghanistan just because they were Islamic Nations-If action was to be taken against terrorism it would have been the same if those nations had been of any other religion or none. Removing Saddam was right he was an evil leader, I am sure Iraqi's are happy he</w:t>
      </w:r>
    </w:p>
    <w:p>
      <w:r>
        <w:rPr>
          <w:b/>
          <w:color w:val="FF0000"/>
        </w:rPr>
        <w:t>id 270</w:t>
      </w:r>
    </w:p>
    <w:p>
      <w:r>
        <w:rPr>
          <w:b w:val="0"/>
        </w:rPr>
        <w:t>The right side of the books By Peter Neilson, September 8, 2009 @ 8:01 am In which the board learns a valuable lesson [Efficiency] It should have been an ordinary, run of the mill multimillion-dollar tender. The board of the business bidding for maintenance contract renewal in one of the country's largest cities voted not to measure and manage its greenhouse gas emissions. It was a decision they would reverse -- rapidly. The directors were shocked when told they would probably lose the business. The city now expects suppliers to show an authentic commitment to sustainable practice. The lowest day-one price doesn't win as much any more. In another city, bids come in two envelopes. The second envelope, containing the price, isn't even opened if the bidders don't score high enough in the sustainability envelope, opened first. For those who don't think it matters, the concept of sustainable procurement is now well advanced in central government agencies and increasingly in local councils, where contracts worth more than $25 billion a year are at stake. Why would government, councils and their suppliers not just pick the cheapest up-front provider? It's cost, of course. Governments in the European Union and other countries, including the US, are finding savings of between eight and 30 percent when whole-of-life costs are considered, not just the day-one price. One city council in the Auckland region has saved a staggering 50 percent on the operating costs of its small car fleet by looking at costs involved over the four-year term of the deal, rather than lowest first-day price. And the public agrees. In a new national ShapeNZ survey of 3,300 New Zealanders conducted for the New Zealand Business Council for Sustainable Development: 67 percent say government agencies should buy goods and services based on best value for money over the whole contract, while only 19 percent say they should buy on the lowest day-one price. 75 percent believe sustainable procurement should be extended to local and regional councils. Importantly, business decision-makers and voters for the governing National and Act parties are right behind the idea: 88 percent of Act and 79 percent each of National and Labour voters want sustainable procurement extended to local government, and 89 percent of Green voters. 85 percent of business managers and executives and 76 percent of business proprietors, professionals, self-employed and senior government officials also back the extension. And those with the highest purchasing power for their organisation most support the extension: 87 percent of those with purchasing authority of $50,000 to $100,000, and 79 percent of those with authority over $100,000. In June, the result of the new National-led government's review of government procurement policies was announced. The Ministry of Economic Development confirmed that sustainable procurement by government agencies is now standard practice. You'd have to be a silly supplier, buyer and citizen to ignore the all-round benefits. And there's little future for boards that insist on staying on the wrong side of customers and history. Peter Neilson is chief executive of the New Zealand Business Council for Sustainable Development. Learn more about ShapeNZ surveys at www.shapenz.org.nz Share this on Comments This is sadly a fairly frequent occurence. Boards, when being briefed about one issue, are not fully informed of the impacts of that issue on other areas of the company's operations and strategy. It should have been clear when the original decision was made what would be the effects on the rest of the bsiness. Too many boards are expected to 'join the dots' and see the big picture without help. A better board presentation could have avoided this saga. Anonymous comments on this post are disabled. Please sign up to post a new comment. Idealog loves Idealog is brought to you by Video: in our latest issue From the Innovators Awards to the Best Awards, we're celebrating the country's smartest and most creative minds. Plus we go into New Zealand's first accelerator, Lightning Lab, for the downlow on how it plans to turbocharge the tech scene; the skinny on cycle brand Solo's retro style; and plenty more to sink your teeth into.</w:t>
      </w:r>
    </w:p>
    <w:p>
      <w:r>
        <w:rPr>
          <w:b/>
          <w:color w:val="FF0000"/>
        </w:rPr>
        <w:t>id 271</w:t>
      </w:r>
    </w:p>
    <w:p>
      <w:r>
        <w:rPr>
          <w:b w:val="0"/>
        </w:rPr>
        <w:t>Undecided Question What to talk about with girls? Like, I'm really confused. I get so many opportunities to talk to girls (especially this one girl who I really like), but I just can't find anything to talk about to keep the conversation going. Any ideas? Thanks allot for your help:) Answers (21) Source(s): Twenty one questions is aaalways a classic where you can ask anything. Umm don't ask too many questions because then it becomes to much like an interview. Its always fun to talk about something you guys both love or hate finding common ground is the key to a fluent conversation. talk about things that you both like or have interest in. from the 1 thing that you guys like, you can probably find 3 more things, from those you can get 3 more, and 3 more, and so. all you have to do is find common ground. talking to girls is no harder than talker to your friends. You my friend are in need of some help. Step one is to start building some confidence so your not questioning things like this, and instead know what to do, and know that the girl is into you. Wouldn't that be a nice change? Best way to build confidence? Easy, just like anything else, start working on your skills. You put in the work, build some skills, then you'll know your making the right moves to gain a girls attention, and interest. Learning how to talk to a girl, date a girl, text a girl, flirt with a girl, are all skills that you can improve upon to give yourself a better chance of getting the result that you desire. In short, STOP hoping it happens, and START making it happen. Makes sense right? Go to the site listed below to start learning some skills with FREE articles, and videos. Try to keep the conversation on her and if you want to be smooth, make sure you are focusing all your attention on her and her body motions. Get close, if you are not so much a talker and just give her the sensitive side to you. Talk about mutual friends, how they met them, how long they've known them and share funny stories about them, but not in a cruel way. Also more people bond on things they dislike than things they do so maybe bring something up that really grinds you gears and chances are she'll share that perspective Talk about anything. Whatever comes to your mind, preferably things you find interesting. Hopefully she's interested in what you have to say. Mostly just be confident and engaged in what she has to say as well, and you should have great conversations! Just ask her questions like her favorite sport, whether she plays any sports, what movies she likes, whether she is excited for Breaking Dawn part 2 or if she has seen paranormal activity 4 or ask her what her favorite subject is, if there is a class you have with her ask her if she likes the teacher just things like that. I hope this helps! Well never try to go off into stories cause it will make you seem like you are trying too hard. Try to switch the topic around and not stay on one thing. Music, activities you participate in, school, work, tv shows, movies, places you have been, and even gossip are all good topics. And there are soo many more. I usually switch topics often and insert the occasional question. If she brings up something that you can get her to keep talking about can also makes it easy. If it's a girl you like try to show little emotion to leave mystery and occasionally get her to talk about her emotions.</w:t>
      </w:r>
    </w:p>
    <w:p>
      <w:r>
        <w:rPr>
          <w:b/>
          <w:color w:val="FF0000"/>
        </w:rPr>
        <w:t>id 272</w:t>
      </w:r>
    </w:p>
    <w:p>
      <w:r>
        <w:rPr>
          <w:b w:val="0"/>
        </w:rPr>
        <w:t>It's Obama all the way for Oxford's U.S. expats Buy this photo  Bill Barnard, who was brought up in Alabama and now lives in Oxford, is expecting a close US election next Tuesday IT'S the election which has even got Oxford's best brains baffled. Academics at Oxford University are struggling to predict how next week's American election will pan out. Nigel Bowles, the director of the university's Rothermere American Institute, said: "It is too close to predict. "The polls are within the margin of statistical error. "This race is extraordinarily close and it is not possible to say with any confidence what so ever what the outcome will be." Dr Bowles said his colleagues at the institute were having just as much difficulty predicting a result. According to the BBC's most recent poll on Sunday Republican Mitt Romney, below right, is predicted to win 49 per cent of the vote while incumbent Democrat Barack Obama, below left, is predicted to win 47 per cent. Bookmaker William Hill puts Mr Obama as the favourite to win the election, with odds of 1/3 while Mitt Romney is 9/4. Banbury Road resident Bill Barnard, 70, who was brought up in Alabama but has lived in the UK since the late 1990s, is backing Obama. He aid: "It will be a close election which will come down to the votes in the swing states. Related links "The expectations of Obama were extraordinarily high and it was inevitable that there would be some disappointment." Mary Ann Cardy, 65, who was brought up in Indiana but now lives in Westbury Crescent, Cowley, said: "The biggest problem in the US is the polarisation. "I don't know what will happen. "It's going to be close but I am really hoping that people have sense enough to realised that they need to give Obama another four years. "I voted for Obama in 2008, but I feel that he reached road blocks with the Republicans in Congress and they weren't willing to compromise." Student Eva Lam, 25, of the Oxford branch of Democrats Abroad said: "I worked on Obama's campaign in 2008. There was a lot of optimism then but it has been replaced by an understanding of the alternative that Romney represents." Earlier this year Oxford was one of the few locations in the UK where American Democrats could cast their vote in person for the primary elections to select their candidate. When the primary was held in Oxford in 2008 the city voted for Obama, with 118 votes to Hillary Clinton's 26, and in May, the city again supported Obama with 77 per cent of the vote. The only way for Oxford-based Americans to vote in the Presidential election next Tuesday is by absentee ballot sent electronically. Artist Ted Dewan, who is originally from Boston but now lives in Beechcroft Road, Summertown, said: "I am definitely going to be voting for Obama again. I am hoping he gets another term because it takes four years to learn the job and another four years to see it through. "Here in the UK we only have six weeks of electioneering and I am really glad I live here because months of negativity during the campaign really gets to you. "The thing that bugs me the most is this whole way of pillorying the administration for Obamacare. There are some horror stories about private health insurance and we are so lucky to have the NHS." The UK branch of Republicans Abroad did not comment. How the US elections work US presidential elections are held in November every four years, but the process begins in the preceding January when the parties select their candidates in the primary elections. Voters declare support for one party or another during the primaries and select delegates who have pledged to vote for a particular candidate. These delegates gather at the party's national convention and vote for a candidate for that party. On election day itself voters pick members of the electoral college who support their candidate. Each state has a different number of electoral college members depending on its representation in Congress. Candidates with the most votes in each state then win those electors. Electors can in theory vote otherwise -- and are dubbed "faithless electors" although this rarely happens. To win the election a candidate needs to win the support of 270 members of the electoral college. The electors then cast their votes in December to elect the President. People living in the UK should be so happy that they do not have the American system of voting, we are bombarded 24 hours a day by tv political adverts,which are nasty, finger pointing, backstabbing</w:t>
      </w:r>
    </w:p>
    <w:p>
      <w:r>
        <w:rPr>
          <w:b/>
          <w:color w:val="FF0000"/>
        </w:rPr>
        <w:t>id 273</w:t>
      </w:r>
    </w:p>
    <w:p>
      <w:r>
        <w:rPr>
          <w:b w:val="0"/>
        </w:rPr>
        <w:t>Labour and Conservatives, Conservatives and Labour: same difference, as the Lib Dems' rather fabulous Labservative website points out. Here are just three examples from the past 12 months of ways in which the Labservatives have blocked Lib Dem attempts to reform our broken political system ... The public's right to sack MPs The Liberal Democrats tabled an amendment in June 2009 to place a responsibility on the Secretary of State to review and report on procedures for constituencies to recall their MPs if they have been found guilty of misconduct. Labour voted against these measures and the Tories refused to back them. Cap on party donations The Liberal Democrats tabled an amendment in June 2009 to introduce a 50,000 cap on donations to political parties. Once again Labour voted against the amendment and the Conservatives abstained. Lobbying reform The Liberal Democrats tabled an amendment in 2006 to clamp down on expenditure on lobbying. Labour voted against and the Conservatives failed to support the measure. 4 Comments I don't think the LibDems can shout very loudly. When the issue of the Lisbon Treaty was being debated your MPs insisted on "in or out" only despite a specific manifesto pledge. If they had stuck to their manifesto pledge we would have got a referendum. I believe a number of your frontbenchers with a conscience rebelled and resigned as a result. Then in the House of Lords UKIP put forth a Bill for an "in or out" vote the LibDem Peers refused to back it. It was a different treaty Michael. A few Lib Dem MPs had made individual promises on Lisbon and rebelled to keep them, which is fair enough. The rest took a hit for not doing the populist thing and cave in to the demand for a referendum that any conscience-free politician would have done. The coined word Labservatism though a good idea sounds a bit laboured so to speak and I would be surprised if it catches on with the media. It's not tricky words that are needed but straight-forward old fashioned anger at the way the country has been so poorly governed by both Labour and the Conservatives over the past decades. How to do it:- With anger -- every chance the LibDems leadership gets they must attack the past record of both Labour and Conservatives -- they should always state that they are expressing the anger of the British People who deserve better -- state that the British People find it difficult to believe in any future promises made by Labour or the Conservatives simply because of all the past failures Focus on the waste of the North Sea energy opportunity -- the lack of control of immigration over the years -- the burgeoning quango industry with its gross rewards -- the economic collapses -- the unsustainable wars -- the sleaze and disgrace of Parliament. State that it is not the intention just to hope for coalition for the very good reason that the British People have the right to expect a decent democratic Government that will ensure that it is a democratically elected Government that will have the mandate to govern and not the Establishment, Big Business or the Unions. The above is far, far more important than arguing over minor variations in policies -- the voting public will respond and respect you if you put it over forcefully enough. Respect is sadly lacking at the moment. [...] was a robust interview in which Vince more than held his own, and made the key points that (1) the Labservatives have consistently opposed Lib Dem attempts to clean up our politics, and (2) the Tories need to explain how they're [...] Post a Comment Lib Dem Voice welcomes comments from everyone but we ask you to be polite, to be on topic and to be who you say you are . You can read our comments policy in full here . Please respect it and all readers of the site. If you are a member of the party, you can have the Lib Dem logo appear next to your comments to show this. You must be registered for our forum and can then login on this public site with the same username and password.</w:t>
      </w:r>
    </w:p>
    <w:p>
      <w:r>
        <w:rPr>
          <w:b/>
          <w:color w:val="FF0000"/>
        </w:rPr>
        <w:t>id 274</w:t>
      </w:r>
    </w:p>
    <w:p>
      <w:r>
        <w:rPr>
          <w:b w:val="0"/>
        </w:rPr>
        <w:t>Don't you just hate it when old geezers never know when it's time to quit racing? And, even worse, when they keep beating the pants off all the young bucks in the high-tech, speedy cars? It was about eight years ago when RAY GOWAN finally gave a tremendous gift to the youngsters of the oval track stock car racing world in Ontario by retiring his steering wheel. Now 75, Ray - a.k.a. Smoker at the track - started racing around this area so long ago, they didn't even keep records! How many races has he won over the course of his very long career? "It's beyond what I can remember," says his son, SHANE GOWAN, a successful racer in his own right. "One year he won 100 races." A hundred races in a single year? Indeed, Ray took hundreds and hundreds of wins over the course of three decades, raking in the hardware and at least one championship. In many of his competitions he ended in at least one of the top five slots. Today Ray, who moved with his son and daughter-in-law from Brantford to a quiet home in nearby Boston, still loves the circuit and goes to every race he can. "He lives and breathes racing," says Shane. One of Ray's characteristics that makes him a hero to his son and hundreds of other fans is the championship way he conducted himself both on and off the track. "He was always a class act," says his son. "He would lend out parts and give anybody a helping hand. He was one of the most liked people on any racetrack in Ontario. "On the track, he was aggressive to win but never to the point where he caused injury or damage." That kind of attitude entranced the young Shane and his buddies when they were kids. A number of them followed in Ray's tire tracks and today the guys include the legend on any trips they make to the races. Sometimes the young pups try to talk Ray back into the driver's seat but he won't have it. "I can't get him in there! He says we're all babies now with our fancy equipment, special seats and the thousands we spend on safety stuff. He says 'I used to drive these cars with nothing more than a baseball cap for a helmet'" Ray was a day-time driver too - for 40 years he worked for Brantford Brick, driving truck - and not crashing! Now, Ray's going to be honoured for his many, many years in racing and many, many wins. He'll be inducted into the inaugural Flamboro Speedway's Hall of Fame at a ceremony in January at an annual awards banquet. Ray will be recognized with some of the top racers in the province - EARL STROH, GLENN SCHURR and JR. HANLEY - voted on by fans. There are groups of people who have maintained steadfast friendships through the years and then there's the joy of rediscovered chums. One such group has last year's celebrations of the 100th anniversary of Brantford Collegiate Institute to thank for bringing them together again. At the high school reunion, four women met again after 55 years apart and vowed to meet over lunch to catch up. They invited two more old classmates and gathered at FRANKE STURGEON's home to compare notes. "We all get along so well," says Franke. "We laugh and are constantly saying 'Do you remember ...?' and have a great time together." But, as the stories, joys and sorrows of five decades came pouring out, the women realized they needed more time together. The group booked a weekend at LAURIE COWELL's cottage in Port Elgin, where they walked the beach and toasted their renewed friendships, sharing the fascinating snippets they had missed from each other's lives. For instance: Franke was one of the last employees to leave White Farm Equipment when the place closed in 1986; Laurie went on 13 archeological digs to Jordan; BARBARA LEHMAN worked for a swim suit designer for a while and lived in Albuquerque; PHYLLIS GERMAN-BELL turned out to be an oil painter; SHIRLEY DRAPER and FAYE ALBRECHT both became nurses - although at quite different times. And all six women turned out to be active volunteers and</w:t>
      </w:r>
    </w:p>
    <w:p>
      <w:r>
        <w:rPr>
          <w:b/>
          <w:color w:val="FF0000"/>
        </w:rPr>
        <w:t>id 275</w:t>
      </w:r>
    </w:p>
    <w:p>
      <w:r>
        <w:rPr>
          <w:b w:val="0"/>
        </w:rPr>
        <w:t>How many would go back to gingerbread?? There seems to be alot of people unhappy with the ICS update. I haven't updated yet and was wodering.... If you could go back to gingerbread and have your phone the way it was before you updated to ICS , would you? Re: How many would go back to gingerbread?? I did the manual update. If I do a factory reset will I have to reinstall ICS since I did not receive the official update? And to answer the question, no I would not go back to Gingerbread. What I really want to do is move right along to Jelly Bean. lol No you would not have to reinstall ICS . Once its installed the first time then you good. I did the manual update to and once it was installed and running, I then did a factory reset. Its the best thing to do in my opinion to have a ICS running smoothly! I switch between GB and ICS . GB is much more stable and smooth. They are basically the same thing minus swiping stuff away and chrome. After going back to GB from ICS I found myself using the recent apps button a whole lot more. Its the same thing as the app switcher in ICS just not as pretty. Re: How many would go back to gingerbread?? I would very much like to go back to GB . I'm not at all happy that my LED notifications for email messages no longer works. It works fine for SMS messages, though. I went through the whole hassle of wiping the device, losing all my apps and data, etc.. How difficult is it to go back to GB and where might I find instructions? Re: How many would go back to gingerbread?? Originally Posted by JohnC I would very much like to go back to GB . I'm not at all happy that my LED notifications for email messages no longer works. It works fine for SMS messages, though. I went through the whole hassle of wiping the device, losing all my apps and data, etc.. How difficult is it to go back to GB and where might I find instructions? I don't want to go back to GB but there are definitely some things I don't like. Like you, I did the factory reset thinking that might deal with the LED's but I've only got my SMS ones back too. Hopefully a patch will come along (in the next year or two knowing Sprint) Re: How many would go back to gingerbread?? This isn't particularly a GB / ICS thing, but one thing that's keeping me with TouchWiz - and therefore not getting the full ICS experience - is being able to add Shortcuts (like directions to a particular place from Maps) to the home screen. Re: How many would go back to gingerbread?? I would "not" go back to GB . I am going to do the factory reset because of battery life and unable to pair bluetooth with my 2012 Camry XLE (phone paired in GB after a factory reset). There are a couple of issues that not fond of so would like to find resolution/workaround: To be able to "list" favorites - don't like the big "fuzzy" pics Swype keyboard does not have the numbers in the middle of the keyboard (only at the top). I loved the other keyboard in GB for that purpose. If anyone knows of a keyboard in the Play Store that is like the GB let me know. But definitely have an improved phone By the way, I didn't wait and I did the manual update following QBKING77 - easy easy easy - just follow the video.</w:t>
      </w:r>
    </w:p>
    <w:p>
      <w:r>
        <w:rPr>
          <w:b/>
          <w:color w:val="FF0000"/>
        </w:rPr>
        <w:t>id 276</w:t>
      </w:r>
    </w:p>
    <w:p>
      <w:r>
        <w:rPr>
          <w:b w:val="0"/>
        </w:rPr>
        <w:t>Origins Jerry Garcia gave two slightly different explanations in the 1960s about the background to the song. One was in the "Grateful Dead Documentary" produced by Vance Frost and Michael Wanger: "I originally heard the tune off a Carl Perkins record and he was, like, a good country guy, country guitar player, and he played finger style, and he did a kind of a rockabilly version of Sittin' on Top of the World ." The other was in an interview with Ralph Gleason, reproduced in "The Grateful Dead Reader": " Sittin' on Top of the World is another traditional song that was copyrighted some time not too long ago by some country and western guy but it's still essentially a folk song. There are just two or three verses and they're standard blues verses that turn up everywhere." The song was originally written by The Mississippi Sheiks, and recorded by them in 1930. The tune and the chorus are pretty much as the Dead played it (though the Dead's version is much faster), but the lyrics for the verses are very different, with only some fragments of verses in common: Worked all the summer, and all the fall Just trying to find my little all in all But now she's gone, I don't worry I'm sitting on top of the world Was in the spring, one summer day Just when she left me, she's gone to stay But now she's gone, I don't worry I'm sitting on top of the world Don't you come here runnin', holdin' up your hand Can't get me a woman, quick as you get a man But now she's gone, I don't worry I'm sitting on top of the world It have been days, I didn't know your name Why should I worry and pray in vain But now she's gone, I don't worry I'm sitting on top of the world Went to the station, down in the yard Gonna get me a freight train, work done got hard But now she's gone, I don't worry I'm sitting on top of the world The lonesome days, they have gone by Why should you beg me and say goodbye But now she's gone, I don't worry I'm sitting on top of the world The Carl Perkins' version is played at a similar fast tempo to the Dead's, and shares most of the same verses - including those not in the Mississippi Sheik's original version. But, interestingly, Carl Perkins doesn't sing the "Saw her in Dallas ..." verse that Garcia sings. The Carl Perkins lyrics are: You come here running, holding out your hand I can get me a woman, you can have your man Lord I'm gone, I don't worry Baby I'm sitting on top of the world Mississippi river so deep and wide My baby's standing on the other side Lord I'm gone, I don't worry 'Cause I'm sitting on top of the world You come here running, holding out your hand I can get me a woman, you can have your man Lord I'm gone, I don't worry Baby I'm sitting on top of the world Work all summer, work all the fall Blond-headed chicken, she caused it all Lord I'm gone, I don't worry 'Cause I'm sitting on top of the world You come here running, holding out your hand Get me a woman, you can have your man Lord I'm gone, I don't worry Lord I'm sitting on top of the world Lord I'm sitting on top of the world Sittin' On Top Of The World has been covered by a wide range of performers. Bob Wills recorded a much slower version in the 1930s, including some verses borrowed from other songs (eg "Stealing"): All the summer, all the fall Tryin' to find my little all and all And now she's gone, I don't worry I'm sittin' on top of the world Yes the world There has been days, didn't know your name Why should I worry, sit around and blame And now you're gone, I don't worry ( not much ) I'm sittin' on top of the world Of the world You've seen me stealin', don't tell on me Just stealin' back to, my same old used to be But now she's gone, and I don't worry 'Cause I'm sittin' on top of the world Late in the evening, honey babe, way after school Remember darling,</w:t>
      </w:r>
    </w:p>
    <w:p>
      <w:r>
        <w:rPr>
          <w:b/>
          <w:color w:val="FF0000"/>
        </w:rPr>
        <w:t>id 277</w:t>
      </w:r>
    </w:p>
    <w:p>
      <w:r>
        <w:rPr>
          <w:b w:val="0"/>
        </w:rPr>
        <w:t>All of Us, Together Vinyl LP $12.98 VINYL FORMAT. All of Us, Together is the first proper full-length from Vancouver's Teen Daze. Arriving after a prolific stretch of EPs, singles, and remixes since 2010, and recorded in the hopeful turn from spring to summer 2011, it's something of a culmination. "I'm very proud of this as my first real LP, and the statement it makes. It fully represents where I've come to as an electronic artist."</w:t>
      </w:r>
    </w:p>
    <w:p>
      <w:r>
        <w:rPr>
          <w:b/>
          <w:color w:val="FF0000"/>
        </w:rPr>
        <w:t>id 278</w:t>
      </w:r>
    </w:p>
    <w:p>
      <w:r>
        <w:rPr>
          <w:b w:val="0"/>
        </w:rPr>
        <w:t>You are here Getting to Campus DRIVING DIRECTIONS Please note that all visitors are required to obtain permits to park in a Rutgers lot. For more information, contact Parking and Transportation at 856-225-6137. Parking and Transportation is located at 409 North Fourth Street, within the Rutgers University Police Department. GPS Devices Entering "303 Cooper Street, Camden, New Jersey" will take you to the campus entry at Third and Cooper Streets. We encourage drivers to use their GPS in conjunction with the driving directions below. At the foot of the Seventh Street Bridge, turn right onto Cooper Street. The main parking lot is Lot 11 at the end of Cooper Street. PUBLIC TRANSPORTATION Regional Rail RiverLINE The NJ TRANSIT RiverLINE light-rail system has a southbound stop (Cooper Street/Rutgers Station) on campus at Third and Cooper Streets. The northbound stop is located at Second and Cooper Streets. Student discounts are available from NJ TRANSIT. PATCO PATCO Speedline offers easy access from southern New Jersey and Philadelphia. The City Hall station at Fifth and Market Streets, one block from campus, is the nearest Rutgers -- Camden stop. From City Hall station, walk north toward Cooper Street. SEPTA Catch the SEPTA Market-Frankford Line to the Eighth and Market stop, and then board the PATCO Speedline into New Jersey. The first stop, the City Hall station, is the nearest stop to Rutgers -- Camden. From City Hall station, walk north toward Cooper Street. Bus NJ TRANSIT buses stop at the Walter Rand Transportation Center at Broadway and Mickle Blvd. Rutgers-Camden offers shuttle bus service to and from this transportation hub. Call the Rutgers University Police Department at 856-225-6009 to arrange rides between theWalter Rand Transportation Center and the campus. Ferry The RiverLink Ferry offers seasonal service between Penn's Landing in Philadelphia and the Camden Waterfront. Airplane Philadelphia International Airport is a 15-minute car ride from Rutgers -- Camden. Take Interstate 95 North to the Benjamin Franklin Bridge, then follow directions from Philadelphia to the campus. By public transportation, take the SEPTA Airport Line to the Market East Station in Philadelphia. At that station, board the PATCO Speedline into New Jersey and follow PATCO directions above.</w:t>
      </w:r>
    </w:p>
    <w:p>
      <w:r>
        <w:rPr>
          <w:b/>
          <w:color w:val="FF0000"/>
        </w:rPr>
        <w:t>id 279</w:t>
      </w:r>
    </w:p>
    <w:p>
      <w:r>
        <w:rPr>
          <w:b w:val="0"/>
        </w:rPr>
        <w:t>Information Do you have a Drawbot? Is there a Maker Fair happening near you? You know, World Maker Faire day is coming up in less than two weeks. I'd love to see Drawbots at local Maker Faires, drawing while their parents tell the world what they think. I've got the setup/teardown routine well practiced now and could provide tips, and even a list of fairly popular pictures that you can draw as you show off your creation. Just planting a seed. Share this: This entry was posted on Monday, September 17th, 2012 at 2:43 pm and is filed under Uncategorized . You can follow any responses to this entry through the RSS 2.0 feed. You can leave a response , or trackback from your own site. 3 Responses to "Do you have a Drawbot? Is there a Maker Fair happening near you?"</w:t>
      </w:r>
    </w:p>
    <w:p>
      <w:r>
        <w:rPr>
          <w:b/>
          <w:color w:val="FF0000"/>
        </w:rPr>
        <w:t>id 280</w:t>
      </w:r>
    </w:p>
    <w:p>
      <w:r>
        <w:rPr>
          <w:b w:val="0"/>
        </w:rPr>
        <w:t>So Very Domestic started as a food and crafty blog and has grown to be so much more than that! It now documents the domestic bliss , Southern California adventures and homeschooling that is this life of ours in pretty pictures with recipes and tutorials and reviews. Thanks for reading! There is so much going on today for us that I have no idea where to begin. We ended up spending most of the day on Monday dealing with long distance house selling issues. Please note, however stressful irritating maddening ahem troublesome you think selling a house may be, imagine for a moment that you are about 2600 miles away from it and all cleaning, packing, moving and signing of official documents will be done long distance. Yeah, so that was Monday. Yesterday was a fun meeting with Wee One #2?s teacher, I really like homeschooling this way. Support from the teacher, freedom to accomplish it our own way and most important the time we all get to have together! Amazing, really. So instead of Twinkle Twinkle's Halloween party on Monday, we are going this afternoon and the kids are really, really hyped for it. I'm not going to lie, I'm super hyped for it too. It's my favorite place to take the kids for some fun (and too many Caffe Americanos for mommy). Today, we attack a stack of cookies and turn the kitchen upside down. It seems the best days around here end in a destroyed kitchen that I then spend a good hour after they're done cleaning -- but it's totally, undoubtedly, absolutely worth it. This recipe is from a book of activities to do with preschoolers, so you know this cookie is sturdy! They are not horribly chewy, which would be a really weird texture for a cut out cookie, but they are not so tough they're really crunchy either - just perfect. Especially perfect for handing over half the batch to an eager 3 year old and 6 year old with royal icing covered aprons, an arsenal of sprinkles and a whole lot of imagination. They didn't break a single cookie! This is officially my new go-to recipe for cut outs. The only thing to note about them really is that they are not as white as a traditional sugar cookie and the cinnamon and ginger give them a spice cookie taste without being overwhelming. Super super simple, just mix all the dry, then the wet and then the two together! I found they rolled out and baked best when I followed this method: Divide the dough into four balls and roll each one between two sheets of parchment and pop in the freezer for as long as it takes to roll the rest out between their own sheets of parchment. Then take out the first one you put in and cut out the shapes, pop it back in the freezer and repeat that until all four balls are rolled out and cut into shapes. Follow the same process for lifting the shapes onto a baking sheet lined in parchment and rolling and cutting new shapes. Bake at 375 for about 7 minnutes. The beauty of these is you can cut out whatever shapes you want (or whatever shapes your kids want) and then decorate them in any way you (or more likely your kids) choose -- or even better, both! Win-win! I chose ghosts, Wee One #2 chose tombstones (the other two were totally uninterested in what shapes we used). I made my standard Royal Icing (2 large egg whites, 3 cups icing sugar and 1 teaspoon lemon juice). I tinted a little bit black, a whole lot gray and left the rest of it white.</w:t>
      </w:r>
    </w:p>
    <w:p>
      <w:r>
        <w:rPr>
          <w:b/>
          <w:color w:val="FF0000"/>
        </w:rPr>
        <w:t>id 281</w:t>
      </w:r>
    </w:p>
    <w:p>
      <w:r>
        <w:rPr>
          <w:b w:val="0"/>
        </w:rPr>
        <w:t>Raising Expectations for Supported Employment Having Asperger Syndrome is a challenging and life-defining experience. As a child, I did not know what Asperger's was. I was oblivious as to how my disorder affected the people around me because I only attended to my own interests. I remember when I was in high school, I always had to be right. I berated my teachers and peers when I disagreed with a request or opinion. Even though that resulted in me being ostracized both in the classroom and the school yard, I still believed that I was RIGHT. At the end of high school and during college, I began reading books about body language and studying non-verbal cues.  I wanted to figure out why I was so alienated and why I didn't connect with anyone. When I became a fluent in Spanish during my early twenties, I realized that I had been speaking a foreign language my entire life. As I began transitioning from a school setting into a career position, I did not realize how valuable these skills I had learned would become -- whether they were for a job interview, for networking, or for socializing in the workplace. By learning non-verbal cues, I learned a new way to manipulate my environment; I was able to redirect the way I communicated my thoughts and beliefs in a manner which "mainstream" society could understand.  The challenges I have faced in the workplace have been similar to what I faced in my primary and secondary educations.  However, the experiences that benefited me the most were the ones which gave me support but also held me to high expectations. For instance, while I was attending college at the University of California at Davis, I had the opportunity to intern at the UC Davis M.I.N.D. Institute, a research center on neurodevelopmental disorders. While I was there, I worked on several research and clinical projects, including a senior thesis. I also partnered with the MIND Institute's Director of Research to create a student organization to promote awareness of Autism Spectrum Disorders. The professors who I worked with were aware of my issues, and by the nature of their own work in the field of neurodevelopmental disorders, they understood what that meant for me. I was still always held to the highest standards. Today I work at New Horizons, a non-profit organization that helps individuals with developmental challenges, particularly adults. As a job coach, I am trying to do the same thing for my clients that the M.I.N.D Institute did for me. I am able to empathize with my clients' needs but I make sure to set the bar high for them. My goal is to not only help them succeed at their jobs, but also to push their limits so they can take on new challenges. Many of these clients have also had a lifetime of people expecting less of them because of their disabilities; we need to encourage them to expect more of themselves in order to give them the best chance of rising to their full potential. One thing that is unique about my job is that my clients are also considered staff members. If we can encourage individuals with disabilities to feel included in the workplace, then they will not only perform the expected workplace tasks, but may rise beyond the challenges of that particular job. Accommodating people with disabilities is legally mandated, socially responsible, and economically beneficial. What I have learned is that schools, organizations, and companies will not know how to accommodate individuals like me if they do not understand the challenges of having disabilities like autism or Aspergers. Accommodating individuals with disabilities does not mean simply fixing a problem by providing a piece of equipment. It means understanding what the individual's challenges are, finding common goals, and setting high expectations. Our efforts to enable people with disabilities to lead independent, successful lives will result in their contributions back into the economy and into society.</w:t>
      </w:r>
    </w:p>
    <w:p>
      <w:r>
        <w:rPr>
          <w:b/>
          <w:color w:val="FF0000"/>
        </w:rPr>
        <w:t>id 282</w:t>
      </w:r>
    </w:p>
    <w:p>
      <w:r>
        <w:rPr>
          <w:b w:val="0"/>
        </w:rPr>
        <w:t>Here's a completely fake wolf who has the personality of Ashley Greene , the natural presence of Kristen Stewart , the same scent as Robert Pattinson's pits and a coat that is as luscious as the coat on Taylor Lautner's ass cheeks (I'm guessing). Tonight in Berlin was the last premiere of Twatlight: Breaking Hymen - Part Two and it seemed fitting to end this living nightmare with a picture of a wolf that makes the same face I make when I accidentally come across one of those movies while flipping through basic cable. It's finally over! (Well, it's over until they reboot this shit in 2 years and the world has to relive this all over again. It'll be like having the worst hangover and a serious case of diarrhea on Groundhog's Day.) KStew can celebrate by finding her a married German director to rub her box. RPattz can celebrate by openly laughing at the dumb Twihards for making him the richest unicorn herder on the planet, not that he's already been doing that all along (exhibit: A ). And Taylor Lautner can celebrate by finally posing for his own " Yup, I Like Dick! " cover of People. And everyone in or around Bolivar, Missouri who was planning to see this mess this weekend should be thankful to the woman who called the cops and told them about her son's plan to shoot up a theater showing Breaking Dawn . They should punish his crazy ass by forcing him to watch every Twilight movie on a loop until he convulses and turns into a Twihard. I totally understand why OctoMom went back on her promise to never EVER pimp her 14 kids out for a quick check. Those kids are always sitting at home, crying for food, crying for fresh diapers and crying for a sane mother, so it's about time they actually do something with their lives like awkwardly mumble out a shitty Christmas song. It's about time those kids pay for Octo's Xanax pills and vodka . While Octo sits in rehab, her kids have put out an auto-tuned holiday song called " I'm Ready For Christmas . " Nothing says " tis the season" like ho ho ho-ing your kids out. Now that our ears have been exposed to this song and Nicole Westbrook's Thanksgiving song, can we just skip the holidays and crash directly into the apocalypse? I'm not ready for Christmas, but I am ready for the end of days. If you had Good Morning America on mute while getting ready for work today, you probably thought that Amy Robach was interviewing some 60-something Boca Raton socialite about the dangers of injecting insulation foam directly into your face. That wasn't a 60-something Boca Raton socialite, it was Lindsay Lohan who was on GMA to piss Barbara Walters off yet again. LiLo was also on GMA to whore out the post-Thanksgiving turkey that is Liz &amp; Dick and she talked about how she got the role. Surprisingly (served between two layers of lukewarm sarcasm), the producers didn't go to LiLo first. LiLo went to them. Specifically, she called them all the time, hid in the bushes outside of their houses, followed their children to school and crawled into their beds at night until they finally gave in, screamed MERCY and threw the role at the bitch. The skills she learned from  stalking SamRo paid off and it got her a job. "I didn't even hear that, so thanks for the news. I don't pay attention to any of it. I don't want to get into that. I want to stay on the positive side of things." Please, when Lindsay Lohan isn't crank calling (meaning she does crank before calling) her rival Barbara Walters, she's Googling herself. So of course this ho knew about having a half-sister, but it's best to play dumb. When you almost hit a baby in a stroller with your Porsche, pretend like you didn't see it and you don't even know what a baby looks like. When a cop finds a hot necklace in your purse, pretend that it's not your purse and you'll have to look up the word " stolen " in the dictionary, because you don't even know what that means. When Amy Robach asks you about your half-s</w:t>
      </w:r>
    </w:p>
    <w:p>
      <w:r>
        <w:rPr>
          <w:b/>
          <w:color w:val="FF0000"/>
        </w:rPr>
        <w:t>id 283</w:t>
      </w:r>
    </w:p>
    <w:p>
      <w:r>
        <w:rPr>
          <w:b w:val="0"/>
        </w:rPr>
        <w:t>James Randi and Alexa Ray Joel try to poison themselves -- one of them deliberately and the other accidentally making homeopathy look 10X sillier than it already did Homeopathic medicines are diluted medicines. What most people don't realize is just how diluted. It's one thing to believe that low concentrations of a substance can have an effect on a person. But a substances that's been diluted out of existence? Some people believe that's a bit much. This article explores some of the extreme mathematics of homeopathic dilutions, using two impressive examples for dramatic effect: two celebrities who have tried to kill themselves with homeopathy, one for the purposes of demonstration, and the other quite deliberately. I'll start with Mr. Randi and end with Ms. Joel. Demonstration #1: James Randi's death-defying overdose I was delighted see James Randi here in Vancouver (January 26, 2009). Mr. Randi is the patron saint of debunkery and reason (a post shared with Carl Sagan , perhaps). His lecture made good use of stage magic to demonstrate how easily people can fooled into believing things, and it was pretty entertaining. I picked up one interesting new piece of interesting knowledge: Avogadro's limit (or constant, or number). I knew of the idea, but I had never made the connection with homeopathy. Needless to say, Mr. Randi was not poisoned. He didn't even slow down! So, just how "potent" can this product be? And why is the manufacturer putting a warning on the bottle when I have seen with my own eyes that the whole bottle can be swallowed with no more harm than a bitter, chalky taste? (Regardless of what you might believe or think about homeopathy, you have got to admit that it's rather fishy that there would be a false toxicity warning on the bottle!) The Amazing Randi not being poisoned by a homeopathic sleep potion. (Photo: Fred Bremmer) The Amazing Randi not being poisoned by a homeopathic sleep potion. (Photo: Fred Bremmer) Extreme dilution delusion What I learned from Randi's lecture was some of the specific chemistry and mathematics of homeopathic dilution (and I went on to study it much more). A 1X dilution of the active ingredient -- caffeine in the case of Calms Fort -- means that it's diluted to a tenth of its original concentration. A 2X dilution is one hundredth of its original concentration, 3X is a thousandth, and so on (powers of ten). But 1X, 2X and 3X are at the very lowest end of homeopathic dilutional extremes! Homeopathic dilution goes further -- much further. Most homeopathic medicines are diluted way past "Avogadro's limit." Amedeo Avogadro was a 19th Century Italian savant and chemist, and his "limit" is one of the laws of chemistry. It is somewhat like the folding limit, which states that you can only fold a piece of paper a few times, no matter how thin it is. (The paper-folding limit was long believed to be 7, but this was debunked by a high school student who proved that the real limit is 12 This was memorably dramatized by the Mythbusters TV show.) Avogadro's limit basically says you can only dilute so far before you lose the original substance altogether. The standard homeopathic dilution, advocated by the founder of homeopathy for most purposes, is not 3X, not 6X, not 10X, but 60X or 1 in 10 60 , an absurdly big number. A 60X dilution is supposed to mean a concentration of 1 part per: Beyond Avogadro's limit If you're diluting something, you'll hit Avogadro's limit somewhere around 24X -- nowhere close to 60X. By this point, you're already dealing in concentrations vastly tinier than "trace amounts." By the time you're playing with Avogadro, your substance is so dilute that you have to do the math in terms of probabilities of finding individual molecules. But homeopathy cruises right past this and just keeps on diluting ... even though there's nothing left to dilute. Like diving into a black hole, things get weird and mathy past Avogadro's limit. For each additional dilution past the limit, the chance of finding a molecule of the original substance drops by a</w:t>
      </w:r>
    </w:p>
    <w:p>
      <w:r>
        <w:rPr>
          <w:b/>
          <w:color w:val="FF0000"/>
        </w:rPr>
        <w:t>id 284</w:t>
      </w:r>
    </w:p>
    <w:p>
      <w:r>
        <w:rPr>
          <w:b w:val="0"/>
        </w:rPr>
        <w:t>An unofficial translation of Hashimoto Toru's comments on the subject is given below. -- -- -- -- --  Now we're being abused by the Korean media about the military comfort women problem, right? And if you try to argue back in the Japanese media you get in terrible trouble, but, ah well, it can't be helped. In the position of mayor of Osaka, a mere local government leader, I guess I shouldn't touch national foreign policy, but I will make a statement as representative of One Osaka (O saka Ishin no Kai ) who thinks about problems of national politics. This time when the issue was raised what I clearly understood is that the Japanese government's logic about the 1993 Kono Statements needs to be sorted. In 2007, the Abe cabinet made an important cabinet resolution about the 1993 Kono Statement, which had admitted that military comfort women were subject to forcible recruitment ( kyosei renko ) by the Japanese state. In 2007 the Abe cabinet made a cabinet resolution that there was no evidence that comfort women were forcible recruited by the military or officials. That is the view of the Japanese government. I am a Japanese, so I stand by the view of the Japanese government. Besides, I am not a historian, so I'm not going to do the work of collecting historical documents to deliberately overturn the Japanese government's cabinet resolution. So what I'm saying is I want the Korean side to produce proof that they were forcibly recruited by the Japanese state. I'm not saying I absolutely don't accept the statements of the Korean side, I'm saying show us the proof. Then Korean media comes back and says the K?no Statement is the proof.  That's complete tautology. This is where Japanese nationals need to be properly aware, confront Korea and argue back. The 1993 Kono Statement ran away from this most important thing. That's what destroyed Japan-Korea relations. This is the real responsibility of politicians. Fight it out verbally until you foam at the mouth. We need to think seriously about what the real issue is, and how far we should respect the position of the other side. In the 2007 cabinet resolution, the Japanese government determined that there was no proof to support the 1993 Kono Statement. But in spite of that Korea says the Kono Statement is the proof of forced recruitment. We can't leave the Kono Statement the way it is. It's true that the Japanese army was involved in running comfort stations. These institutions were instituted because it was wartime. In contemporary society too brothels are publicly regulated. It was natural that comfort stations were publicly regulated from the point of view of hygiene and maintaining order. The problem is, were comfort women forcible recruited against their will. That's the number one point. But there is no proof of that on the Japanese side. Even when the Jeju Island media did a survey they couldn't find anything to prove the fact that comfort women were forcibly recruited by the Japanese state. So I'm demanding that the Korean side provides proof. If there's proof then there should be an apology. Forced recruitment can't be justified by any arguments. But there isn't yet any evidence that the Japanese state forcibly recruited comfort women. This is separate from the question of sympathy for the comfort women. You've got to feel sympathy for the suffering people who became comfort women in all sorts of circumstances against their own will and experienced mental and physical suffering. It's the same if you hear stories from Japanese people in the same circumstances. But [having to do something] against your own will and being forced is completely different. The 1993 Kono Statement cheated us with the words 'against their own will'. That's the greatest responsibility of politicians. Does this mean it was against their own will, or does it mean that they were forced by the Japanese state? We have to make this clear. Of course we have to apologise if it was the latter. But now there isn't any proof of this. That's why I want the Korean side to produce it. If it wasn't forced, how do we understand the comfort stations in the circumstances of the time? Japan wasn't the only place where there were comfort stations to protect military order, and the prostitution industry exists in every country of the world. It is certain that comfort stations and similar sorts of prostitution industry exist. The problem is, were the comfort women forcibly recruited. We have to confront Korea</w:t>
      </w:r>
    </w:p>
    <w:p>
      <w:r>
        <w:rPr>
          <w:b/>
          <w:color w:val="FF0000"/>
        </w:rPr>
        <w:t>id 285</w:t>
      </w:r>
    </w:p>
    <w:p>
      <w:r>
        <w:rPr>
          <w:b w:val="0"/>
        </w:rPr>
        <w:t>This paper was originally presented at the 9th Northumbria International Conference on Performance in Libraries and Information Services. Abstract: Purpose -- The purpose of this paper is to suggest move beyond examining the impact of the library from the library's perspective but rather to collaborate with university-wide assessment efforts to determine the impact of the library from the student's perspective, the instructor's perspective, or the researcher's perspective. Design/methodology/approach -- A limited number of studies have been conducted in an attempt to determine the impact of the use of the library's physical or electronic resources, reference services, and the library as place. Considerably more studies have been prepared that have examined library instruction programs and information literacy programs although the results paint a very mixed picture. A majority of the evaluation efforts for information literacy programs have used opinion surveys, skills testing, and observed actual behavior using rubrics and other methods. A consistent criticism of such studies has been the small sample size and the lack of replication of such studies. Clearly an approach that collaborates with the university's assessment efforts and allows the library to determine the correlation levels between use of a library collection or service and a desired university outcome will be welcome by all academic libraries. Findings -- The suggested approach is to combine library usage data with university data. In the best of worlds the library data would be combined with both indirect measures of learning (such as student persistence, graduation rates) as well as direct measures of student learning such as the Collegiate Learning Assessment, Collegiate Assessment of Academic Proficiency, and the Measure of Academic Proficiency and Progress. If university libraries were to embark on a coordinated program of data analysis then the results would have greater credibility and impact within the university. Practical implications -- The paper provides a set of recommendations for combining library data (where the identification of each user is preserved) with institutional performance and demographic data for each user (after which the unique identification information can be eliminated so as to preserve the privacy and confidentiality rights of the user). The resulting large data set can be then used to explore possible relationships between use of library services and important outcomes -- student success, student retention, graduation rates, and so forth that is necessary in order to demonstrate the value of the academic library. Social implications -- Once libraries have a better understanding of the impacts of specific library services in the lives of their students, faculty and researchers, libraries can enhance services that produce positive results and drop services that have marginal or no value. The end result will be that academic libraries will better serve the needs of their customers. Originality/value -- This paper offers a new broad perspective that will encourage libraries to undertake a collaborative effort with others on campus in order to better assess the impact of the academic library.</w:t>
      </w:r>
    </w:p>
    <w:p>
      <w:r>
        <w:rPr>
          <w:b/>
          <w:color w:val="FF0000"/>
        </w:rPr>
        <w:t>id 286</w:t>
      </w:r>
    </w:p>
    <w:p>
      <w:r>
        <w:rPr>
          <w:b w:val="0"/>
        </w:rPr>
        <w:t>1. Payam Akhavan (chair and spokesperson of the tribunal's steering committee) has links to organisations that have accepted large amounts of money from the US government 2. The tribunal refuses to take a stand against war and sanctions on Iran 3. Mainstream lawyers and politicians like Sir Geoffrey Nice, John Cooper QC and Maurice Copithorne ideologically support the tribunal -- why? 4. The pro-war Mujahedeen is closely involved with the tribunal 5. Many organisations and witnesses have withdrawn 6. Critical voices have been silenced 7. Conclusion: The tribunal has become part of the campaign to legitimise war and sanctions to enforce pro-western 'regime change from above'. The arguments in more detail: 1. Payam Akhavan (chair and spokesperson of the tribunal's steering committee) has links to organisations that have accepted large amounts of money from the US government . He is leading member of Iran Human Rights Documentation. This has received a large amount of funding from the US government. [i] Akhavan is also active in Human Rights and Democracy for Iran (also known as the Abdorrahman Boroumand Foundation).This is financed by a variety of American and European foundations, amongst them the infamous National Endowment for Democracy (NED). The NED was founded in 1983 by former US president Ronald Reagan to spread his version of "democracy" around the globe 2. The tribunal refuses to take a stand against war and sanctions on Iran. Yassamine Mather, chair of Hands Off the People of Iran, has written to the tribunal's steering committee, requesting that it takes a stand against the threats of war on Iran and the devastating effect that the sanctions are having on the country. She did not even receive a reply. Organisers of the tribunal subsequently stated that the tribunal is "non-political." Yassamine Mather has responded that, "without clear opposition to war and sanctions, the tribunal effectively strengthens the hand of all those reactionary forces contemplating a military attack on Iran. The danger of war grows every day. I am a strong opponent of the regime in Tehran -- but a war would be disastrous for the forces in Iran who have a real interest in democracy: the workers, women's groups and social movements in that country." In contrast, Payam Akhavan is a keen supporter of sanctions on Iran. For many years, Payam Akhavan has been pushing his sponsors' agenda for ever harsher sanctions. He is one of the authors of the International report published by the Responsibility to Prevent Coalition, which calls for "a comprehensive set of generic remedies -- smart sanctions -- to combat the critical mass of threat, including threat-specific remedies for each of the nuclear, incitement, terrorist and rights-violating threats". This 2010 report was, incidentally, also signed by Tory MP Michael Gove and "Carl Gershman, President of the National Endowment for Democracy". [ii] (In an interview with a Canadian newspaper, Akhavan boasts: "After years of lobbying, we succeeded in persuading both the US and EU to adopt targeted sanctions against Iranian officials. Canada is far behind in this regard."). [iii] On March 8 2012, he attended a meeting of the European Union to present a report he had co-authored that contains the proposal to blacklist not just "individuals", but "the organisations and government bodies that commit these violations", which "should also be put under sanction". [iv] Sanctions are supposed to destabilise the regime and prepare the ground for 'regime change from above'. In reality, they impact below: first and foremost ordinary working people are harmed by them. There have been clashes on the streets of Tehran over the price of food -- even stallholders at the Grand Bazaar are supporting the demonstrators- most Iranians will tell you that the sanctions are the main reason for their misery. In other words, they help deflect anger away from the theocratic regime. They weaken the only force that can deliver real democracy: the workers', students' and women's organisations, who are today weaker than they have been for many years. Clearly, sanctions are a form of war. Sir Geoffrey Nice is a supporter of the Human Rights Commission of the British Conservative Party; John Cooper QC has stood for the Labour Party in elections. Payam Akhavan was voted "young global leader" at the World Economic Forum in 2005. All</w:t>
      </w:r>
    </w:p>
    <w:p>
      <w:r>
        <w:rPr>
          <w:b/>
          <w:color w:val="FF0000"/>
        </w:rPr>
        <w:t>id 287</w:t>
      </w:r>
    </w:p>
    <w:p>
      <w:r>
        <w:rPr>
          <w:b w:val="0"/>
        </w:rPr>
        <w:t>The Dark Side of Israel by Imad-ad-Dean Ahmad Why should Americans support a socialist, racist, theocratic state? Some libertarians claim that it is only a commitment to abstract general principle that forces us to oppose U.S. government aid to Israel. In other words, we should support the ideological concept of aid to Israel, opposing only the fact that our tax dollars are being used to achieve it. Yet if one examines the situation with a more critical eye, one finds that the laws and policies of Israel are blatantly contrary to the tenets of libertarianism ? the universality of individual rights, a commitment to nonaggression, and the right to hold private property. In fact, Israel is an uncompromisingly racist, militarist, and collectivist entity, and has been so from the time of its conception. The racism of Israel is transparent in the policy of "the Law of Return." Any Jew may become a full citizen Israel, but non-Jewish Palestinians of Israeli birth who emigrated or were expelled may not return. Thus, Samuel Sheinbein can escape trial in the United States, where he was accused of the brutal murder and mutilation of a fellow student, by fleeing to Israel and claiming the Right of Return; yet my mother, born and raised in Jerusalem, couldn't return home to escape a parking ticket. Palestinians who remain in their homeland are granted only second-class citizenship. They are barred from receiving many of the subsidies of the heavily socialized state, although they are not exempt from the oppressive tax rates. In fact, many Palestinians in Israel are treated as "present absentees," denied the right to return to their villages. Israeli authorities systematically use government regulatory devices against Palestinians to prevent them from building or expanding their houses, refusing them the building permits routinely granted to Jewish citizens. For the Palestinian residents of Jerusalem, things are worst of all. Their homeland is illegally occupied, yet Israel treats them no better than visitors. They are considered "permanent residents," whose residency permits can be taken away if they go abroad. Jews may have dual citizenship (and many do), but a non-Jewish Jerusalemite loses his residency if he acquires American citizenship. Arab Jerusalemites who marry people from outside the city must choose between giving up their residency and leaving town because non-Jews are not allowed to obtain residency. The definition of Jew in Israel is racial and not religious. Under Israeli law, having a Jewish mother is what makes a person a Jew. An Israeli need not follow the Mosaic law nor even believe in God to qualify as a Jew as long as his mother meets the ethnic requirements. (On the other hand, the Israeli High Court has ruled that Messianic Jews ? meaning Jews who accept Jesus as the Messiah ? lose their status as Jews. Apparently Jews who question the ultra-orthodox definitions of Judaism are considered as little worthy of citizenship as Palestinians.) Although Jewish teachings do not promote discrimination against non-Jews, the so-called Jewish state of Israel binds itself less to actual religion than to ethnicity. Israel grants full citizenship, including property rights, subsidies, and individual rights to any person of any nationality, as long as that person is of Jewish ethnicity. Ben Gurion University political geographer Oren Yiftachel has rightly noted that such a form of government is an "ethno-cracy" rather than a democracy. Israel's militarism has been defended by the claim that it is a tiny Jewish nation in a sea of hostile Arabs. However, this hostility is not the result of religious disagreements, as is maliciously suggested by pro-Israeli supporters. Arab aggression is far from a permanent factor in the history of the Middle East, a fact clearly demonstrated by the historical coexistence of Jews and Arabs under Muslim rule. In fact, although the Romans expelled the Jews from Jerusalem, the second Caliph, Umar, allowed the Jews to return when the Muslims captured Jerusalem in the seventh century. This was in direct contrast to the desires of the Christians inhabitants, who wished the Jews to remain exiled, and was in fact the sole Christian request that Umar did not fulfill. Centuries later, the Crusaders banned the Jews after massacring Jewish, Muslim, and Arab Christian</w:t>
      </w:r>
    </w:p>
    <w:p>
      <w:r>
        <w:rPr>
          <w:b/>
          <w:color w:val="FF0000"/>
        </w:rPr>
        <w:t>id 288</w:t>
      </w:r>
    </w:p>
    <w:p>
      <w:r>
        <w:rPr>
          <w:b w:val="0"/>
        </w:rPr>
        <w:t>How To Build A Small Gaming PC Way back in December 2010, we built an awesome Mini-ITX gaming PC dubbed the Wee Ass-Kicking Machine. It featured a Core i7-870 CPU, a GeForce GTX 460 GPU, 4GB of DDR3, a 1TB hard drive, and a 120GB SSD-all crammed into a Silverstone SG07 chassis not much larger than a shoebox. The total cost? Around $US1600 (at the time). It's, uh, been a while since then, though, and I thought it was high time we built another Mini-ITX gaming PC. This one's not quite as small, but it's got a lot more oomph. We're using the BitFenix Prodigy , which has room for a full-size ATX PSU, scads of hard drives, and even a 240mm radiator (if you swing that way), while still being small enough to be lugged around by its convenient carrying handles. Let's See What Fits Just because this is a Mini-ITX build doesn't mean we're messing around with integrated graphics. Pah. Pshaw. And other expressions of contempt. Nope, when we build a gaming rig, we use a real discrete graphics card. This time we're going with an MSI GTX 670 Power Edition, which is factory overclocked but still sips power like the rest of the Kepler lineup. The most important part of the build is the case. The BitFenix Prodigy is large for a Mini-ITX chassis, but that just means there's room for more stuff. It can accommodate a full-size PSU (although 140mm is really the maximum depth), up to six hard drives and six SSDs, a long videocard, and, thanks to its big main compartment, a full-size air cooler or even a liquid cooler . Because most of our favourite air coolers would interfere with the PCIe slot, and we didn't want to give up the lone 5.25-inch bay just so we could install a 240mm radiator, we opted for an all-in-one liquid?cooling loop: Thermaltake's Water 2.0 Performer. This will give us plenty of headroom for overclocking the 3570K to a steady 4.4GHz. Building It The Prodigy is roomy for a Mini-ITX case, but that still means it's a bit of a complicated build. Here's what I had to do. 1. Prep the Case Remove the four thumbscrews holding the side panels in place and remove the panels. Pop the four clips holding the front panel in place, and remove that too. Grip the top hard drive cage by its top and bottom clips and slide it out of the case. Turn the case on its side and remove the six screws holding the lower cage to the chassis and remove that cage. 2. Add the SSD Attach the SSD to one of the case's six mounting points-either at the bottom of the case, the inside of the left side panel, or the side of the PSU compartment. It doesn't really matter which of the many SSD mount points you use. You could just mount the SSD into one of the hard drive trays, but it'd be nice to leave those free for additional hard drives later on. Replace the hard drive cage. Stand the case upright. 3. Opening the Case Flip over the front panel and remove the two screws holding the optical drive bezel in place. On the front of the chassis, pry off the metal bezel in front of the optical drive tray. Replace the front panel and slide the optical drive into the bay, stopping when it's flush. Secure with the same M3 screws you used for the SSD. 4. Add the PSU Unscrew the four thumbscrews securing the PSU backplate. You'll want as short a PSU as you can get for this: anything longer than 140mm and you'll have a hard time routing the cables. As tempting as it is to go modular, a nonmodular PSU will be easier to deal with here. Attach the backplate to the PSU and install into the chassis, but don't put all four thumbscrews back in, as you may want to be able to slide the PSU out later for ease of wiring. 5. CPU and Cooling Remove the CPU socket protector and install the CPU. Lower the gate arm to</w:t>
      </w:r>
    </w:p>
    <w:p>
      <w:r>
        <w:rPr>
          <w:b/>
          <w:color w:val="FF0000"/>
        </w:rPr>
        <w:t>id 289</w:t>
      </w:r>
    </w:p>
    <w:p>
      <w:r>
        <w:rPr>
          <w:b w:val="0"/>
        </w:rPr>
        <w:t>New website-be st way to market? My name is Tracy and I'm the owner of a new retail website by the name of Kirk Consignment. I'm looking for a way to advertise my new site. I need something that is low budget. I have no client data base so basically I'm starting from scratch. Re: New website-be st way to market? Welcome to the Community!  A great way to market your website is to use the tools that are free already!  Like Social Media!  Create a Facebook Page, Google+ Page, create a Twitter handle and get out there!  Also, when you're sending out emails with us, make sure to always include a link to your website.  Make sure to also cross-promote.  Put your website on your Facebook page, Google+ Page, Twitter bio.  And dont' forget to put a Join My Mailing List button on your website. Before you know it, you'll have some great traffic to your website and more customers to send emails to! To learn how to use Social Media to promote, check out our QuickStarter . Marissa Rogers Community &amp; Social Media Support If you find my post helpful, and it answers your question, please mark it as an "Accepted Solution" Re: New website-be st way to market? And after you have finished doing what Marissa has said, you can then go onto Craigs List and post adverts all over the place. Incidentally, there are people that submit ads to Craigs Lists all over the place for you - they'll do it FOR YOU and they are cheap too. Marissa has covered the social media side of things. Now here is some proper SEO tips. Then join as many forums as you can that is relevant to your business and write yourself a signature in each one with a couple of links in there. Then write yourself a blog - or better still, have one written for you - again very cheap, and in the blog you should talk about everything you have on your web site. Grab a keyword that is featured on your web site and write about it in your blog and sent the link from your blog page back to the web site with the anchor being the exact keyword phrase. Then go back to your web site, dig out that page, and RENAME it to EXACTLY that keyword: Re: New website-be st way to market? My name is Kathleen and I owned a large non profit thrift shop.  I have also owned three of my own consignment shops.  The best way to get your name out there is through GOOGLE. Every single day take a picture of one or a few items that you are selling in your store.  Post them on CRAIGS List for sale.  List the name of your store, hours of operation, location, what you are accepting etc.  If you post every day which takes about twenty minutes using words like second hand store, thrift shop, great bargains, key words, you will get to the top of the list. I don't know if you have a facebook but also advertise your store on its own facebook page.  Ask all friends to share your page with a friend.  Google will get your name out there.</w:t>
      </w:r>
    </w:p>
    <w:p>
      <w:r>
        <w:rPr>
          <w:b/>
          <w:color w:val="FF0000"/>
        </w:rPr>
        <w:t>id 290</w:t>
      </w:r>
    </w:p>
    <w:p>
      <w:r>
        <w:rPr>
          <w:b w:val="0"/>
        </w:rPr>
        <w:t>Think of the People First I'm not a rabid football fan. I enjoy the game, but I can happily breeze through the fall without realizing which teams are where in the standings. And, when it comes to the college teams, I have no clue. So, when the whole Paterno/Sandusky scandal broke, I first thought, "Oh, Joe Paterno was supposed to be such a great football coach. Surely, he put his players first, and the game second." Apparently not. The money must have been too much. Maybe not even for him personally. But for what it could do for the school and the football program. As soon as Paterno allowed Sandusky to continue working for him, knowing that he was a sexual predator, Paterno lost his integrity. Any manager must think of the people first. It doesn't matter how much money is at stake. Are you releasing software that doesn't work? Or laying off people because of other bad management decisions? Or taking on technical debt because you rushed product to release before it was ready?  The truth will always come out. Will you still have your integrity when the truth emerges? If you don't have your integrity, what do you have? So, if you are a manager in a sticky situation, remember this. Think of the people who depend on you first. What do you have to do, to hold your head high and remember the people who are counting on you. What will your legacy be? 4 Responses to Think of the People First Your message is good but comparing technical debt with cover up was little stretched. I see technical debt like the government debt keep increasing after every project. I dislike it but reality of business forces us to do it. Who has the luxury of time? Great post, totally agree that a manager without a moral compass is not really a manager. I recently heard a great line (on Public Enemy's "Harder than you think"): "If you don't stand for something you fall for anything" which sums up much of my frustrating with technical management.</w:t>
      </w:r>
    </w:p>
    <w:p>
      <w:r>
        <w:rPr>
          <w:b/>
          <w:color w:val="FF0000"/>
        </w:rPr>
        <w:t>id 291</w:t>
      </w:r>
    </w:p>
    <w:p>
      <w:r>
        <w:rPr>
          <w:b w:val="0"/>
        </w:rPr>
        <w:t>The primary focus of the biography is a favorable account of the Thatcher years, arguing that much like Thatcher's ideology, there was no alternative after the malaise of the 1970s but to embrace a leader like Thatcher. Berlinski argues that much of how the world is currently organized today is as a result of her, and because of this she matters to modern society even today. There Is No Alternative is an attempt by the author to explore the rise and success of Prime Minister Margaret Thatcher who Berlinski argues was an important and remarkable leader. [ 1 ] It credits Thatcher with the transformation of British society from an empire eternally in decline with a weak economy and an irrelevant political culture to a modern, wealthy, influential nation. The comeback of the United Kingdom mirrors that of Thatchers own rise from lower-middle class beginnings. Berlinski credits her with being the catalyst for the deconstruction of the post- war socialistic policies of Europe, and the rise of the global free-market revolution. Berlinski uses archival research, author accounts as a person living through the Thatcher years in the United Kingdom, and a number of interviews to examine Thatcher's rise to power, what drove her crusade against socialism , the importance of her victories and the costs to the country her transformation caused. Berlinski argues that Thatcher was able to achieve power and influence that no woman before her was able to do, and that she used her femininity for political purposes to help advance her push back against socialism. The author claims to be "on her side", [ 1 ] yet also examines the negative aspects of Thatcher's reign. The text outlines what Berlinski describes as the failures of monetarism and the bitter social issues her policies helped create in Britain. Yet she argues that despite Thatcher's failures, her significance and impact on British society can not be denied. Berlinski has said that her goal in writing this biography was to inform, but also entertain the reader. She attempts to give the text a dramatic treatment which will recreate Thatcher's personality and the environment she was surrounded with. She argues that it is not an academic work, but rather a work of popular non-fiction. [ 1 ] In The New York Times Stephen Pollard called it "an immensely frustrating book, the whole being less than the sum of its rather incompatible parts." [ 2 ] Theodore Dalrymple took a favorable view of the biography, writing in the Globe and Mail : "Without being a hagiography, it is about as powerful a defense of Thatcher's record as is likely ever to be written." [ 3 ] In a review on The Scotsman Michael Fry argued that the book is an unremarkable, average account of the Thatcher years, but that it did have some redeeming qualities. He wrote: "Some of the books will be good and some bad. I would say this one comes about halfway in between. Berlinski shows commitment and energy as an author, beside an ability to wheedle great men into telling her things they might not have vouchsafed to anybody else." [ 4 ] Paul Sweeney of The Irish Times stated in his review of the biography that the timing of a positive biography on Margaret Thatcher was quite ironic, saying: "She says Thatcher was enormously significant. She is correct. She says she changed the world. She is correct. But when she says "for the better", she is very wrong." At the same time, Sweeney praises her ability to write, saying, "Yet Berlinski can write and she adopts an interesting style by reproducing interviews with some major players and observers of Thatcher's time. It gives a good insight into the person and her background." [ 5 ] Vincent Carroll wrote in The Wall Street Journal that "Despite Ms. Berlinski's obvious admiration for her subject," the book "is a pleasure to read in part because of its unflinching judgments." He continued, "As an interviewer herself, Ms. Berlinski is subtle and dogged. And while she never interviews Mrs. Thatcher, whose mind has reportedly been clouded by strokes, she does sit down with a number of figures from the Thatcher era -- both loyal insiders and antagonists like former Labour leader Neil Kinnock -- and the exchanges she selects rank among the book's highlights." [ 6 ] Peter Robinson described the book as "splendid" in the National Review , describing it as "a very fine volume--brisk, engro</w:t>
      </w:r>
    </w:p>
    <w:p>
      <w:r>
        <w:rPr>
          <w:b/>
          <w:color w:val="FF0000"/>
        </w:rPr>
        <w:t>id 292</w:t>
      </w:r>
    </w:p>
    <w:p>
      <w:r>
        <w:rPr>
          <w:b w:val="0"/>
        </w:rPr>
        <w:t>Who's online All Of My Life Good morning my early bird I see you've brought a chorus to amaze me, serenade me It's dawning, whistle down the darkness Introduce me to a new horizon (Chorus)... All of my life, all of my days Waiting for this love to be coming through The kind that will never turn it's back on you All of my life, all of my days Been waiting for this love to be coming through The kind that will never turn it's back on you Suddenly surrounding me This love clearly sent to set me free Take hold my soul and let it be Come calling my early bird Happiness is close at hand And won't forsake me, he understands me It's morning, I smile into the pale blue sky above me for love's in season</w:t>
      </w:r>
    </w:p>
    <w:p>
      <w:r>
        <w:rPr>
          <w:b/>
          <w:color w:val="FF0000"/>
        </w:rPr>
        <w:t>id 293</w:t>
      </w:r>
    </w:p>
    <w:p>
      <w:r>
        <w:rPr>
          <w:b w:val="0"/>
        </w:rPr>
        <w:t>NEWS 22/09/2012 Thoughts of the champion - Davide Valsecchi The newest GP2 champion reflects on his season GP2 Series: Davide Valsecchi, 2012 GP2 champion: what does that mean to you? Davide Valsecchi : It's unbelievable! It's a really good feeling, and I'm really, really happy, because this year we had a great season: I drove really well and our car was really competitive almost every time, so I'm really happy that at the end, when it was really important, we had the victory last time in Monza and we were one of the best this weekend too. When it was important, me and DAMS didn't make any mistakes, and we showed this year with four victories, with ten podiums and with six fastest laps that we were the best! I hope tomorrow to have a really good job, and to pay back DAMS for the car they gave to me all season long, and to beat Lotus for the teams' championship. GP2 Series: GP2 is always a championship that rewards experience, which you have, but what has made this year different than previous years? Davide : We need to say that, in GP2, there are the best drivers in the world outside of Formula One, and the level is so high that if everything is not perfect, you cannot win: there are  teams like Lotus, DAMS, iSport, Racing Engineering, Addax, Arden, everyone have won in the past. And there are such good drivers that it is really hard to be the champion here. So it is great news for me, great news for DAMS, and this year we were able to show that we are the best: we were the best at the beginning of the season, we were not so lucky in the middle of the season and I saw the stewards a bit too much [laughs], but when it was important in the end we came back, driving really well, having a good car, and showing that we can come back strong enough to take back the championship. GP2 Series: You came out with a bang at the start of the season, and Luiz was consistent and just kept scoring points: how did you get your head back around and fight for the title? Davide : No one can become a hero if he doesn't have a great contender, so I'm really happy to be the champion, and I'm really happy to have a great contender in Razia, because to be honest he made our job really difficult! [laughs] At one stage we wondered if we would be able to fight back at the top again, but in Budapest we took back the situation and were one of the quickest and I had a great weekend, although unfortunately so did Razia! But I just thought keep working like this and we'll make the gap, and in Monza we did it, and I'm happy to put the last stone in it here in Singapore, at last! GP2 Series: You've become famous for being able to look after your tyres so you can still use them at the end: how much of an impact did Pirelli make on this championship? Davide : It was already good fun and a great feeling driving Pirelli this season, and in GP2 it is always a great show: all my friends from my small village watch all the races, and they enjoy them even when I cannot win or be on the podium! So it means that the races are spectacular, and this is because of the tyres. In the beginning, yes, we had this advantage, but in the end it was no more because everyone understood this trick! [laughs] But you have to conserve the tyres if you want to be first, and it's the same in Formula One, but also you have to be able to use them the best for one lap in qualifying, because if not you will not be at the front and able to compete. GP2 Series: So you've wrapped up the championship: what happens next? Davide : I don't know, but in Italy they always say there is no Italian driver in Formula One, but before now who deserved it? Last year we finished second with Filippi, which was fantastic but we were unlucky because it was second. The year before no Italian, and before there was Pantano, who was a great champion, but there was the story that he was in Formula One before, and the story that maybe he was too old, but this year there is another Italian champion. I really hope to have the chance, because at the moment we are strong enough to use it, so I really hope I will have a chance, and that I can show that I deserve to be there</w:t>
      </w:r>
    </w:p>
    <w:p>
      <w:r>
        <w:rPr>
          <w:b/>
          <w:color w:val="FF0000"/>
        </w:rPr>
        <w:t>id 294</w:t>
      </w:r>
    </w:p>
    <w:p>
      <w:r>
        <w:rPr>
          <w:b w:val="0"/>
        </w:rPr>
        <w:t>Victorian Consolidated Acts Property Law Act 1958 - SECT 209 Executions in order to bind land to be registered 209. Executions in order to bind land to be registered No judgment rule decree or order of the Court or of any other court already recovered obtained or made or to be recovered obtained or made shall bind or affect or be deemed to have bound or affected any freehold land or chattel real, until and unless a process of execution is issued thereon. And no process of execution issued on any such judgment rule decree or order shall affect at law or in equity any such land or chattel real as to purchasers mortgagees or execution creditors (any notice of any such execution to any such purchaser mortgagee or creditor in any wise notwithstanding) unless and until the same is delivered to the sheriff or other officer for execution, and a memorandum containing the name and the usual or last-known place of abode and the trade or profession of the person whose estate is intended to be affected thereby and the Court and title of the cause or matter in which such judgment rule decree or order has been recovered obtained or made and the date of such judgment rule decree or order together with the date of the delivery to the sheriff or other officer for execution of the process upon such judgment rule decree or order and the amount of the moneys thereby ordered to be made is left with the Registrar-General, who shall forthwith enter the same particulars in a book in alphabetical order by the name of the person whose estate is intended to be affected by such execution; and the Registrar-General shall insert in such book the year and the day of the month when every such memorandum is so left with him; and there shall be paid for every such entry such fee as is prescribed by regulations under this Act; and all persons shall be at liberty to search the same book on payment of such fee as is prescribed by regulations under this Act39.</w:t>
      </w:r>
    </w:p>
    <w:p>
      <w:r>
        <w:rPr>
          <w:b/>
          <w:color w:val="FF0000"/>
        </w:rPr>
        <w:t>id 295</w:t>
      </w:r>
    </w:p>
    <w:p>
      <w:r>
        <w:rPr>
          <w:b w:val="0"/>
        </w:rPr>
        <w:t>Would you buy a bike with this fault? TNT damaged this fork dropout and now I'm having a complete nightmare sourcing a replacement fork because I'm not prepared to sell a bike with a dropout that has been straightened and therefore bent, twice. Bending aluminium work-hardens it and I reckon the dropout would be weakened and liable to snap under repeated stresses from road shock. Am I making a rod for my own back? Would you ride a bike with a straightened dropout? Should I just advertise it as such and let the buyer decide? How about if I just fitted an aftermarket carbon fork, either in black or sprayed the same red? 1 - I Ebayed it and the buyer's idiot wife signed for it in "good condition" despite the obvious damage to the box so initially TNT refused to pay out. In the end after some discussion they compensated me 195, which is what they would have paid (15 a kilo x 13 kilos) under RHA rules had she signed for it as damaged. Not wanting a big battle with the buyer who was hopping mad, and with Ebay and Paypal being heavily weighted in favour of the buyer I refunded him and took the bike back. Stupid perhaps but I couldn't face the stress. 2 - I've already straightened the dropout so as to test ride the bike. I would ride that. Even if it snapped off where it is bent the weight is transferred into the fork at the top and the pressure of the clamp should hold the wheel on if it gets air borne. It's not ideal but I don't think it is going to fail in a manner that would render you dead. I had the same problem with a brand new bike courier to my place of work. At some point it had been dropped on the fork &amp; it had bent in a similar manner. Took me a few mins to work out why I couldn't get the front wheel in! The plastic brace had been pretty much destroyed in the impact. No way I felt happy with it, so it went back. I think it's fair to sell like that if you are honest about it. That way buyer decides. If it was my bike for riding, i would swap the fork. 40+mph, bumpy roads and a suspect fork, no thanks. I've already spent 6k in dental work following a high spend road off. The rest of the facial surgery was on the NHS. unta - Member So you're 195 up at the moment, correct? How much for a new fork? globalti - Member No, I have already paid 150 to Atlantic Boulevard in Bury for a superb repair to the damaged paintwork on the downtube and 21 for a new derailleur hanger. So get litigious on their TNT asses, terms and conditions or no. They've already admitted liability by paying out even though a signature to the contrary was provided - a massive victory. It's as morally reprehensible for them to damage property in transit as it would be for you knowingly to sell damaged goods (not that we're talking about the latter as an option). Amazed how many would be happy to ride it. Personally not me. Problem is, if you can get an axle / qr through it will probably have some strength. If you have to bend it back, you will stress the alu too much it would be completely shagged. Do not ride it at all if you need to bend it back. Why not get a price for a replacement and claim the difference from the 150 against TNT. As has been stated they have admitted liability. The money you've spent already, paint job etc. Is not TNTs liability. Agree bending it again is not best solution. Personally I'd get a file out then ride it happily. Just my opinion - I tend not to be so cautious on this sort of stuff though will probably end up squashed in a horrific bodged QR repair accident one day...</w:t>
      </w:r>
    </w:p>
    <w:p>
      <w:r>
        <w:rPr>
          <w:b/>
          <w:color w:val="FF0000"/>
        </w:rPr>
        <w:t>id 296</w:t>
      </w:r>
    </w:p>
    <w:p>
      <w:r>
        <w:rPr>
          <w:b w:val="0"/>
        </w:rPr>
        <w:t>It had to be you. It had to be you. I've wandered around, Finally found somebody who, Could make me be true. Whoa whoa whoa could make me be blue. And, even be glad just to be sad thinkin' of you Some others I've seen, might never be mean. Might never be cross. Or, try to be boss. But, they wouldn't do. For nobody else gave me a thrill. With all your faults I love you still. It had to be you. Wonderful you. It had to be you 'Cause nobody else gave me a thrill. With all yo' faults I love you still now. And it had to be you. It just had to be you. It had to be you</w:t>
      </w:r>
    </w:p>
    <w:p>
      <w:r>
        <w:rPr>
          <w:b/>
          <w:color w:val="FF0000"/>
        </w:rPr>
        <w:t>id 297</w:t>
      </w:r>
    </w:p>
    <w:p>
      <w:r>
        <w:rPr>
          <w:b w:val="0"/>
        </w:rPr>
        <w:t>Make a Pair of Safety Goggles Out of a Soda Bottle Need a pair of safety goggles for your next DIY project? Make has a simple way to create some out of a used soda bottle and an elastic band. Here's what you'll need: An empty, washed 2 liter soda bottle An elastic band A pair of scissors A permanent marker All you have to do is cut off the top and bottom of the soda bottle, then cut through the remaining plastic to turn it into a single plastic sheet. Then hold the plastic sheet around your face and draw the goggles with a plastic marker. Cut them out, attach the elastic band to both sides, and you're done. For more in-depth instructions and additional photos, hit up the full post over at Make.</w:t>
      </w:r>
    </w:p>
    <w:p>
      <w:r>
        <w:rPr>
          <w:b/>
          <w:color w:val="FF0000"/>
        </w:rPr>
        <w:t>id 298</w:t>
      </w:r>
    </w:p>
    <w:p>
      <w:r>
        <w:rPr>
          <w:b w:val="0"/>
        </w:rPr>
        <w:t>Marriage fallout I'm currently a year 11 student in QLD and I just want to ask a few questions regarding my stay here in Australia. I'm a high achieving student and is currently on a scholarship in my high school. I got accepted for early entry in a big university for next year as well. My mum, sister and I arrived in Australia April of 2011 because my mum will get married to an Australian on May of the same year. We got our visa application lodged in June and got our temporary residency in February of this year. My sister and I are dependent to my mum's marriage visa. However, as of the moment my mum and my stepdad's marriage is on the rocks. They are fighting over some silly things and we're planning to move out of the house. My stepdad had physically hurt my mum for a couple of times and we have pictures and medical records to prove it. The thing is I don't want to go back to my home country. I fell in love with Australia the moment I got here and I can see a great future ahead of me here education and career-wise. My questions are.. 1) Will the pictures and medical records help us still become permanent residents even if the marriage failed? 2) If not, is there a way for me to still stay here in Australia and study and hopefully become a permanent resident in the future? I'm sorry to hear that this has happened in your family. There is a Family Violence Provision for partner visas, that allow applicants and their families to continue with their application for permanent residence in the case that family violence has occurred. Take a look at Fact Sheet 38 . Here is how it works: Quote: Partner visa applicants If the applicant?s relationship breaks down after they have applied for permanent residence, and they can provide acceptable evidence under the Migration Regulations that they or their dependants have been the victim of family violence committed by their Australian partner, the applicant can still be considered for permanent residence. The applicant will also have to satisfy the delegate that their relationship was genuine and continuing until it ceased. Note: There are some variations within the Partner category visas in the eligibility to access the FVP. More information can be obtained from each state and territory office of the department. To proceed with this, your mother will have to present evidence. If your stepfather has been through court or has a conviction for his actions, this may be enough. If not, then your mother will have to write a statutory declaration outlining what happened and naming the person who did it, and also provide two statutory declarations completed by "competent people in two different professions" who also have to explain why they consider family violence has occurred and name the person who committed it. "Competent persons" here include doctors, nurses, social workers, child protection authorities and others. I hope that you and your family can remain safe during these proceedings and that you'll find the strength to continue to be the high-achiever you are If your mother takes all these steps, with the evidence she has it shouldn't be difficult to provide everything the Department asks for so as not to affect your application for permanent residence. But don't forget that she'll also have to prove that the relationship was genuine and continuing until this happened, which would involve putting forward additional evidence like shared addresss, joint bank accounts, etc. etc. (along the same line as what she had to submit to get the partner visa). I have also just found this article and this article , which says that from the 24th of November the Department will make it easier for victims of family violence to provide acceptable evidence, because for some people getting the required statutory declarations is too difficult. They haven't yet published a list of what will be acceptable, but I would expect that the things that your mother already has, i.e. hospital reports and photographs, etc. would be on that list. Keep an eye on the Fact Sheet to see if it changes around the 24th of this month, and if it doesn't then do a few Internet searches I have also just found this article and this article , which say that from the 24th of November the Department will make it easier for victims of family violence to provide acceptable evidence, because for some people getting the required statutory declarations is too difficult. They haven't yet published a list of what will be acceptable, but I would expect that the things that your mother already has, i.e. hospital reports and photographs, etc. would be on that list. Keep an eye on the Fact Sheet to see if it changes around the 24th of this month, and if it doesn</w:t>
      </w:r>
    </w:p>
    <w:p>
      <w:r>
        <w:rPr>
          <w:b/>
          <w:color w:val="FF0000"/>
        </w:rPr>
        <w:t>id 299</w:t>
      </w:r>
    </w:p>
    <w:p>
      <w:r>
        <w:rPr>
          <w:b w:val="0"/>
        </w:rPr>
        <w:t>Gift Aid record keeping and audit requirements Your charity or Community Amateur Sports Club (CASC) must keep records of donations received, the Gift Aid declarations relating to those donations - including any that are cancelled - and records of any benefits you have given in return for donations. You must be able to show that your Gift Aid repayment claims are accurate and that all the conditions of Gift Aid are met, for example, that donations are for gifts of money and that the value of any benefits given in return are within certain limits. The records must also provide an audit trail linking each donation to an identifiable donor who has given a valid Gift Aid declaration. If you don't keep adequate records you may be required to pay back any tax reclaimed, with interest. You may also be liable to a penalty under the rules of Self Assessment. Gift Aid - declarations Before your charity or CASC can claim tax on a donation made by an individual you need to: obtain a Gift Aid declaration from that donor to confirm that they want you to claim tax back for the donations specified advise them that they will need to pay at least as much UK Income Tax and/or Capital Gains Tax (for the tax year that they donate) as all the charities and CASCs they donate to will reclaim on their gifts HM Revenue &amp; Customs (HMRC) provides 'model' Gift Aid declarations for different situations - examples of Gift Aid declarations with wording printed on them to make them easy to use. By using a model declaration, and making sure your donor completes it in full, you can be confident that the declaration meets HMRC requirements. You must also keep a record of declarations that have been cancelled by the donor - including the date the cancellation takes effect. Format and storage of Gift Aid declarations Your charity or CASC can decide how best to store your Gift Aid declarations, but your records must provide clear evidence that each donor included in your repayment claim has made a declaration. You must keep an auditable record of Gift Aid declarations and of the making of them by the donor, whether the declarations are made on paper, electronically or orally. Declarations must be made available for review if required by HMRC. Paper declarations can be kept in their original format. Or they can be scanned and stored electronically, as long as the records can be searched and individual declarations located as required. If you keep scanned copies which are fully auditable you can destroy the originals. Transcription onto a separate list or database is not an acceptable alternative to keeping the original declarations or scanned copies. Records of donors who have made a declaration electronically, for example on a website, can be stored on a database. But you will still need to be able to demonstrate that each donor did give a declaration. If you use verbal declarations you could audio-record these in full at the time they are made. If you don't do this your charity or CASC must confirm the declaration in writing to the donor and be able to provide evidence of this correspondence. If records are kept on computer, it is advisable to make regular back-ups and store them in more than one location. Records of cash donations Linking cash donations to Gift Aid declarations needs care. If your charity or CASC receives regular cash donations from donors, for example in church collections, you might want to consider using an envelope scheme. This is where you can collect cash donations in envelopes so that they can show an audit trail linking the donation to the donor. For one-off donations, your charity or CASC may choose to pre-print the Gift Aid declaration on the envelope for completion by the donor. If the donor is a regular supporter, your charity or CASC may already hold their Gift Aid declaration, in which case the envelope needs to show either the donor's name or a unique identifier such as a reference number which can be cross-referenced to a donor register. When the envelope is opened and the contents are counted, an official from your charity or CASC should record the amount on the envelope it came in, and in a donor record. You should keep the envelopes as part of your normal record keeping. Records of benefits given to donors You can give donors modest tokens of appreciation - called benefits - in order to acknowledge their gift, but there are strict limits on their value. Your charity or CASC should keep records of all benefits given in return for donations received and show how these relate to specific</w:t>
      </w:r>
    </w:p>
    <w:p>
      <w:r>
        <w:rPr>
          <w:b/>
          <w:color w:val="FF0000"/>
        </w:rPr>
        <w:t>id 300</w:t>
      </w:r>
    </w:p>
    <w:p>
      <w:r>
        <w:rPr>
          <w:b w:val="0"/>
        </w:rPr>
        <w:t>Geography provides an Opportunity to study other worlds Surface of Mars taken by Viking 1 By Paulette Cully Until  now, the record for the longest surviving mission of a lander on Mars was held by the Viking 1 Lander,  the first spacecraft to touch down on the planet. The Lander successfully performed its mission, which was to take soil samples and search for life, over a period of 6 years and 116 days until in 1982 a faulty command sent by ground control resulted in loss of contact. But this month, the record has been bettered by a NASA robot buggy called Opportunity which landed on Mars in 2004. Opportunity's twin rover Spirit, on the other side of Mars has not been heard from since March 22nd after becoming trapped in sand. Scheduled to last only three months, Opportunity is showing no signs of stopping and at the moment is slowly travelling from a crater called Victoria to another crater called Endeavour, eight kilometres away. The scientific objective of the mission is to search for and characterise rocks and soils that hold clues to past water activity on Mars. This information in turn will be used to help identify observed landforms such as gullies, channels and gorges. Interestingly, according to Goro Komatsu writing in " Geography Compass", on other planetary bodies, a wide range of fluids can be involved in creating landforms. For instance on the Moon, Venus, Mars, Io, and Titan, fluids including water, lava of varying compositions, carbon dioxide, and hydrocarbons, have been proposed for the origins of channels and valleys. On Earth, water either as a liquid or ice, is the most common fluid which produces landforms, although lava flows can also create surface features. Additionally, on Earth it is generally clear which fluid is responsible for surface features, because the formation process is in the main observable. On other planetary bodies however, planetary geologists and geomorphologists have to rely on their knowledge of geomorphology and the environment to infer which liquids were involved in the process of formation. Share this: Like this: This entry was posted on Wednesday, May 26th, 2010 at 6:20 pm and is filed under Geomorphology . You can follow any responses to this entry through the RSS 2.0 feed. You can leave a response , or trackback from your own site.</w:t>
      </w:r>
    </w:p>
    <w:p>
      <w:r>
        <w:rPr>
          <w:b/>
          <w:color w:val="FF0000"/>
        </w:rPr>
        <w:t>id 301</w:t>
      </w:r>
    </w:p>
    <w:p>
      <w:r>
        <w:rPr>
          <w:b w:val="0"/>
        </w:rPr>
        <w:t>The Empty Quarter Expedition "I knew instinctively that it was the very hardness of life in the desert which drew me back there -- it was the same pull which takes men back to the polar ice, to high mountains, and to the sea." -- Wilfred Thesiger Following the recent frustrating news that our South Pole trip had to be postponed, I went through the usual range of responses and emotions. I went to the pub at lunchtime. I mooched around, got annoyed, kicked the cat, went running, ate toast, tidied my desk, and generally faffed around feeling sorry for myself. Not only was I now without an expedition, I didn't have any paid work scheduled until March 2013! Therefore I was faced with two options. One was to try to find some work. The other was to look on the bright side of having an empty diary and go on an expedition instead. I chose Plan 2. And so I have cobbled together an expedition as fast as I possibly could. It had to be simple and it had to be cheap. But both those things are assets to any adventure, not hindrances to sneer at. And so here it is, my next project. We leave next week. Wilfred Thesiger was one of my heroes. It was his books who inspired me to join (very briefly!) the Boxing Club at university. They encouraged me to think ambitiously but simply about making big journeys. His tough expeditions to the planet's wildest corners and his crisp, sparse writing style both appealed to me in the early days when I first began setting off on adventures of my own. And when he died (I was cycling through South America at the time), I felt sad that I never had the opportunity to meet him. Thesiger pushed himself hard to test himself. He lived ascetically, and scorned modern convenience, speed and luxury. The harder the life, he believed, the finer the person. His prose is simple and measured, thoughtful and honest. His photography was superb, particularly when you consider that he took fewer photographs in an entire expedition than I do on a single day. It is true also that he was a bit of a throwback, the 20th Century's last great 19th Century explorer. But "Thesiger [also] had the man's courage to live out the boy's dream." And ever since I read Arabian Sands, I have dreamed of one day making a journey in Thesiger's footsteps. Leon McCarron and I are going to walk approximately 1000 miles through the Empty Quarter desert in Oman and the UAE. In the 60 years since Thesiger travelled from well to well that nomadic way of life has changed dramatically. The wells are no longer maintained by regular use and the unsupported camel journeys Thesiger took would not be possible today. Therefore we will be hauling a cart containing equipment, food and water. We will resupply with water at settlements every 10 days or so. As well as the adventure, challenge and desert experience, Leon and I are undertaking the journey to create a short documentary film about Wilfred Thesiger, our expedition, and the underlying motivations that see men seeking adventure in exactly the same way, generation after generation. "To others my journey would have little importance. It would produce nothing except a rather inaccurate map which no one was ever likely to use. It was a personal experience, and the reward had been a drink of clean, nearly tasteless water. I was content with that." -- Wilfred Thesiger DON'T MISS A THING -- FREE MONTHLY UPDATE BY EMAIL: Have you read Alastair's books? Also available for Kindle, iPad and children. Your adventures both grand and micro have been a great source of inspiration. I was noticing the difficulty with pulling the cart through the sand. Surly makes a fat tire bike that excels in sand and snow. Check them out to see if they would make the cart easier to pull. http://surlybikes.com/parts/category/whe\\... Sounds like an exciting trip! How do you manage to organise them so quickly and smooth over your general absence with your girlfriends and or wives? I struggle to get a green-card for even a microadventure these days!</w:t>
      </w:r>
    </w:p>
    <w:p>
      <w:r>
        <w:rPr>
          <w:b/>
          <w:color w:val="FF0000"/>
        </w:rPr>
        <w:t>id 302</w:t>
      </w:r>
    </w:p>
    <w:p>
      <w:r>
        <w:rPr>
          <w:b w:val="0"/>
        </w:rPr>
        <w:t>Green is a Very HOT Topic In response to a request from Con-Edison to all New York City consumers, Engineering and Maintenance has asked that we turn off non-critical equipment especially computers and monitors.  Switch off as many lights as possible and lower fume hood sashes to one (1) inch.  Let's take this opportunity to build long term energy savings for the Medical College and for ourselves at home. Be sure to review the emergency plans for your work area, identify key personnel to respond during a power outage, and make back up arrangements around vacations. Prevent Power Outage Reduce the drain on the power-grid and save your own money by setting your room temperature at work and at home to 78 degrees or higher and using a fan to circulate air. Turn off your air-conditioner when you are not in your apartment or home.  It is less expensive to cool down your living space one time and keep it cool when you are there, compared to your air conditioner working all day long to maintain a "comfortable" temperature for empty rooms. Consolidate refrigeration:  If your work area has several refrigerator units, consider combining storage during peak demand.  You can then power down or raise the temperature on empty units.  Consult with lab and/or clinical authorities in your area prior to moving any refrigerated materials. Be Prepared: Be sure to keep some extra cash on hand in the event of loss of power.  Credit cards would not be accepted during a black out and ATMs cannot provide cash with no power. Bring a small flashlight to work and keep one at home.  Many rooms at work, including restrooms have no way to allow in ambient light.  Even temporary power loss can be frustrating, when interior rooms like break rooms or restrooms become pitch black. If you need to stock up on candles , try to find eco-friendly candles without paraffin  - which is petroleum based.  Look for soy, or beeswax and check the wick content.  Wicks can contain harmful additives. Need batteries? If you have not already invested in rechargeable batteries , take the time to do this now.  Rechargeable batteries are less expensive, create less waste, and once you switch, you always have them on hand.  If you are already using rechargeables, be sure to charge up during evening off-peak times. Related Articles Contact Info The content of this site is managed by the Sustainability Web Publishing Team. If you have comments or suggestions please contact us via email using the links below.  If you are interested in volunteering to support the team, please contact Kristen directly.</w:t>
      </w:r>
    </w:p>
    <w:p>
      <w:r>
        <w:rPr>
          <w:b/>
          <w:color w:val="FF0000"/>
        </w:rPr>
        <w:t>id 303</w:t>
      </w:r>
    </w:p>
    <w:p>
      <w:r>
        <w:rPr>
          <w:b w:val="0"/>
        </w:rPr>
        <w:t>Enjoy Premier Manhattan Dentist Services I'm 12 years old and today I'm going to the dentist to get my gum lasered between my two front teeth so that they are capable of coming together. I am mainly afraid on if it will hurt or not.. but I have two questions: A) What can I get to subside the pain? (i.e, laughing gas?) B) What exactly will happen when he lasers my gum?</w:t>
      </w:r>
    </w:p>
    <w:p>
      <w:r>
        <w:rPr>
          <w:b/>
          <w:color w:val="FF0000"/>
        </w:rPr>
        <w:t>id 304</w:t>
      </w:r>
    </w:p>
    <w:p>
      <w:r>
        <w:rPr>
          <w:b w:val="0"/>
        </w:rPr>
        <w:t>Part 2 : Down to the abyss Conditions are ideal for the work we are doing. There's very little wind, a bit of high cloud and the patches of sunshine make it almost balmy at around minus two degrees. The scientific program is in full flight. Very early this morning we were heading through the loose pack ice to CEAMARC 27 (the Collaborative East Antarctica Marine Census) -- the first station of the project. It's an ambitious plan to fully sample each of the 67 positions in the coming weeks. There is huge anticipation at the first trawl. Teams in the wet-lab sort the catch into phyla to be photographed, tagged and bagged. There are sea spiders bigger than a football, small and large octopus, starfish and worms. There are creatures not yet named. Eight people crowd around the bench for the sorting while, on another side, the dissection group is taking their slice of the action for DNA testing. The photographer records each labelled specimen. Some underwater trawl equipment carries still and video cameras, which show the undisturbed habit and assemblages of plants and animals. As the ship is underway maps of the sea floor are being created, so the widest representation of topography can be examined. Video: All labs busy On the trawl deck the winch is briefly idle. The wet-lab on the starboard side is a hive of activity. A dozen people in their bright waterproofs bend over white tubs sorting, labelling, dissecting and photographing the creatures from the deep.  Port side an open door shows movement in the Oceanography lab. Video: Big seas The ship log says we are 'pitching and rolling to heavy seas." The swell is to six metres and we are truly rocking and rolling and really working our way across the ocean. Lots of people are laid low again with seasickness. Audio: The trawl The Aurora Australis is a purpose built vessel used for science and research in the Southern Ocean. It has the 'trawl deck' from which instruments and research equipment can be launched and retrieved. Onboard are a number of laboratories where scientists can work during the voyage. These can be quarantined and temperature controlled.</w:t>
      </w:r>
    </w:p>
    <w:p>
      <w:r>
        <w:rPr>
          <w:b/>
          <w:color w:val="FF0000"/>
        </w:rPr>
        <w:t>id 305</w:t>
      </w:r>
    </w:p>
    <w:p>
      <w:r>
        <w:rPr>
          <w:b w:val="0"/>
        </w:rPr>
        <w:t>WELCOME to the new BeyondPod community. If you would like to help beta test BeyondPod 3.0 you must be a registered user. Please note the original forum on Google Groups will be closed for new posts but will remain available as an archive. If this is your first visit you have to register before you can post: click the register link above to proceed. To start viewing messages, select the forum that you want to visit from the selection below. The individual feed settings affect the sort order for those views too - Feed Sort order for episodes when you look at them in the Feed View, and Local Sort order for episodes when you look at them in the Episodes View. The General Settings are just defaults for when you add a new feed, but you can override them on a per feed basis. Ok, perhaps I am being dense here but... you say: "Feed Sort order for episodes when you look at them in the Feed View" What? The Feed view (the left most view) doesn't show episodes.... at least not on my phone... it only shows a list of Feeds. How could within one view it apply multiple different sorts? At the bottom left I can show read or hide read. Now, for the Episode view, I guess that is possible. But, Perhaps Feed Item Sort Order is how they are sorted in the Episode view and "Local Sort Order" is when you are only looking at that episodes in a single feed? Ah, I didn't realize that is what you meant by "Expanded Feed View" since it shows epi's for a single feed I didn't consider that still part of the "Feed View". This is what I was thinking was the single feed view. So, we are talking about the same thing calling it something different. I think I've got it now. Been using this app for over a year and still learning stuff about it.</w:t>
      </w:r>
    </w:p>
    <w:p>
      <w:r>
        <w:rPr>
          <w:b/>
          <w:color w:val="FF0000"/>
        </w:rPr>
        <w:t>id 306</w:t>
      </w:r>
    </w:p>
    <w:p>
      <w:r>
        <w:rPr>
          <w:b w:val="0"/>
        </w:rPr>
        <w:t>Simon signs for the rest of the season Thursday September 20th 2012 Simon Mensing became a Rovers player on Friday 14th September just in time for the Airdrie match. A six foot plus defensive midfielder he has most recently played for St.Johnstone, Motherwell and Hamilton. Mensing became a huge fans favourite with his aggressive style of play and was nicknamed 'Gunter' due to his German roots. On his debut against the Diamonds he was awarded Man of the Match. New signing Simon Mensing This is the Official website of Raith Rovers Football Club. All text and images on this web site are the copyright of Raith Rovers Football Club. Match images reproduced with permission of the Scottish Football League. Unauthorised copying or reuse of text, photographs or video footage from this site is strictly prohibited. Copyright 2012</w:t>
      </w:r>
    </w:p>
    <w:p>
      <w:r>
        <w:rPr>
          <w:b/>
          <w:color w:val="FF0000"/>
        </w:rPr>
        <w:t>id 307</w:t>
      </w:r>
    </w:p>
    <w:p>
      <w:r>
        <w:rPr>
          <w:b w:val="0"/>
        </w:rPr>
        <w:t>History of CWGC The single biggest piece of work since the Pharaohs and they only worked in their own country. Rudyard Kipling ?? The Commonwealth War Graves Commission owes its existence to the vision and determination of one man - Sir Fabian Ware. Neither a soldier nor a politician, Ware was nevertheless well placed to respond to the public's reaction to the enormous losses in the war.  At 45 he was too old to fight but he became the commander of a mobile unit of the British Red Cross.  Saddened by the sheer number of casualties, he felt driven to find a way to ensure the final resting places of the dead would not be lost forever.  His vision chimed with the times.  Under his dynamic leadership, his unit began recording and caring for all the graves they could find. By 1915, their work was given official recognition by the War Office and incorporated into the British Army as the Graves Registration Commission. Royal Recognition Ware was keen that the spirit of Imperial cooperation evident in the war was reflected in the work of his organisation. Encouraged by the Prince of Wales, he submitted a memorandum to the Imperial War Conference. In May 1917, the Imperial War Graves Commission was established by Royal Charter, with the Prince serving as President and Ware as Vice-Chairman. The Commission's work began in earnest after the Armistice. Once land for cemeteries and memorials had been guaranteed, the enormous task of recording the details of the dead began. By 1918, some 587,000 graves had been identified and a further 559,000 casualties were registered as having no known grave. Establishing principles The Commission set the highest standards for all its work. Three of the most eminent architects of the day - Sir Edwin Lutyens, Sir Herbert Baker and Sir Reginald Blomfield - were chosen to begin the work of designing and constructing the cemeteries and memorials.  Rudyard Kipling was tasked, as literary advisor, with advising on inscriptions. Ware asked Sir Frederic Kenyon, the Director of the British Museum, to interpret the differing approaches of the principal architects. The report he presented to the Commission in November 1918 emphasised equality as the core ideology, outlining the principles we abide by today. Click below to read more about the History of our Cemeteries and Memorials:</w:t>
      </w:r>
    </w:p>
    <w:p>
      <w:r>
        <w:rPr>
          <w:b/>
          <w:color w:val="FF0000"/>
        </w:rPr>
        <w:t>id 308</w:t>
      </w:r>
    </w:p>
    <w:p>
      <w:r>
        <w:rPr>
          <w:b w:val="0"/>
        </w:rPr>
        <w:t>Rizpah W AILING , wailing, wailing, the wind over land and sea -- And Willy's voice in the wind, 'O mother, come out to me.' Why should he call me to-night, when he knows that I cannot go? For the downs are as bright as day, and the full moon stares at the snow. II. We should be seen, my dear; they would spy us out of the town. The loud black nights for us, and the storm rushing over the down, When I cannot see my own hand, but am led by the creak of the chain, And grovel and grope for my son till I find myself drenched with the rain. III. Anything fallen again? nay -- what was there left to fall? I have taken them home, I have number'd the bones, I have hidden them all. What am I saying? and what are you ? do you come as a spy? Falls? what falls? who knows? As the tree falls so must it lie. IV. Who let her in? how long has she been? you -- what have you heard? Why did you sit so quiet? you never have spoken a word. O -- to pray with me -- yes -- a lady -- none of their spies -- But the night has crept into my heart, and begun to darken my eyes. V. Ah -- you, that have lived so soft, what should you know of the night, The blast and the burning shame and the bitter frost and the fright? I have done it, while you were asleep -- you were only made for the day. I have gather'd my baby together -- and now you may go your way. VI. Nay -- for it's kind of you, Madam, to sit by an old dying wife. But say nothing hard of my boy, I have only an hour of life. I kiss'd my boy in the prison, before he went out to die. 'They dared me to do it,' he said, and he never has told me a lie. I whipt him for robbing an orchard once when he was but a child -- 'The farmer dared me to do it,' he said; he was always so wild -- And idle -- and couldn't be idle -- my Willy -- he never could rest. The King should have made him a soldier, he would have been one of his best. VII. But he lived with a lot of wild mates, and they never would let him be good; They swore that he dare not rob the mail, and he swore that he would; And he took no life, but he took one purse, and when all was done He flung it among his fellows -- I'll none of it, said my son. VIII. I came into court to the Judge and the lawyers. I told them my tale, God's own truth -- but they kill'd him, they kill'd him for robbing the mail. They hang'd him in chains for a show -- we had always borne a good name -- To be hang'd for a thief -- and then put away -- isn't that enough shame? Dust to dust -- low down -- let us hide! but they set him so high That all the ships of the world could stare at him, passing by. God 'ill pardon the hell -- black raven and horrible fowls of the air, But not the black heart of the lawyer who kill'd him and hang'd him there. IX. And the jailer forced me away. I had bid him my last goodbye; They had fasten'd the door of his cell. 'O mother!' I heard him cry. I couldn't get back tho' I tried, he had something further to say, And now I never shall know it. The jailer forced me away. X. Then since I couldn't but hear that cry of my boy that was dead, They seized me and shut me up: they fasten'd me down on my bed. 'Mother, O mother!' -- he call'd in the dark to me year after year -- They beat me for that, they beat me -- you know that I couldn't but hear; And then at the last they found I had grown so stupid and still They let me abroad again -- but the creatures had worked their will. XI. Flesh of my flesh was gone, but bone of my bone was left -- I stole them all from the lawyers -- and you, will you call it a theft? -- My baby, the bones that had suck'</w:t>
      </w:r>
    </w:p>
    <w:p>
      <w:r>
        <w:rPr>
          <w:b/>
          <w:color w:val="FF0000"/>
        </w:rPr>
        <w:t>id 309</w:t>
      </w:r>
    </w:p>
    <w:p>
      <w:r>
        <w:rPr>
          <w:b w:val="0"/>
        </w:rPr>
        <w:t>T in the Park 2012: Bad weather predictions turn out to be wrong Mother Nature defied the weatherman on the opening day of T In The Park 2012 as predictions of monsoon conditions turned out to be wildly inaccurate. The crowd at T in the Park enjoying the weather (Picture: Bigpicturesphoto.com) Shorts and t-shirts were more appropriate than umbrellas and wellies, but the spirit of the now traditional Smiffy's Fancy Dress Friday was dampened as the 70,000 revellers opted for raincoats and hoodies instead of Batman and Spiderman costumes. However, Scooby Doo, Luigi and a Human Hotdog did make a brave appearance, and with upbeat early performances from The Darkness, Kaiser Chiefs and Example on the Main stage, the festival maintained a party atmosphere as the grey skies above threatened but never delivered the storm weather forecasted. The only shower anyone suffered all day was at the hands of the fans who still believed the remnants of an expensive pint are best spent over the heads of strangers enjoying bands in front of them. Florence and the Machine perform at T in the Park (Picture: Xposurephotos.com) The winds picked up during Florence &amp; The Machine but it was almost irrelevant compared to what might have been for the rain-ready masses. Elsewhere, MFest in Leeds was cancelled due to flood warnings, while festival-goers at Wakestock tweeted pictures of their flooded tents, as Wales endured some of the heaviest rain throughout the British Isles. T in the Park released an event statement earlier in the day, saying the festival was enjoying its highest attendance ever, although thinner crowds and thankfully, fewer ticket touts onsite suggested otherwise. Keen to draw attention to the better-than-expected weather, Festival Director at T in the Park, Geoff Ellis said: 'There's been a lot of talk about the weather but we've had a few dry, sunny days here in Balado and the weather forecast is looking good. 'As always, fans should prepare for all weather, bringing everything from sunscreen to wellies with them. 'The ground is firm and the sun is out again today.' A stroke of good fortune, then, for at least one of this weekend's festivals -- long may it continue. Florence and the Machine perform at T in the Park (Picture: Xposurephotos.com)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