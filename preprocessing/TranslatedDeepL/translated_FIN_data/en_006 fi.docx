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Presidentti Barack Obama tervehtii ihmisiä erään kampanjatoimistonsa ulkopuolella Hyde Parkin kaupunginosassa. (Brian Cassella, Chicago Tribune) Kenwoodin kaupunginosassa presidentti Barack Obaman naapurit hoitivat tänään päivittäisiä asioitaan - äänestivät, kävivät asioilla ja viihdyttivät koulusta vapaalla olevia lapsia - kun presidentin turvajoukot ja kansainvälinen uutisjoukko saapuivat heidän kaupunginosaansa. Presidentti hoiti tavanomaisia asioitaan vaalipäivänä: Hän pelasi koripalloa kavereidensa kanssa. Vuonna 2008 Obama pelasi koripalloa avustajiensa kanssa ennen Iowan vaalikampanjan avausvoittoa. Presidentti ja hänen avustajansa päättivät tehdä peleistä vaalipäivän perinteen sen jälkeen, kun he hävisivät seuraavan kilpailun - New Hampshiren esivaalit - päivänä, jolloin he eivät käyneet kentällä. Noin kello 13 Obaman autosaattue saapui West Sidessa sijaitsevaan Hope Athletic Centeriin, jossa presidentti pelasi koripalloa henkilökunnan ja ystävien kanssa.  Valkoisen talon tiedottajan mukaan hän pelasi muun muassa opetusministeri Arne Duncanin, Reggie Loven, Mike Ramosin, Marty Nesbittin, Valkoisen talon apulaiskeittiömestarin Sam Kassin ja Obaman lankomiehen Craig Robinsonin kanssa. Alexi Giannouliasin Twitter-tilin mukaan hänkin pelasi. Hän twiittasi olevansa joukkueessa Obaman ja entisten Bullsin Scottie Pippenin ja Randy Brownin kanssa. Koripallon jälkeen Obama suuntasi takaisin South Side -kotiinsa, jossa hänen odotetaan syövän illallista perheensä kanssa tänä iltana ennen kuin hän suuntaa McCormick Placeen tilaisuuteen. Malia ja Sasha Obama, presidentin tyttäret, lensivät Chicagoon tiistaina iltapäivällä käytyään koulua Sidwell Friends Schoolissa Washingtonissa, kertoi ensimmäinen rouva Michelle Obaman avustaja. Molemmat ovat Chicagossa syntyneitä, Malia, 14, on yhdeksäsluokkalainen ja Sasha, 11, kuudesluokkalainen kveekarikoulussa - eksklusiivisessa koulussa, jossa on vaativa opetussuunnitelma. Kun presidentti ja ensimmäinen nainen saapuivat Chicagoon tiistaina kello 12.17 viettämään vaalipäivää täällä, pariskunta astui Air Force One -lentokoneesta O'Haren kansainvälisellä lentokentällä ilman tyttöjään. Ensimmäiset tyttäret ovat kuitenkin vanhempiensa kanssa paikalla McCormick Placessa tiistai-iltana, sanoi Michelle Obaman tiedottaja Semonti Stephens. Tytöt matkustavat first ladyn äidin, ensimmäisen isoäidin Marian Robinsonin kanssa. Ei ole tietoa siitä, tekevätkö he kotitehtävänsä valmiiksi ennen lavalla esiintymistä. Presidentti vietti myös aikaa South Side -kaupunginosassaan ja sen lähistöllä varhain tänään ja vieraili kannattajiensa kanssa Hyde Parkin kampanjatoimistossa. Beulah Shoesmith Elementary Schoolin ulkopuolella, joka on äänestyspaikka vain muutaman korttelin päässä Obaman kodista, toimittajia oli ajoittain lähes enemmän kuin äänestäjiä.  Kuusi länsiafrikkalaista toimittajaa kuljettanut pakettiauto pysähtyi paikalle noin kello 10 aamulla, juuri kun eurooppalaisilla toimittajilla lastattu kiertuebussi oli valmistautumassa lähtöön. Linja-auton kuljettaja, wisconsinilainen Jeff Hankins, 55, kertoi äänestäneensä aikaisin ja odottaneensa 14-tuntista päivää. Kiertueen seuraava pysäkki: Obaman talo - tai niin lähelle kuin hän sai bussin kulkemaan. Presidentin kotia Greenwood Avenuella 50th Streetin ja Hyde Park Boulevardin välissä ympäröivät kadut oli suljettu, ja salaisen palvelun agentit olivat sementtisulkujen luona tarkistamassa asukkaiden henkilöllisyystodistuksia. Ashley Bumpers, 25-vuotias puhelinmyyjä, joka oli matkalla kotiin äänestämästä, lähestyi Hyde Park Boulevardin ja Ellis Avenuen kulmassa olevaa tiesulkua ajokortti kädessään. Hän sanoi, että on jo tottunut presidentinvaalien kohuun. Bumpers kertoi asuneensa Obamoiden naapurustossa kuusi vuotta - myös eräänä päivänä, kun hän meni etsimään autoaan ja huomasi, että se oli hinattu toiselle parkkipaikalle presidentin turvamiesten takia. Bumpers sanoi, että vaikka hän tietää, että muut saattavat olla vähemmän innostuneita tästä presidenttikisasta kuin vuonna 2008, hän ei harkinnut tänä vuonna kotiin jäämistä vaalipäivänä. "Sinun on varmistettava, että äänestät", hän sanoi, "sen sijaan, että jätät sen jonkun muun käsiin". Sitä paitsi, hän sanoi, "en halua Romneyta". Hyde Parkin kampanjatoimistossaan presidentti Obama, jolla oli valkoinen paita ja raidallinen sininen solmio, tervehti noin 30 vapaaehtoista halaamalla ja hymyillen. Sitten hän alkoi soittaa yllätyspuheluita wisconsinilaisille kampanjavapaaehtoisille ja kiittää heitä kovasta työstä vaalien aikana. Paikalliset kampanjavapaaehtoiset liittyivät presidentin seuraan ja soittivat puheluita osavaltion äänestäjille, eräs vapaaehtoinen kertoi. "Hienoa näissä kampanjoissa on se, että kun</w:t>
      </w:r>
    </w:p>
    <w:p>
      <w:r>
        <w:rPr>
          <w:b/>
          <w:color w:val="FF0000"/>
        </w:rPr>
        <w:t xml:space="preserve">id 1</w:t>
      </w:r>
    </w:p>
    <w:p>
      <w:r>
        <w:rPr>
          <w:b w:val="0"/>
        </w:rPr>
        <w:t xml:space="preserve">Kun on kyse ruoasta, simpanssit ajattelevat vain itseään Oikeudenmukaisuuden tunne on tärkeä osa ihmisen käyttäytymistä, mutta tutkimusryhmä, johon kuuluu Queen Mary, University of London (Yhdistynyt kuningaskunta), havaitsi, että se ei ole kehittynyt lähimmiltä eläviltä sukulaisiltamme. Biology Letters -lehdessä tänään (15. elokuuta) julkaistussa tutkimuksessa testattiin, onko apinasukulaisillamme, simpansseilla ja bonoboilla, samanlainen reiluuden taju kuin ihmisillä. Tutkijat, joihin osallistui professori Keith Jensen Queen Maryn biologisten ja kemiallisten tieteiden laitokselta, panivat apinat suorittamaan sarjan uhkavaatimuspelejä. Niiden oli valittava, varastavatko vai jättävätkö ne toisensa viinirypäleet. Pelit järjestettiin monin eri tavoin, ja niissä oli mukana yhtäläisiä määriä viinirypäleitä, kun taas toiset oli jaettu siten, että toiselle annettiin suurempi osuus kuin toiselle. Professori Jensen selitti: "Kussakin skenaariossa toisen apinan oli valittava, varastaisiko se viinirypäleet vai jättäisikö se osan toiselle. Havaitsimme, että apinat varastivat johdonmukaisesti ruokaa ottamatta huomioon, vaikuttaisiko heidän toimintansa kumppaniinsa. "Sekä simpanssit että bonobot eivät näyttäneet välittävän siitä, varastettiinko ruoka vai ei, tai siitä, olivatko tulokset oikeudenmukaisia vai eivät, kunhan ne saivat jotain. "Tuloksemme tukevat muita simpansseja koskevia tutkimuksia, mutta laajentavat niitä myös bonoboihin. Molemmat apinat eivät välitä oikeudenmukaisuudesta tai vaikutuksista, joita heidän valinnoillaan voi olla muihin, mikä on jyrkässä ristiriidassa ihmisten käyttäytymisen kanssa. "Voimme siis päätellä, että tuloksemme osoittavat, että oikeudenmukaisuuden tuntemuksemme on johdettu ominaisuus ja että se saattaa olla ainutlaatuinen ihmisrodulle. "Jos oikeudenmukaisuusnäkökohdat ovat tärkeitä yhteistyöhön perustuville toiminnoille, kuten tavaroiden ja palveluiden vaihdolle ja jakamiselle, kysymys kuuluu, milloin ne ovat kehittyneet lajissamme. Ja jos oikeudenmukaisuus on tärkeää vain ihmisillä, kysymys kuuluu, miksi vain ihmisillä?" ### 'Theft is an ultimatum game' on julkaistu Biology Letters -lehdessä 15. elokuuta 2012.</w:t>
      </w:r>
    </w:p>
    <w:p>
      <w:r>
        <w:rPr>
          <w:b/>
          <w:color w:val="FF0000"/>
        </w:rPr>
        <w:t xml:space="preserve">id 2</w:t>
      </w:r>
    </w:p>
    <w:p>
      <w:r>
        <w:rPr>
          <w:b w:val="0"/>
        </w:rPr>
        <w:t xml:space="preserve">Koodin tarkistuksen merkitys Jokainen kehittäjä tuntee banaalien virheiden aiheuttaman tuskan. Väärä attribuutti täällä, väärin kirjoitettu ominaisuus siellä, vahingossa päällekkäin kirjoitettu koodirivi, joka jäi huomaamatta 16 tunnin kahvihakuisen hackathonin takia. Jopa pelkkä $ ennen aloittavaa PHP-tunnistetta, jonka laitoit sinne vahingossa, koska aloitit kirjoittamisen ennen kuin Java-pohjainen IDE lämpeni ja asetti kursorin uudelleen, voi väsyneenä ja hajamielisenä jättää sinut raapimaan päätäsi tuntikausiksi. Kunpa sinulla olisi tuoreet silmät katsomassa, mitä teit - nämä virheet olisi varmasti helppo välttää. Wikipedia määrittelee koodin tarkastelun seuraavasti: Koodikatselmus on tietokoneen lähdekoodin järjestelmällistä tarkastelua (usein vertaisarviointia). Sen tarkoituksena on löytää ja korjata virheet, jotka ovat jääneet huomaamatta kehityksen alkuvaiheessa, mikä parantaa sekä ohjelmiston yleistä laatua että kehittäjien taitoja. Tarkistuksia tehdään eri muodoissa, kuten pariohjelmoinnissa, epävirallisissa läpikäynneissä ja virallisissa tarkastuksissa. Tämä määritelmä on niin tarkka kuin vain voi olla - vielä maallikon kielellä kooditarkistus on yksinkertaisesti sitä, että joku muu tarkastaa koodisi löytääkseen virheet, jotka sinulta jäivät huomaamatta. Koodin tarkistuksen tyypit Kuten Wikipedian määritelmästä käy ilmi, on olemassa monia eri tapoja tarkistaa koodia virheiden varalta. Seuraavassa on lyhyt katsaus muutamaan niistä: OTS (Over the Shoulder) Review - Näin pienet tiimit yleensä hoitavat koodin tarkistukset. Kehittäjä kirjoittaa kohtuullisen määrän koodia ja kutsuu toisen kehittäjän katsomaan sitä. Toinen kehittäjä istuu siinä, kun ensimmäinen selittää riveittäin, mitä hän teki. Tämän kerronnan kautta alkuperäinen kehittäjä huomaa joitakin omia virheitään ja korjaa ne, ja OTS-kehittäjä huomaa muita ja huomauttaa niistä ensimmäiselle. He myös jakavat mielipiteitä ratkaisuista tiettyihin ongelmiin, joita alkuperäinen kehittäjä joskus tekee uudelleen sen jälkeen, kun tarkistusprosessi on päättynyt, ja pyytää tarkistusta uudelleen. Tämä voidaan tehdä helposti myös näytönjako-ohjelmiston ja äänikeskustelun avulla, jos kehittäjät ovat etäällä toisistaan. Työkaluavusteinen tarkastelu -- koodin tarkastelun avuksi on olemassa erilaisia työkaluja sekä verkossa että sen ulkopuolella. Vaikka yksityiskohtainen katsaus eri tarjolla oleviin työkaluihin ei kuulu tämän artikkelin piiriin, voimme yleistää ja sanoa, että on olemassa maksullisia versioita ( Atlassian Crucible , CodeCollaborator ), ilmaisia versioita ( Review Board ) tai, jos olet soolokehittäjä, yhteisön versio ( Stack Exchange Code Review ). Riippumatta käytetystä työkalusta jokainen palvelee melko lailla samaa tarkoitusta -- se hakee lähdekoodin viimeisimmät muutokset ja merkitsee ne tarkistusta vaativiksi. Vertainen - eli yhtä taitava tai taitavampi kehittäjä - tarkastaa koodin, merkitsee sen tarkastetuksi tai merkitsee havaitut virheet ja tekee ehdotuksia ja joko lopettaa tai aloittaa prosessin uudelleen lähettämällä sen takaisin lähettäjälle. On myös tärkeää huomata, että monissa suosituissa IDE-ohjelmissa on koodin tarkistamiseen tarkoitettuja lisäosia. Pariohjelmointi -- Pariohjelmointi on hyvin dynaaminen koodin tarkistuksen tyyppi, joka on kahden kehittäjän "peli", jossa toinen kehittäjä koodaa ja toinen seuraa hänen edistymistään istumalla vieressä. Parinsadan koodirivin jälkeen tai kun he ovat saavuttaneet ennalta määrätyn virstanpylvään, he pitävät pienen tauon ja vaihtavat paikkaa. Se, joka aiemmin koodasi, tarkkailee nyt, kun taas se, joka aiemmin tarkkaili, koodaa nyt. Tämä on erittäin tehokasta virheiden välttämisessä ja koodin yleisen laadun parantamisessa, mutta se maksaa kaksi kertaa enemmän työvoimaa. Monet yritykset eivät ole valmiita tällaiseen riskiin eivätkä valitettavasti kykene ajattelemaan muulla tavalla kuin "kaksi ihmistä kahdella koneella tekee enemmän työtä kuin kaksi ihmistä yhdellä koneella". Juuri tämäntyyppinen tarkastelu tuottaa parhaita tuloksia: virheitä ei vain vältetä kertaheitolla, vaan kaksi kehittäjää tekevät suoraan yhteistyötä ja jakavat ideoita ongelmien ratkaisemiseksi, joita he kohtaavat työn edetessä. Ei myöskään kannata unohtaa, että tämäntyyppistä tarkastelua on uskomattoman vaikea toteuttaa tiimeissä, jotka eivät ole tottuneet siihen - se toimii lähinnä nuoremmissa tiimeissä. Sivuhuomautuksena mainittakoon, että on olemassa myös muodollinen arviointityyppi, jonka Michael Fagan esitteli ja tutki ensimmäisen kerran 1970-luvulla (tämä menetelmä tunnetaan myös nimellä Fagan Inspection), mutta joka on nykyään jokseenkin vanhanaikainen ja alan suosiosta poistunut. Muodollista tarkastusta käytetään harvoin pienissä tiimeissä, ja se koskee lähinnä useiden miljoonien dollareiden tuotteita, koska se on henkisesti hyvin intensiivistä ja kallista. Siihen kuuluu, että useat ihmiset (jopa kuusi) istuvat alas projektorin kanssa ja tarkastelevat koodia yhdessä. Jokaiselle osallistujalle annetaan rooli (esimerkiksi lukija, moderaattori, ohjaaja, jne.</w:t>
      </w:r>
    </w:p>
    <w:p>
      <w:r>
        <w:rPr>
          <w:b/>
          <w:color w:val="FF0000"/>
        </w:rPr>
        <w:t xml:space="preserve">id 3</w:t>
      </w:r>
    </w:p>
    <w:p>
      <w:r>
        <w:rPr>
          <w:b w:val="0"/>
        </w:rPr>
        <w:t xml:space="preserve">PITÄÄKÖ SINUN MENNÄ FARMASEUTTIKOULUUN? Saat uusia kommentteja sähköpostitse Oma sähköposti Voit peruuttaa sähköpostihälytykset milloin tahansa. Kommentit (32) Marissa kaupungissa Sacramento, Kalifornia 39 kuukautta sitten Hei, asun Kaliforniassa, ja mietin, oliko se vaatimus mennä kouluun ja ottaa luokkia ja saada tutkinto kuten aa apteekkiteknikko. Kuulen täällä jatkuvasti, kuinka ihmiset vain ostavat näitä kirjoja, opiskelevat ja läpäisevät sitten PTCB:n. Jos sinulla on sertifikaatti, voit alkaa etsiä töitä, vai onko sinun mentävä kouluun? PTCB on teknikko sertifiointi, tiedän, että minun yrityksessäni sitä ei vaadita, vain osavaltion lisenssi, mutta sinun on helpompi löytää työtä. Menisin johonkin kouluun, joko ammattikouluun, ROP:hen tai kansalaisopistoon, mikä on edullisin ja nopein mahdollinen tapa. Useimmat koulut lähettävät sinut työmaille, joissa voit hankkia kokemusta ja saada tuntumaa työhön. Jos he pitävät sinusta, ehkä sinut voidaan palkata. Voit yrittää hakea johonkin apteekkiin, Walgreensiin tai CVS:ään ja hakea virkailijan paikkaa, meillä on nyt flunssakausi ja apteekit tarvitsevat eniten apua tähän aikaan vuodesta, kannattaa kokeilla Oh kiitos, että vastasit, mutta jos et pane pahaksesi, kerron sinulle tilanteeni ja voin kysyä sinulta muutaman kysymyksen lisää asioista, joista minulla on vielä epäselvyyttä. Sain juuri kandidaatin tutkinnon taloustieteissä Sac Staten yliopistosta. Näyttääkö kandidaatin tutkinto hyvältä, kun haen farmaseutin virkaa? Toiseksi, sanotko siis, että PTCB-kokeen suorittamista ei vaadita keneltäkään, vain lisenssi, mutta jos suoritat kokeen ja läpäiset sen, näyttääkö se hyvältä työnantajien silmissä? Mitä vaaditaan osavaltion lisenssiä varten? Kolmanneksi, olen melko palanut kouluun ja työhöni, olen palvelin juuri nyt ja haluan olla pharm tech mahdollisimman pian, joten sanotko, että koulunkäyntiä ei myöskään vaadita? Mitkä ovat mahdollisuuteni saada apteekkiteknikon asema pelkällä kandidaatin tutkinnolla ja PTCB-testin läpäisyllä? Olen kuullut, että apteekit haluavat ihmisiä, joilla on kokemusta. Olen ajatellut aloittaa virkailijana, kuten mainitsit, jotta saisin jalan oven väliin, mutta pelkään, että he haluavat pitää minut siinä asemassa, jolloin jään jumiin enkä koskaan nouse farmaseuttiteknikon asemaan. Valmistuin juuri Kaplanin yliopiston farmaseuttiteknikon ohjelmasta ja aloitin seuraavana päivänä työt Knights Drugs Inc:ssä. Se todella riippuu henkilöstä ja siitä, mitä yritys etsii. Jos menet CVS:ään, jossa on ehkä yksi farmaseutti ja yksi teknikko, jolla on vähän tai ei lainkaan kokemusta, he tarvitsevat todennäköisemmin teknikkoa, jolla on esimerkiksi koulutustausta tai sertifiointi, joka tukee heitä tai jopa kouluttaa uutta teknikkoa. Jos olisit johtaja, haluaisitko, että sinulle työskentelee teknikko, joka ei vielä osaa täyttää käsikirjoitusta, vai teknikko, jolla on tutkinto ja kokemusta alalta? Loppujen lopuksi kaikki riippuu sen yrityksen vaatimuksista, jolle haluat työskennellä, mutta on mahdollista tulla teknikkona, jolla ei ole juurikaan kokemusta tai koulutusta. Mahdollisuudet ovat vähäisemmät sellaiselle, jolla on niitä. P.S. Teknikoiden kouluttautuminen ei ole lainkaan pitkää tai vaikeaa... Minulta kesti vain 7 kuukautta, ja se oli verkkokurssi. Olisin voinut valmistua nopeammin, mutta työ, perhe ja muut asiat pitivät minut vastuullisena. Haluaisin erittäin harkita sitä, vaikka rehellisesti et tarvitse sitä vähittäisapteekkiin. Se kiinnittää silti yrityksen huomion ja valmistelee sinut PTCB-tutkintoon. Kumpikaan ei ole todella vaikea sen vain kuinka paljon opiskelet ja sovellat itseäsi. Kaplan Universityllä on yksi maan parhaista online-apteekkiteknikkoohjelmista... Jos olet todella tosissasi päästä alalle haluaisin tarkistaa ne ulos ja jos et pidä siitä, kuten sanoimme... voit aina saada ont the job koulutusta. Mutta minä sanon, että anna mennä vaan! Se on yksi parhaista/helpoimmista urista, mitä voi saada! Sikäli kuin tiedän, PTCB ei vaadita, mutta se näyttää paremmalta työnantajille, mitä työpaikkaan tulee, hakisin johonkin ketjun myymälöihin, Rite Aidiin tai Walgreensiin, laita hakemukseesi, että otat mitä tahansa juuri nyt. Meillä oli tyttö minun työpaikallani hakea myymälän kassanhoitajana, sitten kun joku soittaa sairaana, meillä oli, että tyttö työskentelee apteekissa vain kassalla, sitten hän työskenteli kanssamme enemmän, vähitellen oppi tietokoneen, vielä tekee vain virkailijan tehtäviä tuolloin. sitten hän haki tech lisenssi ja sai hänen PTCB cert.</w:t>
      </w:r>
    </w:p>
    <w:p>
      <w:r>
        <w:rPr>
          <w:b/>
          <w:color w:val="FF0000"/>
        </w:rPr>
        <w:t xml:space="preserve">id 4</w:t>
      </w:r>
    </w:p>
    <w:p>
      <w:r>
        <w:rPr>
          <w:b w:val="0"/>
        </w:rPr>
        <w:t xml:space="preserve">Kuvaus Asun Costitxissa Mallorcan sydämessä kahden tyttäreni kanssa, jotka ovat 7 ja 8-vuotiaita. Olemme hauska perhe ja olemme aina liikkeellä. Ystäväni kertovat, että olen erinomainen ja luova kokki. Meillä on 1 hevonen, koirat, Cocker poo, ja Jack Russell. me ... lisää Kuvaus Olemme nelihenkinen perhe, Sue ja minä (Richard) olemme myöhään nelikymppisiä ja meillä on kaksi tytärtä, olemme asuneet kauniilla vuoristoalueella Axarquia neljä vuotta. Kotimme on vanha "Cortijo" perinteinen espanjalainen maalaistalo, joka on ... lisää Kuvaus Olemme uusi perhepohjainen hanke, joka on perustettu Etelä-Espanjassa. Olemme Tricia, Craig, Holly ja vauva Tao, 3 sukupolvea luonnonystäviä!- jokaisella on yksilölliset taidot harjoittaa terveellistä elämää. Meillä on 3 hehtaaria maata, jolla pyrimme luomaan ... lisää Kuvaus Hei, nimeni on Chris ja kumppanini on Joanna. Asumme maaseudulla noin 4 mailin päässä kauniista Vejer de la Fronteran kaupungista ja saman matkan päässä hienoista rannoista. ( Meillä on kaksi aikuista lasta, jotka satunnaisesti vierailevat ) Kuvaus Olemme perhe, joka asuu maaseudulla, Keski-Mallorcalla kaukana saaren kiireisestä turistipuolelta. Ennen saarelle asettumista mieheni, Scott ja minä vietimme 6 vuotta matkustaen ympäri maailmaa veneellä. Tämän seurauksena kotimme regulaly on ystäviä ja ... lisää Kuvaus Tuhannen metrin korkeudella merenpinnasta, meidän ekologinen Guesthouse on "off-grid" kohde luovasti ajatteleville matkailijoille korkealla vuoristossa Andalusian. Kauniin luonnonpuiston sydämessä, tämä "eco-chic" -vierastalo ja 47 hehtaarin ... lisää Kuvaus Olemme espanjalainen / saksalainen pari, jolla on 4-vuotias poika ja 16 kuukauden ikäinen vauva, käynnissä pieni vierastalo maatilalla, jossa on ekologinen puutarha (vihanneksia ja oliivipuita) Andalusian sisämaassa. Maatila sijaitsee kauniissa ympäristössä ... lisää Kuvaus Tällä hetkellä etsimme vain remonttimiestä tai jotakuta, jolla on jokin näistä kyvyistä: rappaus, hionta, putkityöt, puusepäntyöt, rakennus- tai sähkötaidot, koska jouluun asti olemme kattaneet englannin opettajan paikan! Kuvaus Hei. Olen irlantilainen taiteilija, taidemaalari ja valokuvaaja, joka asuu Etelä-Andalusiassa, Chiclana de la Fronterassa. Asun kauniilla maaseudulla 4 koirani kanssa aivan kaupungin ulkopuolella. Lähellä rantoja ja kaupunkeja, kuten Conil, ja Cadiz ja vuoristokaupunki ... lisää Kuvaus Apulainen, jolla on seinänrakennustaidot sementtiharkko, seinän rappaus peittäminen ja maalaus rakentaa seinä noin 1.5mt korkea ja 9 metriä pitkä sulkea terassialue edessä bungalow. 2 henkilöä noin 4 päivän työ. Kuvaus Olemme tyypillinen espanjalainen perhe. Aviopari, jolla on kaksi poikaa ja isoäiti. Vanhin poika on naimisissa ja asuu toisessa kaupungissa. Nuorin on opiskelija Murcian yliopistossa. Asumme vuorella, Aguilas-maassa ... lisää Kuvaus JOS OLET KIINNOSTUNUT OLEMASSA Pieni kylä ja lähellä vuoria VILLABRE on hyvä valinta. Tämä on mukava talo kaupungin keskustassa. Siellä on 18 naapuria. . Alli tenen kolme makuuhuonetta, kylpyhuone, keittiö ja kaikki kuviteltavissa ... lisää Kuvaus Hei, Etsitään ihmisiä, jotka ovat kiinnostuneita tulemaan maaliskuusta alkaen. Olemme perheen Hall: Malcolm ja Susie, sekä 2 tiukkaa lasta (8 ja 10), 4 koiraa ja 2 kissaa. Asumme ihastuttavassa kunnostetussa (enimmäkseen!) finca kauniissa Mallorcan lounaisosassa. Me ... lisää Kuvaus Asun 13-vuotiaan poikani kanssa kauniissa Finca Mallorcalla / Espanjassa ja vuokraan kolme yksikköä huhtikuusta lokakuuhun. loppuvuoden, asumme täällä samoin ja joitakin ylläpito, puutarhanhoito ja kotityöt on tehtävä. voin miehittää henkilö, joka ... lisää Kuvaus NYT: tarvitsemme CARPENTER tai käytännön ammattitaitoinen henkilö rakentamiseen laajennus aurinkopaneelin. Tarvitsemme myös työmiehen, jolla on käytännön tietoa itsenäisistä aurinkojärjestelmistä. Olemme Maria ja Mathieu asuvat Miravet - Espanjassa ... lisää Kuvaus Olemme espanjalainen / saksalainen perhe, joka sijaitsee 4 mailin päässä Sevillan keskustasta. Tarjoamme yksityistä kieliopetusta lapsille ja aikuisille. Tukemaan ja auttamaan pientä tiimiämme etsimme apua pääasiassa iltapäivisin ja pari tuntia ... lisää Kuvaus Asumme Malagan maakunnassa, Antequeran pohjoispuolella, joka on upea sijainti ja helpon matkan päässä kaikista tärkeimmistä Andalusian kaupungeista. Minä ja mieheni pyöritämme seikkailu-urheiluyritystä, sekä minun</w:t>
      </w:r>
    </w:p>
    <w:p>
      <w:r>
        <w:rPr>
          <w:b/>
          <w:color w:val="FF0000"/>
        </w:rPr>
        <w:t xml:space="preserve">id 5</w:t>
      </w:r>
    </w:p>
    <w:p>
      <w:r>
        <w:rPr>
          <w:b w:val="0"/>
        </w:rPr>
        <w:t xml:space="preserve">Ludwig von Mises Institute of Canada Lääkärit: Lääkärit: "Verottakaa meitä. Kanada on sen arvoinen. Ryhmä lääkäreitä haluaa liittovaltion ja maakuntien hallitusten verottavan rikkaita enemmän, ja heidän harhaanjohtava iskulauseensa on 'Verottakaa meitä. Kanada on sen arvoinen' Voidaan kysyä, miten tämä on harhaanjohtavaa, kun he pyytävät, että heitä itseään verotettaisiin enemmän, mutta todellisuudessa he pyytävät, että KAIKKIA rikkaita verotettaisiin enemmän. He saavat sen kuulostamaan siltä, että koska he ovat rikkaita ja haluavat, että heitä verotetaan enemmän, se on oikein ja että rikkaat yleensä ovat samaa mieltä. Tämä osoittaa oikeastaan vain sen, että he eivät ymmärrä kunnolla taloustiedettä. Jokainen, joka on opiskellut itävaltalaista taloustiedettä, tietää, että suuri osa valtion käyttämistä rahoista menee hukkaan eikä niitä käytetä tehokkaasti. Artikkelissa, josta sain nämä tiedot, todetaan, että liittovaltion hallitus saisi suunnitelmasta 3,5 miljardia euroa ja Ontario itse 1,7 miljardia euroa. Kun otetaan huomioon, miten hallitukset käyttävät rahaa , maa ei saisi 3,5 miljardin arvosta, ja koska emme voi valita, miten hallitus käyttää irrottamansa rahat, ne eivät välttämättä edes mene niihin ohjelmiin, joita lääkärit haluavat rahoitettavan Nämä lääkärit toteavat, että heillä on ylimääräistä rahaa säästöön, ja tämä tarkoittaa, että on oikein, että KAIKKI rikkaat joutuvat maksamaan enemmän veroja. Mutta kuka sanoo, että kaikilla rikkailla on tätä ylimääräistä rahaa? Ehkä jotkut rikkaat ihmiset ansaitsevat suuria tuloja yrityksen ansiosta, jonka he ovat perustaneet alun perin lainaamillaan rahoilla, ja heillä on vaikeuksia selviytyä maksuista jo nyt. Miksi heitä pitäisi rangaista siitä, että he perustavat yrityksen ja auttavat talouden kasvattamisessa? On myös varakkaita kanadalaisia, jotka käyttävät ylimääräiset rahansa investoidakseen uusiin yrityksiin tai laajentaakseen jo olemassa olevaa yritystä voittojen toivossa. Jos näitä ihmisiä verotetaan enemmän, se tarkoittaa, että työpaikkoja syntyy vähemmän ja talous kasvaa vähemmän (tai taantuu enemmän). Minun tulkintani mukaan he haluavat antaa enemmän rahaa hallitukselle sen ohjelmien rahoittamiseksi. Haluaisin nähdä tämän testattavan. Pyydetään hallitusta perustamaan Kanadan verovirastoon haara, joka rahoitetaan vapaaehtoisesti lahjoitetuilla rahoilla. Sen tavoitteena on ottaa vastaan kaikki lahjoitukset hyväntekeväisyysjärjestön tavoin ihmisiltä, jotka haluavat lahjoittaa enemmän rahaa veroihin. Olen valmis lyömään vetoa, että suurin osa näistä lääkäreistä ei olisi lahjoittajien listalla, vaikka voisimme määrätä, mitä ohjelmia haluaisimme rahoittaa näillä lahjoitusrahoilla Tämä pätee erityisesti, jos näillä lääkäreillä on taka-ajatuksia. Koska ohjelmiin, joiden he katsovat tarvitsevan ylimääräisiä verorahoja, kuuluu terveydenhuolto, on hyvin mahdollista, että jotkut heistä haluavat, että valtio saa lisää verorahoja, jotta he voivat neuvotella korkeampia palkkoja liittojensa kautta. Kanadan hallituksen monopoliin perustuvassa terveydenhuoltojärjestelmässä, joka tunnetaan nimellä "single payer", lääkärit ovat käytännössä hallituksen työntekijöitä. Kuinka uskottava luulette, että ryhmä korkeasti palkattuja byrokraatteja, joilla on kultaiset eläkkeet ja edut, olisi, jos he antaisivat lausunnon, jossa sanotaan "korotetaan veroja"? Näiden lääkäreiden pitäisi tietysti olla varovaisia, mitä he toivovat, sillä ihmiset saattavat alkaa ihmetellä, miten lääkäreistä on tullut niin rikkaita hallituksen toimeenpaneman monopoli- ja lupajärjestelmän avulla. He saattavat huomata, että kanadalaiset saattavat todella haluta hieman kilpailua, joka alentaa kustannuksia ja pakottaa lääkärit tarjoamaan palveluja vapailla markkinoilla vallitsevaan hintaan eikä hallituksen määräämään hintaan, jonka ansiosta lääkärit kuuluvat Kanadan talouden korkeimmin palkattuihin aloihin. Tämä muistuttaa minua siitä, kun Wal-Martin toimitusjohtaja sanoi, että vähimmäispalkkoja pitäisi korottaa, ja kaikki luulivat, että hän sanoi tämän halusta, että työntekijät voivat paremmin, ja että Wal-Mart oli työntekijöidensä puolella. Todellinen motiivi oli kilpailun tukahduttaminen, jotta Wal-Mart saisi pitää enemmän markkinaosuutta. Lew Rockwellin artikkelissa on lisätietoja asiasta. Riippumatta siitä, haluavatko he antaa rahaa hyvästä sydämestään vai haluavatko he korkeampia palkkoja, asia on niin, että valtion menot eivät auta taloutta. Yksityiset menot auttavat. Muistakaa, että jokaista hallituksen käyttämää dollaria kohden ihmiset eivät enää käytä vähintään yhtä dollaria; se on enemmän kuin yksi dollari, jos hallitus ensin lainaa rahat. Lee on ELÄMÄN yrittäjä ja johtajuuden opiskelija. Hän haluaa auttaa luomaan paremman yhteiskunnan kouluttamalla muita taloudesta ja vapaudesta. Vaikka hän on edelleen amatööri itävaltalaisen teorian suhteen, hän pyrkii aina oppimaan lisää uskoen, että vain kouluttamalla itseämme voimme toivoa voivamme vaikuttaa muihin. Jätä</w:t>
      </w:r>
    </w:p>
    <w:p>
      <w:r>
        <w:rPr>
          <w:b/>
          <w:color w:val="FF0000"/>
        </w:rPr>
        <w:t xml:space="preserve">id 6</w:t>
      </w:r>
    </w:p>
    <w:p>
      <w:r>
        <w:rPr>
          <w:b w:val="0"/>
        </w:rPr>
        <w:t xml:space="preserve">The Last Tuesday Society osana Cairnsin On Edge -festivaalia! Melbournen performanssi-ilmiö The Last Tuesday Society saapuu räjäyttämään yläpään! Se yhdistää osavaltioiden väliset taiteilijat ja paikalliset esiintyjät luodakseen nykyaikaisen vaudeville-tapahtuman, jollaista ei ole ennen nähty. Tule todistamaan rohkeita teatteritekoja, kun esitämme lavalla ihmeellisiä paloja silmillesi/aivoillesi/ruumiillesi. The Last Tuesday -tapahtumassa nähdään sellaisia palkittuja esiintyjiä kuin The List Operators, Bron Batten ja seuran oma runoilija Telia Nevile sekä Cairnsin underground-esiintyjien kerma.</w:t>
      </w:r>
    </w:p>
    <w:p>
      <w:r>
        <w:rPr>
          <w:b/>
          <w:color w:val="FF0000"/>
        </w:rPr>
        <w:t xml:space="preserve">id 7</w:t>
      </w:r>
    </w:p>
    <w:p>
      <w:r>
        <w:rPr>
          <w:b w:val="0"/>
        </w:rPr>
        <w:t xml:space="preserve">Alex Paterson Tapahtuman yhteenveto: Summers arvioi finanssipoliittista jyrkänteeltä Ottawassa 10. marraskuuta 2012 8. marraskuuta 2012 (Ottawa) -- Canada 2020 ja TD toivat tunnetun taloustieteilijän Lawrence H. Summersin Ottawaan torstai-iltana maksuttomaan yleisöluentoon. Hänen puheensa "The Global Economy, the U.S. Election and the Fiscal Cliff" (Maailmantalous, Yhdysvaltain vaalit ja finanssipoliittinen jyrkänne) pidettiin Ottawan Chteau Laurier -hotellissa seisovalle yleisölle. Summers, joka toimii nykyään Charles Eliotin yliopiston professorina Harvardin yliopistossa, on yksi sukupolvensa merkittävimmistä talousmiehistä, joka on tehnyt pitkän ja arvostetun uran sekä julkisessa palveluksessa että akateemisessa huippuosaamisessa. Hän on toiminut Yhdysvaltain valtiovarainministeriön alivaltiosihteerinä Clintonin hallinnon aikana, Maailmanpankin pääekonomistina, Harvardin yliopiston presidenttinä ja Valkoisen talon kansallisen talousneuvoston johtajana Obaman hallituksen aikana. Canada 2020:n perustajan Tim Barberin ja TD Canada Trustin toimitusjohtajan Tim Hockeyn esittelyjen jälkeen Summers astui lavalle, ja hänelle osoitettiin pisin koskaan Canada 2020 -tapahtumassa kuultu suosionosoitus. Summers seisoi rennosti korokkeen vieressä, ja hänen käytöksensä oli rento, mutta hänen viestinsä oli kaikkea muuta kuin rento: finanssipoliittinen jyrkänne - Yhdysvalloissa lakisääteisten veronkorotusten ja menoleikkausten yhdistelmä, joka poistaisi noin 600 miljardia dollaria kysyntää Yhdysvaltain taloudesta - olisi vältettävä kaikin keinoin. Summers kehui aluksi Pohjois-Amerikan aivoriihiyhteisöä ja kutsui sitä yhdeksi sen "suurista vahvuuksista". Sitten hän hahmotteli kolme "luokkaa" talousongelmia, joihin Yhdysvaltojen on vastattava. Ensimmäinen on nopean elpymisen varmistaminen - ensisijaisesti pyrkimällä vähintään 2-2,5 prosentin kasvuvauhtiin (vähimmäistaso työttömyyden alentamiseksi). Toinen on maan talouden saattaminen pitkän aikavälin kestävälle tielle. Tässä yhteydessä Summers kehotti investoimaan erityisesti julkiseen infrastruktuuriin, jotta voidaan hyödyntää historiallisen alhaisia korkoja. Viimeisenä ja ehkä tärkeimpänä Yhdysvaltojen talousongelmista on etsittävä suunnitelma, jolla puututaan rakenteellisiin ongelmiin, jotka vaivaavat Yhdysvaltojen taloutta ja aiheuttavat suhdannevaihteluita ja hitaan tai pysähtyneen kasvun kausia. Tässä yhteydessä Summers käsitteli investointeja koulutukseen ja terveydenhuoltoon, jotka molemmat edellyttävät asianmukaisesti toteutettua suunnitelmaa, jolla voitaisiin leikata kustannuksia, lisätä kilpailukykyä ja jopa olla merkittävä työllistäjä. Vähemmän optimistisena hän huomautti, että vuonna 1965 joka kahdeskymmenes 25-54-vuotias amerikkalainen mies oli työttömänä. Nyt luku on yksi viidestä. Edes elpymisen myötä luku ei todennäköisesti nouse yli yhteen kuuteen. Tämä korostaa Yhdysvaltojen (ja muiden kehittyneiden talouksien) rakenteellista haastetta. [Tästä huolimatta hän myöhemmin totesi, että teollisuuden tukemisessa ei ole mitään järkeä työpaikkojen luomisen kannalta, vaikka hän näki siinä arvoa, koska se liittyy teknologiseen kehitykseen.]] Kuvaillessaan finanssipoliittista jyrkkyyttä - ja sitä, miten siihen päädyttiin - Larry vertasi Yhdysvaltojen nykyistä verotustilannetta kestämättömään liiketoimintamalliin. Yritys voi ajoittain ottaa lainaa varovaisten investointien tai kertaluonteisten hätätilanteiden kattamiseksi, mutta lainanotto palkkakustannusten kattamiseksi ei yksinkertaisesti ole kannattavaa. Tässä kannattaa lainata Summersia kokonaisuudessaan: "Yritys, jonka pitkän aikavälin suunnitelmaan kuuluu lainanotto palkkakustannusten kattamiseksi vuodesta toiseen jopa hyvinä aikoina, on matkalla kohti epäonnistumista. Vaikka oletettaisiinkin, että talous elpyy täysin, kaikki järkevät ennusteet Yhdysvaltojen julkisen talouden tilanteesta osoittavat, että nykyisellä tiellä emme ainoastaan ota lainaa, emme ainoastaan kuluta enemmän kuin verotamme, vaan teemme niin tavalla, joka jättää velkamme suhteessa mihin tahansa mielenkiintoiseen nimittäjään - tuloihimme, ihmisten määrään, hallinnon kokoon - räjähdysmäisesti kasvavaksi. Tämä on tilanne, jossa tarvitaan sopeutusta, ja on parasta, että nämä sopeutukset toteutetaan huomattavan pitkän ajan kuluessa, jotta saadaan luottamusta ja vältetään tarve tehdä rajuja muutoksia. Tämä on fiskaalisen jyrkänteen motivaatio - mutta jos asiaa miettii, fiskaalinen jyrkänne on outo asia. Se ei ole hurrikaani, se ei ole sota - se on katastrofi, jonka säädimme lainsäädännöllä kannustaaksemme itseämme toimimaan. Se on vähän kuin autoturvallisuusteoria, jossa suositellaan tikareiden laittamista rattiin, koska jos ratissa olisi vain tikareita, ihmiset ajaisivat varovaisemmin, jolloin onnettomuuksia ei tapahtuisi. Tuo</w:t>
      </w:r>
    </w:p>
    <w:p>
      <w:r>
        <w:rPr>
          <w:b/>
          <w:color w:val="FF0000"/>
        </w:rPr>
        <w:t xml:space="preserve">id 8</w:t>
      </w:r>
    </w:p>
    <w:p>
      <w:r>
        <w:rPr>
          <w:b w:val="0"/>
        </w:rPr>
        <w:t xml:space="preserve">Black Dynamite , jos olet niin onneton, ettet ole nähnyt sitä tähän mennessä, on blaxploitation-parodia, jossa BD, joka on veljensä murhaajan jäljillä, estää katalan juonen, jossa on mukana Anaconda-mallasjuomaa, kuolettavan tohtori Wun kungfu-saari ja Nixonin Valkoinen talo. Arsenio Hall näytteli Tasty Freezen roolissa, Bokeem Woodbine Black Hand Jackin ja Tommy Davidson Cream Cornin roolissa. Jos haluat lisää seikkailuja näille hahmoille, on olemassa animaatio, mutta mitä seuraavaksi? "Black Dynamiten alkuvaiheessa oli muutamia ideoita, joita aiomme tehdä", White kertoo CraveOnlinelle. "Monty Pythonin tapaan [ajattelimme] käyttää samaa näyttelijäkaartia, mutta tehdä erityyppisiä elokuvia. Olimme keskustelleet, ja näyttää siltä, että olemme lähellä päätöstä jostain, joka olisi lännenkomedia Blazing Saddlesin hengessä , sekoitettuna Buck And The Preacheriin." Blazing Saddles on tietenkin Mel Brooksin mestariteos, jonka Empiren lukijat äänestivät virallisesti kaikkien aikojen kahdestoista hauskimmaksi elokuvaksi. Buck And The Preacher puolestaan oli Sidney Poitierin ohjaajadebyytti, jossa hän näytteli yhdessä Harry Belafonten kanssa suojelemassa vaunujunaa rasistisilta palkkionmetsästäjiltä. Se on edelleen komedia, mutta ei aivan yhtä hullu kuin Rock Ridge -saaga. Black Dynamite 2 - mitä siitä sitten tuleekaan - ei ole vielä aivan valmis, mutta kuulostaa siltä, että sitä kehitetään melko aktiivisesti. Odotettavissa on pitkälti sama näyttelijäkaarti kuin aiemminkin, ja oletettavasti Scott Sanders ottaa uudelleen paikkansa kameran takana, kun kuvaukset lopulta alkavat. Tilaa Empire tänään ja hanki Far Cry 3! Tilaa Empire-lehti vuodeksi 39,99:llä tässä kuussa, niin saat paitsi maailman parhaan elokuvalehden kotiovellesi, myös kuumasti odotetun Far Cry 3:n Xboxille tai PS3:lle.</w:t>
      </w:r>
    </w:p>
    <w:p>
      <w:r>
        <w:rPr>
          <w:b/>
          <w:color w:val="FF0000"/>
        </w:rPr>
        <w:t xml:space="preserve">id 9</w:t>
      </w:r>
    </w:p>
    <w:p>
      <w:r>
        <w:rPr>
          <w:b w:val="0"/>
        </w:rPr>
        <w:t xml:space="preserve">George Monbiot The Knights Carbonic 23. marraskuuta 2009 Kyllä, hakkeroidut ilmastosähköpostit ovat vahingollisia. Mutta tässä on se, joka sinun pitäisi nähdä, jos haluat osoittaa, että ihmisen aiheuttama ilmaston lämpeneminen on huijausta. Kirjoittanut George Monbiot, julkaistu Guardianissa 23. marraskuuta 2009 On turha teeskennellä, ettei tämä ole suuri isku. Hakkerin East Anglian yliopiston ilmastotutkimusyksiköstä saamat sähköpostiviestit tuskin voisivat olla vahingollisempia( 1 ). Olen nyt vakuuttunut siitä, että ne ovat aitoja, ja olen tyrmistynyt ja syvästi järkyttynyt niistä. Kyllä, viestit on saatu laittomasti. Kyllä, me kaikki sanomme sähköpostiviesteissä asioita, jotka olisivat tuskallisia, jos ne julkistettaisiin. Kyllä, jotkut kommentit on irrotettu asiayhteydestään. Mutta on olemassa viestejä, joita ei tarvitse kääntää, jotta ne näyttäisivät pahalta. Näyttää siltä, että tässä on todisteita yrityksistä estää tieteellisen tiedon julkaiseminen( 2 , 3 ) ja jopa tuhota aineistoa, josta oli tehty tiedonvapauspyyntö( 4 ). Vielä pahempaa on se, että joissakin sähköpostiviesteissä viitataan pyrkimyksiin estää ilmastoskeptikoiden työn julkaiseminen( 5, 6 ) tai pitää se poissa hallitustenvälisen ilmastonmuutospaneelin raportista( 7 ). Mielestäni yksikön johtajan Phil Jonesin pitäisi nyt erota. Osa sähköpostiviesteissä käsitellyistä tiedoista olisi analysoitava uudelleen. Oikeuttavatko nämä paljastukset kuitenkin skeptikkojen väitteet siitä, että tämä on "viimeinen naula ilmaston lämpenemisteorian arkkuun"?( 8 , 9 ) Eivät suinkaan. Ne vahingoittavat kolmen tai neljän tutkijan uskottavuutta. Ne herättävät kysymyksiä yhden tai ehkä kahden todisteen luotettavuudesta useista sadoista todisteista. Jotta ihmisen aiheuttama ilmastonmuutos voitaisiin haudata, olisi paljastettava paljon laajempi salaliitto. Skeptikoiden onneksi ja suureksi pettymyksekseni minulle on nyt toimitettu tuomitseva sähköposti, joka vahvistaa, että koko ilmaston lämpenemistä koskeva tiede on todellakin huijausta. Jos olisin tiennyt, että todisteiden väärentäminen on näin helppoa, en olisi tuhlannut vuosia elämästäni väärän tieteenalan edistämiseen. Avoimen keskustelun nimissä katson velvollisuudekseni toistaa sen tässä. Hyvät herrat, suuren suunnitelmamme huipennus lähestyy nopeasti. Se, mitä Mestari kutsui "ihmisten asioiden järjestämiseksi Jumalan määräämän ja kenellekään vastuuttoman transsendentin maailmanvaltion toimesta", jonka me nyt tunnemme kommunistisena maailmanhallituksena, lähestyy huippuaan Kööpenhaminassa. Jo 185 vuotta siitä, kun mestari, jonka maallikot tunsivat nimellä Joseph Fourier, käynnisti suunnitelmansa maailmanhallinnan aikaansaamiseksi, koko luonnontieteellinen yhteisö on työskennellyt tätä hetkeä kohti. Suunnitelman alkuvaiheet toimivat loistavasti. Tieteellisen järjestelmän oli ensin hyväksyttävä mestarin alkuperäinen teesi, jonka mukaan ilmakehä viivyttää infrapunasäteilyn vapautumista. En aio vaivata teitä yksityiskohdilla maksetusta kullasta, uhkauksista ja vuodatetusta verestä tämän päämäärän saavuttamiseksi. Tuloksena oli kuitenkin se, että epäilijät hävitettiin ja mestarin kilpailijat häpäistiin tai vangittiin. 35 vuoden kuluessa Karbonaattiritarien Suurtemppelin 3. vartija (kunnioitettu profeettamme John Tyndall) pystyi "osoittamaan" mestarin teesin. Fysikaalisen tieteen hallinta oli tuolloin jo niin tiukkaa, että mitään merkittäviä vastalauseita ei esitetty. Enemmän vastarintaa ilmeni (ja se lähetettiin nopeasti), kun yritimme saada kuudennen johtajan (Svante Arrhenius) ensin Tukholman yliopiston fysiikan professoriksi ja sitten rehtoriksi. Tästä asemasta käsin hän pystyi ennustamaan mestarin toisen suuren lain - sen, että planeetan ilmakehään vangittu infrapunasäteily kasvaa sitä mukaa kuin ilmakehässä on hiilidioksidia. Hän ja hänen seuraajansa (nuoremman johtajan Max Planckin johdolla) pystyivät sitten mukauttamaan koko fysikaalisen ja kemiallisen tieteen kaanonin tukemaan toista lakia. Sen jälkeen alkoi kaikkein vaarallisin tehtävä: yrityksemme valvoa mittalaitteilla tehtyjä mittauksia. Tieteellisen laitoksen suostumuksen saaminen oli yksinkertainen asia. Lämpömittarit olivat kuitenkin tuohon mennessä tulleet laajalti saataville, ja amatöörimeteorologit tekivät omia mittauksiaan. Meidän oli osoitettava tasainen nousu teollistumisen edetessä, mutta joillakin näistä onnettomista oli muita ajatuksia. Poliisin ja oikeuslääkäreiden maailmanlaajuinen osallistuminen vaati ennennäkemättömiä resursseja, mutta tähän mennessä olemme pystyneet kattamaan meidän</w:t>
      </w:r>
    </w:p>
    <w:p>
      <w:r>
        <w:rPr>
          <w:b/>
          <w:color w:val="FF0000"/>
        </w:rPr>
        <w:t xml:space="preserve">id 10</w:t>
      </w:r>
    </w:p>
    <w:p>
      <w:r>
        <w:rPr>
          <w:b w:val="0"/>
        </w:rPr>
        <w:t xml:space="preserve">Lokakuu 2003, Primaaattikokous: "Jos hänen (Robinsonin) vihkimyksensä toteutuu, tunnustamme, että olemme saavuttaneet ratkaisevan ja kriittisen pisteen anglikaanisen kommuunion elämässä, ja olemme joutuneet toteamaan, että itse kommuunion tulevaisuus on vaarassa.". Tällöin suurin osa anglikaanisesta maailmasta ei tunnusta tämän yhden piispan virkaa, ja monet maakunnat katsovat todennäköisesti olevansa erossa episkopaalisen kirkon (USA) yhteydestä. Tämä repii ehtoollisyhteytemme kudosta sen syvimmällä tasolla (korostuksemme, toim. huom.) ja saattaa johtaa lisähajontaa tässä ja muissa kysymyksissä, kun maakuntien on sen seurauksena päätettävä, voivatko ne pysyä ehtoollisyhteydessä niiden maakuntien kanssa, jotka päättävät olla katkaisematta yhteyttä Episkopaaliseen kirkkoon (USA). Samanlaisia näkökohtia sovelletaan New Westminsterin hiippakunnan tilanteeseen. Marraskuu 2003, homopiispa: Victoria Eugenia (kastenimi) Gene Robinsonin, ensimmäisen avoimesti homopapin vihkiminen New Hampshiren piispaksi Lokakuu 2004, Windsor Report:  "Toimet, joilla pyritään hyväksymään tällaiset riitit (samaa sukupuolta olevien liittojen siunaaminen) laajemman anglikaanisen yhteisön vastustuksesta huolimatta, merkitsevät yhteyden siteiden kieltämistä. Jotta nämä siteet voidaan tunnustaa ja käsitellä asianmukaisesti, toimia ehdottavien kirkkojen on aluksi pystyttävä osoittamaan muulle yhteisölle, miksi niiden ehdotus täyttää pyhien kirjoitusten, perinteen ja järjen kriteerit. Helmikuu 2005, Primates Meeting Dromantine : Kaksitoista primaaattia ei ota yhteyttä episkopaalisen kirkon johtavaan piispaan.  "Pyydämme, että Yhdysvaltain episkopaalinen kirkko ja Kanadan anglikaaninen kirkko vetäytyvät vapaaehtoisesti Anglikaanisesta neuvoa-antavasta neuvostosta seuraavaa Lambethin konferenssia edeltävältä ajalta". Tuona aikana pyydämme, että molemmat kirkot vastaavat asiaankuuluvien perustuslaillisten elintensä välityksellä niihin kysymyksiin, jotka on erityisesti osoitettu niille Windsorin raportissa, kun ne pohtivat asemaansa anglikaanisessa yhteisössä. Syyskuu 2006, Kigali: ~Road to Lambeth' julkaistu Afrikan anglikaanisten maakuntien neuvostoa (CAPA) varten. 'Emme missään nimessä osallistu Lambethin konferenssiin, johon myös Lambethin päätöslauselman rikkojat on kutsuttu osallistujina tai tarkkailijoina'. Marraskuu 2006, Changing Attitude -lehti toteaa, että Yhdysvalloissa on virallista samaa sukupuolta olevien siunaamispolitiikkaa: Arkansasin, Kalifornian, Delawaren, Long Islandin, Nevadan, New Hampshiren, Pohjois-Carolinan, Pohjois-Carolinan, Vermonttin ja Washingtonin osavaltioiden hiippakunnilla on nyt kirjalliset ohjeet samaa sukupuolta olevien siunaamisesta. Helmikuu 2007, Tansania: Kahdeksan primaaattia ei ota ehtoollisyhteyttä episkopaalisen kirkon johtavan piispan kanssa.  "Primaatit pyytävät puheenjohtavan piispan välityksellä, että episkopaalisen kirkon piispainkokous 1) tekee yksiselitteisen yhteisen sopimuksen siitä, että piispat eivät hyväksy samaa sukupuolta olevien liittojen siunaamisriittejä hiippakunnissaan tai yleiskokouksen kautta, (The Windsor Report, 143 kohta,144) ja 2) vahvistavat, että 75. yleiskokouksen päätöslauselman BO33 hyväksyminen tarkoittaa, että samaa sukupuolta olevien henkilöiden liitossa elävä piispanvirkaan pyrkivä ei saa tarvittavaa suostumusta (Windsorin raportin 134 kohta), ellei näistä asioista synny uutta yhteisymmärrystä koko yhteisössä. Primaaatit pyytävät, että piispainkokouksen vastaus toimitetaan primaaateille 30. syyskuuta 2007 mennessä. Jos piispainhuoneelta pyydettyjä vakuutteluja ei voida hyvällä omallatunnolla antaa, episkopaalisen kirkon ja anglikaanisen kommuunion välinen suhde jää parhaimmillaankin vahingoittuneeksi, ja tällä on seurauksia kirkon täysimääräiselle osallistumiselle kommuunion elämään. Helmikuun 2007 Tansanian kommuunio, AMiA:n ja CANA:n tunnustaminen: " Vaikka AMiA:han ja CANA:han liittyy erityisiä vaikeuksia, pastoraalineuvoston tulisi neuvotella niiden ja niitä tällä hetkellä palvelevien primateiden kanssa, jotta he löytäisivät paikan näiden säännösten puitteissa.". Uskomme, että hyvällä tahdolla tämä voi olla mahdollista. 25. helmikuuta 2007 Episkopaalinen kirkko jatkaa homoavioliittojen solmimista._ Episkopaalinen kirkko ei suinkaan pidä moratoriota, vaan jatkaa selvästi asialistaansa, kuten tämä siviilivihkimysseremonia Cindy Meneghinin ja Maureen Kilianin kirkossa osoittaa (Katso raportti täältä ) Maaliskuu 2007, TEC:n piispainkokous:  "Uskomme, että meidän on kiireellisesti tavattava kasvotusten.</w:t>
      </w:r>
    </w:p>
    <w:p>
      <w:r>
        <w:rPr>
          <w:b/>
          <w:color w:val="FF0000"/>
        </w:rPr>
        <w:t xml:space="preserve">id 11</w:t>
      </w:r>
    </w:p>
    <w:p>
      <w:r>
        <w:rPr>
          <w:b w:val="0"/>
        </w:rPr>
        <w:t xml:space="preserve">Tervetuloa Ac/Dc-välilehtien sivulle. It's A Long Way To The Top 2 -kappaleen on säveltänyt Ac/Dc. Voit soittaa tämän kappaleen akustisella tai sähkökitaralla; käyttäen capoa. Hanki Tabs sanat yllä olevan linkin takaa. Transcribed by: Russell Edwards roemcs@melb.alexia.net.au [A] Riding down the highway Going to a show Stop in all the by-ways Playing rock 'n' roll Getting robbed Getting stoned Getting beat up Broken boned Getting had Getting had Getting taken I tell you folks, it's hardder than it looks Chorus: Se on [A]pitkä matka [G]huipulle, jos haluat [D]na rock 'n' [A]roll x 2 Jos [A]luulet, että on helppoa tehdä yhden yön juttuja [D] Kokeile soittaa rock 'n' roll bändissä Se on [G]pitkä matka [D]huipulle, jos haluat rock 'n' [A]roll Break: [A] [G] [D] [A] x 4 [A] Quiet Hotel, motel Make you want to cry Lady do the hard sell Know the reason why Getting old Heavy Getting grey Getting grey Getting ripped off Under paid Getting sold Second hand That's how it goes, playing in a band Chorus: Se on [A]pitkä matka [G]huipulle, jos haluat [D]na rock 'n' [A]rollia x 2 Jos haluat [A]olla näyttämön ja valkokankaan tähti [D] Varo, se on rankkaa ja ilkeää Se on [G]pitkä matka [D]huipulle, jos haluat rokata [A]rollia x 4 Se on pitkä matka Toista ja sanoita kommentti Lisää kommenttisi: Kaikki tabit, soinnut &amp; sanat ovat tekijän omaa työtä ja edustavat hänen tulkintaansa kappaleesta. Voit käyttää tätä suosittua tabulaattoria vain yksityiseen opiskeluun, oppimiseen, tutkimukseen tai kielenoppimiseen.</w:t>
      </w:r>
    </w:p>
    <w:p>
      <w:r>
        <w:rPr>
          <w:b/>
          <w:color w:val="FF0000"/>
        </w:rPr>
        <w:t xml:space="preserve">id 12</w:t>
      </w:r>
    </w:p>
    <w:p>
      <w:r>
        <w:rPr>
          <w:b w:val="0"/>
        </w:rPr>
        <w:t xml:space="preserve">Työntekijät, joilla on liian korkeat työn vaatimukset ja jotka eivät tunne työpaikan turvallisuutta, voivat olla yhtä ahdistuneita kuin työttömät, todetaan uudessa tutkimuksessa, jossa verrattiin australialaisia ja brittiläisiä tietoja. Kuva: Psychological Medicine -lehdessä julkaistun uuden tutkimuksen mukaan työpaikka, jossa työolot ovat huonot, voi olla yhtä huono tekijä mielenterveyden kannalta kuin työttömyys. ANU:n lääketieteen, biologian ja ympäristön korkeakoulun apulaisprofessori Peter Butterworthin johtama tutkimus on ensimmäinen, jossa käytetään Englannista saatuja kansallisesti edustavia tietoja vertailtaessa työttömien mielenterveyttä ja psykososiaaliselta laadultaan erilaisissa työpaikoissa työskentelevien mielenterveyttä. Apulaisprofessori Butterworthin mukaan tutkimuksen tulokset tukevat hypoteesia, jonka mukaan työn mielenterveyshyödyt rajoittuvat hyvälaatuisiin työpaikkoihin ja että huonolaatuisin työ on verrattavissa työttömyyteen huonon mielenterveyden riskitekijänä. "Analyysimme osoitti selvästi, että yleisten mielenterveyshäiriöiden, kuten ahdistuksen ja masennuksen, esiintyvyydessä ei ollut eroa työttömien ja huonolaatuisimmissa työpaikoissa työskentelevien välillä", apulaisprofessori Butterworth sanoi. "Molemmissa näissä ryhmissä esiintyi todennäköisemmin jokin yleinen mielenterveyden häiriö kuin niissä, jotka olivat laadukkaassa työssä. "Tärkeää on, että tämän Yhdistyneen kuningaskunnan tietojen analyysin tulokset vahvistavat aiemmat tulokset, jotka on saatu Australian tietojen analyysistä. "Ne täydentävät kasvavaa tutkimuskirjoa, jossa korostetaan tarvetta käsitellä työympäristön psykososiaalisia näkökohtia osana kansallisten hallitusten suunnitelmia mielenterveysongelmien vähentämiseksi yhteisössä." Näin ollen ne ovat osa uutta tutkimuskirjallisuutta. "Yhteisön mielenterveyden parantamiseen tähtäävissä poliittisissa toimissa olisi otettava huomioon työn psykososiaalinen laatu yhdessä työllisyysasteen nostamiseen tähtäävien toimien kanssa. "Psykososiaalisten työolojen parantaminen, kuten työn vaatimusten vähentäminen ja työn hallinnan, turvallisuuden ja arvostuksen lisääminen, voi johtaa työntekijöiden mielenterveyden paranemiseen ja vähentää sairauksien aiheuttamaa taakkaa kansanterveysjärjestelmille." Tutkimus perustuu vuoden 2007 englantilaisen aikuisten psykiatrisen sairastavuustutkimuksen tietoihin. Lopullinen otoskoko analyysia varten oli 2 603 vastaajaa</w:t>
      </w:r>
    </w:p>
    <w:p>
      <w:r>
        <w:rPr>
          <w:b/>
          <w:color w:val="FF0000"/>
        </w:rPr>
        <w:t xml:space="preserve">id 13</w:t>
      </w:r>
    </w:p>
    <w:p>
      <w:r>
        <w:rPr>
          <w:b w:val="0"/>
        </w:rPr>
        <w:t xml:space="preserve">Eli keräilijäpainoksen iho tulee olemaan Ultralisk? Miksi? Vähiten käytetty Zerg-yksikkö WoL:ssa ja HoTS:n beta-foorumin viesteistä päätellen vähiten käytetty Zerg-yksikkö HoTS:ssa? Eikö se olisi voinut olla Viper? Thor oli uusi yksikkö, miksei yhdelle uusista yksiköistä voisi antaa nahkaa. Queen, Roach, Overseer, Broodlord, Corruptor, Infestor...? Ultraliskit ovat loistavia TvZ:ssä... ZvP on ainoa matchup, jossa ne eivät ole elinkelpoisia, kuten Thor ei ole elinkelpoinen TvP:ssä, mutta on TvZ:ssä ja TvT:ssä. Vaikuttaa täydellisimmältä analogialta CE:n Thorille, mitä on olemassa. Ultraliskit ovat jo nyt hyviä yksiköitä.  Symbol myös hyödynsi niitä hyvin ZvP:ssä infestorien ja banelingien rinnalla. Ultrat murskaavat FF:t, fungal pitää asiat paikoillaan, banelings tappaa kaiken. Joten keräilijäpainoksen skinistä tulee Ultralisk? Miksi? Vähiten käytetty zerg-yksikkö WoL:ssa ja HoTS:n beta-foorumin viesteistä päätellen vähiten käytetty zerg-yksikkö HoTS:ssa? Eikö se olisi voinut olla Viper? Thor oli uusi yksikkö, miksei yhdelle uusista yksiköistä voisi antaa nahkaa. Queen, Roach, Overseer, Broodlord, Corruptor, Infestor...? Ultraliskit ovat jo hyviä yksiköitä.  Ultraliskit ovat hyviä tuota tiettyä yhdistelmää vastaan, jos tankkien määrä on alhainen, minkä takia terranit tekevät vielä maraudereja jatkoteknistä vaihtoa varten, tai menevät vain mechiksi, jossa jokainen yksikkö paitsi hellion voittaa ultraliskit per supply. Symbol myös hyödynsi niitä hyvin ZvP:ssä infestoreiden ja banelingien rinnalla. Ultrat murskaavat FF:t, sienet pitävät asiat paikoillaan, banelingit tappavat kaiken. Voisitko postata ne pelit? En ole koskaan nähnyt ultraliskien pärjäävän korkean tason ZvP:ssä. Ongelma on se, että on hyvin vähän yksiköitä, jotka todella häviävät ultraliskeille per kustannus tai per tarjonta. Immortalit murskaavat ne, samoin kuin colossit, chargelotit, archonit jne. Luulen, että ainoat yksiköt, jotka todella häviävät niille, ovat high templar (unmerged) ja mass sentry. Voisin viitata jjakji vs. puzzle GSL-otteluihin sanoakseni "thor tappaa kaiken TvP:n!", mutta realistisesti katsoen suurimman osan ajasta thor häviää melkein kaikelle, mitä heitto heittää sille. Ultraliskit ovat hyviä tuota tiettyä yhdistelmää vastaan, jos tankkien määrä on alhainen, minkä takia terranit tekevät edelleen maraudereita jatkoteknistä vaihtoa varten, tai vain menevät mechiksi, jossa jokainen yksikkö paitsi hellion voittaa ultraliskit per supply.</w:t>
      </w:r>
    </w:p>
    <w:p>
      <w:r>
        <w:rPr>
          <w:b/>
          <w:color w:val="FF0000"/>
        </w:rPr>
        <w:t xml:space="preserve">id 14</w:t>
      </w:r>
    </w:p>
    <w:p>
      <w:r>
        <w:rPr>
          <w:b w:val="0"/>
        </w:rPr>
        <w:t xml:space="preserve">Tarvitsetko apua? Rekisteröityminen osoitteessa biocodershub.net on erittäin helppoa. Jos tarvitset apua, ota rohkeasti yhteyttä meihin yhteystietosivullamme. Varmista, että täytät kaikki vaaditut kentät, jotta tilisi hyväksytään. Jäsenyyden edut: Biocodershub.netin jäsenet ovat erittäin päteviä ja loistavia, olemalla jäsenenä saat yhteyden heihin, opit paljon ja autat apua tarvitsevia ihmisiä. Lähestymistapamme, joka perustuu oppimiseen esimerkin kautta, antaa sinulle mahdollisuuden tavata ihmisiä, joilla on samat kiinnostuksen kohteet. Etkö ole vielä jäsen? Rekisteröityminen on helppoa ja kestää alle 3 minuuttia. Ota hetki aikaa luodaksesi käyttäjä ja saat vahvistuksen heti. Rekisteröidy nyt ja liity webin parhaaseen bioinformatiikkayhteisöön. Ota kaikki irti ChIP-Seq-kokeista ChIP-seq on nykyään laajalti käytössä DNA:ta sitovan proteiinin rikastumisen profiloimiseksi genomissa. Se on kypsä laskennallinen ala, ja on olemassa paljon työkaluja, joiden avulla tuotetusta rividatasta saa kaiken mahdollisen hyödyn irti biologisesta kontekstista ja tutkimuksesta riippuen. On erittäin kiinnostavaa verrata histonimerkin tai transkriptiotekijän sitoutumiseroja kahden vastakkaisen olosuhteen välillä, kuten sairaus vs. kontrolli, tai kutsutaan niitä riittävän yleiseksi olosuhde 1 vs. olosuhde 2. Erilaisesti rikastuneiden alueiden tunteminen saattaa auttaa ymmärtämään transkriptiotekijöiden sitoutumisen biologiaa, joka on ala, joka kaikista kirjallisuudessa olevista tutkimuksista huolimatta ei ole vielä paljastanut kaikkia salaisuuksiaan. Olen viime aikoina tutustunut moniin julkaisuihin, jotka käsittelevät itse sitoutumisen luonnetta, ja joissakin julkaisuissa käsitellään sitoutumiskohtien rakennetta ja ominaisuuksia. Jotta ChIP-Seq-kokeista saataisiin kaikki hyöty irti, on ratkaisevan tärkeää suhteuttaa tämä sitoutuminen sairauden tai genomimuutoksen aiheuttamaan ärsykkeeseen, ja todellinen kysymys on kuitenkin se, että mitä tahansa muutosta voimme havaita datassa, onko tämä muutos fenotyypin syy vai seurausta todellisesta muutoksesta, jota ChIP-Seq-kokeet eivät ehkä pysty havaitsemaan. Yritin verrata joitakin eri tavoin jakautuneita ChIP-kokeita ihmisen genomissa, ja ajattelin, että voisi olla hyödyllistä kaikille kiinnostuneille tai samaa asiaa tekeville, että minulla olisi luettelo työkaluista, jotka auttavat tällaisen prosessin saavuttamisessa, tämä ei ole täydellinen luettelo, mutta voit lisätä suosikkimenetelmäsi, -pakettisi tai -ohjelmistosi tehdäksesi luettelosta mielenkiintoisemman. "diffReps on kehitetty tätä tarkoitusta varten. Se skannaa koko genomin liukuvan ikkunan avulla, suorittaa miljoonia tilastollisia testejä ja raportoi merkittävät osumat. diffReps ottaa huomioon biologiset vaihtelut näyteryhmän sisällä ja käyttää tätä tietoa tilastollisen tehon lisäämiseksi. Biologisen vaihtelun huomioon ottaminen on erittäin tärkeää erityisesti in vivo -aivokudoksissa." DiffBind : differential binding analysis of ChIP-Seq peak data "DiffBind toimii ensisijaisesti piikkisarjoilla, jotka ovat genomivälien sarjoja, jotka edustavat proteiinien sitoutumiskohteita. Kukin väli koostuu kromosomista, alku- ja loppupisteestä ja yleensä jonkinlaisesta pistemäärästä, joka osoittaa luottamuksen tai piikin vahvuuden. Jokaiseen huippujoukkoon liittyy metatietoja, jotka liittyvät kokeeseen, josta huippujoukko on peräisin. Lisäksi kuhunkin huippujoukkoon voidaan liittää tiedostoja, jotka sisältävät kartoitettuja sekvensointilukemia (BAM//BED) (yksi ChIP-dataa varten ja valinnaisesti toinen, joka edustaa kontrollitietokokonaisuutta). " Rcade : R-pohjainen ChIP-seq- ja Differential Expression -datan analysointi "Rcade on työkalu, joka analysoi ChIP-seq-dataa ja yhdistää tulokset olemassa olevaan Differential Expression (DE) -analyysiin. Rcaden keskeinen sovellus on transkriptiotekijän (TF) suorien kohteiden päätteleminen - näillä kohteilla pitäisi olla TF:n sitoutumisaktiivisuutta ja niiden ilmentymistasojen pitäisi muuttua TF:n häiriön seurauksena. " DESeq DIME: R-package for Identifying Differential ChIP-seq Based on an Ensemble of Mixture Models. "R-paketti, joka tarkastelee äärellisten seosmallien kokonaisuutta yhdistettynä paikalliseen väärän löydön määrään (fdr) kahta näytettä vertailevan ChIP-seq-datan analysoimiseksi. Tätä pakettia voidaan käyttää myös differentiaalien tunnistamiseen muissa korkean läpimenon aineistoissa, kuten mikroarray- ja DNA-metylaatioaineistoissa." EdgeR : "edgeR on R/Bioconductor-ohjelmistopaketti toistettujen laskentadatan tilastolliseen analysointiin. Menetelmät on suunniteltu arvioimaan erilaista ilmentymistä vertailevissa RNA-Seq-kokeissa, mutta ne ovat yleisesti sovellettavissa muiden genomin mittakaavan alustojen laskentadataan.</w:t>
      </w:r>
    </w:p>
    <w:p>
      <w:r>
        <w:rPr>
          <w:b/>
          <w:color w:val="FF0000"/>
        </w:rPr>
        <w:t xml:space="preserve">id 15</w:t>
      </w:r>
    </w:p>
    <w:p>
      <w:r>
        <w:rPr>
          <w:b w:val="0"/>
        </w:rPr>
        <w:t xml:space="preserve">Pitäisikö minun hakeutua konkurssiin heti, kun avioerotuomioni on lainvoimainen? Olen lähellä avioerotuomion allekirjoittamista. Avioliitossa ei ole omaisuutta, vain velkaa. Lähes kaikki avioliiton velat ovat pian tulevan ex-mieheni nimissä. Tuomiossa olemme sopineet, että velat jaetaan puoliksi. En pysty maksamaan kuukausittaisia vähimmäismaksuja lukuisista luottokorteista, joista minulla on velkaa. Onko minun parempi hakeutua konkurssiin heti? Miten se toimii, koska suurin osa veloista on hänen nimissään ja minä olen sopinut ottavani puolet Kalifornian yhteisomistuslain vuoksi. Asianajajan vastaukset (5) Vastattu 13. marraskuuta 2012 13:14 . Riippuen siitä, miten avioehtosopimuksesi on laadittu, saatat joutua oikeuteen miehesi kanssa sen jälkeen, kun olet jättänyt hakemuksen. Jos, kuten sanoit, suurin osa veloista on miehesi nimissä, velkojat hakevat mieheltäsi näiden velkojen takaisinmaksua. Jos et pysty maksamaan velkoja ja suostut ottamaan ne vastaan tarkoituksenasi hakeutua konkurssiin välittömästi, et ole kovin rehellinen miehellesi ja avioerotuomioistuimelle. On paljon parempi saada miehesi suostumaan myös konkurssihakemuksen jättämiseen, jotta kaikki velat voidaan kuitata ennen kuin avioeronne on lainvoimainen. Muista, että tällä foorumilla asianajajat pyrkivät vastaamaan kysymyksiisi heidän käytettävissään olevien rajallisten tietojen perusteella. My... lisää Muista, että tällä foorumilla asianajajat yrittävät vastata kysymyksiisi rajallisin saatavilla olevin faktoin. Vastaustani ei pidä missään tapauksessa pitää oikeudellisena neuvona. Mikään täällä annettu vastaus ei ole muodostanut asianajajan asiakassuhdetta. vähemmän Vastattu 13 marraskuu, 2012 13:49 . Pyydä miehesi mukaan yhteiseen konkurssiin. Voitte jopa tehdä luvun 13 ja kumpikin teistä voisi maksaa suhteutetun osuuden pesänhoitajalle. Ajattele vähän ulkopuolelta. Älä riko avioero-oikeuden päätöstä. Pidä huolta ja puhu paikallisen BK Counselin kanssa. Onnea matkaan Tämän vastauksen on antanut Manuel A. Juarez, Esq., alias El Abogado de Divocios de California: 510-206-4492. It... lisää Tämän vastauksen on antanut Manuel A. Juarez, Esq., alias El Abogado de Divocios de California: 510-206-4492. Vastaus on yleisluontoinen, eikä sen tarkoituksena ole muodostaa asianajajan asiakassuhdetta. Minulla on toimilupa ainoastaan Kaliforniassa. Nämä tiedot ovat hyviä vain Kaliforniassa, eikä niitä pidä pitää oikeudellisena neuvona avioerossa, perheasioissa, konkurssissa tai muunlaisissa tilanteissa. Esta respuesta es del Abogado de Bancarrotas, Manuel A. Jurez, 510-206-4492. Abogado Hispano de Divorcios, Abogado Latino de Accidentes, y Abogado de Bancarrotas de Oakland, Hayward, San Francisco, y California. Estas respuesta son solo para informcin general y no consisten en consejo legal sobre divorcios, mantencin de esposas, mantencin de hijos o bancarrotas. Las respuestas son comentarios legales que no formman una relacin de abogado y cliente. Manuel Juarez, Esq., esta licenciado solo en el Estado de California. vähemmän Vastattu 13 marraskuu 2012 14:06 . Avioehtosopimuksenne sanamuoto voi vaikuttaa mahdollisuuksiinne vapauttaa veloista. Varsinkin kun otetaan huomioon yhteisomistussäännöt, suosittelen, että otat kopion ehdotetusta omaisuudenjaosta mukaasi paikalliselle BK-asiamiehelle ja katsot, mitä he suosittelevat. Onnea matkaan! Vastattu 13. marraskuuta 2012 14:07 . Konkurssihakemuksen harkintavallan väärinkäyttöä varten on kuusi kuukautta takautumisaikaa, ja kuuden kuukauden myöhästyminen voi vahingoittaa vakavasti luottoa. Myös jos puretaan, niin miehesi voi hakea muita rahallisia korvauksia jälkikäteen muutoksesta asianmukaisen hakemuksen. Teidän ja exänne tulisi työskennellä taloussuunnittelijan/neuvojan kanssa näiden asioiden käsittelemiseksi parhaalla mahdollisella tavalla, sillä se vaikuttaa teihin molempiin, ja menneisyyden tunteista riippumatta teidän on tiedettävä, että olette molemmat yhdessä uppoavassa veneessä, ja rantautumiseen tarvitaan kaksi. Toivon, että tämä vastaus ja analogia oli hyödyllinen, koska pyrin aina siihen, että kysyjät oppivat neuvoistani ja katsovat ja merkitsevät sen PARHAAKSI VASTAUKSEKSI. Asianajaja Williams harjoittaa PERHEOIKEUTTA koko Kalifornian osavaltiossa, ja hänet tavoittaa numerosta (831) 233-3558 ja... lisää Asianajaja Williams harjoittaa PERHEOIKEUTTA koko Kalifornian osavaltiossa, ja hänet tavoittaa numerosta (831) 233-3558 ja hän tarjoaa ilmaisia kuulemisia. Tällä foorumilla annetun vastauksen ei ole tarkoitus luoda asianajaja-asiakassuhdetta. Tässä vastauksessa tarjotut tiedot on tarkoitettu yleiseen tiedottamiseen.</w:t>
      </w:r>
    </w:p>
    <w:p>
      <w:r>
        <w:rPr>
          <w:b/>
          <w:color w:val="FF0000"/>
        </w:rPr>
        <w:t xml:space="preserve">id 16</w:t>
      </w:r>
    </w:p>
    <w:p>
      <w:r>
        <w:rPr>
          <w:b w:val="0"/>
        </w:rPr>
        <w:t xml:space="preserve">31 loka 2012 Miten: Mutta ennen kuin laitat tämän meikkilookin "liian vaikeaan koriin", tutustu ohjeeseemme, jolla saat helposti täydelliset kissansilmät. Nestemäinen rajausviiva ei ainoastaan pidennä ja korosta silmiä, vaan se antaa lookkiin myös ripauksen retrovaikutteista glamouria, kuten upea It-tyttö Emma Stone vuoden 2012 Oscar-gaalassa . ModelCo on australialainen kulttimaineessa oleva kauneusalan tuotemerkki, joka tunnetaan ensiluokkaisista, nopeasti korjattavista, älykkäistä kauneusratkaisuista, joissa yhdistyvät huippuluokan luovuus ja tekninen innovaatio. www.modelco.com.au. Täältä löydät postauksia kauneudesta,muodista, taiteesta, musiikista, kulttuurista ja muusta - blogiimme on koottu kaikki se, mikä inspiroi meitä, ja toivomme, että se inspiroi myös sinua.</w:t>
      </w:r>
    </w:p>
    <w:p>
      <w:r>
        <w:rPr>
          <w:b/>
          <w:color w:val="FF0000"/>
        </w:rPr>
        <w:t xml:space="preserve">id 17</w:t>
      </w:r>
    </w:p>
    <w:p>
      <w:r>
        <w:rPr>
          <w:b w:val="0"/>
        </w:rPr>
        <w:t xml:space="preserve">Mitä tehdä, jos löydät sairaan, loukkaantuneen tai orvoksi jääneen luonnonvaraisen eläimen Jos näet mielestäsi sairaan, loukkaantuneen tai orvoksi jääneen luonnonvaraisen eläimen, älä poista sitä sen luonnollisesta elinympäristöstä. Lintu tai eläin ei välttämättä tarvitse apua, ja voit itse asiassa tehdä enemmän vahinkoa yrittäessäsi auttaa. Jos eläin tarvitsee apua, se tarvitsee erityishoitoa toipuakseen ja palatakseen luontoon. Villieläimiä ei saa pitää vankeudessa ilman luonnonvaraministeriön lupaa. Luonnonvarainen eläin voi kuitenkin olla hallussaan enintään 24 tunnin ajan, jotta se voidaan kuljettaa villieläinten kuntouttajalle tai eläinlääkärille. Sen määrittäminen, onko villieläin orpo Joidenkin lajien jälkeläiset jäävät tilapäisesti yksin, erityisesti päivisin. Esimerkiksi peurat ja metsäjänikset viettävät suuren osan päivästä poissa hyvin naamioituneiden jälkeläistensä luota, jotta saalistajien mahdollisuus löytää ne olisi mahdollisimman pieni. Jos haluat selvittää, onko nuori villieläin todella orpo, tarkista eläin säännöllisesti 24-48 tunnin ajan, onko se yhä elossa. Pidä etäisyyttä. Pidä kissat ja koirat poissa nuoren eläimen asuttamalta alueelta; aikuinen eläin ei välttämättä palaa, jos se on meluisa tai jos saalistajat tai ihmiset ovat lähellä. Selvitä, mitä tehdä Ota yhteyttä paikalliseen luonnonvaraministeriön toimistoon, josta saat apua tilanteen arvioinnissa ja siinä, mihin toimiin sinun pitäisi ryhtyä. Jos joudut käsittelemään eläintä, huolehdi siitä, että minimoit itsesi ja eläimen loukkaantumisriskin. Käytä suojavaatetusta ja -välineitä, kuten nahkakäsineitä, välttääksesi puremia tai naarmuja; pese kätesi hyvin eläimen käsittelyn jälkeen. Merkkejä vammasta tai sairaudesta Verta, haavoja tai turvotusta vartalossa Kirppujen peittämä ruumis Epätavallinen tai epätasainen turkin tai höyhenien katoaminen Vaikea tai raastava hengitys tai aivastelu Roikkuva jalka tai siipi Suljetut silmät; pää siiven alle kurottuna Eläimen auttamiseksi tarvittava hoito Ota yhteyttä villieläinten kuntoutujaan, joka voi auttaa sinua arvioimaan tilanteen ja neuvoa, mihin toimiin sinun tulee ryhtyä. Jos eläimen auttamiseksi tarvitaan erikoishoitoa ja välitöntä hoitoa, vie eläin villieläinten kuntoutujalle tai eläinlääkärille 24 tunnin kuluessa kiinniottamisesta. Jos sinun on käsiteltävä eläintä, noudata villieläinten kuntouttajan antamia ohjeita siitä, miten minimoit itsellesi ja eläimelle aiheutuvan loukkaantumisriskin. Käytä suojavaatetusta ja -varusteita, kuten nahkakäsineitä, välttääksesi puremia tai naarmuja, ja pese kädet hyvin eläimen käsittelyn jälkeen. On tärkeää tiedostaa, että monilla vapaaehtoisvoimin toimivilla järjestöillä on rajallinen kapasiteetti ottaa vastaan eläimiä erityisesti keväällä. Sairaat tai kuolleet villieläimet Jos haluat ilmoittaa kuolleista eläimistä, myös linnuista tai lepakoista, ota yhteyttä Canadian Cooperative Wildlife Health Centreen ( www.ccwhc.ca ) numeroon 1-866-673-4781. Jos epäilet, että sairas villieläin aiheuttaa kansanterveysriskin, kuten raivotautia, tai jos sinä tai lemmikkisi olette olleet kosketuksissa raivotautiseksi epäillyn eläimen kanssa, ota välittömästi yhteyttä paikalliseen kansanterveysyksikköön. Raivotauti on hoitamattomana tappava ihmisille ja eläimille. Eläinten raivotaudin ja useiden muiden tautien oireita voivat olla vapina, aggressiivinen käyttäytyminen, osittainen halvaantuminen, kouristukset ja ihmisten pelon menettäminen.</w:t>
      </w:r>
    </w:p>
    <w:p>
      <w:r>
        <w:rPr>
          <w:b/>
          <w:color w:val="FF0000"/>
        </w:rPr>
        <w:t xml:space="preserve">id 18</w:t>
      </w:r>
    </w:p>
    <w:p>
      <w:r>
        <w:rPr>
          <w:b w:val="0"/>
        </w:rPr>
        <w:t xml:space="preserve">Rekisteröidy saadaksesi tulvavaroitukset suoraan puhelimeesi. Rekisteröityäksesi Floodline-suoravaroituspalveluun tarvitset sen kiinteistön postinumeron, jolle haluat saada tulvaviestejä. SEPA voi tarjota kahdenlaisia varoitusviestejä kiinteistösi sijainnista riippuen. Kun syötät postinumerosi, järjestelmä tarkistaa ja vahvistaa, mikä varoituspalvelu on käytettävissä alueellasi. Jos kiinteistösi on SEPAn tulvaseurantajärjestelmän kattamalla alueella, voit rekisteröityä vastaanottamaan kohdennetun tulvavaroitusviestin paikalliselle alueellesi. Jos kiinteistösi ei ole varoituksen kohdealueella, voit rekisteröityä vastaanottamaan yleisemmän tulvavaroitusviestin laajemmalle maantieteelliselle alueelle, joka yleensä edustaa paikallisen viranomaisen rajoja.</w:t>
      </w:r>
    </w:p>
    <w:p>
      <w:r>
        <w:rPr>
          <w:b/>
          <w:color w:val="FF0000"/>
        </w:rPr>
        <w:t xml:space="preserve">id 19</w:t>
      </w:r>
    </w:p>
    <w:p>
      <w:r>
        <w:rPr>
          <w:b w:val="0"/>
        </w:rPr>
        <w:t xml:space="preserve">[WE ARE NOT ALONE] esittäjä(t): terry 13. syyskuuta 2012 Jos on yksi asia, joka taatusti lisää itseluottamusta ja silittää egoa, se on mielipiteidemme vahvistaminen asiantuntijoilta. Aina kun sanomme jostakin tuotteesta, että se on paras, emme voi olla ajattelematta, että saatamme olla väärässä tai ainakin liioitella asiaa. Siksi raportoimme tämän vuoden EISA-palkintojen tuloksista suurella helpotuksella ja tyytyväisyydellä. EISA on European Imaging and Sound Association, joka jakaa joka vuosi palkintojaan parhaille kameroille, televisioille, vahvistimille, älypuhelimille ja niin edelleen, ja vuosien 2012 ja 2013 palkintoluettelo on osoitteessa www.eisa.eu. Kamerakategoriassa ykköspalkinnon saa Nikon D800. "Tämän vuoden paras kamera on Nikon D800...". Mitä me sanoimme sinulle? Arvostelussamme sanoimme: "Tämä on paras kamera yleiskäyttöön (erotuksena esimerkiksi ammattimaisten urheilukuvaajien erityisvaatimuksista), jota olemme koskaan käsitelleet." "Paras" tuntuu aina suurelta väitteeltä, joka kerjää haastamista, mutta nyt voimme rentoutua. Peilittömien vaihdettavien objektiivien kompaktikameroiden järjestelmäkameroiden luokassa EISA antaa palkinnon Olympus OMD E-M5:lle, kauniille retrotyyliselle kameralle, jota myydään nopeammin kuin Olympus ehtii valmistaa niitä. Tuomarit pitävät muotoilusta, terävästä nestekidenäytöstä, nopeasta automaattitarkennuksesta ja tietenkin kuvanlaadusta. Me sanoimme: "OMD E-M5 on käänteentekevä kamera... se muuttaa peliä. Tällaisia kuvia näin pienestä kamerasta. Autuutta!" Kompaktiluokan palkinnon sai Sony Cybershot DSC-RX100, jota myös pidimme käänteentekevänä kamerana. Eurooppalaiset pitävät sen suuremman kennon tuotosta ja mahdollisuudesta tallentaa RAW-muodossa. He pitävät korkearesoluutioisesta nestekidenäytöstä ja Zeiss-objektiivista, joka voi "tarjota erittäin hyvän kuvanlaadun myös hämärässä". Meidän kokemuksemme täsmälleen. Tuomareiden mielestä Olympus Tough TG-1 "on erinomainen ulkokamera, joka on suunniteltu niin tyylikkääksi kuin käytännölliseksi". Se toimitti testeissä "erinomaista kuvanlaatua ja vähäistä kohinaa." Meidän tuomiomme oli: "Olympuksella on nyt tuhoutumaton kamera, joka pystyy pärjäämään Canonin, Nikonin ja Panasonicin parhaimmistolle. Mielestämme jotkut Olympuksen aiemmat yritykset eivät ole olleet muodoltaan parhaita, mutta TG-1 on kaunotar. Kaikkien, jotka etsivät hyvää monikäyttöistä kompaktikameraa, joka kestää kovaa käyttöä, on syytä tutustua ensimmäisenä näihin pieniin laitteisiin."" Tulostinluokassa EISA antaa palkinnon Canon Pixma Pro-1:lle. Niin mekin teimme. Mielestämme se "on yksinkertaisesti paras pigmenttimustetulostin, jonka olemme testanneet. Olemme tuottaneet tasaisia tulosteita ilman ärsyttävää ja kallista näytön ja tulostuksen yhteensopimattomuutta." EISA:n tuomareiden mukaan Pro-1 on "täydellinen valinta, kun haluat tehdä pitkäikäisiä ja laadultaan erinomaisia tulosteita". Ehdottomasti. En voisi olla enempää samaa mieltä.</w:t>
      </w:r>
    </w:p>
    <w:p>
      <w:r>
        <w:rPr>
          <w:b/>
          <w:color w:val="FF0000"/>
        </w:rPr>
        <w:t xml:space="preserve">id 20</w:t>
      </w:r>
    </w:p>
    <w:p>
      <w:r>
        <w:rPr>
          <w:b w:val="0"/>
        </w:rPr>
        <w:t xml:space="preserve">Tiivistelmä Tavoite: Vaikka lukuisat tutkimukset kuvaavat tupakkamarkkinoinnin määrää ja luonnetta myymälöissä, harvemmissa tutkimuksissa tarkastellaan alan yrityksiä tavoittaa nuoret myyntipisteessä. Tässä tutkimuksessa tarkastellaan, onko savukkeiden markkinointi yleisempää kaupoissa, joissa nuoret tekevät usein ostoksia. Tutkimusasetelma, -ympäristö ja osallistujat: Koulutetut koodaajat laskivat savukemainoksia, tuotteita ja muuta markkinointimateriaalia Kalifornian Tracyssä sijaitsevien tupakkaa myyvien myymälöiden (n ?=? 50) kartoituksessa. Keskusteluryhmien ja yläasteen oppilaille (n ?=? 2125) tehtyjen luokkakyselyjen tietojen yhdistelmällä määritettiin, missä kaupoissa nuoret kävivät useimmin. Tärkeimmät tulosmittarit: Markkinointimateriaalin ja hyllytilan määrä mitattiin erikseen kolmelle nuorten tupakoitsijoiden keskuudessa suosituimmalle savukemerkille ja muille tuotemerkeille yhteensä. Tulokset: Saman yhteisön muihin myymälöihin verrattuna myymälöissä, joissa nuoret kävivät usein ostoksilla, oli lähes kolme kertaa enemmän Marlboro-, Camel- ja Newport-merkkien markkinointimateriaalia ja huomattavasti enemmän hyllytilaa näille merkeille. Päätelmät: Riippumatta siitä, kohdentavatko tupakkayhtiöt tarkoituksellisesti nuoria myyntipisteessä, nämä havainnot korostavat sellaisten strategioiden tärkeyttä, joilla vähennetään savukkeiden markkinointimateriaalin määrää ja vaikutusta tässä paikassa.</w:t>
      </w:r>
    </w:p>
    <w:p>
      <w:r>
        <w:rPr>
          <w:b/>
          <w:color w:val="FF0000"/>
        </w:rPr>
        <w:t xml:space="preserve">id 21</w:t>
      </w:r>
    </w:p>
    <w:p>
      <w:r>
        <w:rPr>
          <w:b w:val="0"/>
        </w:rPr>
        <w:t xml:space="preserve">Gartner on yksi kuuluisimmista ja arvostetuimmista virastoista, jotka suorittavat analyysin korkean teknologian markkinoilla, on julkaissut raportin tuotemyynnistä vuoden 2012 toisella neljänneksellä. PC-segmentin puitteet eivät ole hyvät. Maailmanlaajuisesti tilanne on staattinen, ja myynti on laskenut 0,1 prosenttia verrattuna viime vuoden vastaavana ajanjaksona toteutettuun kokonaismyyntiin. Laskuun ovat vaikuttaneet myös kaksi yhdysvaltalaista jättiläistä, HP ja Dell , joiden markkinaosuus on pienentynyt ja kasvu on vähentynyt 12,1 ja 11,5 prosenttia, eikä sitä ole korvattu muiden merkittävien toimijoiden, kuten Asuksen, Acerin tai Lenovon, kasvulla. Vaikka kaikki nämä tuottajat ovatkin kasvaneet voimakkaasti (Lenovo 14,9 prosenttia, Acer 3,6 prosenttia ja Asus 38,6 prosenttia), niiden kokonaismarkkinaosuudet ovat edelleen selvästi alle kahden yhdysvaltalaisen yrityksen markkinaosuuksien, eivätkä ne näin ollen voi tuoda talousarvioon ylijäämää. Vain Yhdysvalloissa loput on kirjattu voimakkain lasku PC-markkinoilla, toisin kuin maailmanlaajuinen, vakaa, on nähnyt acollapse myynnin peräti 5% . Hyödyntää koko tilannetta, kuten aina näissä tapauksissa, se on Apple, joka kasvaa itse asiassa lähes samankokoinen, jossa myynnin kasvu 4,3 prosenttia, vaikka aina puhutaan kokonaismäärät paljon pienempi kuin HP ja Dell. Ehkä debyytti uusien prosessoreiden Intel Ivy Bridge ja monet uudet mallit ultrabook oli toivonut parempaa, mutta en halua näyttää toteutuneen. Avain on edelleen sidottu odottaa debyytti Microsoft Windows 8 . Se, että uusi käyttöjärjestelmä Redmond tulee markkinoille kauan sen jälkeen, kun Intel-suoritin ja ultrabook toisen sukupolven ei olisi itse asiassa auttanut myyntiä joko, varsinkin kun viime vuosina painopisteen osalta kuluttajien on siirtynyt yhä enemmän laitteiston ohjelmistoihin . Niin paljon fiksumpi käyttäjät ei ole niin vaikea kuvitella, että monet odottavat ja ei ole aikomusta ostaa uusia tuotteita, vaikka varustettu uusimmilla laitteistoratkaisuilla, sitten jos on vielä käyttöjärjestelmä vanha ja ei sovellu käytettäväksi kosketuksen kautta kuin Windows 7. Lenovo atom netbook lopettaa myynnin verkossa Vaikka tämä ei välttämättä tarkoita lopullista poistumista segmentistä, Lenovon päätös lopettaa myynnin verkkokanavalla netbook-järjestelmien osalta paljastaa ...</w:t>
      </w:r>
    </w:p>
    <w:p>
      <w:r>
        <w:rPr>
          <w:b/>
          <w:color w:val="FF0000"/>
        </w:rPr>
        <w:t xml:space="preserve">id 22</w:t>
      </w:r>
    </w:p>
    <w:p>
      <w:r>
        <w:rPr>
          <w:b w:val="0"/>
        </w:rPr>
        <w:t xml:space="preserve">Kaksikymmentäkolme ja puoli tuntia Tekijä: Lou 9 Oct Rakastan tätä sarjakuvaa. Minua alkaa yhä enemmän kiinnostaa, tai oikeastaan huolestuttaa,A liikunnan puute, jota meillä kaikilla on tapana harrastaa tässä maassa.A Fyysinen INaktiivisuus on paljon tärkeämpää kuin useimmat ihmiset ymmärtävät - eikä tämä ole vain yhden urheiluhierojan ja juoksuvalmentajan mielipide, joka haukkuu ihmisiä, jotka eivät juokse 10 mailia päivässä. Skotlannissa on "liikunnan mestari". Hänen nimensä on tohtori Andrew Murray, ja hän on hallituksen tehtävässä, jossa hän työskentelee Skotlannin lääketieteellisen pääjohtajan kanssa.A Marathon Talk -ohjelman jaksossa 129 annetussa haastattelussa hän toteaa: "Liikunnan puute on aikakautemme perustavanlaatuinen terveyshaaste." A Hän jatkaa: "Kuntotaso on tärkein tekijä, joka vaikuttaa siihen, kuinka kauan elät ja millainen on elämäsi laatu. Mitä fiksumpi olet, sitä pidempään elät." Tähän mennessä tämä on hyvää, mutta parasta on vielä tulossa.A Tohtori Murray jatkaa: " Maailman terveysjärjestö tunnustaa, että fyysinen passiivisuus on maailmanlaajuisesti neljänneksi suurin kuoleman riskitekijä korkean verenpaineen, tupakoinnin ja korkean verensokerin (diabeteksen) jälkeen."" Ja on vielä muutakin. Tohtori Murray sanoo, että tohtori Steven N Blairin johtaman ja British Journal of Sports Medicine -lehdessä julkaistun tutkimuksen mukaan " alhaisen kuntotason on osoitettu tappavan enemmän ihmisiä kuin tupakointi, diabetes ja liikalihavuus yhteensä." Voisimme siis kehottaa tupakoitsijaa lopettamaan tupakanpolton, kannustaa ylipainoista henkilöä laihduttamaan ja liikaa juovaa henkilöä vähentämään juomista. A Mutta niin monet ihmiset eivät yleensä harrasta lainkaan liikuntaa, ja silti se tappaa enemmän ihmisiä kuin tupakointi, diabetes ja lihavuus yhteensä. Kuunnelkaa tuo haastattelu (se tulee noin puolessa välissä podcastia).A Se on varmasti saanut minut tutkimaan aihetta enemmän. Oletan, että jos luet tätä, olet todennäköisesti fyysisesti aktiivinen. Mutta me kaikki tunnemme ihmisiä, jotka eivät ole, ja minä ainakin uskon, että meidän kaikkien on alettava ottaa vastuuta siitä, että kehotamme ympärillämme olevia ihmisiä liikkumaan.A Tässä on lyhyt, vakuuttava video, joka saattaa auttaa.</w:t>
      </w:r>
    </w:p>
    <w:p>
      <w:r>
        <w:rPr>
          <w:b/>
          <w:color w:val="FF0000"/>
        </w:rPr>
        <w:t xml:space="preserve">id 23</w:t>
      </w:r>
    </w:p>
    <w:p>
      <w:r>
        <w:rPr>
          <w:b w:val="0"/>
        </w:rPr>
        <w:t xml:space="preserve">Resurssitiedot Floorballin historia Floorball syntyi 1970-luvulla Göteborgissa, Ruotsissa. Se kehitettiin pallokiekkopelistä, ja sitä alettiin pelata kouluissa huvin vuoksi. Pian floorball alkoi yleistyä Skandinavian maissa, kuten Suomessa, Ruotsissa ja Norjassa. Sitten siitä kehitettiin urheilulaji. Pian monilla mailla oli kansallisia yhdistyksiä, ja vuonna 1986 perustettiin IFF. Floorball tunnetaan myös monilla muilla nimillä, kuten salibandy (Suomessa), unihockey (Sveitsissä) ja innebandy (Ruotsissa). Bandy on jääkiekkoa muistuttava laji, ja nimitykset "innebandy" ja "salibandy" kääntyvät "sisäbandyksi". Vuonna 1986 perustettiin yksi maailman suurimmista floorball-liigoista, Suomen Salibandyliiga. Floorballin tunnusti seitsemän maata vuoteen 1990 mennessä, ja ensimmäiset floorballin Euroopan mestaruuskilpailut järjestettiin vuonna 1994, jolloin 14 maata tunnusti floorballin. Vuonna 1996 järjestettiin ensimmäiset miesten maailmanmestaruuskilpailut, joihin osallistui 20 maata, joista 12 tunnusti floorballin. Nyt, vuonna 2009, floorballia pelataan lähes 80 maassa. Näistä 49:ssä on kansalliset floorball-liitot. Maailman jokaisella mantereella, Etelämannerta lukuun ottamatta, on vähintään yksi kansallinen liitto. KOK tunnusti floorballin vuonna 2009, ja IFF toivoo, että floorball otetaan mukaan esittelylajiksi vuoden 2013 Special Olympics World Winter Games -maailmankisoihin. IFF toivoo, että floorball olisi mukana vuoden 2020 kesäolympialaisissa.</w:t>
      </w:r>
    </w:p>
    <w:p>
      <w:r>
        <w:rPr>
          <w:b/>
          <w:color w:val="FF0000"/>
        </w:rPr>
        <w:t xml:space="preserve">id 24</w:t>
      </w:r>
    </w:p>
    <w:p>
      <w:r>
        <w:rPr>
          <w:b w:val="0"/>
        </w:rPr>
        <w:t xml:space="preserve">Vinca Minor on seattlelainen taiteilija Matt Menovcik, joka sekoittaa klassisen pianon ja elektronisesti vaikutteita saaneen syntetisaattorin keskenään erittäin surrealistiseen, täysin hukkuvaan soundiin. Hänen uudelta Capital Of Sorrow -albumiltaan löytyvässä "The Time Of You" -kappaleessa intensiivistä pianosoundimaailmaa tukevat raskaat drone-tyyppiset äänet. Kappale on minimaalinen mutta kattava; täysin instrumentaalinen, soundtrackmainen kappale. Capital of Sorrow -albumin lisäksi Menovcik ei ainoastaan säveltänyt, vaan hän myös loi teoksen säestykseksi lyhytelokuvan (pääosassa tietysti hän itse). Kuten voitte siis kuvitella, "The Time Of You" on erittäin elokuvamainen. Miten Capital of Sorrow'n muut kappaleet pärjäävät? No, jos "The Time Of You" on instrumentaalinen, muissa kappaleissa on laulua: aavistuksen karheaa, erittäin tunteikasta ja myös hyvin elokuvakeskeistä. Jaa tämä: Kirjoittaja: J: Fense Andy Fenstermaker (alias Fense) on digitaalinen strategi brändin parantamisfirmassa Mount Vernonissa, WA:ssa. Hän on innokas bloggaaja, riippumattoman musiikin ystävä ja sosiaalisen median harrastaja. Hän on pitänyt musiikkiblogia FensePostia sen perustamisesta lähtien vuonna 2006, ja häntä voi kuulla perjantai-iltaisin paikallisesti Skagit Valley Collegen radioasemilla KSVR ja KSVU kello 22:sta keskiyöhön. Tietoja FensePostista FensePost on Andy Fenstermakerin vuonna 2006 perustama indie-musiikkiblogi, joka on omistettu rakkaudelle löytää hienoa underground-musiikkia. Toimipaikkamme sijaitsee Mount Vernonissa, WA:ssa, Skagit Countyn sydämessä, Seattlen, WA:n ja Vancouverin, BC:n välisellä hedelmällisellä tulppaani- ja perunamaailmalla.</w:t>
      </w:r>
    </w:p>
    <w:p>
      <w:r>
        <w:rPr>
          <w:b/>
          <w:color w:val="FF0000"/>
        </w:rPr>
        <w:t xml:space="preserve">id 25</w:t>
      </w:r>
    </w:p>
    <w:p>
      <w:r>
        <w:rPr>
          <w:b w:val="0"/>
        </w:rPr>
        <w:t xml:space="preserve">Kiitos kaikille, jotka auttoivat tämän mammuttimaisen esityksen toteutumisessa. Erityisesti: Blue Oyster -tiimi Dunedinissa, Craig, Greg, Clarke, Charlotte ja Emma Wellingtonissa. Mikään tästä ei olisi ollut mahdollista ilman Jamie Hantonin asiantuntevaa ohjausta ja kuraattorin työtä. Alla on muutama sana näyttelystä Blue Oyster -sivustolta (http://www.blueoyster.org.nz) Layers of Edin on The Edge of the Grid Collectiven uusi installaatio, joka sisältää valokuvataiteilija James Vollerin, arkkitehti Robin Aitkenin ja elokuva- ja teatteriäänitaiteilija Tane Upjohn-Beatsonin töitä. Installaation tavoitteena on jatkaa Vollerin ja Aitkenin aiempaa yhteistyötä, Edge of the Grid -teosta Migalaxyssa Wellingtonissa vuonna 2010, jossa valokuvan ja arkkitehtonisen veistoksen avulla tutkittiin reunatilaa (ilmiö, joka kuvaa nousevia kaupunkialueita) modernin kaupungin, erityisesti Wellingtonin, reunalla. Edin sisältää Vollerin ulkomailla tekemän työn, jossa tarkastellaan historiaa, kaupunkien kasvua ja kaupunkien kerroksellisuutta. Hanke jatkaa myös Aitkenin kiinnostusta reuna-alueiden ja kaupungin keskustan väliseen suhteeseen ja erityisesti ajatukseen, jonka mukaan kaupungin kasvun edellytyksenä on, että se saa voimaa reuna-alueiden ulkopuolelta. Edinburghin ja Dunedinin valokuvaus tuo Edinburghista Dunediniin valokuvia ja tulkitsee Edinburghin ja Dunedinin ystävyyskaupunkien painoarvoa, historiaa ja kerroksellisuutta. Installaatio kiinteyttää ja tiivistää kaupungin keskustan esineeksi, jolla on inhimillinen mittakaava, konkreettinen paino ja vahva suhde maahan. Sen sijaan, että Edin esittäisi tosiasioihin perustuvan kertomuksen näiden kahden kaupungin toiminnoista ja historiasta, se tarjoaa uuden kuvitellun/abstraktin tilan, jonka tarkoituksena on tunnustaa näiden kahden paikan yhteinen perimä. Aineellisten ja aineettomien painojen vastakkainasettelun tutkiminen installaation ja Upjohn-Beatson'in äänimaiseman avulla korostaa näiden kahden kaupungin välistä muuttoyhteyttä ja tuo esiin välitilan äänen, jolloin kävijät voivat tunnustaa oman paikkansa ja sen paikan, josta se on tullut, piirteitä.</w:t>
      </w:r>
    </w:p>
    <w:p>
      <w:r>
        <w:rPr>
          <w:b/>
          <w:color w:val="FF0000"/>
        </w:rPr>
        <w:t xml:space="preserve">id 26</w:t>
      </w:r>
    </w:p>
    <w:p>
      <w:r>
        <w:rPr>
          <w:b w:val="0"/>
        </w:rPr>
        <w:t xml:space="preserve">UUSI back in the swing -keittokirja "Back in the Swing -keittokirjassa kaikki tutkimukset on tehty, upeista ruoka-aineista ja resepteistä, joita kannattaa syödä ja valmistaa, vaihtoehdoista, jotka saavat sinut liikkumaan, ja tavoista, joilla voit tuntea olosi hyväksi joka päivä." - Rachel S. Beller. MS, RD Perustaja, Beller Nutritional Institute juuri julkaistu! Elämänmyönteinen kirja, joka on täynnä 150 hyvää oloa tuottavaa, helposti valmistettavaa reseptiä, sisältää upeita ruokia ja juomia sekä "reseptejä elämään" -vinkkejä liikunnasta, luonnosta, meditaatiosta, rentoutumisesta, positiivisista tunteista, lemmikkieläimistä, ystävyyssuhteista ja muusta - jotka erottavat sen muista keittokirjoista. Se on ainutlaatuinen hyvän lahja sinulle, ystävälle, työtoverille tai perheenjäsenelle, joka voi niittää iloista ja terveellistä palkintoa koko elämänsä ajan. Tuotot hyödyttävät kansallista ruohonjuuritason voittoa tavoittelematonta järjestöä Back in the Swing USAr, joka on omistautunut parantamaan ja suojelemaan terveyttämme tukemalla kuluttajien ja terveydenhuollon tarjoajien koulutusta sekä henkilökohtaisen, kattavan, eloonjääneen kliinisen terveydenhuollon saatavuutta. tapaa kirjoittajat Kirjoittaja Barbara C. Unell on Back in the Swing USAr -järjestön perustaja ja kymmenien terveysperhe-elämää käsittelevien kirjojen tekijä. Hän on toiminut kouluttajana ja tiedotusvälineissä yhteiskunnallisista kysymyksistä eri puolilla maata ja esiintynyt Oprahissa, NPR:ssä, Good Morning Americassa ja NBC Nightly Newsissa sekä New York Timesissa. Yhteiskirjoittaja Judith Fertig on ruokaelämäntapakirjailija ja yli 20 keittokirjan kirjoittaja, muun muassa Heartland: The Cook . Hänen töitään on julkaistu Beeter Homes and Gardens , Bon Appetit , Cooking Light , Saveur ja Vegetarian Times -lehdissä.</w:t>
      </w:r>
    </w:p>
    <w:p>
      <w:r>
        <w:rPr>
          <w:b/>
          <w:color w:val="FF0000"/>
        </w:rPr>
        <w:t xml:space="preserve">id 27</w:t>
      </w:r>
    </w:p>
    <w:p>
      <w:r>
        <w:rPr>
          <w:b w:val="0"/>
        </w:rPr>
        <w:t xml:space="preserve">Bike Shepherd - Skanneri SKANNERIN KÄYTTÄMINEN Kun olet ladannut sovelluksen, avaa se puhelimessasi ja pidä puhelinta PULSE-tunnisteen päällä, jotta voit tarkastella sitä puhelimen näytöllä. Se muodostaa linkin verkkosivustolle ja näyttää pyörän tiedot. Jos kyseinen pyörä varastetaan, klikkaamalla vain YHTEYTTÄ OMISTAJAAN -painiketta ilmoitat välittömästi meille ja omistajalle, missä pyörä on. RYHDY PYÖRÄETSIVÄKSI! Liity kasvavaan pyöräetsivien armeijaamme. Kuka tahansa, jolla on älypuhelin ja ilmainen sovellus, voi skannata PULSE ID -tunnisteilla varustettuja pyöriä. Jos näet epäilyttävän pyörän, joka on merkitty PULSE ID -tunnisteella, skannaa pyörä puhelimellasi. Tämä linkittää sinut verkkosivuillemme ja kertoo, onko pyörä varastettu. Jos se on varastettu, napsauta YHTEYSTIEDOT-painiketta ja anna meille sijaintitiedot. Hälytykset lähetetään poliisille, paikallisille kerhoille, kaupoille ja pyöräetsivien armeijallemme. OSTATKO KÄYTETYN PYÖRÄN? Tarkista, onko se varastettu. Jos se on merkitty, skannaa se. Jos sitä ei ole merkitty, syötä sarjanumero tietokantaamme ja katso sen tila ennen rahojen luovuttamista. Jos pyörä on varastettu, ilmoita siitä välittömästi. Bicycle ID Kit Suojaa pyöräsi Bicycle ID Kitillä, joka sisältää 3 Pulse ID -tunnistetta pakkauksessa.</w:t>
      </w:r>
    </w:p>
    <w:p>
      <w:r>
        <w:rPr>
          <w:b/>
          <w:color w:val="FF0000"/>
        </w:rPr>
        <w:t xml:space="preserve">id 28</w:t>
      </w:r>
    </w:p>
    <w:p>
      <w:r>
        <w:rPr>
          <w:b w:val="0"/>
        </w:rPr>
        <w:t xml:space="preserve">Valikkoelementti Yksi HTML5-määrittelyyn sisältyvistä vähemmän puhutuista elementeistä on valikkoelementti . Tämä johtuu luultavasti siitä, että useimmat selaimet eivät tue sitä lainkaan tai vain ohimenevästi. Tässä tarkastelen lyhyesti tätä elementtiä ja sitä, miten sitä voidaan käyttää. Kuten nimestä voi päätellä, menuelementin tehtävänä on merkitä valikko. Ensi silmäyksellä ajattelin aluksi, että valikko on pelkkä navigointi, ja varmasti uusi nav-elementti riittäisi? Ajattelin tietenkin verkkosivustoja enkä verkkosovelluksia, joissa valikot, kuten työpöytäsovelluksissa, ovat selkeä todellisuus. Toinen mahdollinen käyttötarkoitus tälle elementille on ponnahdusvalikoiden määrittely mobiilisovelluksissa. Elementti Valikkoelementti on määritelty W3C:ssä edustamaan luetteloa komennoista. Valikkoelementille voidaan antaa kaksi attribuuttia: label ja type . label-attribuutilla annetaan valikon tunnistamista varten nimi. Type-attribuutti määrittää määritettävän valikon tyypin, ja se voi olla jokin seuraavista: luettelo, työkalurivi tai konteksti. Jos tämä attribuutti puuttuu, arvoksi oletetaan list. Luettelovalikon tyyppi osoittaa, että valikko on joko järjestämätön luettelo li-elementeistä tai että se sisältää joukon komentoja, jotka käyttäjä voi suorittaa. Kontekstivalikko sisältää kontekstivalikon komentoja, joita voidaan käyttää vain, jos kyseinen kontekstivalikko on aktiivinen. Tämä voi olla alivalikko valikon sisällä. Kontekstivalikossa käytettävän nimikkeen on oltava yhteydessä kontekstiin, joka aktivoi sen nimikkeen kautta. Tämä on ollut vain nopea katsaus valikkoelementtiin ja sen mahdolliseen käyttöön. Koska mikään selain ei tue sitä tällä hetkellä täysin, sen käyttö on rajoitettua, mutta toivottavasti se on antanut sinulle käsityksen siitä, miten sitä voitaisiin käyttää tulevaisuudessa. En ole myöskään tarkoituksella maininnut komentoelementtiä, jota voidaan käyttää yhdessä valikkoelementin kanssa. Se on tulevaa artikkelia varten. Yksi vastaus Kiitos Ian tästä, On sääli, että tuki tälle elementille on niin ohimenevää! Kehitän parhaillaan web-sovellusta, jossa tällaisen ohjaussäiliön käyttäminen on erittäin järkevää; kuten tavallista, näyttää siltä, että minun on turvauduttava taikuuteen ja pelleilyyn { eli skripteihin ja css:ään} saadakseni asiat toimimaan yli [alustan, selaimen, laitteen] rajojen! Propsit Buce Lawsonille (@brucel) varoittavasta twiitistä!</w:t>
      </w:r>
    </w:p>
    <w:p>
      <w:r>
        <w:rPr>
          <w:b/>
          <w:color w:val="FF0000"/>
        </w:rPr>
        <w:t xml:space="preserve">id 29</w:t>
      </w:r>
    </w:p>
    <w:p>
      <w:r>
        <w:rPr>
          <w:b w:val="0"/>
        </w:rPr>
        <w:t xml:space="preserve">Seurantapyyntö lähetetty! hei kaverit! juuri nähnyt inhottavan sivun facebookissa, jonka olen ilmoittanut &amp; yritän saada enemmän ihmisiä ilmoittamaan siitä, jotta se poistetaan. nämä pienet työkalut ovat luoneet sivun köyhästä pienestä tytöstä, jolla on epämuodostumia &amp; he sanovat kauheita asioita hänestä. kun sanoin heille, että he ovat matoja, he käyttivät minua väärin. joten olen ilmoittanut sivusta. sivun nimi on Adalia Rose is Ugly. kirjautukaa sisään facebookiin &amp; menkää sivulle &amp; ilmoittakaa siitä mahdollisimman pian? Seurantapyyntö lähetetty! Minulla ei ole Facebookia, mutta siskollani on annos ja hän on jo ilmoittanut siitä. Vilkaisin sitä toissapäivänä ja se on soo väärin jotkut ihmiset ovat niin sydämettömiä. Siskoni sanoi myös jotain heille ja he käyttivät häntä myös väärin. Seurantapyyntö lähetetty! OMG tuo sivu on kauhea Se sai minut itkemään miten joku voi olla niin ilkeä viattomalle lapselle? Voisiko joku kertoa minulle miten voin ilmoittaa siitä? Menin sivulle mutta en tiedä miten en ole koskaan ennen joutunut ilmoittamaan fb-sivusta. Seurantapyyntö lähetetty! Mum2onebub kirjoitti : OMG tuo sivu on kauhea Se sai minut itkemään miten kukaan voi olla niin ilkeä viattomasta lapsesta? Voisiko joku kertoa miten siitä voi ilmoittaa? Kävin sivulla mutta en tiedä miten koskaan ennen ei ole tarvinnut ilmoittaa fb-sivusta. Napsautat viestin vieressä olevaa nuolta, jolloin avautuu pudotusvalikko, josta valitset raportoida ja seuraat vain ohjeita.</w:t>
      </w:r>
    </w:p>
    <w:p>
      <w:r>
        <w:rPr>
          <w:b/>
          <w:color w:val="FF0000"/>
        </w:rPr>
        <w:t xml:space="preserve">id 30</w:t>
      </w:r>
    </w:p>
    <w:p>
      <w:r>
        <w:rPr>
          <w:b w:val="0"/>
        </w:rPr>
        <w:t xml:space="preserve">If You Really Want To Be My Friend Lyrics - The Rolling Stones If you really want to be my friend Let me live it up like I used to do If you really want to understand me There's some giving up we got to do I know ev'rybody wants to be your man I don't want to tie you up, go ahead, you're free And I never want to scar you with my brand We could live it up, Vain sinä ja minä Jos todella haluat ymmärtää miestä Päästä hänet joskus irti, päästä hänet vapaaksi Jos todella, todella haluat olla ystäväni Anna minulle rakkauden katse, ei mustasukkaisuuden Tiedän, että ajattelet, että elämä on trilleri Sinä leikit vampyyria, minä leikin tappajaa Nyt, kulta, mitä hyötyä tappelusta on? Viimeisellä kelalla me itketään, itketään, itketään Jos todella haluat olla mieheni Ota kynnet pois selästäni Lopeta minun käyttämiseni Tiedät, että todella, todella haluan olla ystäväsi Mutta vain vähän uskoa tarvitsemme En halua koiran syö koiran maailmaa sinulle ja minulle Ota kynnet pois, lopeta verenvuodatus minusta Tiedätkö, ihmiset sanovat minulle, että olet haaskalintu Sanovat, että olet kipeä syöpäkulttuurissa Ay, mutta sinulla on vähän charmia ympärilläsi Olen siellä, kun he lopulta jahtaavat sinua Jahtaavat sinua, jahtaavat sinua Jos todella haluat olla ystäväni Ja minä todella haluan ymmärtää sinua, kulta Jos todella haluat olla ystäväni Jos todella haluat ymmärtää minua Haluan todella olla miehesi Haluan yrittää antaa sinulle auttavan käden Haluan todella olla ystäväsi Haluan työntää sinua, kun olet ylhäällä ja vetää sinua, kun olet alhaalla Jos todella haluat ymmärtää minua Kerron sinulle jotain, Että rakkaus ei voi kukoistaa mustasukkaisuudella Haluan todella ymmärtää sinua Haluan todella olla miehesi Koska ymmärrystä tarvitsevat kaikki Haluan todella olla ystäväsi Ja rakastan sinua, rakastan sinua, kyllä, rakastan sinua.</w:t>
      </w:r>
    </w:p>
    <w:p>
      <w:r>
        <w:rPr>
          <w:b/>
          <w:color w:val="FF0000"/>
        </w:rPr>
        <w:t xml:space="preserve">id 31</w:t>
      </w:r>
    </w:p>
    <w:p>
      <w:r>
        <w:rPr>
          <w:b w:val="0"/>
        </w:rPr>
        <w:t xml:space="preserve">Hanki uutiskirjeemme Kuinka kokata Anaheim-paprikoilla Positiivista Helppo noudattaa ohjeita Negatiivista Ei chilin ystäville Bottom Line Chilipaprikoita on useita lajikkeita, ja Anaheim on yksi niistä. Nämä chilit ovat pitkiä, vihreitä ja hieman suuria.  Koska ne eivät ole kovin tulisia, niitä voi helposti lisätä moniin eri resepteihin. Anaheim-paprikoilla on paksu kuori, jota on vaikea leikata, mutta jos laitat ne kuumalle polttimelle [...] Chilipaprikoita on useita lajikkeita, ja Anaheim on yksi niistä. Nämä chilit ovat pitkiä, vihreitä ja hieman suuria.  Koska ne eivät ole kovin tulisia, niitä voi helposti lisätä moniin eri resepteihin. Anaheim-paprikoilla on paksu kuori, jota on vaikea leikata, mutta jos laitat ne kuumalle polttimelle ja annat niiden palaa, kuori irtoaa helposti. Nämä chilit sopivat erinomaisesti salsan pohjaksi, koristeeksi, keiton ainesosiksi ja niitä käytetään usein lähes kaikissa meksikolaisissa ruokalajeissa. Anaheim-lajikkeet Anaheim-chilipaprika voi kasvaa 6-10 tuuman pituiseksi.  Vaikka ne ovat keskitehokkaita, niiden tulisuus riippuu siitä, missä niitä kasvatetaan.  New Mexicon lajikkeet ovat tulisempia kuin kalifornialaiset, ja kypsät punaiset lajikkeet ovat tulisempia kuin vihreät. Ne maistuvat suolaisilta, ja vaikka niitä käytetään yleensä vihreinä, niitä voidaan käyttää myös punaisiksi kypsyneinä.  Tavallinen lajike on kypsänä tummanvihreä ja punertava. Muut lajikkeet ovat kuitenkin kypsinä täysin punaisia. Punaisista lajikkeista valmistetaan ristras-juustoa, kun ne on pujotettu palkoiksi ja kuivattu. Anaheim-chilit Kypsyys: Ne kypsyvät 75-80 päivässä. Käyttö: Ne ovat erinomaisia täytettyinä ja keitettyinä kokonaisina riisin ja juustopohjaisen kerman kanssa. Ne maistuvat myös hyvältä. Säilytys: Vuoraa muovipussit paperipyyhkeillä. Laita Anaheim-chilit pussiin ja säilytä jääkaapissa.  Ne säilyvät jääkaapissa viikkoja. Valmistaminen: Leikkaa yläosa pois veitsellä. Poista siemenet ja valkoinen kuori terävällä mutta pienellä veitsellä. Täytä paprikat haluamallasi täytteellä ja laita kansi takaisin kiinni. Käytä aina käsineitä, kun valmistelet chilipaprikoita ruoanlaittoa varten. Ruoanvalmistus: Laita täytetyt Anaheim-chilit uuniin ja paista 180 °C:ssa 20-30 minuuttia 20-30 minuuttia tai kunnes ne ovat pehmeitä. Ostovinkkejä Paikallisessa ruokakaupassa on runsaasti Anaheim-paprikoita tuotealueella.  Vaikka Anaheim-paprikoita käytetään kypsinä, niitä käytetään useimmiten vihreinä. Kun ostat tuoreita Anaheim-paprikoita, valitse sellaiset, joiden väri on syvä ja kuori kiinteä ja ehjä. Ruokakaupoista saa myös chilisäilykkeitä. Anaheim resepteissä Anaheim-paprikaa voidaan käyttää monin tavoin erilaisissa resepteissä. Ne ovat erityisen maukkaita täytettyinä. Siemenet ja hedelmäliha on poistettava ennen kypsennystä Anaheim-chilit ovat mietoja, ja ne ovat maukkaita, kun niitä lisätään salsoihin, chiliresepteihin ja dippeihin. Poista siemenet ja kuori. Täytä ne runsaalla juustolla; liota taikinaan ja friteeraa sitten. Anaheim-paprikat voidaan paahtaa ulkogrillissä. Paprikoita on käänneltävä, jotta ne kypsyvät tasaisesti. Avotulella paistettaessa paprikat on kuitenkin tarkistettava usein. Anaheim-paprikat voidaan täyttää meksikolaisella juustolla. Pyöritä täytetyt chilit vatkatussa kananmunassa ja jauhoissa ja paista pannulla kullanruskeiksi. Keitä muhennosta perunoista, kesäkurpitsasta, jauhelihasta ja Anaheim-chilistä. Anaheimista voidaan valmistaa kermaista chilipippurikastiketta, joka antaa makua liha- tai juustoruokiin. Sisään tulevat hakusanat: Anaheim-paprikat Harry Hei olen arvostelija Stuff I Review -verkkopalvelussa ja sinäkin voit olla. Jos olet samaa mieltä tai ei samaa mieltä minkä tahansa arvosteluni kanssa, jätä versiosi kommenttikenttään ja mutta unohda napata "StuffIReview" -merkki näyttääksesi maailmalle. Jos sinulla on jotain, jonka haluat arvosteltavaksi, ota meihin yhteyttä tai jätä kommentti tai jopa rekisteröidy ja lisää se itse :) Jaa rehellinen arvostelusi maailman kanssa täällä se on ilmainen liittyä. Stuff I Review Tuomme sinulle rehellisiä arvosteluja teiltä ihmisiltä. Täällä kuka tahansa voi kirjoittaa arvostelun melkein mistä tahansa. Jos arvostelullesi ei ole kategoriaa, ei ole ongelma ehdottaa sellaista :) Nappaa STUFFIREVIEW-merkkisi näyttääksesi arvostelutaitojasi perheellesi ja ystävillesi, näytä se ylpeänä verkkosivuillasi.</w:t>
      </w:r>
    </w:p>
    <w:p>
      <w:r>
        <w:rPr>
          <w:b/>
          <w:color w:val="FF0000"/>
        </w:rPr>
        <w:t xml:space="preserve">id 32</w:t>
      </w:r>
    </w:p>
    <w:p>
      <w:r>
        <w:rPr>
          <w:b w:val="0"/>
        </w:rPr>
        <w:t xml:space="preserve">Shane Howard, Other Side of the Rock Goanna-yhtyeen perustajajäsen - joka 80-luvun kukoistuskautensa aikana oli vastuussa Solid Rock (Sacred Ground) -hitistä ja lukuisista albumeista - Howard on myös kirjoittanut useita soololevyjä ja työskennellyt tuottajana monille tunnetuille aboriginaaliartisteille, kuten Archie Roachille, Pigram Brothersille ja Joe Geialle. ...Other Side of the Rock on Howardin kahdestoista albumi, ja se on kokoelma hänen kolmekymmenvuotisen uransa huippukappaleita. Howard nauhoitti kappaleet uudelleen Melbournessa sijaitsevan Sing Sing Studiosin sessioissa ja suunnitteli myös, että hän nauhoittaisi klassikkokappaleensa Solid Rock uudelleen APY:n alkuperäisväestön kielellä, Pitjantjatjara-kielellä. Puli Kunpungka -nimisessä päivitetyssä versiossa, joka herättää Solid Rockin uuteen eloon, kuullaan APY-maiden lapsia ja australialaisia laulajia, muun muassa Archie Roachia ja Emma Donavania. Australian henkeä sanojen ja musiikin kautta vangitseva Shane Howardin ... Other Side of the Rock on viikon albumi ABC Local Radio -radioasemalla koko territoriossa.</w:t>
      </w:r>
    </w:p>
    <w:p>
      <w:r>
        <w:rPr>
          <w:b/>
          <w:color w:val="FF0000"/>
        </w:rPr>
        <w:t xml:space="preserve">id 33</w:t>
      </w:r>
    </w:p>
    <w:p>
      <w:r>
        <w:rPr>
          <w:b w:val="0"/>
        </w:rPr>
        <w:t xml:space="preserve">Kuuntele METZ:n Dbut-albumi Torontolaiskolmikko METZ on tyly, ankara ja erinomainen. He tekevät rockmusiikkia, kaikki kovaa, suurin osa tarkkaa tuntematta itseään tarkistetuksi. Se on räväkkää kamaa, joka on vahvasti velkaa chicagolaiselle Tough &amp; Go -levymerkille 80-luvulla äänitetylle musiikille ja 90-luvulla Dischord-levymerkille D.C.:ssä tehdyille äänityksille. Meillä on ilo streamata heidän samannimistä dbut-albumiaan yksinoikeudella keskiviikkoon asti. Muutama päivä sitten puhuin puhelimessa bändin kitaristin ja laulajan Alex Edkinsin kanssa. Voitko kertoa lyhyesti bändin historiasta? [Rumpali] Hayden [Menzies] ja minä aloimme soittaa musiikkia yhdessä Ottawassa, kun olimme melko nuoria. Perustimme METZin siellä yhden toisen kaverin kanssa noin viisi vuotta sitten. Päätimme, että maisemanvaihdos olisi hyvä idea, joten muutimme Torontoon neljä vuotta sitten. Toinen kaveri päätti jäädä Ottawaan. Aloititte soittamisen yhdessä viisi vuotta sitten? Joo. Mutta se oli ennen kuin tapasimme [basistin] Chrisin [Slorachin]. Löysimme Chrisin Torontosta, ja silloin varsinainen bändi kasaantui ja aloimme julkaista levyjä. Ottawa on hieno kaupunki elävälle musiikille. Niin on. Tunnen itseni todella onnekkaaksi, että aloitin siellä, koska se oli tuohon aikaan uskomaton paikka punk rockille ja hardcorelle, todella tiivis yhteisö. Mikään ei ole parempaa kuin olla sosiaalikeskuksessa tai missä tahansa se olikin, ja nähdä näitä bändejä, jotka eivät saa paljoakaan palkkaa, jos mitään. Se oli pieni ryhmä ihmisiä, mutta se oli parasta. Nuo pojat ja tytöt olivat aivan hulluja. Se on sitä, mitä me osaamme, emmekä voi kuvitella tekevämme sitä millään muulla tavalla, kun menemme sinne soittamaan. Onko Torontolla ja Ottawalla erityisiä musiikillisia suuntauksia? No, kyllä. Ottawa on pääkaupunki, se on hallituskaupunki. Joko työskentelet hallitukselle tai palvelet ihmisiä, jotka työskentelevät hallitukselle. Siellä ei ole paljon yöelämää, ja kaikki ovat aikaisin nukkumassa, joten meidän piti tehdä oma juttumme. Silloin Ottawan punk-skene syntyi. Se ei ole yhtä poliittinen kuin Washington, olosuhteet eivät ole samanlaiset, mutta mielestäni se, että se oli ikään kuin unelias hallintokaupunki, loi täydelliset edellytykset todellisen yhteisön syntymiselle ja todella hienojen juttujen synnylle. Mielestäni levymme on sanoituksellisesti täysin Torontossa asumisen tulos. Suurin osa siitä käsittelee nykyaikaista elämäntapaa jättimäisessä kaupungissa ja sitä, miten jotkut näistä olosuhteista alkavat painaa sinua: ahdistus, hysteria, nopeus, jolla... Siitä sanoitukset ovat lähtöisin. Miten te työskentelette, kun kokoatte kappaleita? Se on sataprosenttisesti kollektiivista. Hyvin harvoin tulemme harjoitustilaan edes kappaleen pätkän kanssa. Yleensä tulemme sinne ilman mitään, ja me kolme teemme jotain tyhjästä, kaikki samassa huoneessa, kaikki samaan aikaan. Yritämme aina saada basson ja kitaran kuulostamaan yhdeltä ja samalta, ei niin kuin siinä olisi pari eri osaa, vaan koko biisi kuulostaa siltä kuin siinä olisi vain yksi ääniaalto. Olemme huomanneet, että kun olemme samassa huoneessa ja teemme sen yhdessä, siitä tulee jotain erilaista kuin jos olisin kotona ja laittaisin sen tietokoneelle ja yrittäisin sitten kerrostaa bassoraidan alle tai jotain sellaista; siinä ei ole samaa välittömyyttä ja tunnetta, joten teemme sen vain sillä tavalla. Ja se on osasyy siihen, että levyn tekeminen kesti niin pirun kauan, koska se ei ole nopeaa. Siinä on paljon pään hakkaamista seinään, paljon kävelemistä ulos tilasta ilman, että mitään on saatu aikaan. Me kaikki innostuimme kovasti siitä, että yritimme kirjoittaa kappaleita, joissa oli hetkiä tavallisten laulusovitusten kanssa. Rakastamme pop-musiikkia, rakastamme kaikkia musiikkityylejä. Halusimme, että biisit olisivat hyvin sovitettuja, mutta että hulluuden hetket olisivat täysin hallinnassa ja täysin räikeät, ja että niitä voisi samalla hillitä. Se on sataprosenttisen kollektiivinen tapa, jolla me kirjoitamme, ja sitten minä kirjoitan sanoitukset sen jälkeen. Onko sanoja, joita käytätte paljon puhuessanne yhteisestä työstänne? Kyllä, mutta en ole tyytyväinen niiden sanomiseen. Tiedätte sen kyllä, se on bändipuhetta...</w:t>
      </w:r>
    </w:p>
    <w:p>
      <w:r>
        <w:rPr>
          <w:b/>
          <w:color w:val="FF0000"/>
        </w:rPr>
        <w:t xml:space="preserve">id 34</w:t>
      </w:r>
    </w:p>
    <w:p>
      <w:r>
        <w:rPr>
          <w:b w:val="0"/>
        </w:rPr>
        <w:t xml:space="preserve">LIITY NYT ILMAISEKSI ja säästä jopa 80 % luksushotelleista ja -lomista. Sähköposti: Moderni hotelli lähellä Albert Dockia! Tämä viihtyisä ja tyylikäs kolmen tähden hotelli on ihanteellinen valinta liikematkailijoille tai matkailijoille, sillä se sijaitsee hyvällä paikalla lähellä ikonista Albert Docksia.  Tässä hotellissa on erinomainen business-sviitti, joka voi palvella kaikkia yritysten tarpeita, ja loistavia palveluja, kuten 24 tunnin vastaanotto, ihastuttava, rentouttava aulabaari, juhlatilat, express-sisään-/uloskirjautuminen ja valuutanvaihto, joten tässä hotellissa on kaikki, mitä tarvitset, jotta vierailustasi tulisi juuri sopiva. Kaikissa huoneissa on ilmastointi, kaapeli-tv, jota voi katsella LCD-taulutelevisiosta, ilmaiset hygieniatuotteet kylpyhuoneessa, teen ja kahvin valmistusvälineet, työpöytä, jossa on valaisin ja nopea internetyhteys, hiustenkuivaaja, silitysvälineet ja päivittäinen siivous. Huippuvalikoimamme tämän hotellin lähistöllä Perheille Liverpool FC:n ja museon suurkierros on todellista herkkua jokaiselle jalkapallofanille riippumatta siitä, ketä kannatat.  Oppaat ovat innokkaita ja asiantuntevia ja todella tietävät asiansa tämän menestyksekkään seuran historiasta. Odota ensiluokkaista kohtelua koko matkan ajan. Romantiikkaa Freshfieldsin oravapuisto on koti monille kauniille punaisille oraville, joita suojellaan mahdollisimman paljon aggressiivisemmalta harmaalta oravalta.  Eläimet hyppivät mielellään ympärilläsi, ja puitteet ovat yksinkertaisesti upeat, ja suojelualueen takana oleva ranta on ihana paikka venytellä ja rentoutua kuumana päivänä. Kulttuuria maamerkki Liver Building hallitsee rantakadun yläpuolella ja määrittää Liverpoolin kaupungin. Tämä rakennus on Liverpoolille sama kuin Empire State Building New Yorkille, ja sen katsomisen laiminlyöminen on yhtä kuin Liverpoolin kokemuksen jääminen puolitiehen. Raiders Vintage Clothing on todella, todella, todella, todella hyvä vintage-kauppa.  Kaupassa on jännittävä ja monipuolinen valikoima vaatteita, hattuja, kenkiä, laukkuja ja asusteita, ja se on kuin harakan ilo ja ehdoton vierailukohde kaikille menneiden aikojen ja aikakausien vaatteiden ystäville. Ruokailuun Maharaja tarjoaa mitä ihaninta ruokaa Intian Keralan rannikkoalueelta. Ravintola sijaitsee vain parin minuutin kävelymatkan päässä Lime Streetin rautatieasemalta.  Herkkä ja kevyt, täällä tarjoiltu ruoka on ylevää ja pursuaa kirpeän tuoreita makuja, jotka ovat yksinkertaisesti huulten sulattelua. Yöelämä Liverpoolin musiikkielämässä on vain yksi klubi, ja se on The Cavern Club. Tämä paikka on monien musiikin suuruuksien synnyinpaikka, mutta ei kenenkään muun kuin The Beatlesin.  The Cavern Club on kukoistava kohde, joka on täynnä uusia kykyjä ja tulevia tulevaisuuden tähtiä.</w:t>
      </w:r>
    </w:p>
    <w:p>
      <w:r>
        <w:rPr>
          <w:b/>
          <w:color w:val="FF0000"/>
        </w:rPr>
        <w:t xml:space="preserve">id 35</w:t>
      </w:r>
    </w:p>
    <w:p>
      <w:r>
        <w:rPr>
          <w:b w:val="0"/>
        </w:rPr>
        <w:t xml:space="preserve">Ulkoistamisen edut Monet yritykset etsivät nykyään ulkoistamispalveluja palkatakseen automaattista henkilöstöä Ulkoistamisen edut, joka turvaa yrityksen työntekijöiden muut velvollisuudet ja todella kokea ulkoistamisen edut. Itse asiassa jopa menestyvät yritykset joutuvat edelleen palkkaamaan ulkoistamisyrityksiä, koska ne todella palvelevat suurta tarkoitusta yrityksen menestyksen ja tehokkuuden kannalta. Yksi ulkoistamispalveluiden tärkeimmistä vetovoimatekijöistä on edullisuus. Sen lisäksi on muitakin ulkoistamisen etuja, jotka sinun on tiedettävä. Säästää aikaa ja parantaa liiketoiminnan muita näkökohtia ulkoistamisen hyötyinä Ulkoistamispalvelujen avulla todelliset työntekijät tai jopa yritysten omistajat voivat keskittyä liiketoiminnan muihin näkökohtiin. Tämä on yksi ulkoistamisen eduista, jotka sinun on tiedettävä. Yritysten omistajien ei enää tarvitse kiinnittää liikaa huomiota asiakassuhteisiin ja asiakkaidensa kaikkiin kyselyihin vastaamiseen. Keskittymällä yksinkertaisesti liiketoiminnan muihin osa-alueisiin, yritys sujuu sujuvasti ja erittäin tehokkaasti. Siten mahdollinen liiketoiminnan laajentuminen tapahtuu tulevaisuudessa. Pystyy lisäämään liiketoiminnan markkinoita Tämän lisäksi ulkoistamisen muihin etuihin kuuluu se, että se auttaa yritysten omistajia lisäämään liiketoimintansa yleisöä. Yleensä ulkoistajat ovat maailmanlaajuisesti kilpailukykyisiä. Lisäksi ne ovat tehokkaita kansainvälisten asiakkaiden ja liike-elämän virastojen kanssa asioidessaan. Siksi yritykset, jotka hyödyntävät ulkoistuspalveluja, ovat varmoja siitä, että nämä ammattilaiset työskentelevät kansainvälisten markkinoiden kiinnostuksen herättämiseksi. Näin yritys saa tavallista enemmän voittoa. Muut ulkoistamisen edut säästävät aikaa palkkaamisessa Walk-in-henkilöstö Aika on yrityksissä erittäin tärkeää. On välttämätöntä, että jokainen tunti maksimoidaan. Jos käytät ulkoistuspalveluja, voit olla varma, että voit säästää paljon aikaa, jota tarvitaan pätevän henkilökunnan etsimiseen yrityksellesi paikallisesti. Ulkoistamisyritykset ovat vastuussa palkkausprosessista. Sen lisäksi ne ovat vastuussa myös siitä, että palkattava henkilöstö on riittävän pätevää. Säästät paljon aikaa, ja voit myös kiinnittää huomiosi yrityksesi muihin näkökohtiin ja tarpeisiin, jotta se toimisi tehokkaammin. Jotta voisit kokea ulkoistamisen edut, suosittelemme, että hyödynnät tarjoamamme 4 viikon kokeilujakson. Yrityksemme on australialaisomisteinen, ja sillä on sivuliike Filippiineillä. Tarjoamamme 4 viikon tarjous ei vaadi sinulta liikaa kuluja, koska sinun on maksettava vain 4 dollaria tunnilta. Olemme ylpeitä voidessamme kertoa sinulle, että agenttimme ovat erittäin ammattitaitoisia ja heillä on paras työetiikka. Jos sinulla on kysyttävää palveluistamme, voit vapaasti soittaa meille numeroon 07 31072772 tai +617 31072772. Varmasti sinua viihdyttävät vieraanvaraiset asiakasedustajat. Toisaalta voit myös klikata linkkiä Call Centre, jos haluat tietää lisää ulkoistamisen eduista.</w:t>
      </w:r>
    </w:p>
    <w:p>
      <w:r>
        <w:rPr>
          <w:b/>
          <w:color w:val="FF0000"/>
        </w:rPr>
        <w:t xml:space="preserve">id 36</w:t>
      </w:r>
    </w:p>
    <w:p>
      <w:r>
        <w:rPr>
          <w:b w:val="0"/>
        </w:rPr>
        <w:t xml:space="preserve">Miksi... Miksi... Miksi? Tämä blogi on omistettu dokumentointi virheiden ratkaiseminen ja muita herkkuja, jotka löydän työskennellessäni konsultti Oracle EPM (Hyperion) alalla. Koska suuri osa työstäni pyörii ongelmanratkaisun ympärillä, näen mahdollisuuden täydentää tyypillisiä vianmäärityskanavia, kuten Oraclen tietopankkia ja Oraclen foorumeita, tarkemmalla tiedolla tietyistä virheistä, kun niitä ilmenee. Varokaa, että tässä blogissa olevat tiedot ovat vain tiedotustarkoituksiin, eikä niillä ole mitään takuuta tai takuuta oikeellisuudesta. Sunnuntai, 1. tammikuuta 2012 HFM - rekisteriavain, joka on merkitty poistettavaksi Ongelman kuvaus: HFM-sovellus ei avaudu työtilasta - loppukäyttäjät eivät ole ilmoittaneet tästä, ja se saatiin kiinni ennen kuin siitä tuli ongelma - vastaanotettu virhe on: Varoitus Laiton toimenpide yritetty rekisteriavaimelle, joka on merkitty poistettavaksi. Koodi: Koodi: -2147023878 Ratkaisu: Oireet Financial Management (HFM) -sovelluksessa saatat saada seuraavan virheilmoituksen, kun yrität erilaisia HFM:ään liittyviä toimintoja, kuten päiväkirjamerkintöjä, yhteyden muodostamista Smartview:n kautta HFM:ään tai talousraportointia: Laiton toiminto yritetty rekisteriavaimelle, joka on merkitty poistettavaksi. On tapahtunut virhe. Ota yhteyttä järjestelmänvalvojaan. Virhenumero:70 Virheen kuvaus:Permission denied Virhelähde:Microsoft VBScript runtime error Sivu, jolla virhe tapahtui:/hfm/loadextract/ExtractJournal\\.... Muutokset Tämä ongelma esiintyy vain Windows 2008 -palvelimella käyttöönotetuissa EPM-järjestelmissä, joten jos käyttöjärjestelmän päivitys on tapahtunut, tämä virhe saattaa tulla esiin. Syy Identiteettikäyttäjä kirjautui alun perin palvelimeen, kun sovellus käynnistettiin. Ongelma ilmenee, kun identiteettikäyttäjä kirjautuu ulos, eikä COM+-sovellus voi enää lukea identiteettikäyttäjän profiilin rekisteriavaimia, koska käyttäjäprofiilipalvelun uusi toiminto pakottaa poistamaan käyttäjäprofiilin Windows 2008:ssa, kun käyttäjä kirjautuu ulos. Ratkaisu Voit ratkaista tämän ongelman tekemällä seuraavan muutoksen kaikkiin ympäristön taloushallinnon palvelimiin: 1. Käynnistä ryhmäkäytäntöeditori (gpedit.msc) 2. Laajenna kohtaan: Tietokoneen kokoonpano -&amp;gt; Hallinnolliset mallit -&amp;gt; Järjestelmä -&amp;gt; Käyttäjäprofiilit -&amp;gt; Älä poista käyttäjärekisteriä väkisin käyttäjän kirjautuessa ulos 3. Tee seuraavat muutokset. Tarkista asetukset ja vaihda se "Ei määritetty" -asetuksesta "Käytössä" -asetukseksi 4. Valitse "Ei määritetty". Käynnistä palvelimet uudelleen 2 kommenttia: Törmäsin tähän virheeseen tänään iltapäivällä työskennellessäni joidenkin HFM-palvelimien kanssa uudessa rakennuksessa. Muistan, että puhuimme tästä virheestä pari viikkoa sitten. Sovelsin suositustasi ja ongelma on ratkaistu. Kiitos.</w:t>
      </w:r>
    </w:p>
    <w:p>
      <w:r>
        <w:rPr>
          <w:b/>
          <w:color w:val="FF0000"/>
        </w:rPr>
        <w:t xml:space="preserve">id 37</w:t>
      </w:r>
    </w:p>
    <w:p>
      <w:r>
        <w:rPr>
          <w:b w:val="0"/>
        </w:rPr>
        <w:t xml:space="preserve">Kuinka tehdä korsetti Korsettikoulu verkossa Yrityksen pyörittäminen Liity jäseneksi nyt! Jos haluat oppia tekemään korsetin - oikean korsetin - Foundations RevealedT tulee mullistamaan maailmasi. Olitpa sitten innokas harrastaja tai kokenut ammattilainen, tämä sivusto tuo sinulle kaikki ne korsettien tekemisen ohjeet, joita olet aina toivonut löytäväsi internetistä, mutta joita kukaan ei ole halunnut paljastaa. Anna meidän rohkaista sinua kokeilemaan - paras tapa oppia korsetin tekemistä on hypätä mukaan ja tehdä se! Johdanto Tässä artikkelissa tarkastelemme yksinkertaista korsetin tekoa, joka sopii erinomaisesti aloittelijoille. Vaiheita seuraamalla opit joitakin korsetin keskeisiä periaatteita. Pidä se yksinkertaisena Pienien perussääntöjen noudattaminen voi olla erittäin kannattava lähestymistapa sekä uusille että vanhoille korsettien tekijöille, ja tässä on numero yksi: Yksinkertaisuus on hyvästä. Leikkauksen ja rakenteen yksinkertaisuus voi itse asiassa innostaa. Uusien korsettien valmistajien kannattaa huomata, että mitä enemmän korsetissa on tekemistä (kuva 2), sitä enemmän on mahdollista mennä pieleen! Pelkäänpä, että monimutkaisempien korsettien haasteet voivat lannistaa monet korsetinvalmistuksen opintojen alkuvaiheessa. Kun aloitat yksinkertaisella rakentamisella, tunnet toivottavasti olevasi tarpeeksi palkittu ja rohkaistunut jatkaaksesi ensimmäisten kokeilujesi jälkeen. Kuva 2: Sparklewrenin keskirinta. Se näyttää melko yksinkertaiselta, mutta tarvittavat prosessit ovat itse asiassa melko monimutkaisia. Kuviointi ja sovitus Tässä artikkelissa keskityn rakentamiseen kuvioinnin sijaan. Käytän yhtä vanhaa korsetin prototyyppimallia (oikealla), ja suosittelen, että katsot seuraavista lähteistä hyviä korsettimalleja aloittelijoille: Niille, jotka haluavat oppia lisää siitä, miten litteästä kaaviosta tulee 3D-vaate, suosittelen seuraamaan ilmaista aloittelijoiden luonnosteluopastusta . Opit paljon, kun seuraat tätä prosessia, mutta se on riittävän selkeä ja yksinkertainen seurattavaksi myös aivan aloittelijoille. Niille, jotka kokevat litteät kaavat tai matemaattiset muutokset pelottaviksi, suosittelen Truly Victorian 110 -kaavaa , jossa on yksi tai kaksi toilettia. Olen nähnyt kauniita tuloksia tällä kaavalla, jopa annetuissa "vakiokokoisissa", ja mielestäni se on kaupallisesti saatavilla olevista monikokoisista kaavoista kaunein muotoiltu (varoitus: en ole kokeillut tätä kaavaa itse, joten en voi kommentoida liitteenä olevia ohjeita jne.) Niille, joilla on muutama penni säästössä ja jotka todella haluavat päästä suoraan sovitusvaiheeseen, voi olla mahdollista löytää korsettiseppä, joka valmistaa korsettikaavoja tilauksesta. Kokeile etsiä livejournal-korsettikunnan tai etsy . Tee kuitenkin tutkimusta ennen ostoksen tekemistä. Aloitetaan Tässä korsetissa on kyse yksinkertaisuudesta. Tätä silmällä pitäen siinä on suljettu etuosa ja pelkistetty rakenne, ja se perustuu löyhästi spot broche coutil -korsettimekkoihini (alla). Olen tutkinut sekä koristeellisia (kuva 4) että yksinkertaisia (kuva 5) korsettimekkoja, mutta jokainen idea on rakentunut spot broche coutil -kankaan toiminnallisen kauneuden ympärille. Tämä uskomaton kangas, joka on suunniteltu erityisesti korsettien valmistukseen, on paksua ja painavaa, mutta sitä ei ole vaikea käsitellä tai ommella. Sitä on saatavana muun muassa valkoisena, keskiharmaana, mustana, karamellivärisenä ja keskinudena, ja se on myös helposti värjättävissä. Se kuluu kauniisti, sopii täydellisesti peruspukeutumiseen ja on unelma prässätä ja ommella. Jyvän löytäminen ja suoristaminen on yksinkertaista ja selkeää. Brochen leikkaaminen on erittäin helppoa. Vaikka monet uudet opiskelijat jättävät broche-kankaan huomiotta sen hintalapun vuoksi, se on itse asiassa yksi parhaista ja helpoimmista korsettikankaista oppia. Uskon vakaasti, että yksi kunnon korsettikangasta tehty toile on arvokkaampi kuin kaksikymmentä korsettikangasta, koska oppii nopeasti ja on tyytyväinen valmistamiinsa korsetteihin (vaikka vain itselleen juhliin!). Se, että brochella saa helposti hyviä tuloksia, tekee siitä pitkällä aikavälillä varsin kustannustehokkaan tavan oppia, ja kannustankin ihmisiä aktiivisesti ostamaan ja kokeilemaan brochea, jotta voimme auttaa pitämään nämä tehtaat ja koneet toiminnassa. Käyttämällä spot broche coutil antaa meille mahdollisuuden keskittyä rakentamisen yksinkertaisuuteen. Mutta vaikka</w:t>
      </w:r>
    </w:p>
    <w:p>
      <w:r>
        <w:rPr>
          <w:b/>
          <w:color w:val="FF0000"/>
        </w:rPr>
        <w:t xml:space="preserve">id 38</w:t>
      </w:r>
    </w:p>
    <w:p>
      <w:r>
        <w:rPr>
          <w:b w:val="0"/>
        </w:rPr>
        <w:t xml:space="preserve">Sen sijaan, että stadionien avajaiset jakautuisivat tasaisesti vuosien varrelle, ne tulevat ja menevät aaltojen mukana. Omistimme hiljattain artikkelin erityisen vilkkaalle vuodelle 1923, mutta 1920-luvun alku ei ole ollut ainoa kiihkeän stadionrakentamisen ajanjakso viimeisten 150 vuoden aikana. Nämä kaudet eivät kuitenkaan osuneet täsmälleen samaan aikaan kaikissa maissa. Me kaikki tiedämme, että Englannissa oli jo kunnon jalkapallotemppeleitä, kun ottelut Manner-Euroopassa pelattiin vielä paljailla kentillä, ja viimeisten kahden vuosikymmenen aikana uusia stadioneita on noussut paljon joissakin maissa, mutta ei niinkään toisissa. Saadaksemme lisää tietoa siitä, miten kukin maa on kehittänyt stadioneita, etsimme tietokannastamme kaikkien stadionien avaamispäivämäärät ja teimme niistä hienon kaavion (jäljempänä). Joitakin asioita, jotka herättävät huomiota, ovat tietenkin Englannin varhainen alku, mutta sitten myös viisi vuosikymmentä kuivuutta 1930-luvun jälkeen. Näemme, että 1920- ja 1930-luvut olivat erittäin tärkeitä vuosia stadionien kehittämiselle mantereella ja että saksalaiset ja espanjalaiset olivat jonkin verran edellä italialaisia ja hollantilaisia. Hyvin selvästi käy ilmi, miten tärkeä merkitys Italian fasistihallinnolla oli stadionien kehitykselle Italiassa, ja toisen maailmansodan kielteinen vaikutus on myös selvästi havaittavissa. Espanjan sisällissota käytiin tietenkin 1930-luvulla. Olimme odottaneet, että stadionien rakentaminen lisääntyisi merkittävästi myös sodan jälkeisinä vuosina, mutta se jakaantui eri vuosikymmenille, ennen kuin 1970-luvun lopun ja 1980-luvun kriisivuodet alkoivat. Vuoden 1982 jalkapallon MM-kisojen ansiosta ainakin Espanjassa avattiin noina vuosina muutama uusi stadion. Olemme kaikki tietoisia 1990- ja 2000-luvuilla rakennettujen stadionien uudesta sukupolvesta, mutta kun 1990-luku oli erityisen tärkeä Englannille ja Hollannille, Saksan stadionien kehittäminen tapahtui lähes yksinomaan 2000-luvulla. Ranskalaisille taas tämä vuosikymmen näyttää muuttuvan stadionien kehittämisen kultaiseksi vuosikymmeneksi. Katso alla oleva kaavio. Pylväät eivät ole avausten todellisia lukumääriä vaan kunkin vuosikymmenen suhteellista osuutta stadionkehityksestä, jotta kaikki maat käyttävät samaa asteikkoa ja jotta niitä voidaan helposti verrata keskenään. Tilaa stadiumguide.com Top stories On aika lähteä uudelle matkalle pitkin maailman rakennustyömaita ja katsoa, miten työt etenevät muutamalla stadionilla. Aloitamme aina seuraavaksi avattavasta stadionista, joka on nyt Grmio Arena. Se avataan 8. joulukuuta näytöksellä ja ystävyysottelulla [...] Lauantaina Ruotsi avasi ylpeänä uuden kansallisen stadioninsa, Friends Arenan. Jalkapalloa ei kuitenkaan vielä pelattu, sillä sen sijaan valittiin ruotsalaisten artistien ilta. Friends Arena on Ruotsin ensimmäinen suuri moderni areena, ja se on jälleen yksi esimerkki siitä, mitä [...] Liverpool on vahvistanut suunnitelmansa pysyä Anfieldillä ja sen seurauksena hylännyt vaihtoehdon rakentaa uusi stadion läheiseen Stanley Parkiin. Ilmoitus ei tule yllätyksenä niille, jotka ovat seuranneet seuran liikkeitä viime aikoina [...] Viime sunnuntain jäsenkokouksen päätteeksi Real Madridin puheenjohtajalla Florentina Prezillä oli pieni yllätys sociosille. Kyseessä oli neljä mallia neljästä eri ehdotuksesta Estadio Santiago Bernabun saneeraamiseksi. Mallit oli pidetty tarmokkaasti salassa [...] Suosittuja stadioneita Viimeaikaiset pitäjät Valencian Nuevo Mestallan tarina on nousujen ja laskujen tarina. Viimeisen vuoden aikana olemme kahdesti raportoineet hyvistä uutisista ja uudesta toivosta, että uuden stadionin rakentaminen saattaisi vihdoin jälleen jatkua, mutta tätä seuraa joka kerta takaisku. Lisäksi viimeisin [...] Feyenoord on päättänyt rakentaa kokonaan uuden stadionin nykyisen stadioninsa De Kuipin viereen. Viime kuukausina seura oli tutkinut kahta eri vaihtoehtoa, joita rakennusyritysten johtamat konsortiot olivat ehdottaneet, mutta tänään se ilmoitti valinneensa [...] Lillen yleisömäärät ovat jo vuosia olleet koko Ranskan pilkan aihe. Toki ensin Stade Grimonprez-Jooris ja myöhemmin Stade Lille-Mtropole olivat huonoja koteja, mutta Lillen kokoisen kaupungin, jossa on yli miljoona asukasta, pitäisi varmasti [...] Suosittuja blogikirjoituksia Tämä on kolmas osa sarjasta, jossa tarkastelemme aiempia uusia stadioniehdotuksia, joita ei koskaan toteutettu. Löydät kaksi muuta osaa täältä ja täältä, ja tässä osassa tarkastelemme koritapauksia [...] Sen sijaan, että stadionien avaamiset jakautuisivat mukavasti vuosien varrelle, ne tulevat ja menevät aaltojen mukana. Omistimme hiljattain artikkelin erityisen tuottoisalle vuodelle 1923, mutta 1920-luvun alku ei ole ollut ainoa kiihkeän stadionin avaamisen ajanjakso.</w:t>
      </w:r>
    </w:p>
    <w:p>
      <w:r>
        <w:rPr>
          <w:b/>
          <w:color w:val="FF0000"/>
        </w:rPr>
        <w:t xml:space="preserve">id 39</w:t>
      </w:r>
    </w:p>
    <w:p>
      <w:r>
        <w:rPr>
          <w:b w:val="0"/>
        </w:rPr>
        <w:t xml:space="preserve">Vaikka Cerbera on mielestäni upea auto, en ole koskaan onnistunut rakastamaan sitä yhtä paljon kuin Chimaeraa. Kiertelimme viime viikolla pari päivää Somersetissä, ja rakkaus on alkanut kasvaa. Sekoitus Trunk-, A- ja B-teitä hoitui sopivasti. Kaupunkeihin tutustuttiin ja jopa A303:n monumentaalinen ruuhka nielaistiin ongelmitta (paitsi ehkä ajovalot - katso toinen ketju). Varmasti jonottaminen, jota seurasi lyhyet puhallukset ja sitten taas uusi hiton jonottaminen, asetti Raceproved Slaven testiin, ja se läpäisi sen erinomaisesti. Cerbiä ei ole aina helppo ajaa todella sujuvasti tai erityisen hitaasti ((;), mutta se hoiti kaiken loistavasti. Rakkaus kasvaa. Kalastelin vain, että onko hänellä ongelmia auton kanssa. 400hv ja ei painoa pitäisi olla melko helppoa GT-autoilua. Ainoa ongelma Cerbin kanssa on kierrosluvun sovittaminen hyvin kevyellä vauhtipyörällä ja nopeasti pyörivällä moottorilla. Kun se on kerran kytketty, sen pitäisi kuitenkin kulkea koko päivän 1500 kierrosta minuutissa, jos se on tarpeen. Se kulkee 30 mailia tunnissa 5. kierroksella, joten se ei ole niinkään ongelma, koska se vain haluaa, että sille annetaan jalkoja. Itse asiassa se on siinä suhteessa parempi kuin Chimaera. Kun sinulla on tuollainen teho, on sääli olla käyttämättä sitä sujuvasti vähän toinen postaaja sai sen bang on. Käytin raskaampia jalkineita kuin normaalisti, ja ne ovat hieman leveämmät jalkatilan kapeaan istuvuuteen nähden, joten polkimien jongleeraaminen oli hieman hankalampaa.</w:t>
      </w:r>
    </w:p>
    <w:p>
      <w:r>
        <w:rPr>
          <w:b/>
          <w:color w:val="FF0000"/>
        </w:rPr>
        <w:t xml:space="preserve">id 40</w:t>
      </w:r>
    </w:p>
    <w:p>
      <w:r>
        <w:rPr>
          <w:b w:val="0"/>
        </w:rPr>
        <w:t xml:space="preserve">Hunterin oireyhtymä Genetiikka MPS II (tai Hunterin oireyhtymä) on geneettinen sairaus, joka johtuu I2S-geenin (iduronaatti-2-sulfaasi) mutaatiosta - tämä voi johtua mutaation periytymisestä tai geenin mutaatiosta munasolujen ja siittiöiden muodostumisen aikana. Jälkimmäinen tapaus on harvinainen, ja mahdollisuus saman mutaation esiintymiseen myöhemmissä sukupolvissa on pieni, koska äiti tai isä eivät itse kanna resessiivistä geeniä. MPS II:sta kärsivät useimmiten miehet, sillä se on niin sanottu sukupuoleen sidottu sairaus. Tämä tarkoittaa, että I2S-geeni sijaitsee X-kromosomissa eikä Y-kromosomissa. Koska naisilla on kaksi X-kromosomia, heillä on todennäköisemmin dominoiva X-geeni, joka syrjäyttää resessiivisen (mutatoituneen) geenin; miehillä, joilla on vain yksi X-kromosomi, ei ole tätä etua, ja näin ollen, jos heillä on resessiivinen geeni, heillä esiintyy sairautta. Naiset ovat kantajia, mutta he sairastuvat MPS II:een hyvin harvoin, ja yleensä MPS II:ta esiintyy vain miehillä. Hunterin oireyhtymää sairastavia ihmisiä on maailmanlaajuisesti noin 2 000. Vaikutukset I2S-geenin mutaatio tarkoittaa, että geenin tuottama proteiini ei voi toimia normaalisti, ja siksi iduronaatti-2-sulfaasi-entsyymi (I2S) joko puuttuu tai on puutteellinen. Entsyymitoiminnot elimistössä ovat elintärkeitä normaalin toiminnan kannalta, sillä entsyymit ovat solun voimanlähteitä: ne katalysoivat ja helpottavat reaktioita, jotka mahdollistavat elimistön normaalin toiminnan. I2S-entsyymi hajottaa ja kierrättää tiettyjä mukopolysakkarideja, joita kutsutaan myös glykosaminoglykaaneiksi (GAG); Hunterin oireyhtymä on yksi monista lysosomaalisista varastosairauksista. Koska I2S-entsyymi puuttuu tai ei pysty toimimaan kunnolla, GAG:t kerääntyvät soluihin kaikkialla elimistössä. Tämä kertymä häiritsee kehon solujen ja siten myös elinten toimintaa ja johtaa moniin vakaviin oireisiin. Koska oireet johtuvat GAG:ien kertymisestä, Hunterin oireyhtymä on etenevä: oireet pahenevat iän myötä. Oireet alkavat yleensä ilmaantua ensimmäisen elinvuoden aikana, mutta monet niistä ovat yleisiä myös "terveillä" lapsilla, ja ne vaikuttavat MPS II:ta tuntemattomille lääkäreille epäolennaisilta. Lapsen ikääntyessä oireiden vakavuus kuitenkin lisääntyy, ja lääkärit alkavat määrätä testejä. Joitakin näistä oireista ovat: karkeat kasvonpiirteet, suurentunut vatsa (johtuen suurentuneista elimistä), epänormaali luusto ja kitukasvuisuus, nivelten asteittainen jäykkyys, kehitysviiveet ja kuulon menetys. Merkkien ja oireiden puhkeamiselle ei ole olemassa mitään "päivämäärää", eivätkä kaikki Hunterin oireyhtymää sairastavat oireet ilmene täsmälleen samalla tavalla; oireiden etenemisnopeus vaihtelee suuresti. Yksi asia on kuitenkin selvä: Hunterin oireyhtymä on aina vakava, etenevä ja lyhentää lapsen elinikää huomattavasti. Sairauden etenevän luonteen vuoksi Hunterin oireyhtymässä on kroonisia oireita, jotka vaikeutuvat iän myötä ja joihin kuuluvat: obstruktiivinen hengitystiesairaus, usein esiintyvät keuhkokuumeet, etenevä luuston dysplasia (liikuntakyvyn rajoittuminen), sydän- ja läppäsairaus, etenevä kuulon heikkeneminen ja keskushermoston vaurioituminen. Keskushermoston vaurioituminen johtuu GAG:ien varastoitumisesta aivoihin, mikä voi aiheuttaa kehityksen viivästymistä. Hoito Sairauden erityisluonteen vuoksi hoito on vaikeaa. Pitkään käytettiin luuydinsiirtoja keinona tarjota MPS II -potilaille puuttuvan I2S:n lähde, mutta hoito on lähes täysin tehoton Hunterin oireyhtymää sairastavien potilaiden neurologisiin oireisiin. Puhumattakaan siitä, että luuydinsiirrot ovat suuri kirurginen toimenpide, ja tämä hoitovaihtoehto on vähentynyt. Vuonna 2006 lääkeyhtiö Shire Human Genetic Therapies Ltd. kehitti Elaprase (Idursulfaasi) -nimisen lääkkeen, joka on iduronaatti-2-sulfaasi (I2S) -entsyymin synteettinen versio ja jota tuotetaan rekombinanttisella DNA-tekniikalla. Elaprase tarjoaa suurimman osan tai kaikki luuydinsiirtojen edut ilman joitakin haittoja. Tällaista hoitoa kutsutaan ERT:ksi eli entsyymikorvaushoidoksi. Hunterin oireyhtymän oireiden vaikeusaste vaihtelee suuresti, ja vaikka lääkärit erottavatkin toisistaan lievän ja vaikeamman ilmenemismuodon.</w:t>
      </w:r>
    </w:p>
    <w:p>
      <w:r>
        <w:rPr>
          <w:b/>
          <w:color w:val="FF0000"/>
        </w:rPr>
        <w:t xml:space="preserve">id 41</w:t>
      </w:r>
    </w:p>
    <w:p>
      <w:r>
        <w:rPr>
          <w:b w:val="0"/>
        </w:rPr>
        <w:t xml:space="preserve">Perez: Taistelen mestaruudesta kahden tai kolmen vuoden kuluttua Sergio Perez: Tulevaisuudessa tavoitteeni on olla isossa tiimissä ja taistella kisavoitoista. Sergio Perez uskoo ajavansa kahden tai kolmen vuoden kuluttua aivan kärjessä ja haastavansa Sebastian Vettelin kaltaiset kuljettajat F1-kuljettajien kruunusta. Viime viikonloppuna Malesiassa loistavasti toiseksi sijoittunut Perez näytti menevän Sauberillaan loppuun asti ja päihittävän Fernando Alonson voittoon Sepangissa, kunnes hän teki myöhään virheen ja ajoi leveäksi. Tuon suorituksen jälkeen spekulaatiot siitä, että hän siirtyisi lähitulevaisuudessa Ferrarille ja korvaisi heikosti menestyneen Felipe Massan, ovat voimistuneet. "Tulevaisuudessa tavoitteeni on olla isossa tiimissä ja taistella kisavoitoista. Tärkeintä on, että minulla on auto, joka antaa minulle mahdollisuuden voittaa kilpailuja", Sauber-kuljettaja sanoi NDTV:lle. "Uskon, että kahden tai kolmen vuoden kuluttua taistelen maailmanmestaruudesta", hän lisäsi. Hänen ajonsa seitsemän päivää sitten Malesian märissä ja vaihtelevissa olosuhteissa on saanut jotkut vertaamaan häntä edesmenneeseen kolminkertaiseen F1-maailmanmestariin Ayrton Sennaan, sillä molemmat ovat kotoisin Latinalaisesta Amerikasta. Vaikka Perez on imarreltu, hän sanoi, että se on hieman ennenaikaista: "Olen ylpeä siitä, että minua verrataan Sennan kaltaiseen henkilöön, mutta minulla on vielä paljon tehtävää urallani, jotta voisin saada tuollaista kiitosta."</w:t>
      </w:r>
    </w:p>
    <w:p>
      <w:r>
        <w:rPr>
          <w:b/>
          <w:color w:val="FF0000"/>
        </w:rPr>
        <w:t xml:space="preserve">id 42</w:t>
      </w:r>
    </w:p>
    <w:p>
      <w:r>
        <w:rPr>
          <w:b w:val="0"/>
        </w:rPr>
        <w:t xml:space="preserve">Suurimman osan viimeisestä viidestäkymmenestä vuodesta Kiinan kommunistihallitus teki ihmisten elämään vaikuttavat päätökset. Tämä on kuitenkin yhä useammin muuttumassa. Kiinan talouskasvun ansiosta yhä useammat ihmiset voivat ostaa mitä haluavat, syödä mitä haluavat ja valita työpaikkansa. Mutta he eivät voi valita hallitustaan. Millainen rooli valinnoilla on nyky-Kiinassa? Suuri kysymys: Kuinka paljon valinnanvaraa kiinalaisilla on? Käytetty luvalla "Shanghaissa voi ostaa melkein kaiken, mitä haluaa", sanoo yliopistosta valmistunut Elyn, joka vie Emman shoppailuretkelle Shanghaihin: eksklusiivisista merkkiliikkeistä, joissa housut voivat maksaa kaksi kertaa Shanghain keskivertokuukausipalkan verran, täpötäysiin tavarataloihin ja täpötäysiin katumarkkinoihin. Tämä on jyrkkä kontrasti Mao Zedongin Kiinaan, jossa ei ollut tilaa yksilöllisille valinnoille, kuten Fudanin yliopiston professori Shen Dingli kertoo Big Question -ohjelmassa. "Puheenjohtaja Mao ajatteli, että oli muutamia kiinalaisia, jotka unelmoivat tuoda kapitalismin Kiinaan. Hän halusi poistaa heidät ja käynnisti kulttuurivallankumouksen . Hän käytti tavallisia ihmisiä käyttämään vallankumouksellista tapaa näiden korkeassa asemassa olevien virkamiesten poistamiseksi." Käytetty luvalla Kuten miljoonat kiinalaiset, jotka lähetettiin työskentelemään maaseudulle, professori Shenin isä lähetettiin työskentelemään hiilikaivokseen ja hänen äitinsä menetti työnsä oopperaryhmässä. "Tuo järjestelmä välitti vain vallankumouksesta. Se ei tuottanut ihmisille mitään hyvää." Rautariisikaukalojärjestelmässä, jossa taattiin työpaikat valtion sektorilla, kommunistinen puolue pystyi pitämään ihmisten elämän tiukasti hallinnassaan. Asumisesta ruoan jakamiseen, perhe-elämästä työnsaantimahdollisuuksiin, valtio jätti vain vähän tilaa yksilön valinnoille. Maon kuoleman jälkeen ja Deng Xiaopingin aikana professori Shen sanoo, että "Kiina aloitti itsekriittisen kampanjan, jossa tarkasteltiin historiaa. Katsoimme, että olimme hukanneet paljon aikaa - nyt on aika ottaa oppia teollistuneelta länneltä ja kehittää talouttamme." Käytetty luvalla "Mainonta on täydellinen esimerkki Kiinassa tapahtuvista suurista muutoksista", sanoo Xu Jianxin, Shanghaissa toimivan Skylighting-mainosyhtiön toinen perustaja. "20 vuotta sitten mainoksia ei ollut lainkaan, koska ostettavia tuotteita oli niin vähän. 10 vuotta sitten mainoksia oli paljon, erityisesti Shanghain kaltaisissa kaupungeissa, mutta suurin osa niistä oli ulkomaisia. Nyt suurin osa mainoksista on kiinalaisten lahjakkuuksien suunnittelemia, kiinalaisin ominaisuuksin!" "Esimerkiksi 5-10 vuotta sitten valtion omistamien sairaaloiden ei tarvinnut mainostaa, koska potilailla ei ollut valinnanvaraa", lisää hänen kollegansa Li Keqi. "Nyt yksityisiä klinikoita on kuitenkin niin paljon, että niiden on houkuteltava lisää asiakkaita." "Meidän tehtävämme on auttaa asiakasta tekemään päätöksensä." Ja kuten monissa muissakin maissa, se ei ole kaikille helppoa, sanoo psykologi Lin Zi. Käytetty luvalla "Edessämme olevien valintojen moninaisuus lisää stressiä elämäämme. Monet ihmiset huomaavat, etteivät he tiedä, millaista elämää he haluavat elää, eivätkä he tiedä, miten mitata menestystä. Eräs asiakkaani valmistui yliopistosta kolme vuotta sitten. Hän oli erinomainen opiskelija, mutta hän on vaihtanut työpaikkaa jo kuusi kertaa. Hän oli hämmentynyt siitä, mitä tehdä elämällään." Lin Zi, joka johtaa yhtä kasvavasta määrästä neuvontapalveluita, huomauttaa, että nykypäivän nuorten ja heidän kulttuurivallankumouksen aikana kasvaneiden vanhempiensa välillä on valtava sukupolvien välinen kuilu. "Tämä sukupolvi on ennennäkemätön Kiinan historiassa. Heillä ei ole karttaa, joka opastaisi heitä." Televisiotoimittaja ja mediajohtaja Yang Lan on huolissaan siitä, että tällä sukupolvella ei ehkä ole niin paljon valinnanvaraa kuin he luulevat. Hänen mukaansa tämä johtuu hallituksen politiikasta, joka puolestaan on rajoittanut heidän vanhempiensa vaihtoehtoja - politiikasta, joka salli vain yhden lapsen perhettä kohti. Käytetty luvalla "Jos on vain yksi lapsi, vanhemmat antavat kaikki resurssit, energian ja ajan tälle yhdelle lapselle. Monet lapset eivät kestä tätä rakkautta ja paineita. Heidän vanhemmillaan on vain liikaa odotuksia. Joskus heidän on täytettävä kuuden aikuisen, myös isovanhempien, unelmat." "Näyttää aina siltä, että meillä on paljon mahdollisuuksia, mutta todellisuudessa meillä ei ole paljon valinnanvaraa", sanoo 20-vuotias Elyn, Emman osto-opas. "Meillä ei ole valinnanvaraa [poliittisessa] johdossamme , puolueessamme." Valtio on ehkä höllentänyt talouden hallintaa, mutta kommunistinen puolue ei näytä antavan periksi.</w:t>
      </w:r>
    </w:p>
    <w:p>
      <w:r>
        <w:rPr>
          <w:b/>
          <w:color w:val="FF0000"/>
        </w:rPr>
        <w:t xml:space="preserve">id 43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vuodeksi 79 dollarin hintaan. Kirjan kuvaus Tunnettu kulttuurikriitikko Vijay Prashad tarkastelee tässä lyhyessä mutta väkevässä, toisiinsa kytkeytyvistä esseistä koostuvassa kirjassa amerikkalaisen talouden ristiriitoja. Prashad arvioi useita toisiinsa liittyviä kysymyksiä: Yhdysvaltojen usein ylistettyä taloutta, jota tuetaan köyhien ja keskiluokkaisten työntekijöiden kasvavalla velkaantumisella; hyvinvointipolitiikkaa, joka rankaisee niitä, jotka yrittävät paeta velan ja köyhyyden kourista; ja vankilateollisuutta, joka säätelee ja majoittaa työttömiä sekä työvoiman reserviarmeijaa. Teoksessa Keeping Up with the Dow Joneses Prashad väittää, että massatuotannon ja mainonnan tulo on muuttanut kansalaiset kuluttajiksi, joiden toiveet on kuvattu sanonnalla "pysyä Jonesien mukana". Kuten Prashad kuitenkin vakuuttavasti osoittaa, Jonesien perässä pysyminen on ansa: Amerikkalaiset ovat velkaantuneet massiivisesti, ja köyhimmät neljäkymmentä prosenttia väestöstä lainaa rahaa kompensoidakseen tulojen pysähtymistä, ei kuluttamaan rahaa ylellisyyksiin. Vain rikkaimmat kaksikymmentä prosenttia lainaa rahaa sijoittaakseen osakkeisiin. Ei ole yllättävää, että viime vuosina tulo- ja varallisuuserot ovat nousseet ennätyksellisen suuriksi. Esittämällä kristallinkirkkaita yhteyksiä talouden, hyvinvointiuudistuksen ja voittoa tavoittelevan vankilateollisuuskompleksin välillä Prashad tarjoaa vision kestävästä ja elinvoimaisesta anti-imperialistisesta liikkeestä. Vijay Prashad on Trinity Collegen apulaisprofessori ja kansainvälisten opintojen johtaja. Hän on kirjoittanut useita kirjoja, muun muassa Everybody Was Kung Fu Fighting: Afro-Aasian Connections and the Myth of Cultural Purity (Afro-aasialaiset yhteydet ja kulttuurisen puhtauden myytti), Fat Cats and Running Dogs (Lihavat kissat ja juoksukoirat) ja The Karma of Brown Folk (Ruskean kansan karma). Kaikki kirjat on sisällytetty Village Voicen "25 parasta kirjaa tänä vuonna" -listalle. Tunnettu kulttuurikriitikko Vijay Prashad tarkastelee tässä lyhyessä mutta voimakkaassa, toisiinsa kytkeytyvistä esseistä koostuvassa kirjassaan Yhdysvaltain talouden ristiriitoja. Prashad arvioi useita toisiinsa liittyviä kysymyksiä: Yhdysvaltojen usein ylistettyä taloutta, jota tuetaan köyhien ja keskiluokkaisten työntekijöiden kasvavalla velkaantumisella; sosiaalipolitiikkaa, joka rankaisee niitä, jotka yrittävät paeta velan ja köyhyyden kourista; ja vankilateollisuutta, joka säätelee ja majoittaa työttömiä sekä työvoiman reserviarmeijaa. Teoksessa Keeping Up with the Dow Joneses Prashad väittää, että massatuotannon ja mainonnan tulo on muuttanut kansalaiset kuluttajiksi, joiden toiveet on kuvattu sanonnalla "pysyä Jonesien mukana". Kuten Prashad kuitenkin vakuuttavasti osoittaa, Jonesien perässä pysyminen on ansa: Amerikkalaiset ovat velkaantuneet massiivisesti, ja köyhimmät neljäkymmentä prosenttia väestöstä lainaa rahaa kompensoidakseen tulojen pysähtymistä, ei kuluttamaan rahaa ylellisyyksiin. Vain rikkaimmat kaksikymmentä prosenttia lainaa rahaa sijoittaakseen osakkeisiin. Ei ole yllättävää, että viime vuosina tulo- ja varallisuuserot ovat nousseet ennätyksellisen suuriksi. Esittämällä kristallinkirkkaita yhteyksiä talouden, hyvinvointiuudistuksen ja voittoa tavoittelevan vankilateollisuuskompleksin välillä Prashad tarjoaa vision kestävästä ja elinvoimaisesta anti-imperialistisesta liikkeestä. Vijay Prashad on Trinity Collegen apulaisprofessori ja kansainvälisten opintojen johtaja. Hän on kirjoittanut useita kirjoja, muun muassa Everybody Was Kung Fu Fighting: Afro-Aasian Connections and the Myth of Cultural Purity (Afro-aasialaiset yhteydet ja kulttuurisen puhtauden myytti), Fat Cats and Running Dogs (Lihavat kissat ja juoksukoirat) ja The Karma of Brown Folk (Ruskean kansan karma). Kaikki kirjat on sisällytetty Village Voicen "25 parasta kirjaa tänä vuonna" -listalle. Erikoistarjoukset ja tuotekampanjat Annatko tämän tuotteen lahjaksi? Jos myyjänä on Amazon.com, voimme paketoida sen puolestasi erikoishintaan 2,99 dollaria. Valitse vain lahjakäärevaihtoehto, kun se on saatavilla kassalla, ja anna Amazon.comin auttaa tekemään joulusta vaivatonta. {"itemData":[{"priceBreaksMAP":null, "buy\\... to wishlist", "Add both to Wish List", "Add all three to Wish List"], "addToCart":["Add to Cart", "Add both to Cart", "Add all three to Cart"], "showDetailsDefault": "Näytä saatavuus ja toimitustiedot", "shippingError": "Virhe sattui, yritä uudestaan", "hideDetailsDefault": "Piilota saatavuus ja toimitustiedot.</w:t>
      </w:r>
    </w:p>
    <w:p>
      <w:r>
        <w:rPr>
          <w:b/>
          <w:color w:val="FF0000"/>
        </w:rPr>
        <w:t xml:space="preserve">id 44</w:t>
      </w:r>
    </w:p>
    <w:p>
      <w:r>
        <w:rPr>
          <w:b w:val="0"/>
        </w:rPr>
        <w:t xml:space="preserve">Lattian asennuksen tulisi olla viimeinen vaihe muiden sisustustöiden jälkeen. Varmista, että aluslattia on täysin kuiva, puhdas, tasainen ja terve ennen kuin aloitat. Imuroi tai lakaise lattia perusteellisesti, jotta se saadaan puhtaaksi liasta tai muista aineista. Katso ill. nro 1. Jos aluslattia on betonia, sen on oltava yli 30 päivää vanha (tämä koskee "uutta" rakennusta tai vastavalettua sementtilattiaa). Suositeltava huonelämpötila on 21 °C (70 °C) ja suhteellinen kosteus 35 % - 60 %. Korkkilattialevyjen on oltava akklimatisoituneita 24-48 tuntia työmaalla. Tarkista tasaisuus. Yli 4 mm:n kuoppia tai onkaloita 1 neliömetrin alueella (yhden lattialankun pituus) vakiotason alapuolella tai yläpuolella on hiottava tai täytettävä täyteaineella. Ks. nro 2. Korkkiset kelluvat lattiat on tarkoitettu sisäkäyttöön (kuten muutkin lattiajärjestelmät, kuten laminaattilattiat). Kelluvien lattioiden asentamista kosteisiin tiloihin, kuten kylpyhuoneisiin tai pesutupiin, ei suositella. Tällaisissa tapauksissa tulisi käyttää korkkilaattoja (liimattoja). Asennus: Vaihe 1. Vaihe 1. Aseta lankut pituussuunnassa auringonvalon suuntaan. Tarkista, että lattiapinnoite on väriltään sopusoinnussa ja johdonmukainen. Tämä voidaan tehdä, kun annat materiaalien akklimatisoitua etukäteen. Hallitse äkillisiä kuvioita siirtämällä lankkuja. Tämä mahdollistaa luonnollisemman siirtymisen korkin värivaihteluiden välillä. Katso ill. Nro 3. Vaihe 2 . Asennus betonisen aluslattian päälle edellyttää yleensä jonkinlaista kosteussulkua. Tämä voi olla polyuretaanikalvo. Useimmat rautakaupat voivat ohjata sinut oikean tuotteen luokse. Tämä pätee erityisesti silloin, kun työskennellään kellarissa tai muussa huoneessa, joka on maanpinnan alapuolella. Vaihe 3. Mittaa huoneesi ja jaa se lattialankun leveydellä. Näin määritetään lattian peittämiseen tarvittavien lankkujen määrä. Jos mittojesi mukaan pitkällä seinällä on tilaa yli 2,5 tuumaa (63 mm), sinun on aloitettava ensimmäisellä rivillä osittaisella laudalla (leikkaa lauta mittojen mukaan) lattian vakauden varmistamiseksi. Vaihe 4 . Jätä 3/8 tuuman (10 mm) laajenemisväli lattian ja jokaisen seinän tai muun esteen, kuten ovenkarmin tai kaapiston, välikappaleiden avulla (puujätteet tai jätteet toimivat hyvin). Työskentele huoneessa vasemmalta oikealle: "Tiilaa" tai porrastele lankkuja saumojen visuaalisen ulkonäön vähentämiseksi. Reunassa olevien laattojen tulisi olla saman levyisiä kaikilla seinillä. Tässä vaiheessa lankkujen "esiasentaminen" kannattaa. Aseta ensimmäinen lankku huoneen vasempaan nurkkaan (jättäen etäisyytesi seinään) siten, että molemmat kielelliset puolet ovat seinään päin. Viimeistele ensimmäinen rivi kulmimalla lankut yhteen yksi kerrallaan. Yritä asentaa laatat niin, että ne muodostavat yhden rivin, kun napsautat ne yhteen. Katso kuvat A ja B. Katso kuva nro 4 . Vaihe 5. Toisen rivin aloitus: Aseta seuraavan lankun kieliharja ensimmäisen lankun uraan 20-30 asteen kulmassa lattiaan nähden - tähän kohtaan asetat rivin 1 leikatun lankun, jotta saumat saadaan porrastettua. Paina käsilläsi alaspäin, jolloin lankku "napsahtaa" paikalleen ja asettuu tasaisesti lattialle (kuvat A ja B). Kuva B Kuva A Jos sinun on "suoristettava" rivi tai "kiristettävä" saumoja, voit käyttää lankun palaa "naputtelupalikkana". Käyttämällä napautuslohkoa (jonka olet nerokkaasti luonut jostain lankunpalasta) ja kumivasaraa säästät lattian reunat vahingollisilta iskuilta. Katso ill. 5,6. . Vaihe 6 . Kun olet päässyt rivin loppuun, saatat joutua käyttämään sorkkarautaa ja vasaraa viimeisen kappaleen paikalleen naputtamiseen (seinää vasten on tiukkaa). Ks. kuva. N:o 7 Ks. kuv. nro 8. Vaihe 8 . Toimi samalla tavalla seuraavien rivien kohdalla. Katso kuva. nro 9. Vaihe 9 . Viimeinen rivi: Toivottavasti lattian ja seinän välinen rako on tasainen koko pituudeltaan.  Voit varmistaa, että rako on tasainen mittaamalla molemmista kohdista.</w:t>
      </w:r>
    </w:p>
    <w:p>
      <w:r>
        <w:rPr>
          <w:b/>
          <w:color w:val="FF0000"/>
        </w:rPr>
        <w:t xml:space="preserve">id 45</w:t>
      </w:r>
    </w:p>
    <w:p>
      <w:r>
        <w:rPr>
          <w:b w:val="0"/>
        </w:rPr>
        <w:t xml:space="preserve">OCS International Facilities Management Services Useimmilla markkinasektoreilla yritykset ja organisaatiot luottavat siihen, että me tarjoamme kiinteistöjen päivittäiset tukipalvelut, kuten siivouksen, ateriapalvelut, turvallisuuspalvelut, jätehuollon ja kiinteistöjen kunnossapidon, jolloin ne voivat keskittyä ydintoimintoihin. Yksittäisten palvelujen tarjoaminen on kuitenkin vain pintaraapaisu; johtoryhmämme ovat kokeneita työskentelemään organisaatiossasi, jotta niistä tulisi saumaton jatke liiketoiminnallesi, ja työskentelemään kanssasi kokonaisvaltaisen toimitilahallintapalvelun tarjoamiseksi.  Meillä on kokemusta ja valmiuksia auttaa sinua saavuttamaan vaatimustenmukaisuus, hyödyntämään luokkansa parasta teknologiaa ja pienentämään hiilijalanjälkeäsi. Olemme kehittäneet malliamme pitkän ajan kuluessa, ja tietyillä markkinasektoreilla, kuten terveydenhuollossa, ilmailussa ja vähittäiskaupassa, olemme jatkuvasti mukauttaneet työskentelytapojamme, jotta meistä tulisi osa asiakkaidemme organisaatioiden rakennetta. Ota yhteyttä jo tänään, niin kerromme lisää siitä, miten toimitilahallintapalvelumme voivat auttaa sinua.</w:t>
      </w:r>
    </w:p>
    <w:p>
      <w:r>
        <w:rPr>
          <w:b/>
          <w:color w:val="FF0000"/>
        </w:rPr>
        <w:t xml:space="preserve">id 46</w:t>
      </w:r>
    </w:p>
    <w:p>
      <w:r>
        <w:rPr>
          <w:b w:val="0"/>
        </w:rPr>
        <w:t xml:space="preserve">Tervetuloa blogiimme Jos haluat tietää, miten ammattimaiset muotokuvaajat ottavat täydellisen muotokuvan, lue eteenpäin. Monet ihmiset erehtyvät ajattelemaan, että saadakseen täydellisen muotokuvan tai headshotin, heidän tarvitsee vain sijoittaa kuvauskohde kuvan keskelle. He luulevat, että kunhan kohde on aivan keskellä kehystä, silmät eivät ole punaiset, kohde ei räpyttele silmiään ja kohde hymyilee joka tapauksessa, se on jo täydellinen muotokuva. Vaikka on totta, että olisi parasta, jos kohde myös hymyilisi, se ei periaatteessa tee parasta tai täydellistä muotokuvaa. Tässä on 7 nopeaa ja helppoa vinkkiä, miten saat täydellisen muotokuvan. Huomaa, että näitä vinkkejä noudattavat ammattimaiset muotokuvaajat kaikkialla maailmassa. Ei varmasti haittaa, jos noudatat yhtä, kahta tai jopa kaikkia niistä! Tutustu näihin. 1. Vaihda näkökulmaa. Tämä tarkoittaa sitä, että sinun ei tarvitse vain istua ja olla silmien tasolla kohteesi kanssa. Monet aloittelevat valokuvaajat tekevät näin. Vaikka se on "tavanomainen" tapa toimia (puhumattakaan melko muodollisesta tavasta toimia), se ei todellakaan ole välttämätöntä. Voit vaihtaa perspektiiviäsi täysin ja kuvata eri kulmasta. Kokeile tätä - jos haluat ottaa kuvan jostakusta, joka työskentelee kiireisenä kannettavan tietokoneensa parissa, miksi et ottaisi tuolia, vetäisi sitä kohteesi eteen, seisoisi tuolilla ja ottaisi kuvaa "yläpuolelta"? Kohteesi voi sitten vain katsoa sinua, ja sinulla on erilainen näkökulma. Kuvastasi tulee myös mielenkiintoinen, koska siinä näkyy myös kohteen kannettava tietokone ja muita kohteen ympärillä olevia esineitä. 2. Älä pelkää EI luoda katsekontaktia. Kohteesi voi kyllä katsoa suoraan kameran linssiin, mutta voi olla myös dramaattisempaa, jos kohteesi EI katso kameran linssiin. Pyydä kohdettasi katsomaan pois kamerasta. Ehkäpä kohteesi voi keskittyä johonkin hänen vasemmalla puolellaan, johonkin näkymättömään tai kameran näkökentän ulkopuolella olevaan asiaan. Tämä auttaa varmasti luomaan kuvaan dramaattisen tunnelman. Se auttaa myös luomaan muotokuvaan "avoimen" tunnelman. 3. Kokeile valaistusta. Valaistus voi olla valokuvaajan paras ystävä, jos se tehdään ja toteutetaan melko hyvin. Muotokuvassa on todella paljon mahdollisuuksia, jos valaistusta käytetään. Mitä voit tehdä, on johtaa sivuvalaistusta -- tämä auttaa luomaan tietyn tunnelman. Voit myös kokeilla vastavaloa tai siluettivaloa. Tämä lisää valokuvaan sen "wow"-tekijän. 4. Älä ole liian tiukka kolmannesten säännön suhteen. Kuten aiemmin mainittiin, sinun ei tarvitse asettaa kohdetta keskelle. Voit kokeilla valokuvan sommittelua. Voit sijoittaa kohteen oikealle tai voit jopa sijoittaa kohteen kuvan reunalle. Nämä tekniikat auttavat luomaan valokuvallesi syvyyttä. 5. Käytä kuvauspaikkaa, joka ei ole kohteellesi tuttu. Yleensä kuvattavat kohteet sijoitetaan tai kuvataan paikoissa tai tapahtumapaikoissa, jotka ovat heille tuttuja -- kotona, valokuvastudiossa tai kaupunkiympäristössä. Mikset kuitenkin kokeilisi sijoittaa kohdettasi paikkaan, joka on hänen mukavuusalueensa ulkopuolella? Useimmiten kuvattavat tuntevat olonsa aluksi hieman epämukavaksi, mutta jos osaat saada kuvattavan tuntemaan olonsa kotoisaksi ja jos osaat selittää kuvattavalle, mitä haluat kuvaan, on todennäköistä, että kuvattava astuu mielellään ulos mukavuusalueeltaan ja tekee jotain melko mahtavaa. Kuka tietää, kohde saattaa alkaa hyppiä ylös ja alas, hymyillä todella kauniisti tai poseerata kuin olisi ammattimalli! 6. Käytä rekvisiittaa. Rekvisiitan lisääminen muotokuviin voi auttaa parantamaan otosta. Vaikka onkin totta, että rekvisiitan käyttö saattaa viedä "huomion" pois pääkohteeltasi, se myös lisää kuvaan järkeä. Muotokuvalla on tavallaan enemmän merkitystä. Esimerkkejä rekvisiitoista ovat kohteen lempivehje, lempilelu tai kenties jokin asia, jota hän käyttää joka ikinen päivä. 7. Viimeinen vinkki on erityisen hyödyllinen, jos haluat saada mahdollisimman paljon avoimia otoksia - ota sarja kuvia! Kuvaa muotokuvia "sarjakuvaus"- tai "jatkuva kuvaus"-tilassa. Näin saat mahdollisimman monta kaunista muotokuvaa. Monet ammattikuvaajat pitävät tätä erityisen hyödyllisenä, kun he ottavat muotokuvia lapsista.</w:t>
      </w:r>
    </w:p>
    <w:p>
      <w:r>
        <w:rPr>
          <w:b/>
          <w:color w:val="FF0000"/>
        </w:rPr>
        <w:t xml:space="preserve">id 47</w:t>
      </w:r>
    </w:p>
    <w:p>
      <w:r>
        <w:rPr>
          <w:b w:val="0"/>
        </w:rPr>
        <w:t xml:space="preserve">Lähetetty: Jos voitte! No täältä tullaan!...miksi ihmiset eivät yritä tavata toisiaan tällä sivustolla? Kuulee kaikkien puhuvan tapaamisesta ja kuinka vaikeaa se voi olla..miksi sitten jos ihmiset jotka haluaisivat vähän romantiikkaa ..eivät yritä täällä?..täällä on niin paljon mielenkiintoisia ihmisiä..olen varma että yksi tai kaksi voisi olla oikea toisilleen Olen puhunut yhden tai kahden ihmisen kanssa tällä sivustolla..mutta valitettavasti he ovat kiinnostuneita vain ystävyydestä ....mutta silti mukava vain keskustella kaikista asioista, joita käymme läpi elämässä ..mutta kaikki mukavat nuoret naiset kiinnostuneita tapaamaan jonkun, joka haluaisi olla kuin minä ja toivon tavata mukavan ihmisen, joka ehkä ottaa asiat hieman romanttisemmaksi....ja asut Isossa-Britanniassa haluaisin kuulla sinusta..toivottavasti tämä ei kuulosta liian röyhkeältä Kokeile tätä myös Kohdistettavissa Odd-Bods! - The Premier Aspergian Singles List http://www.wrongplanet.net/postt62.html _________________ olet joko uskollinen ystävä tai et ole ystäväni ollenkaan Luota vain itseesi, eikä toinen petä sinua Olemme kaikki melko outoja tällä sivustolla paitsi pari meistä. Jotkut ovat oudompia kuin toiset kyllä, mutta emme voi paeta joitakin meidän omituisuuksia ja sosiaalinen kömpelyys! Täällä L&amp;D-foorumilla on pari ketjua, joissa käsitellään seurustelua (jotka on jo mainittu). _________________ "Ihminen on vain ajatustensa tuote - mitä hän ajattelee, sitä hänestä tulee." - Mahatma Gandhi</w:t>
      </w:r>
    </w:p>
    <w:p>
      <w:r>
        <w:rPr>
          <w:b/>
          <w:color w:val="FF0000"/>
        </w:rPr>
        <w:t xml:space="preserve">id 48</w:t>
      </w:r>
    </w:p>
    <w:p>
      <w:r>
        <w:rPr>
          <w:b w:val="0"/>
        </w:rPr>
        <w:t xml:space="preserve">Avibase - Bird Checklists of the World Palearctic Tämä tarkistusluettelo sisältää kaikki Palearcticissa tavatut lintulajit, jotka perustuvat parhaisiin tällä hetkellä saatavilla oleviin tietoihin. Se perustuu monenlaisiin lähteisiin, joita olen koonnut useiden vuosien aikana. Olen iloinen voidessani tarjota näitä tarkistuslistoja palveluna lintuharrastajille. Jos havaitset virheitä, älä epäröi ilmoittaa . Taksonominen järjestys ja nimistö noudattavat Clementsin 6. painosta (päivitetty 2011) . Jos haluat tarkastella luetteloa, joka perustuu johonkin muuhun auktoriteettiin, klikkaa jotakin alla olevasta luettelosta. Maailmanlaajuisesti uhanalaiset lajit (status punaisella) on määritetty Birdlife Internationalin julkaisussa Threatened Birds of the World (Birds to Watch 3). Bird Checklists of the World on osa Avibase- ja Bird links to the World -sivustoja, jotka on suunnitellut ja ylläpitää Denis Lepage ja joita isännöi Bird Studies Canada, joka on Birdlife Internationalin yhteistyökumppani.</w:t>
      </w:r>
    </w:p>
    <w:p>
      <w:r>
        <w:rPr>
          <w:b/>
          <w:color w:val="FF0000"/>
        </w:rPr>
        <w:t xml:space="preserve">id 49</w:t>
      </w:r>
    </w:p>
    <w:p>
      <w:r>
        <w:rPr>
          <w:b w:val="0"/>
        </w:rPr>
        <w:t xml:space="preserve">Ol Ola on yksi monista taide- ja kulttuuritapahtumista, joita Festival of Colour -festivaali tuo Queenstowniin ja Glenorchyyn. Kuva toimitettu. Queenstownin ja Glenorchyn asukkaat pääsevät nauttimaan musiikki-, tanssi- ja teatteriesityksistä kotikaupungeissaan, kun Festival of Colour laajenee Wanakasta Wakatipuun. Queenstown Memorial Hallissa nähdään 12. huhtikuuta maailman ensi-ilta Rita and Douglas -näytelmästä, joka on koskettava tarina uusiseelantilaisen taiteilijan Rita Angusin ja muusikko ja säveltäjä Douglas Lilburnin suhteesta. Angusin Lilburnille kirjoittamien kirjeiden ja Lilburnin tuolloin säveltämän musiikin avulla, jota soittaa pianisti Michael Houstoun, esitys tarkastelee näiden kahden monimutkaista suhdetta. Latinalaisen intohimon kipinöintiä on luvassa, kun kymmenkunta tanssijaa ja muusikkoa esiintyy Ol Olassa 14. huhtikuuta ja vie yleisön energiselle matkalle Kuubasta Argentiinaan ja Brasiliaan lambadan, salsan, chachan ja muiden tanssien parissa. Uusiseelantilainen Phoenix Foundation -yhtye esiintyy muistohallissa 15. huhtikuuta, kun se on juuri tullut menestyksekkäältä Euroopan-kiertueeltaan. Perheet voivat nauttia Linsey Pollackin omituisista tempauksista Passing Wind -näytelmässä 13. huhtikuuta myös Queenstownissa, kun hän valmistaa ja soittaa soittimia käyttämällä arkisia esineitä, kuten porkkanoita, kumihanskoja ja puutarhaletkua. Glenorchy Hallissa nähdään kaksi ohjelman komedian kohokohtaa: 15. huhtikuuta nähdään erittäin suosittu ja törkeän hauska Guru of Chai, josta Jacob Rajan sai vuoden 2010 näyttelijäpalkinnon, ja 16. huhtikuuta C'mon Black -näytelmä, joka perustuu Rugbyn MM-kisavuoteen 1995. Festivaalin kiertueohjelma vie esityksiä myös muihin Southern Lakesin alueen keskuksiin, kuten Haweaan, Luggateen ja Cromwelliin. Täydellinen ohjelma löytyy festivaalin verkkosivuilta osoitteesta www.festivalofcolour.co.nz . Lippuja voi ostaa verkkosivuilta, soittamalla numeroon 03 443-4162 tai i-Site Visitor Centre Queenstownista.</w:t>
      </w:r>
    </w:p>
    <w:p>
      <w:r>
        <w:rPr>
          <w:b/>
          <w:color w:val="FF0000"/>
        </w:rPr>
        <w:t xml:space="preserve">id 50</w:t>
      </w:r>
    </w:p>
    <w:p>
      <w:r>
        <w:rPr>
          <w:b w:val="0"/>
        </w:rPr>
        <w:t xml:space="preserve">Ratkaistu kysymys Miten suhtaudun siihen, että olen ikuisesti yksin? Ei ole koskaan ollut tyttöystävä koska miten näytän Olen ollut seksiä kerran, joka on z koska olimme molemmat hyvin humalassa ja hän katui sitä aamulla jälkeen Olen yrittänyt kaikkea saadakseni gf mitään ei toimi jokainen tyttöystävä jokainen tyttö hylkää minut btw Olen 25 ja tuntuu niin yksin ja tuntuu olen menettänyt paljon en vain tiedä mitä tehdä :( Paras vastaus - Äänestäjien valitsema Anteeksi, että olen kova, mutta tässä menee. Olet vasta 25 - se on vielä nuorta. Ole iloinen, ettet ole 35 ja sano tätä samaa. Maailmassa on 7 miljardia ihmistä. Taidat pitää itseäsi aika rumana, jos sinulle ei ole ketään. Minun on vaikea uskoa sitä. Ainoa tapa, jolla löydät tytön, on ...... 1. Ota riskejä ja riskeeraa hylkääminen 2. Mene ulos ja seurustele 3. Ota positiivinen asenne (jotta ihmiset haluavat olla ympärilläsi) 4. Treenaa ja ole hyvässä kunnossa 5. Tee liikuntaa. Pukeudu mahdollisimman hyvin ja tee aina hyvä vaikutelma 6. Ole ystävällinen ja osoita kiinnostusta toista osapuolta kohtaan (tyttö, johon yrität tehdä vaikutuksen) 7. Älä vähättele itseäsi toisten ihmisten edessä (jos pidät itseäsi luuserina, niin hekin pitävät) 8. Älä vähättele itseäsi muiden ihmisten edessä. Ole ensin ystävä - huolehdi treffeistä myöhemmin Määrittele ongelma - ei tyttöystävää Tee suunnitelma - saada tyttö Ryhdy toimeen - näe tulokset Kaikilla on sielunkumppani älä luule, että olet yksin ikuisesti sen tytöt vain katsovat nykyään paskaa televisiosta ja etsivät ulkonäköä sen sijaan, että etsisivät perustelematonta yhteyttä ole kärsivällinen äläkä huolehdi likaisista tytöistä. Ja siitä, että olet yksin u ei ole pian siellä on joku u vain consetrate ur itse ja elämä ja se tulee u g luck Olet fuckin niin negatiivinen. Kauneudella ei ole mitään väliä. **** ne ihmiset jotka pitävät sinua rumana ja eivät hengaile kanssasi. Kunnioittakaa kehoa, jonka Jumala antoi teille. **** ne tytöt, jotka pitävät sinua rumana... Miksi tarvitset suhdetta? Miksi kutsut 100000 ongelmaa elämääsi????. Jos tarvitset seksiä niin mene prostituutioon tai hierontasaliin.... Tyttöystävä tuhlaa helvetin paljon aikaa ja rahaa.... Ihmiset ovat kusipäitä. Siis oikeasti jokainen on kaunis/komea. Eikä ulkoisella kauneudella ole mitään väliä. Tarkoitan, että jos olet emotionaalisesti kiintynyt ihmiseen, niin hän voi katsoa ohi ulkoisten vikojen:) Kokeile deittisivustoa. Laita kuvasi ja ole vain hyvällä asenteella...löydät jonkun ..onnea!!!:D Lähde(t): Sivut: Alvacado_chik@ymail.com.... kerro minulle miten se menee:) tai lähetä minulle sähköpostia ja pyydä numeroni, niin autan sinua!!!:)))</w:t>
      </w:r>
    </w:p>
    <w:p>
      <w:r>
        <w:rPr>
          <w:b/>
          <w:color w:val="FF0000"/>
        </w:rPr>
        <w:t xml:space="preserve">id 51</w:t>
      </w:r>
    </w:p>
    <w:p>
      <w:r>
        <w:rPr>
          <w:b w:val="0"/>
        </w:rPr>
        <w:t xml:space="preserve">Olet täällä : Koti Uutisissa Matkapuhelimet osuus yli 1700 kaatuu Texasissa Matkapuhelimet osuus yli 1700 kaatuu Texasissa Lähetetty April 16, 2010, 1:26 PM, by Text'nDrive, under In the news . Texasin liikenneministeriö on julkaissut käsikännykkään liittyvien auto-onnettomuuksien määrän, eikä kuva ole kaunis. Vuodesta 2005 lähtien yli 1 700 kuljettajaa on ollut osallisena auto-onnettomuudessa käyttäessään matkapuhelinta.  Vuonna 2009 he olivat vastuussa lähes 700 kolarista.  Neljä niistä oli tappavia. AAA Texasin tiedottajan Dan Ronanin mukaan kännykät ovat suurin syy häiriintyneeseen ajamiseen: "Katsot näppäimistöä, katsot näyttöä, käsittelet tietoa, siirryt edestakaisin, ja yrität tehdä tämän 70 mailin tuntinopeudella George Bush Turnpikella." Tällä hetkellä Teksasissa ei ole koko osavaltion laajuista kieltoa tekstiviestien lähettämisestä ajon aikana .  Toistaiseksi HB 339 kieltää alle 17-vuotiailta kuljettajilta kännykän käytön ajon aikana, ja jotkut kaupungit, kuten Dallas, Austin ja Galveston, ovat kieltäneet kännykät ja tekstiviestit koulualueilla. Osavaltio sallii edelleen tekstiviestien lähettämisen ajon aikana, vaikka sitä ei olekaan erikseen säädetty.  Lokakuussa 2009 teksasilainen nainen tuomittiin 10 vuoden ehdolliseen vankeuteen, 10 000 dollarin sakkoon ja 400 tunnin yhdyskuntapalveluun, kun hänet oli tuomittu tuottamuksellisesta kuolemantuottamuksesta.  Hän oli osallisena auto-onnettomuudessa, jossa 25-vuotias kuorma-autonkuljettaja kuoli, mikä saattoi johtua siitä, että hän oli puhunut kännykkäänsä hetkeä ennen onnettomuutta.</w:t>
      </w:r>
    </w:p>
    <w:p>
      <w:r>
        <w:rPr>
          <w:b/>
          <w:color w:val="FF0000"/>
        </w:rPr>
        <w:t xml:space="preserve">id 52</w:t>
      </w:r>
    </w:p>
    <w:p>
      <w:r>
        <w:rPr>
          <w:b w:val="0"/>
        </w:rPr>
        <w:t xml:space="preserve">Lawrence Heightsin muutostyön ensimmäinen vaihe saa vihreää valoa 6. marraskuuta 2012 TORONTO, 6. marraskuuta 2012 -- Toronto Community Housingin Lawrence Heightsin kaupunginosan muutostyö otti tärkeän askeleen visiosta todellisuuteen, kun ensimmäisen vaiheen lakimuutokset hyväksyttiin tänään yksimielisesti. North York Community Councilissa pitämässään puheessa Toronto Community Housingin toimitusjohtaja Gene Jones totesi, että tämä ensimmäisen vaiheen suunnitteluhyväksyntä on ratkaiseva askel eteenpäin Lawrence Heightsin elvyttämisessä, joka muuttaa kaupunginosan elinvoimaiseksi, monikäyttöiseksi yhteisöksi. Lawrence Heightsin elvyttämisen ensimmäisessä vaiheessa rakennetaan 233 uutta vuokra-asuntoa ja 828 markkina-asuntoa ja rivitaloasuntoa sekä uutta liiketilaa ja kolme kertaa enemmän puistoaluetta. Kun elvytys on valmis, Lawrence Heightsin 1 208 vanhenevaa sosiaalista asuntoa korvataan uusilla, laadukkailla ja energiatehokkailla kodeilla 4 100 uuden markkina-asuntoyksikön rinnalla. Uusien asuntojen lisäksi elävöittäminen tuo mukanaan uusia vähittäismyyntipalveluja, yhteisöllisiä mukavuuksia, viheralueita, yksityisen sektorin investointeja sekä työpaikkoja ja koulutusmahdollisuuksia. Elävöittämiseen on osallistunut vuosia Lawrence Heightsin asukkaita, yhteisöjärjestöjä ja Toronton kaupunkia. Toronto Community Housing on parhaillaan hankkimassa Lawrence Heightsin kehittämis- ja rakennuskumppania. Uusi kumppani julkistettaneen uuden vuoden alussa. Toronto Community Housingilla on ainutlaatuista kokemusta elvyttämisen toteuttamisesta, ja se työskentelee yksityisen sektorin rakennuttajien kanssa Allenbury Gardensissa (FRAM Building Group), Alexandra Parkissa (Tridel), Leslie Nymarkissa (Tridel), Railway Landsissa (Context) ja Regent Parkissa (The Daniels Corporation) elvyttääkseen yhteisöjä rakentamalla uusia, laadukkaita korvaavia sosiaalisia asuntoja, houkuttelemalla uusia yhteisöllisiä palveluja ja luomalla työ- ja koulutustilaisuuksia asukkaille. Lainaukset "Olemme nähneet, mitä voimme saada aikaan, kun teemme yhteistyötä - asuntojen tarjoajat, rakennuttajat, hyväntekeväisyysjärjestöt, yhteisöryhmät ja kaikki hallinnon tasot.  Regent Parkissa olemme osoittaneet, että elvyttäminen toimii. Nyt olemme innostuneita voidessamme soveltaa kokemustietoamme Lawrence Heightsissa. "Ensimmäinen vaihe käynnistää koko Lawrence Heights -yhteisön uudelleensyntymisen. Sen myötä Lawrence Heightsin tämä osa muuttuu monikäyttöiseksi yhteisöksi, joka on täysin integroitu ympäröiviin asuinalueisiin. Toronto Community Housing on ylpeä voidessaan toimia katalysaattorina tämän kaupunginosan muuttamisessa elinvoimaiseksi, terveeksi ja taloudellisesti elinvoimaiseksi osaksi kaupunkia." -- Gene Jones, Toronto Community Housingin toimitusjohtaja Avaintiedot Lawrence Heightsin elvyttämisen ensimmäinen vaihe kattaa 25,6 hehtaaria (10,4 hehtaaria). Sijainti on Yorkdalen metroaseman vieressä ja lyhyen matkan päässä Lawrence Westin asemalta, ja sieltä on kätevä pääsy Allen Road Expresswaylle ja valtatielle 401.  Kun ensimmäinen vaihe on valmis, alueelle tulee 233 vuokralla jaetun tulotason asuntoa ja 828 markkina-asuntoa keskikorkeissa rakennuksissa ja rivitaloissa.  Ensimmäisen vaiheen ensimmäisten rakennusten rakentaminen voi alkaa jo vuonna 2014.  Toronto Community Housing johtaa elvyttämistä, ja yksityisen sektorin kanssa myytävien markkina-asuntojen avulla se investoi arviolta 65 miljoonaa dollaria uusiin sosiaalisiin asuntoihin ensimmäisessä vaiheessa.  Toronton kaupunginvaltuusto hyväksyi Lawrence-Allenin toisen vaiheen suunnitelman 30. marraskuuta 2011. Toronto Community Housing Toronto Community Housing on Kanadan suurin sosiaalisten asuntojen tarjoaja, jossa asuu yli 164 000 pieni- ja keskituloista vuokralaista, noin kuusi prosenttia Toronton väestöstä. Toronto Community Housing ja sen tytäryhtiöt työllistävät 1 400 työntekijää monenlaisissa tehtävissä, jotka toteuttavat sen tehtävää tarjota kohtuuhintaisia asuntoja, yhdistää vuokralaiset palveluihin ja mahdollisuuksiin sekä tehdä yhteistyötä terveiden yhteisöjen rakentamiseksi.</w:t>
      </w:r>
    </w:p>
    <w:p>
      <w:r>
        <w:rPr>
          <w:b/>
          <w:color w:val="FF0000"/>
        </w:rPr>
        <w:t xml:space="preserve">id 53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hintaan 79 dollaria. {"itemData":[{"priceBreaksMAP":null, "buy\\.... to wishlist", "Add both to Wish List", "Add all three to Wish List"], "addToCart":["Lisää ostoskoriin",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Erikoisominaisuudet Ei ole. Editorial Reviews Joukko vanhoja college-ystäviä työstää pitkäaikaisia seksuaalisia jännitteitään, kun he kokoontuvat uudelleen häihin tässä draamakomediassa. Bob (Alexis Arquette), George Washingtonin yliopiston opiskelija, on hulluna ihastunut lihaksikkaaseen ja kauniiseen kämppäkaveriinsa Brendaniin (Christian Maelen). Brendan aistii vetovoiman, mutta torjuu Bobin väkivaltaisesti leikkipainiottelun aikana, joka menee hieman liian pitkälle. Muutamaa vuotta myöhemmin nuorten miesten yhteiset ystävät - Matt (Jamie Harrold) ja Carol (Lauren Velez) - päättävät solmia avioliiton, ja vanha jengi kokoontuu uudelleen. Tv-kirjailija Bob tuo mukanaan omahyväisen saippuatähtipoikaystävänsä Sterlingin (Tuc Watkins). Brendan tulee ilman treffejä, mutta vanha rakkaus Sarah (Marianne Hagan) - nykyään konservatiivisen senaattorin avustaja - yrittää iskeä häntä. Samaan aikaan heidän ystävänsä Eric (Guillermo Diaz) epäröi, haluaisiko hän seurustella kauan sitten kadonneen naisystävänsä Bethin (Maddie Corman) vai morsiamen söpön siskon kanssa. Häävastaanoton aikana Brendan ottaa Bobin kiinni ja tunnustaa, että hänkin on nyt homo - ja että hän on rakastunut Bobiin. Tämä ei sovi vastikään itsenäistyneelle Bobille, joka on vihdoin löytänyt selkärangan eikä halua elää uudelleen tuskallisia yliopistomuistoja. Mutta kun Sterling on muistuttamassa häntä siitä, että hänen uusi elämänsä ei ole aivan täydellistä, Bob joutuu pian olemaan yksin hotellihuoneessa nuoruuden ihastuksensa kohteen kanssa. Käsikirjoittaja/ohjaaja Brian Sloanin debyyttielokuvan I Think I Do tuotti Lane Janger, joka on mukana Boys Life -antologiasarjassa. Janger valaisi Guillermo Diazin omaan debyyttielokuvaansa Just One Time. Näyttelijä/laulaja Marni Nixon esiintyy Carolin vanhana viisaana Alice-tätinä - hänen ensimmäinen valkokangasroolinsa sitten vuoden 1965 The Sound of Music -elokuvan. ~ Brian J. Dillard, Rovi Seuraavassa arvostelussa en aio kertoa tämän ihanan, lämpimän elokuvan juonta, koska lähes kaikki muutkin tällä foorumilla ovat kertoneet juonen pääkohdat. Aion kuitenkin kertoa, mitä tämä elokuva merkitsee minulle henkilökohtaisella tasolla. Tämä on yksi kaikkien aikojen suosikkielokuvistani. Se on elokuva, jonka katson, kun olen onnellinen, kun olen surullinen, kun olen masentunut, kun olen tyytymätön,, kun olen tyytyväinen, kun olen äreä, kun tunnen itseni vanhemmaksi kuin jumala jne... - toisin sanoen, riippumatta siitä, missä mielentilassa olen, tämä elokuva saa minut tuntemaan itseni paremmaksi, onnellisemmaksi ja kyllä, jopa nuoremmaksi. (Olen muuten paljon vanhempi kuin elokuvan hahmot.) En todellakaan osaa sanoa, kuinka monta kertaa olen katsonut "I Think I Do" -elokuvan, varmaan ainakin sata kertaa. Rakastan kaikkia hahmoja. Se on vain olennainen osa elämääni. Päivän mittaan mieleeni tulee aina jokin repliikki elokuvasta, josta pidän erityisen paljon ja joka on mielestäni huvittavaa (esim. "Advil ja uni" "Voi Bob, minua pelottaa, olet kirjoittanut tuohon saippuaoopperaan liian kauan" "Niin että pussailua</w:t>
      </w:r>
    </w:p>
    <w:p>
      <w:r>
        <w:rPr>
          <w:b/>
          <w:color w:val="FF0000"/>
        </w:rPr>
        <w:t xml:space="preserve">id 54</w:t>
      </w:r>
    </w:p>
    <w:p>
      <w:r>
        <w:rPr>
          <w:b w:val="0"/>
        </w:rPr>
        <w:t xml:space="preserve">Vaikka kalat eivät ehkä ensi silmäyksellä tunnu kaikkein kiinnostavimmilta kuvauskohteilta, niistä voi saada hienoja esimerkkejä (eräänlaisia) luontokuvia.  Värejä, muotoja, kokoja ja persoonallisuuksia on lukemattomia, ja voit ottaa lukemattomia kuvia näistä pienistä (tai joissakin tapauksissa ei niin pienistä!) kavereista portfolioosi. Puhdista akvaario Akvaario näyttää parhaalta, kun se on puhdas (melko itsestään selvää).  Tällöin sinulla on myös tilaisuus järjestää kasvit, kivet jne. valokuvausvaatimusten mukaan (vähän kuin studion lavasteet).  Anna aikaa veden kirkastumiselle, sillä se on sameaa heti puhdistamisen jälkeen.  Poista kaikki ruma sammal tai levä kivistä ja kasveista ja puhdista lasin sisäpuoli perusteellisesti, sillä näin poistat kaikki kuvaamista haittaavat kohdat. Luotto: Hinesh Patel/Barry Chignell Ruoki kalat Ruoki kalat noin 20 minuuttia ennen kuvausta.  Ne uivat rauhallisemmin ympäri akvaariota eivätkä riehu joka kerta, kun lähestyt akvaariota ja ajattelet, että niitä on tarkoitus ruokkia (paitsi jos ne ovat AINA nälkäisiä, kuten minun kalani!).  Ruokkiminen noin 20 minuuttia ennen kuvausta mahdollistaa myös sen, että syömättä jääneet ruokahiukkaset vajoavat säiliön pohjalle tai suodatin imee ne ylös, mikä puolestaan tarkoittaa, että vesi palaa takaisin kirkkaimpaan tilaansa. Lasin puhdistaminen Älä unohda lasin sisäpuolen puhdistamisen lisäksi puhdistaa myös säiliön ulkopuoli samoista syistä kuin edellä.  Sormenjäljet ja pöly eivät välttämättä näy paljaalla silmällä, mutta valokuvia otettaessa ne havaitaan, ja jos ne ovat ilmeisiä, ne on poistettava jälkikäsittelyssä (mikä on ärsyttävää). Laita valot päälle säiliössä Mitä enemmän valoa sinulla on käytettävissäsi, sitä epätodennäköisempää on, että tarvitset salamaa.  Voit valita valaisintyypin, joka antaa parhaan valaistuksen valokuvaukseen, jos aiot ottaa paljon kuvia ajan mittaan, mutta jos et, niin vain sen varmistaminen, että se/ne on päällä, auttaa. Valo (erityisesti tietyntyyppiset lamput) myös korostaa kalojen värejä, mikä puolestaan parantaa valokuviasi. Sammuta huoneen valot Sammuttamalla valot huoneesta, jossa akvaario sijaitsee, minimoit heijastukset, tämä on tärkeää!  Kun huoneessa on vain vähän tai ei lainkaan valoa, vähennetään myös ongelmia, jotka liittyvät siihen, että kalat säikähtävät jotain, joka liikkuu akvaarion ulkopuolella. Älä käytä salamaa, jos mahdollista Salaman käyttämisessä on pari haittaa: Se aiheuttaa vakavia heijastuksia, jos otat kuvia suoraan säiliöstä. Värit voivat näyttää pehmentyneiltä kehyksessä Kalojen silmät heijastavat valoa takaisin ja näyttävät hieman oudoilta Salama tuo esiin KAIKKI naarmut ja naarmut lasin pinnassa. Ota kuva kulmasta, jos salamaa tarvitaan Jos sinun on käytettävä salamaa, varmista, että otat kuvat kulmasta, jotta salaman heijastus ei tuhoa kuvia.  Jos sinulla on siihen mahdollisuus, vähennä salaman tehoa niin paljon kuin mahdollista ja käytä muita kameran asetuksia sen kompensoimiseksi (katso alla). Käytä nopeaa objektiivia ja aseta kamera valmiiksi Kalojen kuvaaminen vaatii jonkin verran kokeilua, koska kuvauksiin vaikuttavat monet eri tekijät (valo, kalojen liikkeet, akvaarion koko jne.). Aseta kamerasi manuaalitilaan, jolloin voit säätää suljinnopeutta ja aukkoa parhaiden tulosten saavuttamiseksi (muutaman testikuvan jälkeen).  Jos sinulla on nopea objektiivi ja voit valita suuren aukon, kuten F1.8, niin hienoa, jos ei, niin valitse suurin aukko, jonka objektiivi sallii, voit myös säätää suljinnopeutta (varmista kuitenkin, että suljinnopeus on riittävän nopea kalojen kuvaamiseen ilman epätarkkuutta) ja ISO-arvoa (varo rakeisuutta korkeilla ISO-asetuksilla) tarvittaessa. Jos voit, aseta kamera tukeen, jonka ei välttämättä tarvitse olla jalusta, mutta se riittää kameran tärinän vähentämiseen.s Ideoita voi etsiä internetistä Kun etsit ennen kuvauksia tai niiden välillä esimerkkejä muiden töistä, saat myös paljon inspiraatiota internetistä.  Akvaariokuvaukselle on omistettu paljon foorumeita ja sivustoja, joita voit paitsi tutkia, myös osallistua niihin, jakaa töitäsi ja keskustella siitä, miten muut saavat aikaan tuloksia. Jotkut sivustot ovat seuraavat: Kuvaa mahdollisuuksien mukaan sarjakuvaustilassa, tämä lisää mahdollisuuksiasi ottaa kuvia, joissa ei ole epätarkkuutta.</w:t>
      </w:r>
    </w:p>
    <w:p>
      <w:r>
        <w:rPr>
          <w:b/>
          <w:color w:val="FF0000"/>
        </w:rPr>
        <w:t xml:space="preserve">id 55</w:t>
      </w:r>
    </w:p>
    <w:p>
      <w:r>
        <w:rPr>
          <w:b w:val="0"/>
        </w:rPr>
        <w:t xml:space="preserve">Evästeet The Couple Connection -palvelussa: The couple connection käyttää evästeitä, jotta voimme tarjota sinulle parhaan mahdollisen käyttökokemuksen verkkosivustollamme. Jos jatkat parisuhdeyhteyden käyttöä, oletamme, että hyväksyt kaikki tämän sivuston evästeet. Minulla on suhde, mutta en voi jättää avioliittoa Tarvitsen todella jonkun, joka laittaa elämäni takaisin raiteilleen, joka tekee minusta taas sen äidin ja vaimon, joka kerran olin... vuosi sitten minulle oli tärkeää vain perheeni, josta olin ylpeä ja tekisin paljon heidän hyväkseen odottamatta mitään vastineeksi. Loppujen lopuksi rakkaus on ehdotonta ja äitinä minun tehtäväni on rakastaa, hoitaa ja suojella heitä. En edes pyytänyt paljon mieheltäni eikä hän odottanut minulta paljon. Meillä oli vain hyvä avioliitto, välillämme ei juuri ollut riitoja, ja olimme ylpeitä vanhemmuudestamme ja olemme ylpeitä kauniista, älykkäistä lapsistamme. Kaikki alkoi siitä, kun eräs koulun yksinhuoltajaisä tunnusti minulle pitävänsä minua viehättävänä ja myönsi ihastelleensa minua jonkin aikaa. Se kaikki tuli minulle suurena yllätyksenä, sillä en odottanut, että kaltaisellani äidillä olisi vielä "ihailijoita". Vaikka torjuin hänet, mutta sen jälkeen itseluottamukseni kasvoi ja aloin nauttia siitä, että voin edelleen herättää miesten huomiota. Kuusi kuukautta sitten tapasin Williamin. Tunsin suurta vetoa häneen, fyysisesti ja seksuaalisesti. Aloitimme tekstailun edestakaisin, ensin kevyesti ja lempeästi flirttaillen. Tapasimme silloin tällöin muutamalle drinkille ja pidimme hauskaa nauraen ja flirttaillen. Sitten se kehittyi pian vähän enemmän ja enemmän ja sitten enemmän. En ole mikään satunnaisten flirttien tai holtittoman, vastuuttoman käytöksen ystävä, mutta sitten yhtäkkiä ennen kuin tajusinkaan, huomasin, että minulla oli suhde Williamin kanssa. Kunnon täysimittainen suhde. Kun kysyin itseltäni "mitä olen tehnyt?", oli jo liian myöhäistä. Olin jo maannut hänen kanssaan. Tiedän, että se oli periaatteessa ja moraalisesti väärin. Tiedän, että olen tehnyt jotain hyvin pahaa, eikä mieheni antaisi minulle anteeksi, jos hän tietäisi, mitä oli tapahtunut. Kysyin itseltäni, mitä haluan tältä suhteelta Williamin kanssa? Onko se vain pelkkää seksiä? Fyysisesti näytämme molemmat hyvältä yhdessä ja olemme molemmat himoitsevia toisiamme kohtaan, vaikka William sanoikin, ettei kyse ole vain siitä. Hän sanoi välittävänsä minusta ja haluavansa nähdä minua joka viikonloppu. Hän kertoi minulle jatkuvasti kaipaavansa minua aina, kun hän ei ole kanssani, ja hän lähetti minulle päivittäin tekstiviestejä, jotka olivat kaikki hyvin suloisia lukea. Luulin, että olin rakastumassa Williamiin, koska en saa häntä mielestäni ja rakastan todella paljon hänen kanssaan olemista. Olen niin ihastunut häneen, että kukaan muu ei voi kiinnittää huomiotani, koska sydämeni ja mieleni on vain hänessä yksin. Ongelma on se, etten voi jättää avioliittoani, koska en halua hajottaa perhettäni ja tuottaa pettymystä lapsilleni ja miehelleni. Se, mitä minulla on, on kaunista ja sen tuhoaminen voisi olla elämäni suurin virhe ja katumus. Silti en pysty lopettamaan yhteydenpitoa Williamiin vaikka kuinka yritin, päädyin aina palaamaan hänen luokseen yhä uudelleen ja uudelleen. Se on kuin riippuvuus. Ehkä olen rakastunut häneen, mutta olen vain itse kieltämässä itseäni. Vaikka William on kertonut minulle rakastavansa minua, mutta hän ei vakuuta minua tarpeeksi siitä, että suhteellamme on tulevaisuutta. Vaikka näen itseni (yksin) hänen kanssaan mutta en näe lapsiani kuvassa. William on sinkkumies, joka elää edelleen poikamieselämää, eikä hän mitenkään vaihtaisi avoautomaista kaksipaikkaista urheiluautoa perheautoksi. Kaikki hänen elämässään on poikamiehen elämää; jopa hänen poikamieskämppänsä on niin lapsiystävällinen ja tahraton, etten voi edes kuvitella lasteni istuvan hänen nahkakermasohvallaan. En voi edes kuvitella, että hän vaihtaisi poikamieskämppänsä perheasuntoon. Kaikki merkit kertovat minulle, että olen "nykyinen" tyttö, jota hän tällä hetkellä tapailee, kunnes hän löytää itselleen sinkkutytön, jonka kanssa hän on valmis asettumaan aloilleen. Olen jotenkin vitsaillen ottanut asian esille hänen kanssaan ja hän tietysti kiistää sen. En painostanut häntä sen enempää, koska en halua pilata hauskanpitoa välillämme. Lisäksi minusta tuntui, ettei minulla ole oikeutta painostaa häntä sitoutumaan, kun itse olen vielä naimisissa. Hän kyllä sanoi minulle aiemmin, että minun pitäisi päättää mitä haluan elämässä tai parisuhteessani ja hän on mustasukkainen kuvitellessaan jakavansa minut. Ei ole mitään jakamista. Olen entistä enemmän etääntynyt emotionaalisesti ja fyysisesti miehestäni. Kun ajattelen vuosien varrella, olemme erkaantuneet toisistamme emotionaalisesti ja intiimisti. On vaikeaa</w:t>
      </w:r>
    </w:p>
    <w:p>
      <w:r>
        <w:rPr>
          <w:b/>
          <w:color w:val="FF0000"/>
        </w:rPr>
        <w:t xml:space="preserve">id 56</w:t>
      </w:r>
    </w:p>
    <w:p>
      <w:r>
        <w:rPr>
          <w:b w:val="0"/>
        </w:rPr>
        <w:t xml:space="preserve">Jim Rogers on valmistunut Yalen yliopistosta, ja hänellä on filosofian, politiikan ja taloustieteen tutkinto Oxfordin yliopistosta. Jimmy Rogersista tuli Wall Streetin legenda, kun hän perusti yhdessä George Sorosin kanssa Quantum-rahaston.Hedge-rahastojen johtajana ja sijoittajana toimineen Jim Rogersin jälkeen hän opettaa nykyään säännöllisesti rahoitusta Columbian yliopistossa ja esiintyy säännöllisesti CNBC-kaapeliverkossa. Tiistai, 30. lokakuuta 2012 Jos sinulla on unelma, sinun on yritettävä sitä Jos olen oppinut yhden asian kiertäessäni maailmaa, se on se, että yhteiskunnat rikastuvat, keikistelevät muutaman vuoden, vuosikymmenen tai vuosisadan ajan, ja sitten heidän aikansa on ohi. Toinen asia, jonka olen oppinut, on se, että elämä jatkuu, vaikka kaikki rikkaudet olisivat kadonneet. Vielä tärkeämpää on, että olen oppinut myös sen, että jos sinulla on unelma, sinun on kokeiltava sitä; sinun on saatava se ulos elimistöstäsi. Sinulla ei ole koskaan toista mahdollisuutta. Jos haluat muuttaa elämääsi, tee se. - in Investment Biker Jim Rogers on bestseller-kirjailija, talouskommentaattori ja menestynyt kansainvälinen sijoittaja. Rogers oli mukana perustamassa Quantum-rahastoa (jota pidetään ensimmäisenä aidosti kansainvälisenä rahastona lajissaan) ja on Rogers International Commodities Indexin (RICI) luoja.</w:t>
      </w:r>
    </w:p>
    <w:p>
      <w:r>
        <w:rPr>
          <w:b/>
          <w:color w:val="FF0000"/>
        </w:rPr>
        <w:t xml:space="preserve">id 57</w:t>
      </w:r>
    </w:p>
    <w:p>
      <w:r>
        <w:rPr>
          <w:b w:val="0"/>
        </w:rPr>
        <w:t xml:space="preserve">Veljeni kuoli kaksi vuotta sitten Muut kysymykset Kysymys Veljeni kuoli kaksi vuotta sitten. Hänellä diagnosoitiin neljä kuukautta aiemmin uusi CJD-variantti . Yritän yhä käsitellä tätä tragediaa ja minun on hyvin vaikea jatkaa elämääni. Minua vainoavat mielikuvat veljestäni hänen sairautensa aikana ja hänen terveytensä ja elämänsä kauhea heikkeneminen. Hän oli vasta 26-vuotias. Olen hyvin itkuinen ja alakuloinen. Huomasin, että hänen sairautensa aikana keskittymiskykyni oli hyvin heikko ja muistini oli surkea. Tämä on parantunut vain vähän. Kävin noin vuosi sitten yleislääkärillä, mutta tulin sieltä pois vähän hölmön oloisena ja niin kuin se olisi ollut odotettavissa. Mietin, onko tämä edelleen normaalia vai onko minulla masennus . Olen menettänyt paljon luottamusta itseeni ja motivaationi on hyvin heikko. Tämä vaivaa minua eniten, koska se vaikuttaa työhöni. Voin pahoin aina, kun CJD on uutisissa, enkä kestä kuunnella maanviljelijöistä tai lehmistä - tiedän, että tämä kuulostaa oikeastaan vähän typerältä. Tunnen kauheaa kaunaa perhettäni kohtaan (tätejä ja serkkuja, ei lähisukulaisia), ja voin vain kohdistaa vihani heihin, koska he syövät naudanlihaa, sen sijaan että tekisin jotain aktiivisempaa, kuten osallistuisin perhetapaamisiin muiden CJD:n uhrien kanssa. Joskus minusta tuntuu, että tarvitsen neuvontaa, mutta minusta ei tunnu, että kukaan ymmärtäisi, koska tauti on niin erilainen kuin muilla, ettei se tunnu tavalliselta menetykseltä. Olen hiljattain alkanut ottaa rhodiola roseaa, joka kuulemma auttaa masennukseen, mutta oloni ei ole paljon parempi. Tiedättekö te mitään rhodiolasta? Otin ennen mäkikuismaa, kunnes kuulin huonoista sivuvaikutuksista. Vastaus David kirjoittaa: Tämän on täytynyt olla sinulle aivan kamalaa. Olen todella pahoillani siitä. On vähän surullista, että tulit pois GP:ltäsi "hölmöläisen" oloisena. Toivottavasti hän ei saanut sinua tuntemaan näin. On selvää, että - kuten suurin osa ihmisistä, jotka joutuvat alttiiksi kauheille näkyille ja tapahtumille - hyötyisit jonkinlaisesta neuvonnasta . En tiedä mitään rhodiolasta. Ainoa kasviperäinen lääke, jonka on osoitettu auttavan masennukseen, on mäkikuisma . Mutta nyt tarvitset kiireellistä neuvontaa. Christine lisää: En voi kuvitella, miten kamalaa sinulle on täytynyt olla nähdä veljesi kuolevan tähän kauheaan sairauteen. Olen syvästi pahoillani siitä, että näin on käynyt, ja myös siitä, miten epätoivoisen surullinen olo sinulla on. Olen täysin samaa mieltä siitä, että tarvitset neuvontaa. Mainitsitte tapaavanne muita perheitä, joihin tämä kauhea sairaus on vaikuttanut. Voisikohan joku heistä suositella teille jotakin kokenutta neuvonantajaa? Joka tapauksessa minusta tuntuu, että teidän pitäisi palata yleislääkärinne luo. Hänen on varmasti ymmärrettävä, että kahden vuoden jälkeen tarvitsette ehdottomasti apua, jotta pääsette taas normaaliin elämään. Perhettäsi kohtaan tuntemasi viha on varmasti vaikea käsitellä, mutta se on täysin normaalia ja ymmärrettävää. Sinusta on luultavasti täysin epäoikeudenmukaista, että he elävät edelleen - ja syövät naudanlihaa - kun paljon nuorempi veljesi on kuollut tähän kauheaan kuolemaan. Olen varma, että voisit saada merkittävää apua myös Cruse-järjestöltä, joka on kaikkien surevien ihmisten järjestö. Olet oikeassa sanoessasi, että monet ihmiset eivät ymmärrä, miten veljesi kuoli ja mitä se merkitsee sinulle, mutta Cruse on suruneuvonnan asiantuntija, ja olen varma, että he pystyvät auttamaan sinua. Olet ollut osa sydäntä särkevää tragediaa. Tarvitset apua. Toivon, että varmistat, että saat sitä apua hyvin pian ja alat voida paremmin. Tämän verkkosivuston aineistoa ei ole millään tavoin tarkoitettu korvaamaan lääkärin antamaa ammattimaista hoitoa, neuvoja, diagnoosia tai hoitoa. Verkkosivustolla ei ole vastauksia kaikkiin ongelmiin. Vastaukset tiettyihin ongelmiin eivät välttämättä koske kaikkia. Jos havaitset lääketieteellisiä oireita tai tunnet itsesi sairaaksi, ota yhteys lääkäriin - lisätietoja on käyttöehdoissa .</w:t>
      </w:r>
    </w:p>
    <w:p>
      <w:r>
        <w:rPr>
          <w:b/>
          <w:color w:val="FF0000"/>
        </w:rPr>
        <w:t xml:space="preserve">id 58</w:t>
      </w:r>
    </w:p>
    <w:p>
      <w:r>
        <w:rPr>
          <w:b w:val="0"/>
        </w:rPr>
        <w:t xml:space="preserve">Sivut DOWN TO EARTH FORUM Jos haluat liittyä ystävälliseen verkkoyhteisöön, joka koostuu ihmisistä, jotka elävät yksinkertaisesti tai yrittävät elää yksinkertaisesti, klikkaa tästä liittyäksesi . Se on ilmaista, eikä siellä ole töykeitä tai ärsyttäviä postaajia. Down to Earth -foorumilla sinua tukevat ja rohkaisevat yksinkertaisissa valinnoissasi muut, jotka pyrkivät kohti kestävämpää elämää. Kutsun sinut liittymään seuraamme. 22. elokuuta 2007 Ota jokaisesta päivästä kaikki irti On hyödyllistä miettiä viikkoasi ennen kuin se alkaa. Huomasin, että Jenny tykkää järjestää itsensä maanantaiaamuisin niin, että kun hän on miettinyt viikkoaan, hän on valmis tulevaan. Minä järjestelen itseäni tiistai-iltapäivisin, koska teen töitä maanantaina ja tiistaina, joten tiistai-iltapäivään mennessä minulla on melko hyvä käsitys siitä, mitä tulevina viitenä päivänä on tehtävä. Töissä minulla on kirja, johon kirjoitan kaiken tarvittavan. Laitan päivämäärän sivun yläreunaan ja kaikki tärkeät asiat kirjoitan sinne. Tässä kirjassa on myös henkilökohtainen sivu, joten kun olen töissä ja myös kotona, jos mieleeni juolahtaa jotakin, joka on tehtävä seuraavalla viikolla, se kirjoitetaan tälle sivulle, jotta voin hoitaa sen tiistai-iltapäivisin, kun järjestän itseni. Sitten, noin tuntia ennen työni päättymistä, kirjoitan työkirjaan raportin siitä, mitä tapahtui ja mitä on tehtävä myöhemmin viikolla. Tämän raportin jälkeen kirjoitan oman listani tulevalle viikolle siitä, mitä olen kirjoittanut henkilökohtaiselle sivulleni. Kotiin ajaessani mietin tuota listaa ja sitä, miten aion viettää seuraavat viisi päivää. Siihen ei kulu paljon aikaa, mutta se auttaa minua valmistautumaan tulevaan. Luulen, että listan pitäminen helpottaa hieman, ja se usein estää asioiden tuplalaskemisen, koska voit suunnitella matkasi niin, että ne sisältävät kaiken tarvitsemasi, sen sijaan että tekisit useita matkoja vain yhden asian takia. Jos työskentelee kodin ulkopuolella useimpina päivinä, tällainen organisointi on vieläkin tärkeämpää. Kun olet järjestänyt itsesi listan kanssa, sinulla on käsitys siitä, mitä teet joka päivä. Saan päivistäni eniten irti, jos teen raskaat askareet aamulla, kun olen virkeä, ja silloin iltapäivät jäävät kirjoittamiseen, ompeluun, puutarhanhoitoon tai rentoutumiseen. Älä pelkää organisoida itseäsi niin kuin sinulle sopii, vaikka se saattaisikin olla muiden mielestä hieman outoa. Yksinkertaisessa elämässä on kyse oman elämän räätälöinnistä itselle sopivaksi niin, että töiden tekemisen ohella saat myös mahdollisimman paljon iloa ja nautintoa päivään. Olen parhaillaan muuttamassa ateria-aikojamme niin, että syömme pääaterian lounasaikaan ja syömme voileivän tai kevyen välipalan illalla. En välitä siitä, että tämä on Australiassa epätavallista, mutta se sopii meille tässä elämänvaiheessa, joten teemme niin. Yksinkertaiseen elämään kuuluu se, että miettii, miten elää, saa itsestään parhaan mahdollisen irti, järjestää jokaisen päivänsä, löytää iloa tavallisista asioista ja on avoin sille, mitä päivä tuo tullessaan. Se on sitä, että olet tietoinen siitä, miten vietät tuntisi, jotta ne todella eletään eivätkä mene hukkaan monitehtäväisyyden, tylsyyden tai liian kiireisen tekemisen vuoksi. Yritä tietoisesti pyrkiä hidastamaan tahtia, vaikka olisitkin töissä. Kun voit, ota aikaa itsellesi, vaikka vain keittämällä kupin hyvää kahvia tai istumalla ulkona nauttimassa raittiista ilmasta. Näiden taukojen avulla voit hieman palautua ja auttaa sinua keskittymään tulevaan. Tee kaikki mitä teet parhaasi mukaan niin, että jokaisen päivän päätteeksi et ole kiitollinen siitä, että selvisit siitä, vaan olet tyytyväinen siihen, mitä olet saavuttanut. Nyt minulla on sinulle haaste. Haastan teidät järjestämään huomisen päivänne, riippumatta siitä, mitä teette, niin tuottavaksi ja nautinnolliseksi kuin pystytte tekemään siitä. Toivotan teille kaikkea hyvää ja toivon, että nautitte päivästä. Jos sinulla on aikaa, kerro minulle, mitä teit. Voit joko jättää kommentin tai lähettää sähköpostia osoitteeseen rhondahetzel @ gmail . com - ota välilyönnit pois osoitteesta. Tämä on suunnitelmani tälle päivälle. Meille on ennustettu myrskytuulia ja sadetta tänään, joten aion järjestää uudelleen peittävän vaatelinjani. Se on tällä hetkellä hieman liian korkealla, joten pyydän H:ta auttamaan minua laskemaan sitä. Haluan tehdä siitä pysyvän elementin takaverannalle, jossa minulla on runsaasti tilaa ripustaa vaatteita sateella, jotta minun ei tarvitse koskaan käyttää kuivausrumpua. Aion siivota siellä, kunhan saan</w:t>
      </w:r>
    </w:p>
    <w:p>
      <w:r>
        <w:rPr>
          <w:b/>
          <w:color w:val="FF0000"/>
        </w:rPr>
        <w:t xml:space="preserve">id 59</w:t>
      </w:r>
    </w:p>
    <w:p>
      <w:r>
        <w:rPr>
          <w:b w:val="0"/>
        </w:rPr>
        <w:t xml:space="preserve">Jos tämä on ensimmäinen vierailusi, tutustu usein kysyttyihin kysymyksiin. Saatat joutua rekisteröitymään ennen kuin voit lähettää viestejä ja poistaa tiettyjä mainoksia. Elp tulossa 750 pisteen avaruus susien joukkue ello, olen uusi harrastus ja olen vielä pelata minun ensimmäinen peli ja olen edelleen työskentelee kokoaminen ja maalaus minun ensimmäinen armeija, LGS missä asun on warhammer 40k sunnuntaisin, jossa he pelaavat 750 pistettä, maalata lukuja, rakentaa maasto kaikki, että hauskoja juttuja. Minulla on tällä hetkellä 1 dreadnought valmis, Ragnar blackmane, rautapappi, battle force ja 1 laatikko fenrisian wolves. (rune priest tilauksessa) Mietin, jos jollain olisi ajatuksia hyvästä armeijasta, jonka voisin askarrella noista? Nah asun keskellä ei mitään meillä on paikallinen gamestore, mutta asiat on tilattava, ja voisin tilata sen verkossa itse, mutta haluan tukea heitä, joten se olisi miten nopeasti he voisivat saada ne. Woot a hei ya kaveri blood claw, olen itse olen uusi tässä ja olen vain pelannut yhden ottelun, joka meni hyvin, joka tapauksessa olen todella ehdottaa, että saat tukea, eli pitkät hampaat, ja Rune Preist Rock!!!!, itse olin ollut pieni calary pitää hauskaa minun oppnets fire warriors, minun susi lordi auttoi, että kun minun rune preist meni harmaametsästäjä, vain ajatus, mutta kuten sanoin im silti blood claw xd Oooooh LOL yea! En ajatellut! otti sen alas niin sry, kiitos huomauttamisesta. mind lapse Tässä on loput postauksestani miinus lista Tervetuloa susilauma Rune priestit ovat loistavia low pt peli HQs. Itse asiassa pt for pt he ovat yksi pelin parhaista psykereistä. Greyhunter dbl plasma ja banneri on loistava ostos pts:lle, ei voi mennä pieleen siinä 6. Longfangit = space marinen devastators + susipalaset wolf pack boxista tai sw battleforce spruesta. Jos kaupassasi on laatikollinen devs:iä, sinulla on todennäköisesti muut tarvitsemasi tavarat jo valmiina. Todellinen ongelma on kuitenkin saada ne varusteltua haluamallasi tavalla. tämä voi viedä aikaa ja oikeiden raskaiden aseiden bittien etsimistä, tai kasan rahaa. joten ne eivät ehkä pääse tämän sunnuntain peliin. mutta loppujen lopuksi ne ovat toinen yksi susien suurista voimavaroista, jotka jakavat raskaiden aseiden tulta, joten haluat varmasti hyödyntää tätä vaihtoehtoa tulevaisuudessa. okei tälle sunnuntaille tässä on 750 pt:n jalka-armeija, joka käyttää kaikkia mallejasi paitsi pudotuskapselia, sutta ja ragnaria. 10 GH ja 2 plasmaa niiden tueksi, pidä ne poissa CC:stä jos mahdollista (mutta ne saavat silti vastahyökkäyksen ja +1 hyökkäyksen koska niillä on kaksi CC-asetta joten ne eivät ole huonoja CC:ssä kummassakaan tapauksessa) Ota scoutit battle boxista eliittivalintana, vaihda kaikki 5 boltguniin ilmaiseksi ja vaihda yksi boltpistooli meltaguniin. Pidä niitä reservissä ja soluttaudu niiden kanssa, jos et tule peliin melta-alueella, sinulla on 5x scouttia ampumassa pikatulta suojasta, tai soluttaudu lähemmäs, jotta voit ampua tankin melta-aseella. Älä tuhlaa niitä mihinkään alle niiden kustannusten (85 pistettä), ja jos et voi vaihtaa niitä kalliimpaan tankkiin, käytä niitä peitteessä olevaan sivustatukituleen kontrolloidaksesi vastustajasi vaihtoehtoja tai pakottaaksesi hänet käyttämään resursseja niiden tuhoamiseen kalliimpien yksikköjesi sijasta. Ota rautapappi eliittivalinnaksi ja ota neljä fenrisialaista sutta kybersusiksi hänen seurakseen (piilotettu ukkosvasara). Liitä hänet ensimmäiseen GH-joukkueeseesi, niin saat massiivisen CC-lisäyksen yhdessä bannerin kanssa. Vaihtoehtoisesti voit käyttää rautapappia susipappina ja liittää hänet GH-joukkueeseen, jotta saisit enemmän uudelleentäytöksiä osumiin susien tuomien ylimääräisten hyökkäysten ja haavojen sijaan. (kummassakin tapauksessa 110 rautapappia + 4 sutta tai 100 susipappia) Ota riimupappi päämajaasi, käytä SW-koodeksia hänen voimiinsa ja liitä hänet toiseen GH-yksikköön. Oooooh LOL jee! En ajatellut! otti sen alas niin sry, kiitos kun huomautit siitä. mind lapse Tässä on loput viestistäni miinus lista Tervetuloa</w:t>
      </w:r>
    </w:p>
    <w:p>
      <w:r>
        <w:rPr>
          <w:b/>
          <w:color w:val="FF0000"/>
        </w:rPr>
        <w:t xml:space="preserve">id 60</w:t>
      </w:r>
    </w:p>
    <w:p>
      <w:r>
        <w:rPr>
          <w:b w:val="0"/>
        </w:rPr>
        <w:t xml:space="preserve">Se on osa ehkäisypillereitä - suurin osa pillereistä on hormonaalisia, mutta joka kuukausi saat 5 päivää "sokeripillereitä" - jos jätät sokeripillerit väliin, kuukautiset voivat jäädä väliin sen kuukauden ajaksi. Tarkista kuitenkin ensin lääkäriltäsi, sopiiko se sinulle. Se on osa ehkäisypillereitä - useimmat pillerit ovat hormonaalisia, mutta joka kuukausi saat 5 päivää "sokeripillereitä", - jos jätät sokeripillerit pois, kuukautisesi voivat jäädä pois kyseiseltä kuukaudelta. Tarkista kuitenkin ensin lääkäriltäsi, sopiiko se sinulle. Jos käytät pillereitä, jättäisin myös kuukautiset väliin. Jos et ole tai et halua tehdä sitä. Toisin tavaraa kotoa, se on yksi niistä asioista, jotka voivat olla hyvin ärsyttäviä, jos et löydä haluamaasi tuotemerkkiä. Ja bonuksena, kun käytät ne, sinulla on enemmän tilaa matkalaukussasi tuoda tavaraa kotiin. Jos käytät pillereitä, jättäisin myös kuukautiset väliin. Jos et ole tai et halua tehdä sitä. Toisin tavaraa kotoa, se on yksi niistä asioista, jotka voivat olla hyvin ärsyttäviä, jos et löydä haluamaasi merkkiä. Ja bonuksena, kun olet käyttänyt ne, sinulla on enemmän tilaa matkalaukussasi tuoda tavaraa kotiin. olen käyttänyt norethisteronea (pilleri) - otat sen 3 -5 päivää ennen kuukautisia, pilleri viivästyttää kuukautisia - jatkat ottamista kerran päivässä, kun lopetat pillerin ottamisen, kuukautiset tulevat yleensä 1-3 päivää sen jälkeen. Olen käyttänyt noretisteronia (pilleri) - otat sen 3 -5 päivää ennen kuukautisten alkamista, pilleri viivästyttää kuukautisia - otat sen kerran päivässä, kun lopetat pillerin ottamisen, kuukautiset tulevat yleensä 1-3 päivää sen jälkeen. se sopii hyvin lomille. Aioin tehdä koko pillerijutun, jolloin se pelätty viikko jää väliin, kun olin NZ:ssä. Minulla oli uusi pillerivarasto ja kaikki. Eräänä iltana unohdin ottaa ne (ei hätää, en tullut paksuksi), mutta ystäväni tuli kyllä aikaisin ja rajusti. Joten ehdotan, että jos aiot ottaa pillerin ja aiot jättää sokeriviikon väliin, on aina mahdollista, että unohdat sen, kun sinulla on kiireinen contiki-aikataulu, jossa on nähtävyyksiä joka päivä ja juhlia koko yön. Ota siis mukaan kätköjä/tamponeja (yksi käsimatkatavaralaukussa/laukussa bussissa koko ajan - et halua kysellä kaikilta uusilta ystäviltäsi tamponia). Olen hyvä tyttö ja hyvin valmistautunut - olen yleensä se, joka jakaa niitä lol !!! Ja ottakaa mukaan naprogesic -- se on tyttöjen paras ystävä matkoilla. Paljon tehokkaampaa kuin panadol -- et halua missata hetkeäkään nähtävyyksien katselusta, koska kuukausittainen ystäväsi on tuskainen!!! Aioin tehdä koko sen pillerijutun, jossa jätät sen kauhean viikon väliin ollessani NZ:ssä. Minulla oli uusi pillerivarasto ja kaikki. Eräänä iltana unohdin ottaa ne (ei hätää, en tullut paksuksi), mutta ystäväni tuli aikaisin ja raivokkaasti. Joten ehdotan, että jos aiot ottaa pillerin ja aiot jättää sokeriviikon väliin, on aina mahdollista, että unohdat sen, kun sinulla on kiireinen contiki-aikataulu, jossa on nähtävyyksiä joka päivä ja juhlia koko yön. Ota siis mukaan kätköjä/tamponeja (yksi aina käsimatkatavaralaukussa/laukussa bussissa - et halua kysellä kaikilta uusilta ystäviltäsi tamponia). Olen kiltti tyttö ja hyvin valmistautunut - olen yleensä se, joka jakaa niitä *lol*!!! Ja ota mukaan naprogesic - se on tyttöjen paras ystävä matkoilla. Paljon tehokkaampi kuin panadol - Et halua missata hetkeäkään nähtävyyksien katselusta, koska kuukausittainen ystäväsi on kipeä!!! Ai niin - Naprogesic on hengenpelastaja :D. Mulla tulee olemaan pussi täynnä pillereitä nyt pilleri Naprogesic Neurofen Cold n Flu tabletit (ne kunnon, ei ne yrttitabletit) Multivitamiinit Imodium .....En keksi juuri nyt mitään muuta - paitsi että näin monella pillerillä on parempi ottaa pakkaukset mukaan, jotta voin selittää, jos minut pysäytetään tullissa! Ai niin - Naprogesic on hengenpelastaja :D. Mulla tulee nyt pussi täyteen pillereitä.</w:t>
      </w:r>
    </w:p>
    <w:p>
      <w:r>
        <w:rPr>
          <w:b/>
          <w:color w:val="FF0000"/>
        </w:rPr>
        <w:t xml:space="preserve">id 61</w:t>
      </w:r>
    </w:p>
    <w:p>
      <w:r>
        <w:rPr>
          <w:b w:val="0"/>
        </w:rPr>
        <w:t xml:space="preserve">Kuinka tehdä pitkä elokuva ilman rahaa - osa 1 Minulla on kysymys sinulle: Oletko koskaan ajatellut, että voisin tehdä paremman elokuvan kuin tuo. Kuinka vaikeaa se voi olla?". Toinen kysymys: Tekisitkö sen? Menisitkö sinne, imisit ylpeytesi ja tekisit oman elokuvan? Sitten puhun oikeille ihmisille; minunlaisilleni ihmisille! Haluaisitko kuulla, miten pari hullua optimistia ryhtyi tekemään itsenäistä elokuvaa ilman budjettia yli 50 näyttelijän, 100 statistin, 50 kuvausryhmän ja 30 kuvauspaikan voimin? Selostus Bound By Blue -elokuvan tekemisestä (miten muuten olisimme voineet tehdä sen?) (anteeksi kaksinkertainen vihjailu). Tämä on uudenlaisen how-to-blogin alku. Kutsun sitä mieluummin miten ei tehdä -blogiksi. Emme ole suuria palkinnon voittajia tai tienaa miljoonia alalla. Meillä ei ole sukulaisuussuhteita eikä kokemusvuoria tulevissa tehtävissämme. Tuottajani Kate Talbot ja minä halusimme vain tehdä pitkän elokuvan. Ja näissä postauksissa toivomme voivamme välittää kaikki tekemämme virheet kaikille teille, jotka olette yhtä hulluja kuin me! Voin yhtä hyvin aloittaa heti. Miksi en aloittaisi vastaamalla yleisimpään kysymykseen, joka minulta on kysytty: Miksi tein pitkän elokuvan ilman rahaa? Vuonna 2010, osallistuttuani yhden Australian merkittävimmän festivaalin avajaisnäytökseen, aloin taas paasata (tämä näyttää olevan toistuva asia minulle). Kerroin kaikille, jotka kysyivät, mitä mieltä olin elokuvasta, ja hyvin nopeasti ihmiset lakkasivat kyselemästä. "Jos tuo elokuva olisi herätetty henkiin elokuvantekijöiden silkasta päättäväisyydestä, antaisin heille seisovat aplodit. Mutta on vitsi tehdä näin hengetöntä ja huonosti tuotettua paskaa, kun saa rahaa ja tukea käteen." Uskokaa tai älkää, vaimoni kyllästyi kuulemaan tätä yhä uudelleen ja uudelleen, varsinkin kun aloin lisätä: "Voisin tehdä paremman elokuvan silmät kiinni." Niinpä hän kertoi minulle, mitä mieltä hän oli mielipiteistäni: "Tee se. Lopeta valittaminen ja tee se." "Haaste", ajattelin. Hitsi, onpa vaimoni katunut sitä sanomista. Ja niin alkoi eeppinen taistelumme rahan, logistiikan ja lähestyvän hulluuden ylivoimaisia voimia vastaan tehdäksemme suuren pienen elokuvan nimeltä Bound By Blue. No niin. Kenen mielestä 70-minuuttisen elokuvan tekeminen ilman rahaa ei ole tarpeeksi haastavaa? Ihan totta. Niin minä ajattelen. Joten, kuten aina, päätin tehdä asiasta monimutkaisemman; kaikki tekevät elokuvan ilman budjettia kahdesta tyypistä huoneessa. Jos kaikki tekevät niin, minä teen jotain erilaista... Miten olisi paljon näyttelijöitä? Ja paljon kuvauspaikkoja? Mutta ei jonkun opiskelijan asuntolahuoneen sisätiloja. Entä isot, hienot ja kalliit kuvauspaikat? Ja kaksi kameraa? Ja räätälöity musiikki? Se ei ole tarpeeksi vaikeaa. Olen varma, että voin ylittää tämän. Sain sen! Jos aiomme tehdä elokuvan, jota kukaan ei katso, minun on varmistettava mahdollisimman jyrkkä oppimiskäyrä. Suurin pelkoni ovat näyttelijät ja sen tiedon kuilun ylittäminen, jonka tiedän olevan DOP:n ja ohjaajan välillä. Käsikirjoituksen sijasta käytän siis vain yhden kappaleen toimintasuunnitelmia ja annan näyttelijöiden improvisoida. Mutta ei harjoituksissa. Improvisoimme kuvauspaikalla. Lisäksi kuvaajana olin usein joutunut vastaanottamaan wannabe-ohjaajien naurettavia pyyntöjä: "Niin, kuvaukset kestävät kuusi päivää viikossa kuuden viikon ajan. Mutta saatte DVD:n lopussa. Ehkä vuokranantajasi ottaa sen vuokran sijasta?" Tuntuu olevan naurettava odotus, että muiden pitäisi kärsiä, jotta yksi henkilö saisi tilaisuutensa. Ei meidän. Järjestämme aikataulun täysin näyttelijöiden ja kuvausryhmän saatavuuden mukaan, vaikka siihen menisi kaksi kokonaista kuukautta. Minulla ei myöskään ole tarvittavia rahoja, enkä aio mädäntyä odottamalla vuosia rahoituksen hankkimista. Joten teemme stoalaisen sopimuksen olla maksamatta kenellekään (on oltava reilua kautta linjan) ja työskennellä kaikella ja kaikella, mitä meille annetaan. Kerjäläiset eivät voi olla nirsoja (rakastan vanhaa kliseetä!). Jep, kuka tarvitsee vihollisia? (Vau, nämä kliseet</w:t>
      </w:r>
    </w:p>
    <w:p>
      <w:r>
        <w:rPr>
          <w:b/>
          <w:color w:val="FF0000"/>
        </w:rPr>
        <w:t xml:space="preserve">id 62</w:t>
      </w:r>
    </w:p>
    <w:p>
      <w:r>
        <w:rPr>
          <w:b w:val="0"/>
        </w:rPr>
        <w:t xml:space="preserve">The Power Of Niche Marketing -- What Works And Why Video Transcription Tulin ennen supermarkettien maailmasta, jossa valinnanvaraa, liian paljon valinnanvaraa oli ylivoimaista, ja supermarketit tekivät joitakin kompromissipäätöksiä, koska niillä oli vain niin paljon kuutiometriä ilmaa, että tuotteet mahtuivat sinne.  Mutta tässä on internetin hieno puoli: hyllytilaa on loputtomasti.  Ja myös ääretön ylivoima. Miten aiot siis erottua?  Miten pääset Googlen ykkössijalle?  Teillä on video, MP3, .doc, Google doc, PDF.  Sinulla on kaikki mahdolliset päätteet samalle sisällölle. Sillä on helppo tehdä rahaa, eikö olekin?  Näytän tämän teille ehkä huomenna.  Näytän miten se oikeasti toimii.  Mutta tämän takia se on tärkeää, ja se on ainoa asia, johon haluan todella paneutua tänään, ja se koskee hakukonemarkkinointia.  Hakukonemarkkinointi.  Teidän on siis ajateltava, mitä henkilö, jolle haluatte suunnata, ajattelee istuessaan tietokoneensa ääressä.  Ongelma on, kuten eilen opimme, että he ajattelevat monia asioita.  Ja he ajattelevat eri asioita eri vuorokaudenaikoina ja eri asioita riippuen siitä, mitä tehtävää he ajattelevat.  Oletteko mukana?  Joten he saattavat etsiä, tulin kotiin eilen illalla, kun te piditte taukoa, ja uusi vaimoni istui siellä ja katseli Halloween-asuja pojallemme.  Aikaisemmin hän oli varmaan tekemässä jotain muuta, etsimässä jotain muuta.  Aiemmin hän oli etsinyt vakuutusta autolleen, jota hänelle toimitetaan. Joten eri tilat, eri tarpeet, eri tavat etsiä.  Mutta yleisesti ottaen meidät on opetettu menemään verkkoon ja etsimään ja tekemään hakuja verkossa, ensin tietojen hankkimiseksi, ja jos kyseessä on kallis tuote, menemme sitten kauppaan.  Sen täytyy todella ärsyttää kauppoja, koska kun sinne mennään sisään ja joku kysyy: "Voinko auttaa?", sanotaan: "Ei kiitos, etsin vain Sony CamCorder X550:tä, joka on tällä hetkellä myynnissä 399,99 eikä 525:llä.  Voisitteko näyttää minulle, missä ne ovat?"  Ja he sanovat: "Voi, siinä on provisioni mennyt. Kyse on hakukonemarkkinoinnista ja tietokantahausta avainsanoille, ja avainsanat indeksoidaan.  Sanat indeksoidaan. Nämä pienet robotit, joita Google käyttää, joita kutsutaan hämähäkeiksi, etsivät sanoja.  Ne etsivät kieltä.  Ja kieli on markkinointia, ja se on halpaa konversiota. Työskentelen nyt hieman enemmän avainsanoista.  Markkinat ovat ihmisten yhteisöjä, ja niillä on markkinakohtaista kieltä.  Siinä on ensimmäinen vihje.  Jos yrität myydä jotain kohdemarkkinoille, selvitä, mitä heidän kielensä on. Selvittäkää, mikä toimii heidän kielellään. Se ei muuten ole se kieli, jota luulet sen olevan.  Mene siis selvittämään, mikä se on.  Kysy heiltä.  Aika paljon. Kysykää heiltä. Teen paljon tuotekehitystä Linkedinissä.  Minulla on paljon myyntituotteita, kuten ehkä ymmärrätte, yrityksille, ja tiedättehän, yksi niistä on kymmenen tärkeintä asiaa, miksi myyjät häviävät.  Voin siis ratkaista nuo kymmenen suurinta ongelmaa, miksi myyjät häviävät.  Ihmiset pitävät sitä mielenkiintoisena.  Koko tuote rakentui kysymyksen esittämisen varaan Linkedinissä.  Mitkä ovat kymmenen tärkeintä myyntihäviötä? Ja miten voit ratkaista ne?  Sain noin sataviisikymmentä vastausta, ja ajattelin, että siinä on minun tuotteeni, siistiä.  Minun täytyy vain hyödyntää heidän ideoitaan.  Voit tehdä saman Twitterissä.  Voit tehdä saman Facebookissa.  Kysy kysymyksiä. Avainsanat.  Tuolla on kuva uudesta morsiamestani.  Ne teistä, jotka muistavat minut elokuulta, olin juuri menossa naimisiin viikkoa sen seminaarin jälkeen.  Se meni eteenpäin.  En päässyt siitä pois. Se oli melko menestyksekäs, ja käytän sitä vain osoittaakseni, että jos yritätte kohdistaa häiden markkinoita, Shin Yi on palannut, eikö olekin?, inspiroitte tätä.  Joten Shin Yi hyppäsi viime kerralla, koska hän on häämarkkinoilla ja halusi tietää hieman enemmän tietoa itselleen, se oli siistiä. Jos siis tähtäätte häämarkkinoille, nämä ovat avainsanoja, joita ihmiset etsivät, eikö niin?  Markkinarako kuin</w:t>
      </w:r>
    </w:p>
    <w:p>
      <w:r>
        <w:rPr>
          <w:b/>
          <w:color w:val="FF0000"/>
        </w:rPr>
        <w:t xml:space="preserve">id 63</w:t>
      </w:r>
    </w:p>
    <w:p>
      <w:r>
        <w:rPr>
          <w:b w:val="0"/>
        </w:rPr>
        <w:t xml:space="preserve">Lontoon Charing Crossin asema (Northern ja Bakerloo Underground Lines) Ota uloskäynti, jossa on merkintä -- PALL MALL -- mene metron läpi ja nouse portaita ylös, kierrä vasemmalle. Kävele Pall Mallia pitkin, kunnes tulet Waterloo Place -aukiolle, käänny vasemmalle ja kävele sen toiseen päähän ja käänny oikealle Carlton House Terrace -aukiolle. London Victoria (District &amp; Circle Underground Lines) Nouse Circle- tai District Line -linjalle St James Squarelle, josta on lyhyt kävelymatka St James' Parkin läpi Collegeen. Voit myös kävellä suoraan London Victoriasta Collegeen, mikä kestää noin 20 minuuttia. Lontoon Paddington (District &amp; Circle ja Bakerloo -metrolinjat) Nouse Bakerloo-linjalle Piccadilly Circusiin. Ota uloskäynti, jossa on merkintä -- LOWER REGENT STREET -- Kävele Lower Regent Streetiä pitkin, kunnes tulet Waterloo Placeen, kävele sen toiseen päähän ja käänny oikealle Carlton House Terraceen. Lontoo Liverpool Street (Hammersmith and City-, Circle- ja Metropolitan-metrolinja) Liity Central Line -linjaan ja vaihda Holbornissa Piccadilly-linjaan. Lontoo Euston (Northern ja Victoria Underground Lines) Liity Northern Line -linjalle Charing Crossiin (ks. edellä) tai Victoria Line -linjalle Green Parkiin, josta on lyhyt kävelymatka Piccadillyn kautta. Kävele Piccadillyä pitkin kohti Piccadilly Circusta. Kävele Lower Regent Streetiä pitkin Waterloo Placeen, kävele sen toiseen päähän ja käänny oikealle Carlton House Terraceen. LENTÄMÄLLÄ Gatwickin lentoasema Gatwick Express kulkee 15 minuutin välein Lontoon Victoriaan - matka-aika on 30 minuuttia (35 minuuttia sunnuntaisin). Kun olet saapunut Victoriaan, voit nousta Circle- tai District-metrolinjaan St James Parkiin, josta on lyhyt kävelymatka St James' Parkin läpi Collegeen. Voit myös kävellä suoraan Lontoon Victoriasta Collegeen, mikä kestää noin 20 minuuttia. Heathrow'n lentoasema Heathrow Express kulkee 15 minuutin välein Lontoon Paddingtoniin - matka-aika on 15 minuuttia (23 minuuttia terminaaliin 4). Käytämme evästeitä varmistaaksemme, että saat parhaan mahdollisen käyttökokemuksen verkkosivustollamme. Jos jatkat muuttamatta asetuksiasi, oletamme, että hyväksyt kaikki evästeet The Royal College of Pathologists -sivustolla. Lisätietoja evästeistä on tietosuojaselosteessamme .</w:t>
      </w:r>
    </w:p>
    <w:p>
      <w:r>
        <w:rPr>
          <w:b/>
          <w:color w:val="FF0000"/>
        </w:rPr>
        <w:t xml:space="preserve">id 64</w:t>
      </w:r>
    </w:p>
    <w:p>
      <w:r>
        <w:rPr>
          <w:b w:val="0"/>
        </w:rPr>
        <w:t xml:space="preserve">Garrett Morgan 1877-1963 Kaasunaamari ja liikennemerkki Garrett Morgan oli clevelandilainen keksijä ja liikemies, joka tunnetaan parhaiten Morganin suojahuppu ja savusuoja -nimisen laitteen keksimisestä vuonna 1914. Garrett Morgan - Elämäkerta Entisten orjien poika Garrett Morgan syntyi 4. maaliskuuta 1877 Pariisissa, Kentuckyssa. Hänen varhaislapsuutensa kului koulunkäyntiin ja työskentelyyn perheen maatilalla veljiensä ja siskojensa kanssa. Vielä teini-ikäisenä hän lähti Kentuckysta ja muutti pohjoiseen Cincinnatiin, Ohioon etsimään mahdollisuuksia. Vaikka Garrett Morganin muodollinen koulutus ei koskaan vienyt häntä peruskoulua pidemmälle, hän palkkasi Cincinnatissa asuessaan opettajan ja jatkoi englannin kieliopin opintojaan. Vuonna 1895 Morgan muutti Ohiossa sijaitsevaan Clevelandiin, jossa hän työskenteli ompelukoneiden korjaajana vaatetehtaalla. Uutiset hänen taidoistaan korjata asioita ja tehdä kokeiluja levisi nopeasti ja johti lukuisiin työtarjouksiin Clevelandin alueen eri teollisuusyrityksistä. Vuonna 1907 keksijä avasi oman ompelulaite- ja korjausliikkeen. Se oli ensimmäinen monista yrityksistä, jotka hän perusti. Vuonna 1909 hän laajensi yritystä räätäliliikkeellä, joka työllisti 32 työntekijää. Uusi yritys valmisti takkeja, pukuja ja mekkoja, jotka kaikki ommeltiin Garrett Morganin itse valmistamilla laitteilla. Vuonna 1920 Garrett Morgan siirtyi sanomalehtialalle, kun hän perusti Cleveland Call -lehden. Vuosien mittaan hänestä tuli vauras ja laajalti arvostettu liikemies, ja hän pystyi ostamaan kodin ja auton. Morganin kokemus Clevelandin kaduilla ajamisesta innoitti hänet keksimään parannuksen liikennemerkkeihin. Kaasunaamari 25. heinäkuuta 1916 Garrett Morgan nousi valtakunnallisiin uutisiin, kun hän käytti kaasunaamariaan pelastaakseen 32 miestä, jotka olivat jääneet loukkuun räjähdyksen aikana maanalaisessa tunnelissa 250 jalkaa Erie-järven alla. Morgan ja joukko vapaaehtoisia pukeutuivat uusiin "kaasunaamareihin" ja lähtivät pelastustöihin. Pelastustapahtuman jälkeen Morganin yritys sai pyyntöjä palokunnilta eri puolilta maata, jotka halusivat ostaa uudet naamarit. Morganin kaasunaamari jalostettiin myöhemmin Yhdysvaltain armeijan käyttöön ensimmäisen maailmansodan aikana. Vuonna 1914 Garrett Morgan sai patentin turvahupusta ja savusuojasta. Kaksi vuotta myöhemmin hänen varhaisen kaasunaamarinsa paranneltu malli voitti kultamitalin kansainvälisessä sanitaatio- ja turvallisuusnäyttelyssä ja toisen kultamitalin kansainväliseltä palopäällystöliitolta. Morganin liikennemerkki Ensimmäiset amerikkalaisvalmisteiset autot esiteltiin yhdysvaltalaisille kuluttajille hieman ennen vuosisadan vaihdetta. Ford Motor Company perustettiin vuonna 1903, ja sen myötä amerikkalaiset kuluttajat alkoivat tutustua avoimen tien seikkailuihin. 1900-luvun alkuvuosina ei ollut harvinaista, että polkupyörät, eläinkäyttöiset vaunut ja uudet bensiinikäyttöiset moottoriajoneuvot kulkivat samoilla kaduilla ja teillä jalankulkijoiden kanssa. Onnettomuudet olivat yleisiä. Todistettuaan henkilöauton ja hevosvaunujen törmäyksen Garrett Morgan ryhtyi keksimään liikennemerkkiä. Muut keksijät olivat kokeilleet, markkinoineet ja jopa patentoineet liikennemerkkejä, mutta Garrett Morgan oli yksi ensimmäisistä, joka haki ja sai Yhdysvaltain patentin edullisesti valmistettavalle liikennemerkille. Patentti myönnettiin 20. marraskuuta 1923. Garrett Morgan sai keksintönsä patentoitua myös Isossa-Britanniassa ja Kanadassa. Garrett Morgan totesi liikennemerkkiä koskevassa patentissaan: "Tämä keksintö liittyy liikennemerkkeihin ja erityisesti sellaisiin, jotka on sovitettu sijoitettavaksi kahden tai useamman kadun risteyksen läheisyyteen ja jotka ovat käsikäyttöisiä liikennevirran ohjaamiseksi...". Lisäksi keksintöni koskee signaalia, joka voidaan valmistaa helposti ja halvalla.". Morganin liikennemerkki oli T-muotoinen pylväsyksikkö, jossa oli kolme asentoa: Stop, Go ja pysäytysasento, joka oli suunnattu kaikkiin suuntiin. Tämä "kolmas asento" pysäytti liikenteen kaikkiin suuntiin, jotta jalankulkijat voisivat ylittää kadun turvallisemmin. Garrett Morganin käsikäyttöinen semafoorinen liikenteenohjauslaite oli käytössä kaikkialla Pohjois-Amerikassa, kunnes kaikki käsikäyttöiset liikennemerkit korvattiin automaattisilla punaisen, keltaisen ja vihreän valon liikennemerkeillä, joita nykyisin käytetään kaikkialla maailmassa. Keksijä myi liikennemerkkinsä oikeudet General Electric Corporationille 40 000 dollarilla. Vähän ennen kuolemaansa vuonna 1963 Garrett Morgan sai Yhdysvaltain hallitukselta kunniamaininnan liikennemerkistään. Muut keksinnöt Garrett</w:t>
      </w:r>
    </w:p>
    <w:p>
      <w:r>
        <w:rPr>
          <w:b/>
          <w:color w:val="FF0000"/>
        </w:rPr>
        <w:t xml:space="preserve">id 65</w:t>
      </w:r>
    </w:p>
    <w:p>
      <w:r>
        <w:rPr>
          <w:b w:val="0"/>
        </w:rPr>
        <w:t xml:space="preserve">Paras vastaus - Askerin valitsema Se on näin, luoti ampuu nopeudellaan/nopeudellaan ylös taivaalle. Sinun on kuitenkin otettava huomioon muut luodin päälle vaikuttavat voimat, kuten ilmanvastus ja jopa tuuli. Jos siis yritämme kuvitella, että luoti on vapaasti putoava kappale, mikä tarkoittaa, että ilmanvastus jätetään huomiotta, luoti kulkee ylös ja ylös, kunnes sen nopeus on 0 m/s. Jos siis haluamme olla todella tieteellisiä, meidän on tiedettävä sen lähtönopeus ja myös aika tai etäisyys. Joten jos olet tosissasi kokeilemassa tätä koetta tai jotain, yritä olla varovainen ja muuta. Palatakseni ongelmaan, mitä luodille sitten tapahtuisi? Kun luoti kulkee ylöspäin ilmanvastuksen huomioimatta, se hidastuu hitaasti painovoiman aiheuttaman kiihtyvyyden vuoksi, joka on 9,8m/s2. Kun luoti siis pysähtyy tai saavuttaa loppunopeuden 0 m/s, luoti kulkee alaspäin painovoiman aiheuttaman kiihtyvyyden vaikutuksesta. Aika, jonka luoti kulkee korkeimpaan huippuunsa tai kun se saavuttaa nopeuden 0 m/s, on siis myös aika, jonka se kuluttaa saavuttaakseen maanpinnan. Outo puoli tässä on se, että kun luoti ammutaan taivaalle, ja kun se putoaa takaisin maahan, sillä on edelleen niin paljon voimaa kuin tavallisella laukauksella, jos se on suunnattu täydellisesti ylöspäin. Joten jos kyseessä olisi todellinen maailma, jossa ilmanvastus ja tuuli on otettava huomioon, luodin putoaminen takaisin maahan olisi kuin normaali laukaus, mutta se hidastuisi hieman ilmanvastuksen vuoksi, mutta huomioikaa se (se sattuu varmasti silti) :). Viimeinen muistutus, tämä syy toimii, jos luoti ammutaan suoraan ylöspäin, jos se on kulmassa, niin sitten menisimme sitten projektiili, mutta kyllä sen silti hämmästyttävä ajatella, että luodit joku ampui ylöspäin olisi edelleen yhtä tappava kuin normaali aseen laukaus. :) Muut vastaukset (20) on vaikea ampua aseella suoraan "ylös" (se on hankala asento), joten luodit kulkevat yleensä kaaressa, mikä selittäisi sen, että a) ne eivät osu päähän, suureksi harmiksesi, ja b) niitä on vaikea löytää (ne ovat myös pieniä asioita). jos luoti ammutaan suoraan ylöspäin ja putoaa suoraan alaspäin, se ei todennäköisesti aiheuta kuolemaa. jos se kuitenkin ammutaan kaarella, vaikka se olisi kuinka pieni (ja taas kerran näin yleensä tapahtuu), luoti voi kulkea nopeammin kuin pelkkä loppunopeus ja siten tappaa. älä ammu aseita ilmaan. "Toisinaan Myytinmurtajat antavat myytille useamman kuin yhden nimityksen. Esimerkiksi "Bullets Fired Up" -kategoriassa he testasivat, voiko suoraan ylöspäin ammuttu luoti pudota ja tappaa ampujan tai viattomia sivullisia. He antoivat myytille kaikki kolme nimitystä: "Epäonnistunut", "uskottava" ja "vahvistettu". Tämä urbaani legenda oli "kumottu", koska suoraan ylöspäin ammutut luodit putoavat maahan ei-tappavalla nopeudella; "uskottava", koska ampuja ampuu paljon todennäköisemmin pienessä kulmassa, jolloin luoti säilyttää ballistisen lentoratansa ja on mahdollisesti tappava laskeutuessaan takaisin alas; ja "vahvistettu", koska on olemassa monia silminnäkijäkertomuksia putoavista luodeista, jotka ovat tappaneet ihmisiä. Itse asiassa monissa kunnissa on lakeja, jotka nimenomaisesti kieltävät aseiden ampumisen ilmaan tästä syystä."" Se, että ase on suunnattu ylöspäin täydellisesti 90 asteen kulmassa maasta, jotta se putoaisi alueellesi, on harvinaista. Nopeuden ja luodin pitkän matkan vuoksi luoti laskeutuu jopa muutaman asteen poikkeamalla satojen metrien päähän. Katsokaa asiaa näin, kuinka monta kertaa yli lentävä lintu on osunut lahjallaan teihin. Lintuja on paljon enemmän kuin luoteja. Kun ammutte luodin ilmaan, se tulee takaisin alas. Painovoiman lait. MUTTA pääsääntöisesti se ei koskaan palaa suoraan alas, sillä jotta näin tapahtuisi, teidän pitäisi ampua ase täydellisen suoraan ylöspäin. Useimmiten aseet ovat vinossa, joten luoti nousee ylös ja palaa alas vinossa, joten se laskeutuu jonkin matkan päähän. KYLLÄ joku voi loukkaantua, ellei jopa kuolla näin tehdessään. mikä nousee ylös, sen täytyy tulla takaisin</w:t>
      </w:r>
    </w:p>
    <w:p>
      <w:r>
        <w:rPr>
          <w:b/>
          <w:color w:val="FF0000"/>
        </w:rPr>
        <w:t xml:space="preserve">id 66</w:t>
      </w:r>
    </w:p>
    <w:p>
      <w:r>
        <w:rPr>
          <w:b w:val="0"/>
        </w:rPr>
        <w:t xml:space="preserve">Tämän sivun sisältö vaatii Adobe Flash Playerin uudemman version. Paypalin avulla voit tuntea olosi turvalliseksi tietäen, että taloudelliset tietosi ovat aina turvassa. Mikä vetää miehiä ja naisia puoleensa Mikä vetää miehiä ja naisia puoleensa? Vastaus voi olla vaikeasti hahmotettava, koska kukin yksilö haluaa erilaisia piirteitä. Vaikka viehättävyydelle saattaa olla olemassa löyhä yleismaailmallinen standardi, kauneus on silti hyvin paljon katsojan silmissä. Arvostavatko miehet fyysistä ulkonäköä? Arvostavatko naiset asemaa ja valtaa? Nämä voivat olla epäoikeudenmukaisia yleistyksiä, sillä se, mikä miehiä ja naisia viehättää, vaihtelee ihmisestä toiseen Kysyimme yli 100 ihmiseltä, mikä miehiä ja naisia viehättää ? Tässä on joitakin vastauksia: Seksikkyys Se on aina erilainen Persoonallisuus Huumorintaju Älykkyys Söpöt kasvot Mukava hymy Fyysisesti - upea hymy; persoonallisuus - antaumuksellinen sydän Keho Kasvot/hiukset Asenne Haju Hyvät hampaat Itseluottamus Yhteiset kiinnostuksen kohteet Silmät On mielenkiintoista huomata, että monet vastaajat sanoivat, että henkilön persoonallisuus vetää heitä puoleensa. Näyttää siltä, että monien ihmisten mielestä vetovoima ulottuu fyysistä ulkonäköä laajemmalle. Kun on kyse siitä, mikä miehiä ja naisia viehättää - sisäisellä olemuksella on todella merkitystä.</w:t>
      </w:r>
    </w:p>
    <w:p>
      <w:r>
        <w:rPr>
          <w:b/>
          <w:color w:val="FF0000"/>
        </w:rPr>
        <w:t xml:space="preserve">id 67</w:t>
      </w:r>
    </w:p>
    <w:p>
      <w:r>
        <w:rPr>
          <w:b w:val="0"/>
        </w:rPr>
        <w:t xml:space="preserve">Jos prokkasin kiltalaiselle, annan heille vain prokkasin, koska he yleensä yrittävät saada jotain varusteita, jotka auttavat raidien tekemisessä. Minulla on eräs, joka ostaa CD:ni minulta ja maksaa 100g ylimääräistä procista. Hänen ideansa, ei minun, mutta otin sen mielelläni vastaan. Muut kuin nämä muutamat tilanteet, en ole koskaan ennen saanut sitä esille, mutta pitäisin proc:n ja tarjoaisin sitä heille alennettuun hintaan. Annan prokkini aina sille, kenen mateissa ne ovat (tosin myös xmutea vain itselleni tai kiltalaisille/kavereille, joten). Antaisin silti heille matit, jos olisin proccin kaupassa, jotta olisi selvää, että koska se oli heidän eikä minun mattinsa, sen pitäisi olla heidän procinsa eikä minun. Pidän aina elävää terästä mukanani. Annan heille elävän teräksen ja he antavat minulle mattonsa. Sitten teen Living Steel ja pidän procit. Paljon helpompaa molemmille osapuolille. Heillä ei ole mitään mahdollisuuksia joutua huijatuksi, koska kaikki kauppaan osallistuvat esineet ovat kauppaikkunassa samaan aikaan, eikä minun tarvitse käsitellä jonkun valittamista transmute-procista. Tämä on tietysti eri asia, jos he pyytäisivät transmute-mestaria, mutta en yleensä vastaa tällaisiin pyyntöihin. En vain koskaan tee transmutea kenenkään nähden. Minulla on yksi tuloksena syntyvistä tuotteista valmiina vaihtoa varten... he laittavat matot kauppaikkunaan (ja mitä tahansa kultaa), minä laitan tuloksena syntyvän tuotteen kauppaikkunaan ja saatan kaupan päätökseen. Näin säästyn syytöksiltä, että minua syytetään a) mattien karkuun juoksemisesta tai b) tuotteen varastamisesta, kun he kieltäytyvät sovitusta kultahinnasta. Kun he eivät ole ryhmässä (joskus seuraavana päivänä), muutan sen ja pidän prokkini. Itselläni on muutama trnasmuters välillä tilini ja gf tili (kaikki transmute masters), joten minä vain ostaa kaiken irtotavarana, transmute muutaman päivän sitten myydä. Pahimmillaan saan noin 100g voittoa/transmute, mutta 4 transmutea päivässä ekstraa kertyy aika nopeasti. Tosin en tiedä miksi vaivaan itseäni sillä, kun ottaa huomioon kuinka paljon tienasin JC/Enchillä viime expansivon aikana... Luulen, etten vain voi jättää helppoa rahaa väliin. Yleensä annan CD:t kiltalaisille, ja silloin he saavat proc:n. Kun kaupankäynnin randoms, minulla on yleensä yksi baari valmiina kaupan ja vain antaa heille mahdollisuuden saada proc jos he olivat nimenomaan pyytäneet transmute master.</w:t>
      </w:r>
    </w:p>
    <w:p>
      <w:r>
        <w:rPr>
          <w:b/>
          <w:color w:val="FF0000"/>
        </w:rPr>
        <w:t xml:space="preserve">id 68</w:t>
      </w:r>
    </w:p>
    <w:p>
      <w:r>
        <w:rPr>
          <w:b w:val="0"/>
        </w:rPr>
        <w:t xml:space="preserve">Vanhempien keskustelu: Milloin on paras aika valita vauvan nimi? Ihmisillä on erilaisia käsityksiä siitä, milloin he valitsevat vauvalleen nimen. Jotkut haluavat miettiä tyttöjen ja poikien nimiä jo ensimmäisellä raskauskolmanneksella, toiset odottavat, kunnes toisen raskauskolmanneksen tähystys vahvistaa vauvan sukupuolen, ja taas toiset odottavat vauvan syntymään asti saadakseen selville, sopiiko nimi heidän pienokaisensa persoonallisuuteen. Kerro meille: Milloin sinun mielestäsi on hyvä aika antaa vauvalle nimi? Tämän päivän palkinto: Johtava hiustenhoitomerkki Pantene on tuonut markkinoille uuden tuotesarjan, joka on suunniteltu palauttamaan hiusten terveys ja suojaamaan kaikkia hiustyyppejä päivittäiseltä kidutukselta, jolle altistamme ne - ilman raskasta ja painavaa tunnetta. Palkintopaketti sisältää: Pantene Daily Moisture Renewal Shampoo Pantene Daily Moisture Renewal Conditioner Pantene Daily Moisture Renewal Intensive Hair Masque Kommentoimalla alla hyväksyt käyttöehtomme Voittaja lähetetään sähköpostitse perjantaina 13. heinäkuuta ja ilmoitetaan täällä. 48 Responses to "Vanhempien keskustelu: Milloin on paras aika valita vauvan nimi?" thefantail Heinäkuu 13 2012, 15:19 0 0 Olin lajitellut lasteni nimet jo ennen heidän syntymäänsä ja olen aina yllättynyt siitä, kuinka monta vauvaa saan kirjata työssäni nimellä "baby of ...", koska heidän vanhempansa eivät ole vielä valinneet nimeä. Jokaisen raskauden aikana luulin, että minulla oli suosikkinimeni selvillä... mutta vasta kun näet pienen kaunottaresi, voit todella tuntea olosi turvalliseksi ja tietää, että hän "sopii" nimensä kanssa!. Jokainen lapsistamme on saanut täysin erilaisen nimen kuin mitä oli tarkoitus antaa kohdussa! Pohdimme asiaa jo ennen kuin saimme pienen tyttömme, ja minun on sanottava, että se oli paras tunne, kun hän syntyi ja tiesimme tarkalleen hänen nimensä ja pystyimme esittelemään hänet perheelleen!!! Kamppailen hieman numeron 2 kanssa, ja koska molemmat kerrat ovat olleet yllätys, se tekee siitä hieman vaikeampaa. En usko, että sillä on paljon väliä, kun luulee valinneensa nimensä. Jos pidät sen itselläsi, voit miettiä sitä uudestaan ja uudestaan. Sitten sinulla on jotain ilmoitettavaa, kun vauva syntyy. Sanon kuitenkin, että mietin asiaa todella tarkkaan ja päädyin sitten muuttamaan vauvani kirjoitusasua, kun hän oli melkein kaksivuotias!!! Me valitsimme lastemme nimet noin 20 viikolla, mutta pidimme sen salassa. Kerroimme kuitenkin kaikille, minkä sukupuolen saamme, ja olimme valinneet pojan nimen siltä varalta, että skannaus olisi ollut väärä. Jokainen on erilainen. Sinun täytyy tehdä, mikä tuntuu oikealta sinulle. jodie3 Jul 11 2012, 1:36pm 0 0 En tiedä, että on olemassa meille "oikea" aika valita, jokainen on erilainen ja jotkut ihmiset haluavat nähdä vauvansa ennen kuin päättää. Kaikkien kolmen lapseni kanssa valitsimme nimet pian sen jälkeen, kun saimme sukupuolen selville 20-viikkoisessa tähystyksessä. melandg1 Jul 10 2012, 21:16 0 0 Kun olet valmis! andyandy Jul 10 2012, 10:42 0 0 'Paras' minulle oli hyvin varhaisessa vaiheessa ennen kuin olimme kertoneet monille ihmisille. Rakastan nimiä ja päiväunelmointi siitä, ketä saattaisin kantaa ja miksi voisimme kutsua heitä, oli osa sitä, että kaikki muuttui minulle todelliseksi. Myöhemmin olin kiireinen käytännön asioiden kanssa, kun valmistauduin uuteen ihmiseen ja synnytykseen. goddess588 Jul 10 2012, 8:30am 0 0 Ei ole parasta aikaa. Henkilökohtaisesti uskon, että useimmat ihmiset alkavat miettiä nimiä ennen raskautta, mutta ajatukset voivat muuttua monista syistä. Parasta on varmaan kuitenkin nimetä ennen kuin syntymätodistuksen joutuu lähettämään! Andypandy Jul 9 2012, 9:55pm 0 0 Kun olet päättänyt nimen ennen synnytystä voit käyttää sitä samalla kun otat vauvallesi miksi he ovat vielä sisälläsi. Tämä on mukava alku tutustumiselle. sarahrowen Jul 9 2012, 16:17 0 0 ave muutama tyttö ja poika nimet mielessä. kun vauva on syntynyt, katso mikä nimi sopii. voitte sanoa, kun u näkee pikkuinen, mitä he sopivat täydellisesti. Minusta on hyvä idea, että se on päätetty ennen syntymää, mutta meillä on 5 viikkoa ennen 3. poikamme syntymää ja meillä ei ole vielä nimeä!!! pitää alkaa karsimaan listaa!!! kr2 Jul 8 2012, 19:25 0 0 Minusta kun on karkea ajatus (vaikka viimeiset 2 kumpaankin sukupuoleen) pitäisi lajitella ennen syntymää. Tiedän muutamia viime aikoina syntyneitä vauvoja, joiden nimiä ei ole lajiteltu yli viikkoon (ai niin ja samaa mieltä Fanderin kommentin kanssa koskien kunnollisten nimien valitsemista - niin usein näkee kammottavia nimiä valittuna, jotta</w:t>
      </w:r>
    </w:p>
    <w:p>
      <w:r>
        <w:rPr>
          <w:b/>
          <w:color w:val="FF0000"/>
        </w:rPr>
        <w:t xml:space="preserve">id 69</w:t>
      </w:r>
    </w:p>
    <w:p>
      <w:r>
        <w:rPr>
          <w:b w:val="0"/>
        </w:rPr>
        <w:t xml:space="preserve">Wrecking Ball Wrecking Ball on hänen 17. studioalbuminsa, joka sisältää 11 uutta Springsteen-äänitettä, ja sen tuotti Ron Aniello yhdessä Bruce Springsteenin ja tuottaja Jon Landaun kanssa. Pitkäaikainen manageri Landau sanoi: "Bruce on kaivautunut niin syvälle kuin mahdollista keksiäkseen tämän vision modernista elämästä. Sanoitukset kertovat tarinan, jota et voi kuulla missään muualla, ja musiikki on hänen innovatiivisinta viime vuosina. Kirjoittaminen on hänen uransa parhaita, ja sekä veteraanifanit että Brucen uudet ystävät löytävät Wrecking Ballista paljon rakastettavaa." Sanoitukset Olen koputtanut oveen, joka pitää valtaistuinta Olen etsinyt karttaa, joka vie minut kotiin Olen kompastellut kiveksi muuttuneisiin hyviin sydämiin Hyvien aikomusten tie on kuivunut kuin luu Me pidämme huolta omistamme Me pidämme huolta omistamme Missä tahansa tämä lippu liehuukin Me pidämme huolta omistamme Chicagosta New Orleansiin Lihaksista luuhun Haulikon hökkelistä Superdomeen Siellä ei ole apua, ratsuväki jäi kotiin Ei ole ketään, joka kuulisi torven puhallusta Me pidämme huolta omistamme Me pidämme huolta omistamme Missä tahansa tämä lippu liehuukin Me pidämme huolta omistamme Missä ovat silmät, silmät, joilla on tahto nähdä Missä ovat sydämet, jotka juoksevat yli armosta Missä on rakkaus, joka ei ole hylännyt minua Missä on työ, joka asettaa käteni,  Laitan hattuni päähän Laitat koiran ulos, laitan kissan ulos Laitat punaisen mekkosi päälleni tänä iltana, kulta. Menemme kaupungille etsimään helppoa rahaa. Ei siinä ole mitään järkeä, herra. Et kuule ääntäkään, kun koko maailmasi romahtaa. Ja kaikki ne lihavat kissat pitävät sitä vain hauskana. Menen kaupungille etsimään helppoa rahaa. Minulla on Smith &amp; Smith. Wesson 38 Minulla on helvetin tuli palamassa ja minulla on treffit Minulla on treffit kaukana rannalla, missä on kirkasta ja aurinkoista Menen kaupungille tänä iltana, etsin helppoa rahaa Laitat takkisi päälle, laitan hattuni päälle Laitat koiran ulos, laitan kissan ulos Laitat punaisen mekkosi päälle Näytät todella hyvältä, kulta Menemme kaupungille nyt etsimään helppoa rahaa Menemme kaupungille tänä iltana etsimään helppoa rahaa Sanoitukset Leikkaan nurmikkosi, Puhdistan lehdet viemäristäsi Korjaan kattosi, jotta sade pysyy poissa Otan työn, jonka Jumala antaa Olen kaikkien alojen ammattilainen, kulta, me pärjäämme kyllä Minä lyön nauloja, asennan kiveä Minä korjaan satosi, kun ne ovat kypsiä ja kasvaneet Minä puran moottorin ja korjaan sen, kunnes se toimii kunnolla Minä olen kaikkien alojen ammattilainen, me pärjäämme kaikki hyvin Hurrikaani puhaltaa, tuo kovan sateen Kun sininen taivas särkyy Tuntuu kuin maailma muuttuisi Ja me alamme välittää toisistamme Niin kuin Jeesus sanoi, että me voisimme Minä olen kaikkien alojen ammattilainen, me pärjäämme kaikki hyvin Pankkimies lihoo, työmies laihtuu Se on tapahtunut ennenkin ja se tapahtuu uudelleen Se tapahtuu uudelleen, kyllä, he lyövät vetoa elämästäsi Minä olen kaikkien alojen ammattilainen, Joskus huominen on aarteen ja veren kastelemaa Kestimme kuivuuden, nyt kestämme tulvan Uusi maailma on tulossa, näen valon Olen kaikkien alojen ammattilainen, pärjäämme kaikki hyvin Joten käytät sitä mitä sinulla on ja opit pärjäämään Otat vanhan ja teet siitä uuden Jos minulla olisi ase, löytäisin ne paskiaiset ja ampuisin heidät heti, olen kaikkien alojen ammattilainen, pärjäämme kaikki hyvin I'</w:t>
      </w:r>
    </w:p>
    <w:p>
      <w:r>
        <w:rPr>
          <w:b/>
          <w:color w:val="FF0000"/>
        </w:rPr>
        <w:t xml:space="preserve">id 70</w:t>
      </w:r>
    </w:p>
    <w:p>
      <w:r>
        <w:rPr>
          <w:b w:val="0"/>
        </w:rPr>
        <w:t xml:space="preserve">Ja Dreiling ei ole Manolo Blahnik Shoes kahden Interception, että Turner heitti. Kaksi Christian Louboutin Ronron Patent Pumput olivat toisen vuoden opiskelija signal callers ensimmäinen kauden kuin Turner tuli Carroll kilpailuun, joka on suorittanut 18 34 yrityksistä (53 prosenttia) 510 jaardia ja kuusi touchdownia. Dreiling liitti Turnerin ensimmäisen sieppauksen Alec Malyn urheilulliseen peliin, kun taas toinen, kun ensimmäisellä puoliajalla oli jäljellä 47,5 sekuntia, johtui Dreilingin pelisoitosta. "Tuossa hänellä oli kiire, ja se oli minun vikani", Dreiling sanoi. "Yritin saada jotain tyhjästä juuri ennen puoliaikaa. Trevor on tehnyt koko vuoden hienoa työtä varmistaakseen, että jos me emme saa palloa kiinni, kukaan muu ei saa." Kuten hän sanoi perjantaina pelin jälkeen, Christian Louboutin Round-Toe Pump toisti, että hän oli myös syyllinen epänormaaliin hyökkäyssuoritukseen. "En pyörittänyt tarpeeksi meidän option-peliämme", Dreiling sanoi. "Juoksimme liikaa power-peliä ja vain liian vähän optionia. Satutimme heitä option-pelillä ja jostain syystä minusta tuntui, että halusin päästä siitä pois." Huolimatta epätyypillisestä esityksestä Salthawks lähtee luottavaisena perjantain otteluun Mustangsia vastaan. Christian Louboutin kuninkaansininen mokkanahka "Madame Claude" d "orsay teki 60 pistettä ja rullattiin 472 sen 548 jaardia kokonaishyökkäys maassa vastaan Salina Central aiemmin kaudella. "Voitimme yhden osavaltion parhaista joukkueista seitsemällä liikevaihdolla", Heeney sanoi. Tämä artikkeli kirjoitettiin, 1 joulukuu, 2010 at 3:02 pm ja on arkistoida Uncategorized . Voit seurata vastauksia tähän merkintään RSS 2.0-syötteen kautta. Vastaukset ovat tällä hetkellä suljettu, mutta voit seurata takaisin omalta sivustoltasi.</w:t>
      </w:r>
    </w:p>
    <w:p>
      <w:r>
        <w:rPr>
          <w:b/>
          <w:color w:val="FF0000"/>
        </w:rPr>
        <w:t xml:space="preserve">id 71</w:t>
      </w:r>
    </w:p>
    <w:p>
      <w:r>
        <w:rPr>
          <w:b w:val="0"/>
        </w:rPr>
        <w:t xml:space="preserve">Uuden öljyvideon tarve: Öljy: Uusi öljy: Uusi öljy Maailma käyttää joka ikinen vuosi kuutiometri öljyä. Kun poltamme tätä öljyä, päästämme myrkyllisiä päästöjä ympäristöön ja luomme valtavan hiilivelan. Miten voimme lopettaa maailman öljyriippuvuuden ilman, että infrastruktuurimme häiriintyy? Vastaus on levät, "uusi öljy", joka voidaan jalostaa samanlaisiksi polttoaineiksi kuin ne, joita käytämme nykyään. Maailmanlaajuinen öljytuotteiden kysyntä ylittää nyt tarjonnan Klikkaa suuremmaksi Öljyn eksponentiaalinen kysyntä Öljy on tyydyttänyt maailman energiantarpeet viime vuosisadan ajan. Nykyään Kiinan ja Intian kaltaisten aikoinaan kehittyvien maiden nopea teollistuminen lisää dramaattisesti öljyn maailmanlaajuista kulutusta. Vuonna 2007 öljyn maailmanlaajuinen kysyntä kasvoi kaksi kertaa edellisvuotta nopeammin ja saavutti 36 miljardia tynnyriä vuodessa ja kriittisen hinnan, joka oli yli 140 dollaria tynnyriltä, ennen kuin se lopulta taantui vuoden 2008 lopulla. Energy Information Association ennustaa öljyn maailmanlaajuisen kysynnän olevan 43 miljardia tynnyriä vuodessa vuoteen 2030 mennessä. Globaalit fossiiliset hiilidioksidipäästöt kasvavat nopeasti Klikkaa suuremmaksi Vanha öljy on ongelma Valitettavasti öljyvarastot ovat vähenemässä. Tuottajat poraavat nyt yhä kauempana sijaitsevilla, sodan runtelemilla ja ympäristön kannalta herkillä alueilla. Öljy on loppumassa kokonaan, ja maailmasta tulee vakava pula, joka aiheuttaa katastrofaalisia taloudellisia häiriöitä ja vuosikymmeniä kestäviä taisteluita viimeisistä jäljellä olevista varannoista. Sen lisäksi, että öljy on nopeasti ehtyvä luonnonvara, se on vaarallinen saastuttaja ja edistää merkittävästi ilmaston lämpenemistä, kun sitä poltetaan polttoaineena - se päästää ilmakehään yli 3 miljardia tonnia hiilidioksidia vuodessa. Öljyntuotanto saattaa saavuttaa huippunsa vuonna 2026 Klikkaa suuremmaksi Öljyn korvaaminen on haaste Vaihtoehdot, kuten sähköautot, hybridit ja vety autojen polttoaineena, ovat houkuttelevia, mutta niiden käyttöönotto vie vuosikymmeniä, koska ne edellyttävät uutta infrastruktuuria. Öljyn avulla tuotetaan edelleen bensiiniä, dieseliä ja lentopetrolia sekä kemiallisia tuotteita, kuten muoveja, liuottimia, lannoitteita ja torjunta-aineita. Maailman öljyinfrastruktuuriin on investoitu biljoonia dollareita. Ainoa käyttökelpoinen korvaava vaihtoehto on uusi polttoaine, joka on kustannuksiltaan kilpailukykyinen öljyn kanssa ja jota voidaan käyttää suoraan nykyisessä öljyverkostossa. Maailma tarvitsee uutta öljyä.</w:t>
      </w:r>
    </w:p>
    <w:p>
      <w:r>
        <w:rPr>
          <w:b/>
          <w:color w:val="FF0000"/>
        </w:rPr>
        <w:t xml:space="preserve">id 72</w:t>
      </w:r>
    </w:p>
    <w:p>
      <w:r>
        <w:rPr>
          <w:b w:val="0"/>
        </w:rPr>
        <w:t xml:space="preserve">Uffizin tribuna 1772-7 Öljy kankaalle 123,5 x 155,0 cm Maalattu kuningatar Charlottelle Kesällä 1772 Zoffany lähti Firenzeen mukanaan 300 teosta, esittelykirjeitä ja kuningattaren toimeksianto maalata Toscanan suurherttuan kokoelman kohokohtia Uffizin palatsin tribunassa. Toimeksiannon innoittajana saattoi olla Gonzales Coquesille omistettu Maalauskabinetti (kuninkaallinen kokoelma, nyt Formentroulle luovutettu), joka roikkui kuningatar Charlotten työhuoneessa Kewissä. Työn edistyminen oli hidasta ja tuskallista: erään kuvaajan, lordi Winchilsean, mukaan tehtävä oli "todella yksi työläimmistä yrityksistä, joita olen koskaan nähnyt". Hän ei ainoastaan kopioi monia kuvia, patsaita, huonetta ja niin edelleen, mikä on paljon työtä, vaan myös kehykset ja kaikki pienimmätkin yksityiskohdat, kuten pienet pronssit, pöydän ja niin edelleen, jotta se olisi täydellinen ja tarkka esitys huoneesta".' (kirje Lady Charlotte Finchille, 2. tammikuuta 1773) On selvää, että Zoffany oli alusta alkaen suunnitellut oikeiden ihmisten esittämistä, sillä Horace Mann mainitsi jo elokuussa 1772 "pieniä hahmoja (muotokuvia) katsojina" (Horace Mannin kirje Horace Walpolelle, 25. elokuuta 1772). Melko pian nämä katsojat alkoivat vaikuttaa sopimattomilta: Mann kirjoitti Walpolelle 23. elokuuta 1774: "Yksisilmäinen saksalainen Zoffany [Mann viittaa tässä taiteilijan siristykseen], jonka kuningas lähetti maalaamaan perspektiivin Tribunan näkymää galleriaan, on onnistunut hämmästyttävän hyvin monissa osissa ja monissa muotokuvissa, jotka hän on tehnyt täällä. Edellinen on liian täynnä (suurimmaksi osaksi) epäkiinnostavia muotokuvia englantilaisista matkailijoista sitten täällä. Kun teos valmistui vuonna 1777 ja tuotiin takaisin Lontooseen vuonna 1778, virhearvio oli yleisesti tunnustettu: Mann kirjoitti jälleen: "Kerroin hänelle usein, että oli sopimatonta laittaa siihen niin paljon hahmoja, ja osoitin hänelle suurherttuan ja hollantilaisen, yhden tai kaksi heidän lastaan, jos hänestä vaihtelu olisi ollut kuvamaista, sekä lordi Cowperin. . . Jos on totta, että kuningatar lähetti hänet Firenzeen tekemään tätä kuvaa ja antoi hänelle suuren summan matkaa varten, oli vielä epäsopivampaa tunkea niin monta tuntematonta hahmoa." (Kirje Horace Walpolelle, 10. joulukuuta 1779) Kuninkaallinen perhe oli samalla kannalla: Joseph Farington kertoi vuonna 1804, että: "Kuningas puhui Zoffanyn hänelle maalaamasta kuvasta Firenzen galleriasta ja ilmaisi ihmetyksensä siitä, että Zoffany oli tehnyt niin sopimatonta, että hän oli tuonut sinne Sir Horace Manin, Patchin ja muiden muotokuvat. -- Hän sanoi. Kuningatar ei sallisi taulun sijoittamista mihinkään huoneistoonsa.". ( Päiväkirja 15.12.1804) Zoffany sai varmasti komean korvauksen työstä ja Firenzessä oleskelustaan (vaikka todellisesta summasta kiistelläänkin), mutta hän ei enää koskaan työskennellyt kuninkaalliselle perheelle. Maalaus ripustettiin hetkeksi Kewin palatsiin, ja se on kirjattu The Academicians -teoksen kanssa Buckinghamin talon yläkirjastoon vuonna 1819. Tribuna on basilikaanisen kirkon puoliympyrän (tai puolimonikulmion) muotoinen kupolikattoinen pääty; Tribuna on Bernardo Buontalentin (1536-1608) vuosina 1585-9 Uffizien palatsiin luoma kuusikulmainen kupolikattoinen huone Medici-kokoelman mestariteosten esittelyä varten. Tilan ja nimen ideana oli, että huoneella (jossa oli alun perin yksi sisäänkäynti) oli kappelin luonne ja että se muodosti eräänlaisen pyhän pyhän palatsin sisällä: se onkin muodoltaan ja mittasuhteiltaan huomattavan samankaltainen kuin paljon suurempi Capella dei Principi, Mediceiden hautakappeli, joka aloitettiin vuonna 1602, myös Buontalentin myötävaikutuksella, San Lorenzon kirkon viereen Firenzeen. Molemmat jyrkkäkupoliset kuusikulmiot perustuvat luonnollisesti Brunelleschin Firenzen katedraalin vuonna 1436 valmistuneeseen kupoliin. Ei ehkä ole sattumaa, että Yrjö III:n suosikkiarkkitehti William Chambers oli hiljattain luonut kaksi kahdeksankulmaista temppeliä muusoille: Society of Artsin suuren huoneen vuonna 1759 ja Octa</w:t>
      </w:r>
    </w:p>
    <w:p>
      <w:r>
        <w:rPr>
          <w:b/>
          <w:color w:val="FF0000"/>
        </w:rPr>
        <w:t xml:space="preserve">id 73</w:t>
      </w:r>
    </w:p>
    <w:p>
      <w:r>
        <w:rPr>
          <w:b w:val="0"/>
        </w:rPr>
        <w:t xml:space="preserve">Alkuperäiskansojen lahjakkuuksien ohjaajat Mark Grose ja Michael Hohnen on nimetty Pohjois-Territorion vuoden 2013 australialaisiksi tunnustuksena heidän sitoutumisestaan alkuperäiskansojen lahjakkuuksien vaalimiseen. Darwinissa toimivan Skinnyfish Music -levy-yhtiön perustajina ja johtajina Mark Grose ja Michael Hohnen ovat yhdessä kasvattaneet alkuperäiskansojen esiintyjiä Tasmaniasta, Tiwi-saarilta ja Itä-Timorista. He ovat 14 vuoden ajan opastaneet yhtyeitä liiketoiminnan kehittämisessä, yhdistäneet syrjäisimmät yhteisöt valtavirran musiikkimarkkinoihin ja edistäneet merkittävästi alkuperäiskansojen kielen ja kulttuurin säilyttämistä. Heidän työnsä sellaisten artistien kanssa kuin Nabarlek, Saltwater Band, George Rrurrambu, Tom E Lewis ja Geoffrey Gurrumul Yunupingu on tuonut maailman tietoisuuteen uuden sukupolven ja uudenlaisen esiintyjälajin. Markille ja Michaelille musiikki on avain potentiaalin vapauttamiseen. Sillä on voima motivoida uutta sukupolvea harjoittamaan uraa, joka tarjoaa taloudellista riippumattomuutta ja hyödyttää yksilöitä, heidän perheitään ja Pohjois-Australian syrjäisten alueiden yhteisöjä. Heidän liiketoimintansa perustuu koulutukseen ja yhteisön kehittämiseen, ja he hyödyntävät musiikkia, urheilua ja festivaaleja edistääkseen terveellisiä elämäntapoja nuorille. Määrätietoiset mutta vaatimattomat Mark ja Michael ovat hiljainen voima sen valtavan alkuperäiskansojen lahjakkuuden takana, jota he esittelevät maailmalle. Tohtori Sadhana Mahajani palkittiin vuoden 2013 Pohjois-Territorion senioriaustralialaisena työstään yhteisön lääkärinä. Intialaissyntyinen tohtori Sadhana Mahajani on 40 vuoden ajan pitänyt Darwinia kotinaan ja alueiden asukkaiden terveyttä ja hyvinvointia tärkeimpänä tavoitteenaan. Vuonna 1974 hän auttoi perustamaan Darwinin ensimmäisen kunnallisen terveyskeskuksen, joka kuitenkin tuhoutui hirmumyrsky Traceyssä. Hän ei lannistunut, vaan jatkoi lääketieteellisten palvelujen tarjoamista purettavasta rakennuksesta käsin ja avasi myöhemmin kuusi muuta terveyskeskusta. Hän aloitti myös vierailut La Belle Stationin, Annaburroon ja Daly Riverin yhteisöissä ja saavutti aboriginaalien kunnioituksen ja luottamuksen. Hän teki myös papa-koepaloja alueen syrjäisimmissä osissa asuville naisille. Epäitsekäs eikä koskaan tuomitseva tohtori Mahajani on työskennellyt urallaan muun muassa huume- ja kuntoutuspalveluissa, naisten syövän ehkäisyssä, rintojen seulonnassa ja seksuaalirikospalveluissa. Sekä kollegat että potilaat puhuvat hänen rauhoittavasta läsnäolostaan, runsaasta tietämyksestään ja käytännöllisestä lähestymistavastaan kriisitilanteissa. Viimeisten 25 vuoden aikana hän on omistanut huomattavan paljon energiaa ja aikaa vanhustenhoitoon, erityisesti dementian diagnosointiin ja hoitoon. Pohjois-Territorion vuoden 2013 nuori australialainen on 23-vuotias laulaja ja näyttelijä Jessica Mauboy luovasta menestyksestään ja sitoutumisestaan sovinnon, monikulttuurisuuden ja terveiden elintapojen edistämiseen. Charlie Priden ja Patsy Clinen kaltaisten kantrilaulajien ruokavaliolla kasvaneen Jessica Mauboyn upea laulu-ura on kukoistanut sen jälkeen, kun hän nousi parrasvaloihin Australian Idol -kilpailun toiseksi sijoittuneena vuonna 2006.Jessica kasvoi monikulttuurisessa perheessä - hänen isänsä Ferdi on indonesialaista syntyperää ja hänen äitinsä Therese alkuperäisväestöön kuuluva australialainen - ja Jessica aloitti laulamisen varhain isoäitinsä kanssa kirkkokuorossa. Idol-päiviensä jälkeen hän on julkaissut kolme ylistettyä albumia, ja hänellä oli myös ykköshitti Burn. Hän on myös näytellyt kahdessa elokuvassa, Bran Nue Dae ja viimeisimpänä The Sapphires - tositarina neljästä aboriginaalinaisesta, jotka esiintyivät Vietnamissa oleville joukoille - jossa hän asteli Cannesin elokuvajuhlien punaisella matolla vain 23-vuotiaana. Mikrofonin ulkopuolella Jessica käyttää suurta julkisuuttaan tukeakseen yhteisöjärjestöjä ja edistääkseen sovintoa, monikulttuurisuutta ja terveellisiä elämäntapoja. Hän työskentelee tiiviisti nuorten kanssa alueellisissa ja syrjäisissä yhteisöissä ja hyödyntää musiikin voimaa yhteyden luomiseen ja innostamiseen. Vuoden 2013 Northern Territory Local Hero on nuorisokampanjoija Peter Fletcher, joka on saanut tunnustusta työstään Top Endin syrjäseutujen asukkaiden elämän parantamiseksi. Peter Fletcher on syntynyt ja kasvanut Ngukurrin pienessä yhteisössä 330 kilometriä Katherinesta kaakkoon, ja hänen uransa tavoitteena on parantaa Australian syrjäisten alueiden asukkaiden elämää. Vain 24-vuotias Peter on jo suorittanut kaksoistutkinnon kriminologiassa ja psykologiassa. Tämän tiedon avulla hän työskentelee paikallisen poliisin kanssa auttaakseen rakentamaan myönteisempiä suhteita nuoriin ja erityisesti hillitsemään humalahakuista juomista. Ei ole mikään yllätys, että Peter on päättänyt asettua asumaan Northern Territoryyn, sillä hänen äitinsä on työskennellyt syrjäseutujen terveydenhuollon parissa yli 30 vuotta. Peter on omistautunut aboriginaaliväestön voimaannuttamiselle.</w:t>
      </w:r>
    </w:p>
    <w:p>
      <w:r>
        <w:rPr>
          <w:b/>
          <w:color w:val="FF0000"/>
        </w:rPr>
        <w:t xml:space="preserve">id 74</w:t>
      </w:r>
    </w:p>
    <w:p>
      <w:r>
        <w:rPr>
          <w:b w:val="0"/>
        </w:rPr>
        <w:t xml:space="preserve">Läpimurto teknologiassa Hiilinanoputket Mikään maailmankaikkeudessa ei pysy alkuperäisessä tilassaan, kuten ei ole elementtien kohdalla. Yhdestä alkuaineesta on olemassa erilaisia muotoja. Allotropia tai heterotsygootti ovat saman kolikon kaksi puolta. Allotrooppisuus tai allotrooppisuus tarkoittaa, että alkuaineella on useita eri muotoja tai tiloja. Tämä on luonnon ihmeellinen esitys, ja se voidaan helposti havaita hiilen tapauksessa. Sanaa allotropia käytettiin ensimmäisen kerran vuonna 1850. Ilmiö on siis melko vanha. Yksi hiilen allotroopeista on nimeltään hiilinanoputki. Hiilinanoputki eroaa kaikista muista allotroopeista sen vuoksi, että sen pituus ja halkaisija ovat erilaiset. Sillä on sylinterimäinen nanorakenne. Tämän upean nanorakenteen ansiosta hiilinanoputkia voidaan käyttää moniin eri tarkoituksiin, esimerkiksi optiikassa, elektroniikassa, transistoreissa, valaisimissa, aurinkokennoissa jne. Tämä on tehnyt elämästä varsin ihanaa; tämä on uusi merkkipaalu teknologiassa. Hiilinanoputket ovat osa fullereenien monimuotoisuutta. Tähän perheeseen kuuluu myös muita jäseniä, mutta hiilinanoputkia käytetään kaikista eniten monissa elektroniikkatuotteissa ja kotitaloustuotteissa. Rakenteensa perusteella ne voidaan luokitella useisiin eri tyyppeihin, kuten yksiseinäisiin, moniseinäisiin, toruksen muotoisiin, nanonuppiin, hernesolmuun, kuppipinoihin, äärimmäisiin hiilinanoputkiin jne. Yksiseinäisen konfiguraation joukossa on muita alajakoja, jotka tunnetaan nimillä Armchair, zigzag ja Chiral, Graphene nanoribbon jne. Yksiseinäiset nanoputket ovat verrattain edullisia, koska niiden hinnat laskevat jatkuvasti. Tämä johtuu moniseinäisten hiilinanoputkien käyttöönotosta, jotka ovat verrattain kalliita niiden rakenteen monimutkaisuuden, valmistuskustannusten ja suuren käyttömäärän vuoksi. Hiiliputkilla on erittäin kehittyneet ja monimutkaiset sähköiset, fysiokemialliset ja magneettiset ominaisuudet. Niitä voidaan käyttää muun muassa sähkömagneettisen säteilyn absorboimiseen. Näin ollen teknologian kehittyessä pienet allotroopit, kuten hiilinanoputket, voivat tehdä aivan uusia erilaisia toimintoja, jotka kääntävät maailman ylösalaisin.</w:t>
      </w:r>
    </w:p>
    <w:p>
      <w:r>
        <w:rPr>
          <w:b/>
          <w:color w:val="FF0000"/>
        </w:rPr>
        <w:t xml:space="preserve">id 75</w:t>
      </w:r>
    </w:p>
    <w:p>
      <w:r>
        <w:rPr>
          <w:b w:val="0"/>
        </w:rPr>
        <w:t xml:space="preserve">Miten kirjoittaa blogikirjoitus Jotkut blogikirjoituksistani ovat kestäneet kauan ennen kuin ne ovat syntyneet. Jos aion jatkaa kirjoittamista tälle sivustolle, minun on saatava parempi ote siihen, kuinka paljon aikaa käytän sisällön luomiseen. Ongelma liittyy nykyiseen prosessiini! Jos en aseta itselleni säännöllistä määräaikaa, en pääse kirjoittamaan. Aina on jotain tärkeämpää... Vaikka minulla olisi määräaika, minulla on taipumus jättää postauksen kirjoittaminen viime hetkeen. Perusidea olisi jo päässäni ja sitten vain istun alas ja alan kirjoittaa... Aika usein huomaan, että asioilla on taipumus poiketa alkuperäisestä ideasta, koska se oli liian epämääräinen. Tämä voi olla mielenkiintoista, koska alitajuntani alkaa tulla esiin ja ideat tulevista aiheista voivat pian lisääntyä, mutta tämä on kaukana ihanteellisesta. Viesti kasvaa yleensä hyvin nopeasti ja vaatii sitten voimakasta muokkausta, jotta sitä voidaan yrittää keskittää hieman. Tämä voi johtaa siihen, että jokaiseen viestiin menee paljon enemmän aikaa kuin pitäisi... Tiettyä, kohdennettua aihetta koskevat viestit ovat yleensä muutenkin kiinnostavampia. Tämän helpottamiseksi tulevaisuudessa minun on luotava kohdennetumpi lähestymistapa postausten kirjoittamiseen. Pään laskeminen alas ja sanojen antaminen vaeltaa minne tahansa pitäisi ehdottomasti olla osa prosessia, mutta myös jonkinlainen rakenne pitäisi olla olemassa. Toivottavasti tästä voi olla hyötyä muille aloitteleville bloggaajille, mutta siitä tulee myös itselleni viite tulevien postausten laatimisessa. Yleiskatsaus Okei, mikä on paras tapa kirjoittaa postaus rajoitetussa ajassa? Yksi ratkaisu olisi kirjoittaa lyhyempiä postauksia, jotka eivät tarvitse paljon rakennetta ja joiden kirjoittaminen on siten nopeampaa. Huomaan, että viesteissäni on yleensä keskimäärin noin 1000 - 1500 sanaa riippumatta siitä, kuinka kauan niihin käytän aikaa. Tämä voi johtua siitä, että harhailen aiheen ulkopuolelle, mutta vaikka käyttäisinkin jonkin aikaa viestiin, se näyttää olevan se kultainen keskitie, joka on lukemisen arvoinen ja silti helposti luettavissa kohtuullisessa ajassa. Jos pääsen itseäni edellä, saatan kokeilla vaihdella viestin pituutta aiheen mukaan. Jotkin ideat ovat enemmänkin pikakommentteja, eikä niihin tarvita täysimittaista esseetä, toiset taas saattavat vaatia paljon enemmän yksityiskohtia, jotta niistä olisi mitään hyötyä. Kokemuksen perusteella suurin osa viesteistäni on kuitenkin todennäköisesti keskitie. Näin ollen on aika tarkastella, mitä keskikokoisen viestin luomiseen liittyy. Laitan arvioitua aikaa kullekin osiolle, mutta tämä on vielä täysin testaamatonta. Haluan vain käsityksen siitä, mitä odottaa, ja sitten voin päivittää tätä, kun alan käyttää tätä prosessia. Ilmeisesti nämä ajoitukset ovat puhtaasti ohjeellisia, eikä sinun tarvitse noudattaa niitä. Kaikki riippuu siitä, kuinka paljon aikaa voitte varata ja kuinka tärkeänä pidätte kutakin viestiä. Jotkin virat ovat todennäköisesti paljon enemmän ja jotkin paljon vähemmän aikaa vaativia, se riippuu prioriteeteista ja kokemuksesta... Aiheen löytäminen Sinulla on oltava jotain mistä kirjoittaa. Idean poimiminen tyhjästä voi olla hieman hankalaa, joten on parasta luoda lista ideoista. Aivoriihi uusia ideoita -- 20 minuuttia -- Varaa aikaa ideoiden ideointiin säännöllisin väliajoin, ehkä kerran kuukaudessa riippuen siitä, kuinka usein aiot kirjoittaa. Ota kynä ja paperi tai haluamasi väline ja tee olosi mukavaksi. Joidenkin mielestä musiikki auttaa heitä inspiroitumaan, toiset taas löytävät keskittymisen hiljaisuudesta, joten tämä riippuu täysin sinusta. Aloita sitten vain kirjoittamaan ideoita heti, kun ne tulevat mieleesi. Voit laatia suoraviivaisen luettelon tai mieluummin mindmap-tyyppisen rakenteen, jossa voit yhdistää ideat ryhmiksi tai aiheiksi. Mahdollisuuksia on loputtomasti, joten saatat tarvita hieman kokeilua ja erehdystä löytääksesi, mikä toimii sinulle parhaiten... Ideoiden kokoaminen -- 10 minuuttia -- Käytä seuraavat 10 minuuttia listan läpikäymiseen. Siivoa ideat, jotka eivät jostain syystä tunnu oikeilta, ehkä sinulla ei ole mitään sanottavaa jostakin aiheesta tai et tiedä vielä tarpeeksi. Luomiesi kohtien miettiminen hieman yksityiskohtaisemmin voi hyvinkin auttaa sinua lisäämään luetteloa. Muista vain, että tavoitteena on, että sinulla on 30 minuutin jälkeen kunnollinen luettelo mahdollisista aiheista tulevia blogikirjoituksia varten. Aiheen valitseminen -- 5 minuuttia -- Kun on kyse uuden postauksen aloittamisesta, yksinkertaisesti katso läpi luettelo mahdollisuuksista ja valitse yksi, joka resonoi kanssasi sillä hetkellä, ja sitten olet valmis aloittamaan postauksen luomisen kyseisestä aiheesta. Postauksen luonnostelu Postauksen luonnostelussa on kaksi osaa, perusrakenteen luominen ja sitten sanojen lisääminen.</w:t>
      </w:r>
    </w:p>
    <w:p>
      <w:r>
        <w:rPr>
          <w:b/>
          <w:color w:val="FF0000"/>
        </w:rPr>
        <w:t xml:space="preserve">id 76</w:t>
      </w:r>
    </w:p>
    <w:p>
      <w:r>
        <w:rPr>
          <w:b w:val="0"/>
        </w:rPr>
        <w:t xml:space="preserve">Nov 2, 2012 Olen ollut kuukauden poissa, joten en ole ehtinyt ilmoittaa super erikoisesta yhteistyöstäni BHLDN:n kanssa! Loppukesän aikana työstin erittäin rajoitetun painoksen 12 suurta hopeista zag-tarjotinta. Olin todella tyytyväinen siihen, miten ne osoittautuivat ja niin innoissani myydä niitä yksinomaan BHLDN: n kautta. Tarjottimet ovat noin kaksi kertaa suurempia kuin kultaiset alkuperäiset, joten oli hieman haastavaa saada mittakaava kohdalleen ja pitää pohja tasaisena ja halkeamattomana. Rakastin saada työskennellä jotain hieman erilaista ja haluan ehdottomasti tarjota tätä suurempaa kokoa tulevaisuudessa. Jul 31, 2012 Jul 18, 2012 Yksi parhaista puolista studion jakamisessa loistavan ystäväni Sarahin kanssa Cursive Designista on se, että saan nähdä uudet teokset ennen muita. Kävelin studioon muutama viikko sitten ja näin nämä pennut roikkumassa seinällä ja olin heti rakastunut. Muotojen ja värien tasapaino on aivan kohdallaan. Onneksi ne ovat nyt myynnissä! Heinäkuu 13, 2012 Olen innoissani voidessani kertoa, että upea Brooklynin myymälä Mociun kuljettaa nyt Up in the Air Somewhere! Caitlin, Mociunin suunnittelija/omistaja postasi Instagramissa hauskoja otoksia töistäni kaupassa. On aina herkkua nähdä, miten ihmiset esittelevät näitä tyyppejä. Jun 22, 2012 Olen innoissani saadessani olla osa näyttelyä, joka avautuu tänä iltana Living Room Galleriassa . Kuraattori Eve Fineman valitsi teoksia Chicagon taiteilijoiden pyrkimyksenä tutkia, mitä tällä hetkellä tapahtuu kaupungissa. Olen utelias näkemään, miten työni sopii muiden Chicagon taiteilijoiden yhteyteen; en malta odottaa nähdä, miten se kaikki tuli yhteen. Apr 29, 2012 Jonain päivänä pian meillä on vihdoin kaikki kuvat yhdessä meidän häät takaisin syyskuussa, mutta ajattelin jakaa kuvan pikku suosikkeja tein vieraillemme. Tilasin yksilöllisen leiman ja kastoin jokaisen lautasen reunat eri väreillä: persikka, akva ja keltainen (tietenkin!) Ne olivat hauskoja tehdä ja saivat minut leikkimään ajatuksella tehdä enemmän vapaamuotoisia lasitustekniikoita tulevaisuudessa.</w:t>
      </w:r>
    </w:p>
    <w:p>
      <w:r>
        <w:rPr>
          <w:b/>
          <w:color w:val="FF0000"/>
        </w:rPr>
        <w:t xml:space="preserve">id 77</w:t>
      </w:r>
    </w:p>
    <w:p>
      <w:r>
        <w:rPr>
          <w:b w:val="0"/>
        </w:rPr>
        <w:t xml:space="preserve">( Alkuperäinen lähettäjä Rosey2 ) jos olet kiinnostunut lakiurasta, on tietenkin aina hyödyllistä tehdä lakiasiainharjoittelua... duh! Joo, kysymykseni on, että kannattaisiko työkokemusta tehdä ennen oikeustieteen opintojen aloittamista, vai onko parempi tehdä se jo opiskeluaikana, eli onko minulla silloin paremmat mahdollisuudet saada työkokemusta? Onko se kannattavampaa ja hedelmällisempää yliopiston aikana? Kysyn vain siksi, että olen kuullut, että työkokemuksen hankkiminen lakiasiaintoimistosta ei kannata ennen yliopistoa, koska siellä joutuu vain arkistoimaan ja valokopioimaan asioita, ja että tulevat työnantajat tietävät tämän, minkä vuoksi he eivät ota sitä huomioon. Joo, kysymykseni on, olisiko parempi tehdä työkokemusta ennen oikeustieteen opintojen aloittamista, vai onko parempi tehdä sitä jo yliopistossa, eli onko minulla silloin paremmat mahdollisuudet saada työkokemusta? Onko se kannattavampaa ja hedelmällisempää yliopiston aikana? Kysyn vain siksi, että olen kuullut, että työkokemuksen hankkiminen lakiasiaintoimistosta ei kannata ennen yliopistoa, koska siellä joutuu vain arkistoimaan ja valokopioimaan asioita, ja että tulevat työnantajat tietävät tämän, minkä vuoksi he eivät ota sitä huomioon. Kuulostaa minusta erinomaiselta valmistautumiselta TC:tä varten, mahdollisuus todella hioa kopiointitekniikkaa. Ja se olisi hyödyllistä, se ei tietenkään näytä yhtä hyvältä kuin vapaiden töiden ohjelma, mutta juridinen työkokemus osoittaa, että tunnet työn realiteetit ja että se on sinua varten. Asianajotoimistot ja jaostot tuskin kuitenkaan kamppailevat työkokemusopiskelijoista, eikä sitä välttämättä ole erityisen helppo löytää. ( Alkuperäinen lähettäjä slylee ) Totta kai! serkkuni tyttöystävä valmistui ilman työkokemusta (oikeustieteellinen tutkinto) ja shes on edelleen työttömänä kaksi vuotta myöhemmin. Edit: 3 vuotta myöhemmin mihin yliopistoon hän meni ? saiko hän 2:1 tai paremman ? hän voi syyttää vain itseään ja tämä koskee kaikkia tutkintoja, ei vain oikeustiedettä; jos et tee mitään muuta kuin sitä mitä opiskelet koko yliopiston ajan, se on luonnollisesti epäedullista valmistumisen jälkeen minkä tahansa huipputyönantajan silmissä Jos aiot tehdä sitä tyydyttääksesi uteliaisuuttasi, niin tee sitä kaikin mokomin, mutta henkilökohtainen kokemukseni on, että sillä ei ole oikeastaan mitään merkitystä ennen oikeustieteellisten opintojesi aloittamista. On epätodennäköistä, että ymmärtäisit järkevästi, mistä on kyse, ellet seuraa hyvin kärsivällisesti asianajajaa, joka on valmis selittämään sinulle lainalaisuuksia, ja kokemukseni mukaan tällaisia asianajajia on vaikea löytää! Suosittelen, että nautit kesästäsi (se on viimeinen tilaisuutesi) ja pyrit hankkimaan työkokemusta ensimmäisen ja toisen opiskeluvuotesi aikana. Siinä vaiheessa sinulla on perustiedot, joiden avulla voit mielekkäästi paneutua materiaaliin ja, mikä ehkä vielä tärkeämpää, kohtaamiisi ihmisiin. ( Alkuperäinen lähettäjä: Advocatus ) Jos aiot tehdä sen tyydyttääkseen uteliaisuuttasi, tee se kaikin mokomin, mutta henkilökohtainen kokemukseni on, että se ei todellakaan ole kovin merkityksellistä ennen kuin olet aloittanut oikeustieteen opinnot. Et todennäköisesti ole mielekkäästi ymmärtää, mitä on tekeillä, ellet varjostavat hyvin kärsivällinen asianajaja, joka on valmis selittämään lainalaisuuksia sinulle, ja kokemuksen mukaan nämä ovat vaikea löytää! Suosittelen, että nautit kesästäsi (se on viimeinen tilaisuutesi) ja pyrit hankkimaan työkokemusta ensimmäisen ja toisen opiskeluvuotesi aikana. Siinä vaiheessa sinulla on perustiedot, joiden avulla voit mielekkäästi paneutua aineistoon ja, mikä ehkä vielä tärkeämpää, kohtaamiisi ihmisiin. Tämä oli lähetetty The Student Roomin iPhone/iPad-sovelluksesta ( Alkuperäinen lähettäjä thecrimsonidol ) Rekrytoinnin kannalta sitä pidetään yleensä välttämättömänä. Tsemppiä vaan, mitä enemmän saat sitä parempi. Hm, kaksi ristiriitaista mielipidettä. Advocatus, olet oikeassa siinä, että tuollaisia sijoituksia on vaikea saada, vaikka ei kai yrittämisestä haittaa ole. Thecrimsonidol on täysin oikeassa sanoessaan, että se on välttämätöntä saada ansioluetteloon, jos harkitsee uraa oikeustieteiden parissa, mutta ehdotan vain, että tässä vaiheessa voi olla kannattavampaa keskittyä muihin tehtäviin ja yrittää saada lomaharjoittelupaikka tai minipupillage sen jälkeen, kun on saanut perustiedot oikeusjärjestelmästä eli kun on suorittanut osan oikeustieteellisestä tutkinnostaan. Siinä vaiheessa se on paljon kannattavampaa, koska voit osallistua työhön passiivisen tarkkailun sijaan. Myönnän kuitenkin, että se ei missään nimessä haittaisi mahdollisuuksiasi...</w:t>
      </w:r>
    </w:p>
    <w:p>
      <w:r>
        <w:rPr>
          <w:b/>
          <w:color w:val="FF0000"/>
        </w:rPr>
        <w:t xml:space="preserve">id 78</w:t>
      </w:r>
    </w:p>
    <w:p>
      <w:r>
        <w:rPr>
          <w:b w:val="0"/>
        </w:rPr>
        <w:t xml:space="preserve">Konsultointi on sekä haastavaa että palkitsevaa. Valokuva: Monet korkeakoulututkinnon suorittaneet pitävät konsultointia arvostettuna uravalintana, sillä se tarjoaa älyllisiä haasteita ja taloudellisia palkkioita. Yritykset voivat tarjota palveluja tietotekniikan, rahoituksen ja henkilöstöhallinnon alalla niinkin erilaisilla aloilla kuin lääketeollisuudessa ja julkisella sektorilla. Monet suuremmat yritykset tarjoavat koulutusohjelmia, mutta vaikka erinomainen akateeminen tausta on yleensä itsestäänselvyys, tutkintotyypillä ei ole niinkään merkitystä. Management Consultancies Associationin (MCA) äskettäisen tutkimuksen mukaan kaksi kolmesta nuoresta konsultista arvioi työtyytyväisyytensä hyväksi tai erittäin hyväksi. Sisäänpääsy Stephen Isherwood, Ernst &amp; Youngin tutkinnon suorittaneiden rekrytointipäällikkö Etsimme kolmea asiaa: älykkäitä ihmisiä, joilla on käytännön älykkyyttä ratkaista monimutkaisia ongelmia, ihmisiä, jotka työskentelevät hyvin yhdessä muiden kanssa, ja tarmoa. Työpaikalla voi olla tiukkoja määräaikoja ja paineita, joten työntekijöiden on oltava valmiita tekemään pitkiä työpäiviä. Etsimme myös joustavuutta. Konsultointi ei sovi sellaiselle, joka haluaa suunnitella päiväkirjansa seuraavaksi kuudeksi kuukaudeksi - joskus ei voi suunnitella huomista ateriaa, koska sinua saatetaan tarvita kiireellisesti. Konsultointi on hyvin arvaamatonta: Tunnen yhden henkilön, joka ei ole ollut toimistossaan kahteen vuoteen, koska hän on ollut asiakaskohteissa. Jatko-ohjelmamme kestää 18 kuukautta, ja harjoittelijat tekevät yleensä vuorottelutyötä. Eteneminen Paul Thompson, Deloitten lahjakkuuksista vastaava johtaja Uran etenemisessä etsimme kolmea osatekijää: konsultoinnin perustaidot, kuten perusanalyysit, asiakkaiden kanssa toimiminen ja projektien toteuttaminen; sisällölliset taidot, koska on tiedettävä, mistä konsultoidaan; ja alakohtaiset tekijät - konsulttien on osoitettava asiantuntemuksensa tietyllä alalla. Menestyvä henkilö on sellainen, joka hallitsee kaikki kolme. Edistyäkseen sinun on hyödynnettävä mahdollisuuksiasi ja harkittava jotain, joka on muutaman asteen päässä siitä, missä haluat olla, sillä voit silti päästä sinne, minne haluat. Ihmiset lähtevät konsulttiyrityksestä, koska he haluavat aikaa teollisuudessa tai elämäntapamuutoksen, mutta tarkista, tarjoaako yrityksesi tätä välillisesti komennuksen tai siirron kautta. Jos perustat oman yrityksen, palkka ja riippumattomuus voivat olla hyviä, mutta saatat jäädä vaille kehittymismahdollisuuksia. Näkemys sisäpiiristä Rob Edmonds, Young MCA:n jäsen ja CSC:n harjoittelijaksi valmistunut Rob Edmonds Opiskelin yliopistossa tietojenkäsittelytieteitä ja suoritin tietojärjestelmien maisterin tutkinnon. Lyhyen verkkomedian parissa työskentelyn jälkeen hain kolmeen eri konsulttiyritykseen ja valitsin CSC:n sen arviointikeskuksen perusteella, jossa pidin tapaamistani ihmisistä ja siitä, mitä he sanoivat yrityksestä. Konsultointi näyttää sopivan parhaiten ihmisille, jotka haluavat panostaa paljon ja saada paljon irti työstään. Olen ollut 18 kuukautta mukana kaksivuotisessa koulutusohjelmassa, ja aluksi työskentely suuressa amerikkalaisessa yrityksessä oli pieni kulttuurishokki. Se on kuitenkin jatkuvasti haastavaa ja innostavaa, ja siellä tapaa paljon upeita ihmisiä upeissa paikoissa. Työ on projektipohjaista, mutta samanaikaisesti voi olla useita eri työvaiheita, joten tylsää ei tule koskaan. Jokaiselle löytyy jotakin, aina rahoitusalan pilvilaskennasta IT-toimituksiin. Konsulttikokemuksessa on se hyvä puoli, että sitä ei menetä. Olen huomannut, että se on auttanut minua monenlaisissa asioissa sekä työmarkkinoilla että niiden ulkopuolella. Mutta miksi ei ole olemassa naisten näkemystä ammatista, vaikka monet meistä työskentelevät tai ovat työskennelleet konsulttiyrityksissä? Naispuoliset tutkinnon suorittaneet ansaitsevat myös enemmän kuin miespuoliset tutkinnon suorittaneet. Silti monissa viimeaikaisissa artikkeleissa, jotka käsittelevät kohtuullisesti palkattuja uria, puhutaan vain miehistä. (Keskustelu siitä, että poikien on siirryttävä epävarmoille, epävakaille tulopoluille, jotka eivät kyseenalaista poikien oikeutta palkkatyöhönsä tai miespuoliseen elättäjän rooliin, on tietenkin täysin hyväksyttävää). Siksi sisältö, kuten "jokaiselle jotakin", joka on "pilvipalveluista IT-toimituksiin", heijastaa kapeaa ja harhaanjohtavaa maailmankuvaa sen sijaan, että se olisi alalla odotettavissa oleva laaja näkemys. Lisään vielä, että liikkeenjohdon konsultointi ei vaadi mitään kovia taitoja. Voit itse asiassa siirtyä suoraan hyvästä GCSE-tutkinnosta konsulttityöhön (jos he ottavat sinut) - päävaatimukset: raporttien kirjoittaminen, terve järki ja kyky käyttää Googlea, exceliä ja wordia. Nämä konsulttitoimistot tekevät työtä, jota hallituksen / terveydenhuollon / kaupunginvaltuustojen ihmisten pitäisi oikeasti tehdä. Työskentelin pienessä konsulttitoimistossa, joka sai joka vuosi satojen tonnien arvoisia sopimuksia paikallisviranomaisten rahoista, joiden tarkoituksena oli tehdä hyvin yksinkertaisia Excel-taulukoita ja kirjoittaa raportteja. Todella yksinkertaista työtä ja veronmaksajien rahojen tuhlausta. (Ei sillä, etteikö työ olisi ollut tekemisen arvoista - uskon, että se oli - mutta</w:t>
      </w:r>
    </w:p>
    <w:p>
      <w:r>
        <w:rPr>
          <w:b/>
          <w:color w:val="FF0000"/>
        </w:rPr>
        <w:t xml:space="preserve">id 79</w:t>
      </w:r>
    </w:p>
    <w:p>
      <w:r>
        <w:rPr>
          <w:b w:val="0"/>
        </w:rPr>
        <w:t xml:space="preserve">Onko mitään keinoa saada linja asennettua nopeammin? Hei, olen muuttamassa toimistoja, ja BT openreach on juuri ilmoittanut minulle, että he eivät saa linjaa asennettua muuttopäivään mennessä. Tämä on täysi painajainen, sillä meidän on saatava laajakaista käyttöön muuttopäivänä. Tilaus on tehty Internet-palveluntarjoajani kautta, joka on puolestaan tehnyt tilauksen BT openreachin kautta. Mietin vain, olisiko kenelläkään mitään temppuja, joilla saisin asennuspäivämääriä siirrettyä eteenpäin. Tällä hetkellä he haluavat asentaa linjan 3 päivää muuton jälkeen, mikä tarkoittaa, että laajakaistan asentaminen kestää vielä 3 päivää. Kaikki neuvot olisivat erittäin tervetulleita. BT:llä on kiire käsitellä tulvien (väitetysti) aiheuttamia ruuhkia, joten pitkät toimitusajat ovat tällä hetkellä normaaleja joillakin alueilla. Ilmeisesti Internet-palveluntarjoaja voi nopeuttaa asennusta tai saada sen nopeutettua, jos kyseessä on yritysyhteys. Vaihto yrityspakettiin, jossa on yritysliittymä, voisi siis olla yksi vaihtoehto. Toinen vaihtoehto on Virgin Median kaapeliverkko, jos se on saatavilla. Rehellisesti sanottuna 6 päivää ilman laajakaistaa on itse asiassa varsin hyvä aika kotiin muuttaessa, muut ovat odottaneet viikkoja tai kuukausia. Kiitos vastauksestasi, olisi pitänyt mainita, että kyseessä on yrityspaketti ja tilatut yritysyhteydet. BT väittää myös, että olympialaiset viivästyttävät asioita, mutta virallisena sponsorina olisi luullut, että he olisivat olleet paremmin valmistautuneita. Luulen, että minun on vain jatkettava Openreachin häiritsemistä.</w:t>
      </w:r>
    </w:p>
    <w:p>
      <w:r>
        <w:rPr>
          <w:b/>
          <w:color w:val="FF0000"/>
        </w:rPr>
        <w:t xml:space="preserve">id 80</w:t>
      </w:r>
    </w:p>
    <w:p>
      <w:r>
        <w:rPr>
          <w:b w:val="0"/>
        </w:rPr>
        <w:t xml:space="preserve">"Harperin konservatiivit kehystävät tätä asiaa ja lainsäädäntöä siten, että rikollisista päästään eroon nopeammin", May sanoi, "mutta todellisuudessa sen tarkoituksena on antaa maahanmuuttoministerille enemmän "harkintavaltaa" ja poistaa kokonaan monien henkilöiden oikeus asianmukaiseen oikeudenkäyntiin." Lakiehdotuksella C-43 muutetaan maahanmuutto- ja pakolaisten suojelua koskevaa lakia siten, että ministerille annetaan järjettömän epämääräisten ja laajojen "yleiseen järjestykseen liittyvien näkökohtien" perusteella valtavat valtuudet päättää, voiko henkilöstä tulla tilapäisesti oleskeleva henkilö kolmeksi vuodeksi. Kun laki nyt katsoo, että hakijaa ei voida ottaa vastaan, jos hänen todetaan osallistuneen demokraattisten hallitusten vastaisiin kumouksellisiin tekoihin, tämä on laajennettu jälleen kerran epämääräiseen ja määrittelemättömään "vakoiluun, joka on Kanadan vastaista tai Kanadan etujen vastaista". Uusien perhesäännösten mukaan ministeri voi katsoa, että hakijaa ei voida ottaa maahan perhesiteiden tai -suhteiden perusteella - jotka ovat jälleen määrittelemättömiä - ja jotka hyvin todennäköisesti johtavat syyllisyyteen assosiaation perusteella. Aikaisemmin pääsy riippumattomaan tuomioistuimeen (Immigration Appeal Division) oli estetty, jos henkilö oli tuomittu yli kahdeksi vuodeksi. Tämä raja alennetaan 6 kuukauteen. Myymälävarkaat varokaa. Kanada tarvitsee riippumattomia, poliittisesti sitoutumattomia päätöksentekijöitä, jotka tarkastelevat, oikeuttavatko tietyt olosuhteet lievempiin rikoksiin syyllistyneiden henkilöiden maastapoistamisen. Osa heistä on ehkä kasvatettu ja koulutettu täällä. "Hallitus näyttää pelkäävän oikeudenmukaisten ja asianmukaisten ratkaisujen laatimisen siirtämistä objektiivisille, harkitseville ja ennen kaikkea riippumattomille päätöksentekijöille, jotka voivat ottaa huomioon kaikki tapaukseen liittyvät olosuhteet. Sen sijaan se näyttää pyrkivän ottamaan käyttöön keksimättömän oikeuden, jossa yksi koko sopii kaikille. Tämä on katastrofiresepti monille yksilöille", totesi Don Galloway, joka on Kanadan pakolaisjuristien yhdistyksen (CARL) perustajajäsen ja vihreiden ehdokas Victorian tulevissa täytevaaleissa. "Hitaasti mutta varmasti konservatiivit ovat siirtämässä Kanadaa pois oikeusvaltiosta yhden ministerin hallintaan perustuvaksi maaksi. Olemme myös korvaamassa myötätunnon mielivaltaisella ja rankaisevalla kohtelulla", May totesi lopuksi. "Kaikkien kanadalaisten pitäisi olla tästä huolissaan."</w:t>
      </w:r>
    </w:p>
    <w:p>
      <w:r>
        <w:rPr>
          <w:b/>
          <w:color w:val="FF0000"/>
        </w:rPr>
        <w:t xml:space="preserve">id 81</w:t>
      </w:r>
    </w:p>
    <w:p>
      <w:r>
        <w:rPr>
          <w:b w:val="0"/>
        </w:rPr>
        <w:t xml:space="preserve">Top Opinion On saatu todisteita siitä, että muinaiset olivat kehittyneempiä kuin luulimme - erityisesti egyptiläiset. Ja on kuiskittu, että jotkut olivat vielä kehittyneempiä, vaikka mitään todisteita ei olekaan esitetty, jotka todistaisivat sen. Esimerkiksi tietokoneista on löydetty alkeellisia versioita, joissa ei ollut johtoja vaan monimutkaisia hammaspyöriä. Sekä egyptiläisillä että roomalaisilla oli samanlaista lääketieteellistä tietämystä ja välineitä kuin meillä - ilman koneita, jotka voivat pitää meidät keinotekoisesti hengissä. Heidän kirurgiset taitonsa olivat vaikuttavia. Eikä pidä unohtaa, että roomalaiset olivat uskomattomia maanviljelyn, kastelun ja muiden vastaavien asioiden suhteen. Heillä oli sisätilojen viemäröinti! Joten ... riippuu siitä, mitä tarkoitat "teknologialla". Ei kuten me, ei. Mutta paljon kehittyneempiä kuin luulimme. Totuus on se, että Atlantis oli todennäköisesti paljon pienempi Jos valtameret olivat (kuten epäilemme) paljon nykyistä matalammalla, Karibianmeren ja sen saarten muoto olisi ollut hyvin erilainen. (Kokeile käyttää Google Mapsia Google Earth -suodatin päällä). Koko meren hylly olisi ollut kuivaa maata, ja Meksikonlahti olisi ollut Välimeren kaltainen meri... Bahaman alueelta on todellakin löydetty laajoja vedenalaisia kaupunkeja... ;) Minusta kaikki on liian sekavaa. Eikö sinusta tunnu siltä, että maailma on menettänyt muistinsa joskus kaoottisen historiansa aikana? Tarkoitan... kirjaimellisesti näyttää siltä, että kaikki ovat menettäneet muistinsa. Mitä hittoa tapahtui... jos keskitymme vain teknologiaan sellaisena kuin ajattelemme sitä nykyään - tietokoneet, GPS, kehittyneet lääketieteelliset menetelmät, liikenne jne. Teknologisista asioista on viitteitä jo kaukaa takaa, kuten pyramidit, Stonehenge jne. Kaiken kaikkiaan veikkaan, että olemme nyt kehittyneempiä, kuten pitääkin olla. Maailma on riippuvainen edistyksestä, ja on järkevää, että olemme kehittyneempiä nyt ja että tulevaisuus tuo mukanaan vielä korkeampaa teknologiaa. Uskon, että historiassa on paljon sellaista, mitä emme tiedä. Minulla on sellainen aavistus (jota ei voida aivan vahvistaa), että ihmisyhteiskunta on paljon vanhempi kuin tiedämme. Luulen, että monet ovat kadonneet vuosien saatossa. Tässä muodossa, mikrosirujen ja vastaavien avulla, ei. Jossain muussa muodossa, täysin mahdollista. Loppujen lopuksi Egyptin pyramidit ovat meille yhä mysteeri, emmekä pysty rakentamaan niitä yhtä nopeasti kuin he tekivät nykyteknologialla... Se tuo meidät takaisin koko muukalaisten salaliittoon... Ajassa (ja jäätiköitymisessä) on se hieno puoli, että sillä on tapana pyyhkiä pois kaikki todisteet, jotka ovat vanhempia kuin noin 15 000 vuotta. Yhtä pitkälle kehittyneillä teknologisilla yhteiskunnilla on tapana tuhota kuolleensa ja myös kaivaa esiin tavaraa, joka muuten olisi säilynyt suojassa ajan tuholta. Eikö Horns of Jericho tuo mieleen kuvia ääniaseista? Sodoma ja Gommora ja joukkotuhoaseet, kuten fuusiopommit... Filistealaiset anastivat liitonarkin ja antoivat sen takaisin 7 kuukautta myöhemmin, koska joka paikkaan, jonne he veivät sen, ihmiset alkoivat sairastua ja kuolla oireisiin, jotka nykyään liitämme säteilysairauteen... Joku seuraavalla sivulla on jopa julkaissut raamatunviittauksen, jossa sanotaan, että "lopunajan" yhteiskunta tulee olemaan täsmälleen samanlainen kuin se, joka tuhoutui Nooan tulvassa... On kestänyt noin 1000 vuotta siirtyä matalasta teknologiasta huipputeknologiaan - pimeän keskiajan vuoksi viiveellä. Kun otetaan huomioon, että ihminen on ollut olemassa useita satoja tuhansia vuosia, ei ole kovin kaukaa haettua uskoa, että yksi tällä planeetalla vallitsevista luonnollisista sykleistä on sellainen, jossa ihminen leviää sen jokaiseen osaan, ennen kuin hän niittää edistyksensä seuraukset. Tähän geologiseen ajanjaksoon sisältyy neljä jäätiköitymistä - aivan kuten hopi-intiaanit kuvaavat. Heidän legendoissaan viitataan myös muinaiseen sivilisaatioon, joka räjäytti itsensä... Tiedän, mistä puhutte, mutta missä on todisteet? Missä on kehittynyttä teknologiaa? Jos toisen maailmansodan aikainen lentokone voidaan löytää jäähän koteloituna tai H.L. Hunley meren pohjasta muistutuksena teknologiastamme, eikö erittäin kehittyneellä sivilisaatiolla pitäisi olla teknologiaa, joka on paljon kestävämpää ja kestää paremmin aikaa? Aihe on mielenkiintoinen keskustelunaihe ja hypoteesi, mutta minusta se on epätodennäköistä. Entäpä mikroaaltouuni, liesi, auton moottorilohko, sähkömoottori, ruostumattomasta teräksestä valmistetut esineet, mikä tahansa määrä asioita, jotka eivät oikeastaan hajoa. Tällaiset asiat selviäisivät tapahtumasta, joka vain pyyhkäisisi ihmisiä. .</w:t>
      </w:r>
    </w:p>
    <w:p>
      <w:r>
        <w:rPr>
          <w:b/>
          <w:color w:val="FF0000"/>
        </w:rPr>
        <w:t xml:space="preserve">id 82</w:t>
      </w:r>
    </w:p>
    <w:p>
      <w:r>
        <w:rPr>
          <w:b w:val="0"/>
        </w:rPr>
        <w:t xml:space="preserve">Post navigation Onko peri-implantiitin hoitoon olemassa hyväksyttyä protokollaa? Seuraavan kysymyksen esitti hammaslääkäri: Onko olemassa hyväksyttyä protokollaa peri-implantiitin ja siihen liittyvän luukaton hoidosta/hoidosta? JCDA:n toimituskonsultti, tohtori Anastasia Cholakis Manitoban yliopistosta antoi nämä alustavat kommentit harkittavaksi: Tällä hetkellä peri-implantiitin ehkäiseminen vaikuttaa turvallisimmalta vaihtoehdolta. 7th European Workshop on Periodontologyn viimeisimmän konsensuksen mukaan "kliiniset ja radiografiset tiedot olisi saatava rutiininomaisesti proteesin asentamisen jälkeen implantteihin, jotta peri-implantiitin diagnosoimiseksi implanttipotilaiden ylläpidon aikana voidaan luoda lähtötaso." Asianmukainen peri-implanttitulehduksen hoitoprotokolla on erittäin tärkeä. Kun peri-implantiitin diagnoosi on varmistunut kliinisten koeputkisyvyyksien lisääntyessä, koeputkiverenvuodon ja etenevän luukaton myötä, suositeltu hoito vaihtelee. Espositon vuonna 2012 tekemän Cochrane-systemaattisen katsauksen mukaan : "Ei ole olemassa luotettavaa näyttöä siitä, mitkä voisivat olla tehokkaimmat toimenpiteet peri-implantiitin hoidossa." Ongelmana näyttää olevan suuri uusiutumisaste, jonka on raportoitu olevan 50-100 prosenttia 1-5 vuoden kuluttua. Seitsemän vuoden kliininen kokemukseni peri-implantiitin hoidosta on ollut, että implantti poistetaan, jos luukato on yli 50 prosenttia tai jos puhdistamisen ja dekontaminaation edellytykset ovat huonot (esim. muiden implanttien läheisyys, vakavat kulmat jne.). Suosin kirurgista lähestymistapaa peri-implantiitin hoidossa, koska näin päästään paremmin käsiksi implantin pintaan ja luiseen defektiin. Implanttipinnan puhdistaminen voi vaihdella. Paikallisten mikrobilääkkeiden, antibioottien, implanttiplastian, ilmahionnan tai laserin käyttöä on suositeltu.  Kun implantin pinta on puhdistettu, yritetään joko tehdä GBR-korjaus tai läppä asetetaan apikaalisesti, jolloin kierteet jäävät näkyviin. Teen usein myös sidekudossiirteen, jos keratinoitunutta kudosta ei ole. Tässä vaiheessa käytettävissä oleva todistusaineisto on parhaimmillaankin empiiristä, ja sitä olisi mukautettava tapauskohtaisesti. Potilasta on neuvottava uusiutumisen mahdollisuudesta. Toimitusneuvos tohtori Sylvia Todescan, joka on myös Manitoban yliopistosta, lisäsi seuraavaa: Hyväksyttyä protokollaa ei ole vielä olemassa. Periimplantiitin ei-kirurginen hoito, kuten hilseily ja juurihoito, ei ole tuottanut tulosta. Toinen ei-kirurginen vaihtoehto peri-implantiitin hoitoon on Arestinin [minosykliinihydrokloridimikropallojen 1 mg (Ora-Pharma, Horsham, PA)] paikallinen anto. Tämä hoito johti lieviin parannuksiin kliinisissä ja mikrobiologisissa parametreissa jopa 12 kuukauden ajan. Muita hoitomuotoja, kuten erbium-doped yttrium-alumiinigranaatti (Er:YAG) -laserhoitoa tai ilma-abrasiivien tai diodilaser-säteilytyksen käyttöä, on tutkittu implantin pinnan puhdistamismenetelminä. Kirjallisuudesta on kuitenkin saatavilla vain vähän tietoa, eikä toistaiseksi ole lopullista näyttöä siitä, että mikään näistä menetelmistä parantaisi kliinistä tilannetta peri-implantiittitapauksissa. Varovaisuutta suositellaan, jos lääkäri käyttää tekniikoita, joiden näyttöpohja on riittämätön. Peri-implantiitin hoidossa on käytetty kirurgisia toimenpiteitä, kuten implanttiplastiaan liittyvää resektiota tai regeneratiivista hoitoa. Pinnan dekontaminaatio on tärkeää peri-implantiitin hoidossa, mutta pelkkä dekontaminaatio ei johda merkittävään uudelleen sulautumiseen aiemmin kontaminoituneella implanttipinnalla. Toistaiseksi kirjallisuudessa ei ole päästy yksimielisyyteen siitä, mikä hoito on parempi peri-implantiitin hoidossa. Nämä tiedot ovat peräisin tohtori Todescanin, tohtori Cholakisin ja professori Salme Lavignen peri-implantiittia käsittelevästä artikkelista, joka julkaistaan lähiaikoina JCDA:ssa. Ole hyvä ja odota sitä. Jatkotoimet: Lukijoita pyydetään kommentoimaan tätä alustavaa vastausta ja antamaan lisätietoa kirjoittamalla kommenttikenttään, jonka löydät klikkaamalla "Jätä vastaus" alla. Kommentit tulevat suoraan minulle hyväksyttäväksi ennen niiden lähettämistä. Voitte mielellänne pysyä nimettömänä. Emme koskaan julkaise sähköpostiosoitettasi missään vastauksessa. John 2 ajatuksia " Onko olemassa hyväksytty protokolla hoitoon peri-implantiitti? " On tietenkin olemassa potilaskohtaisia ja paikkakohtaisia muuttujia, jotka on otettava huomioon arvioitaessa, miten hoidetaan</w:t>
      </w:r>
    </w:p>
    <w:p>
      <w:r>
        <w:rPr>
          <w:b/>
          <w:color w:val="FF0000"/>
        </w:rPr>
        <w:t xml:space="preserve">id 83</w:t>
      </w:r>
    </w:p>
    <w:p>
      <w:r>
        <w:rPr>
          <w:b w:val="0"/>
        </w:rPr>
        <w:t xml:space="preserve">Suositellut menettelyt vähemmistöihin kuuluvien henkilöiden ja naisten määrän lisäämiseksi korkeakoulujen ja yliopistojen tiedekunnassa Seuraavassa esitetyn raportin on hyväksynyt yhdistyksen naisia akateemisissa ammateissa käsittelevä komitea, ja yhdistyksen neuvosto hyväksyi sen kesäkuussa 1983. Myönteisten toimien ajatuksella pyritään lähinnä tarkistamaan standardeja ja käytäntöjä sen varmistamiseksi, että laitokset todella hyödyntävät suurimpia henkilöresurssejaan tiedekuntiensa henkilöstöresursseja täytettäessä, ja tarkistamaan kriittisesti nimitys- ja etenemisperusteita sen varmistamiseksi, etteivät ne epähuomiossa sulje pois parhaiten päteviä henkilöitä testaamattomilla oletuksilla, jotka sulkevat naiset ja vähemmistöt pois. -- Affirmative Action in Higher Education: A Report by the Council Committee on Discrimination Siitä lähtien, kun tämä raportti julkaistiin vuonna 1973, American Association of UniversityProfessors on edelleen sitoutunut vahvasti positiivisiin toimiin korkea-asteen koulutuksessa. Huolestuneisuuttamme on itse asiassa lisännyt joukko huolestuttavia suuntauksia: Vaikka jotkut tiedekunnan jäsenet ovat voimakkaasti tukeneet positiivisia toimia, tiedekunnan jäsenet ovat liian usein luopuneet perinteisestä roolistaan laitoksen politiikan muotoilussa ja täytäntöönpanossa antamalla hallintoviranomaisten ottaa päävastuun positiivisia toimia koskevista vaatimuksista. Monien oppilaitosten hallinto on antanut sääntöjä, jotka eivät ainoastaan sekaannu akateemiseen päätöksentekoprosessiin, vaan ovat myös kielteisiä positiivisten toimien tavoitteiden kannalta. Syrjinnän jäänteiden poistamisessa ja tasa-arvon saavuttamisessa ei ole edistytty riittävästi. Koska monet yliopistot ja korkeakoulut eivät ole onnistuneet lopettamaan syrjiviä toimintatapoja ja käytäntöjä tai tarjoamaan tehokkaita sisäisiä oikeussuojakeinoja, tiedekunnan jäsenet ovat joutuneet kääntymään liittovaltion virastojen ja tuomioistuinten puoleen. Samaan aikaan täytäntöönpanotoimia on pidetty perusteettomana puuttumisena oppilaitosten itsemääräämisoikeuteen. Myönteisiä toimia on arvosteltu laajalti - aina oikeudenkäynneistä, joissa on vastustettu rodun käyttämistä kriteerinä opiskelijavalintapolitiikassa, poliittisiin aloitteisiin, joilla rajoitetaan monimuotoisuuden huomioon ottamista julkisten oppilaitosten rekrytointitekijänä. Myönteiset toimet ovat tarjonneet kätevän maalitaulun akateemisten oppilaitosten valtiollisen sääntelyn arvostelijoille, vaikka muut valtiollisen sääntelyn osa-alueet saattavat itse asiassa olla paljon tunkeilevampia ja kalliimpia toteuttaa. AAUP:n toimintaperiaatteet Näiden huolenaiheiden vuoksi AAUP:n on nyt sopiva aika paitsi vahvistaa uudelleen tukevansa positiivisia toimia myös ehdottaa tapoja, joilla positiiviset toimet voitaisiin toteuttaa siten, että ne olisivat sekä tehokkaita että AAUP:n normien mukaisia. AAUP on jo pitkään kannattanut syrjimättömyyden periaatetta, ja neuvoston syrjintäkomitean vuonna 1973 laatimassa raportissa myönteisiä toimia pidettiin tämän periaatteen välttämättömänä seurauksena. 1 Vaikka positiivisiin toimiin liittyy ryhmien tunnistaminen, tällainen tunnistaminen ei tarvitse eikä saisi merkitä sellaista korjaavaa toimenpidettä, jossa yksilön oikeudet uhrataan oletetuille ryhmäoikeuksille. AAUP on johdonmukaisesti tukenut yksilöiden oikeuksia ja kannattanut sitä, että yksilöä ei saa kohdella paremmin eikä huonommin pelkästään hänen rotunsa tai sukupuolensa vuoksi. 2 Katsomme, että seuraavat positiivisten toimien muodot ovat yhdenmukaisia yksilön oikeuksia suojelevan syrjimättömyyden periaatteen kanssa. 1. Toimintatapojen tarkastelu sen varmistamiseksi, että ne ovat periaatteessa ja käytännössä täysin syrjimättömiä, ja sen jälkeen tarvittaessa korjaavat toimet. Tähän sisältyisi rekrytointikäytäntöjen tarkistaminen, jotta kaikille päteville hakijoille voidaan taata mahdollisuus tulla tasapuolisesti huomioon otetuiksi; stereotyyppisten oletusten poistaminen, kuten uskomus, että naiset, joilla on pieniä lapsia, eivät pysty omistautumaan riittävästi ammatilleen; ja asianmukaisten sisäisten valitusmenettelyjen tarjoaminen niille, jotka katsovat joutuneensa syrjinnän uhreiksi. 2. Tutkitaan toimintalinjoja ja menettelyjä, jotka ovat näennäisesti neutraaleja, mutta joilla on haitallinen vaikutus naisiin tai vähemmistöihin. Ne olisi mahdollisuuksien mukaan poistettava tai korvattava vähemmän poissulkevilla menettelytavoilla, joilla pyritään samaan oikeutettuun tavoitteeseen. 3 Tavoitteena on poistaa tarpeettomat esteet, jotka haittaavat naisten ja vähemmistöjen oikeudenmukaista huomioon ottamista. Esimerkkeinä voidaan mainita nepotismin vastaisten politiikkojen kaventaminen tai lastenhoito- ja kasvatusvapaita koskevien politiikkojen vapauttaminen. Toinen, vähemmän suora toimenpide voisi olla päivähoitopalvelujen tarjoaminen, sillä niiden puuttuminen vaikuttaa yleensä enemmän naisiin kuin miehiin. 3. Rotuun tai sukupuoleen perustuva valikoivuus. Rodun tai sukupuolen huomioiminen nimitys- ja palveluksessa pysymisprosessissa saavuttaa</w:t>
      </w:r>
    </w:p>
    <w:p>
      <w:r>
        <w:rPr>
          <w:b/>
          <w:color w:val="FF0000"/>
        </w:rPr>
        <w:t xml:space="preserve">id 84</w:t>
      </w:r>
    </w:p>
    <w:p>
      <w:r>
        <w:rPr>
          <w:b w:val="0"/>
        </w:rPr>
        <w:t xml:space="preserve">Newsfeed Yhteisömme Breadcrumb trail Main Content Eschewing the Fat: Vaikka rasva on osa terveellistä ruokavaliota, älä liioittele sitä Teresa Taillefer In Diabetes Dialogue, Fall 1999 Kumpi on sinulle parempi - voi vai margariini?  Tämän kysymyksen esittävät usein ihmiset, jotka käyvät rekisteröityneen ravitsemusterapeutin vastaanotolla.  Usein ihmiset kertovat kuulleensa, nähneensä tai lukeneensa uutisista, että toinen on terveellisempi vaihtoehto kuin toinen.  Tuntuu melkein siltä, että viikoittain annetaan uusi suositus! Tosiasia on, että ravitsemus on nuori tiede, ja tämän vuoksi tutkimuksista keskustellaan usein televisiossa ja sanomalehdissä.  Yksittäiset tutkimukset eivät välttämättä tee selkeitä johtopäätöksiä.  Tutkijoiden on koottava yhteen monia eri tutkimuksia, jotta he voivat muodostaa todellisen kuvan ja antaa suosituksia.  Tutkijat kiinnittävät huomiota tutkimuksen laatuun ja tehtyjen päätelmien vahvuuteen.  Kun uusi tutkimus julkaistaan, terveellisten elintarvikevalintojen suositukset eivät välttämättä muutu.  Kun useat tutkimukset tekevät samoja päätelmiä, tutkijat keskustelevat nykyisistä suosituksista ja tekevät muutoksia.  Tähän mennessä tiedämme, että ruokavalio, jossa on vähän kokonaisrasvoja, tyydyttyneitä ja transrasvoja sekä kolesterolia ja runsaasti kuituja, vähentää sydänkohtausten, joidenkin syöpätyyppien, tyypin 2 diabeteksen ja lihavuuden riskiä. Ei ole tarpeen lopettaa minkään yksittäisen elintarvikkeen syömistä.  Sen sijaan on tarkasteltava koko ruokavaliota.  Kanadalaiset ruoankulutustutkimukset osoittavat, että kulutamme suurimman osan ruokavaliomme rasvoista lisättyinä rasvoina, kuten voissa, margariinissa ja öljyssä.  Selvitä, mitä rasvaisia elintarvikkeita valitset säännöllisesti, ja yritä vähentää niitä.  Katso taulukosta vinkkejä, joiden avulla voit syödä vähemmän rasvaa. Vinkkejä vähärasvaiseen syömiseen Nauti vähärasvaisia maitotuotteita Nauti pienempiä annoksia ja vähärasvaisempia lihapaloja. Käytä voita, margariinia, öljyjä ja salaatinkastikkeita säästeliäästi. Kokeile voileipien majoneesin sijasta vähärasvaisempia korvikkeita, kuten sinappia. Kun olet vähentänyt ruokavalion rasvan kokonaismäärää, siirry parantamaan veren hyvän kolesterolin (HDL) määrää verrattuna veren huonon kolesterolin (LDL) määrään.  Tutkimukset osoittavat, että syötävistä rasvoista on parasta käyttää vähemmän tyydyttyneitä rasvoja ja transrasvoja.  Voita on noin puolet tyydyttyneitä rasvoja, kun taas jotkin margariinit sisältävät runsaasti transrasvoja. Margariinit valmistetaan eri tavoin eri ainesosista.  Jokainen margariini on arvioitava erikseen, jotta nähdään, onko siinä vähän tyydyttyneitä ja transrasvoja.  Elintarvikemerkintöjen lukeminen on avain margariinin arviointiin.  Etsi margariinin etiketistä ilmaisu "hydrattu".  Vetykäsittely on prosessi, jolla margariinista tehdään kovempaa (tyydyttyneempää).  Tämä prosessi voi johtaa transrasvojen muodostumiseen, jotka ovat viimeisimpiä tiedotusvälineissä esiintyviä rasvoja. Elintarvikkeiden pakkausmerkinnöissä rasvatyyppien määrä ilmoitetaan grammoina.  Laske yhteen yhden margariinimerkin kertatyydyttymättömien ja monityydyttymättömien rasvojen grammamäärät ja vertaa niitä muihin merkkeihin.  Mitä suurempi määrä näitä "hyviä" rasvoja on annosta kohti, sitä parempi.  Pidä mielessä, että vaikka margariinissa on paljon kertatyydyttymättömiä ja monityydyttymättömiä rasvoja, se ei tarkoita, että sen kokonaisrasvapitoisuus olisi alhainen.  Se sisältää edelleen rasvaa, mutta se on vain vähemmän haitallista tyyppiä.  Diabetesta sairastavien on tarkkailtava rasvan kokonaissaantia, ei vain "huonojen" rasvojen saantia. Yhteenvetona voidaan todeta, että syö yleisesti ottaen vähemmän rasvaa.  Kun syöt rasvaa, valitse tuotteita, joissa on enemmän kertatyydyttymättömiä ja monityydyttymättömiä rasvoja.  Valitse vähemmän tuotteita, joissa on runsaasti tyydyttyneitä ja transrasvoja. Rasvan rajoittaminen ei ole ainoa tapa alentaa veren kolesterolia.  Myös kuitujen lisääminen voi auttaa.  Pyri syömään 25-30 grammaa kuitua päivittäin.  Viljatuotteet, vihannekset, hedelmät ja jotkin lihavaihtoehdot, kuten herneet, linssit tai pavut, ovat parhaita ravintokuidun lähteitä.  Katso tämän sivun toisesta taulukosta vinkkejä, joiden avulla voit lisätä kuituja ruokavalioosi.  Lisää kuitujen saantia hitaasti, jotta vatsavaivat vähenevät, ja muista juoda enemmän vettä, kun syöt enemmän kuituja. Runsaasti kuitua sisältäviä ruokavinkkejä Aloita päiväsi vähärasvaisella aamiaismurolla, jonka päällä on tuoreita hedelmiä, kuten omenoita tai mansikoita. Lisää kuivattuja hedelmiä, kuten rusinoita, aprikooseja tai karpaloita, kotitekoisiin muffineihin tai kekseihin. Elintarvikkeiden etikettien lukeminen ja terveellisten valintojen tekeminen voi olla vaikeaa.  Ota yhteyttä paikalliseen diabeteskoulutuskeskukseen tai rekisteröityyn ravitsemusterapeuttiin saadaksesi</w:t>
      </w:r>
    </w:p>
    <w:p>
      <w:r>
        <w:rPr>
          <w:b/>
          <w:color w:val="FF0000"/>
        </w:rPr>
        <w:t xml:space="preserve">id 85</w:t>
      </w:r>
    </w:p>
    <w:p>
      <w:r>
        <w:rPr>
          <w:b w:val="0"/>
        </w:rPr>
        <w:t xml:space="preserve">Tervetuloa maistuvien vaihtoehtojen, maidottomien reseptien, neuvojen ja tietojen kotiin Maustettu kuuma suklaa ja karpalo-, kookos- ja sitruunakolmiot Hei, lukijat! Olen iloinen, että pääsen piipahtamaan taas teidän kaikkien luona erityisesti siksi, että minulla on herkullisia herkkuja jaettavana kanssanne! Ensinnäkin haluan puhua kuumasta suklaasta, nyt jos olette kuten minä, kun talvikuukaudet kutsuvat ja kylmyyden tuoksu on ilmassa, en rakasta mitään muuta kuin höyryävää kuumaa suklaata lämmittämään luitani. Mutta jos et juo lehmänmaitoa tai soijaa, olet aika jumissa, kun olet ulkona, joten minulla on vastaus - pysy kotona ja tee itse! Rehellisesti sanottuna tämä on paljon parempi ajatus, varsinkin kun mukana on keksejä, mutta siitä lisää kohta, ensin kuumaa kaakaota: Minusta nämä yksittäispakkaukset Rice Dream -suklaata ovat täydellisiä kuumaa kaakaota varten, mutta voit halutessasi käyttää myös litran pakkausta! Laita pakkaus suklaista Rice Dreamia pannulle miedolle lämmölle ja lisää sitten teelusikallinen kaakaota (ylimääräinen suklaa on aina hyväksi!). Lisäsin myös 1/2 tl tätä minulle annettua kaakaomausteseosta antamaan lisäpotkua! Sekoita läpi, se kestää vain muutaman minuutin lämmetä, kaada mukiin ja nauti ehkä keksien kanssa? Taitaa olla täydellinen hetki jakaa seuraava reseptini kanssanne........ Karpalo-, kookos- ja sitruunakolmiot (viljaton, maidoton ja prosessoidun sokerin vapaa) Yhdistä kaikki kuivat aineet yhteen, erillisessä kulhossa yhdistä muna ja hunaja. Lisää märät kuiviin ja tee taikina. Tee pyöreitä kiekkoja noin sentin paksuisiksi ja leikkaa jokainen kuin pizza. Paista noin 10 minuuttia kaasutasolla 4. Jäähdytä ja nauti kaakaon kanssa! Kuten näet, nämä ovat melko terveellisiä, joten voit hemmotella itseäsi ilman syyllisyyttä!</w:t>
      </w:r>
    </w:p>
    <w:p>
      <w:r>
        <w:rPr>
          <w:b/>
          <w:color w:val="FF0000"/>
        </w:rPr>
        <w:t xml:space="preserve">id 86</w:t>
      </w:r>
    </w:p>
    <w:p>
      <w:r>
        <w:rPr>
          <w:b w:val="0"/>
        </w:rPr>
        <w:t xml:space="preserve">Cline-alustat voivat tehdä vain tietyn määrän: Kirjailija Coco Myers saa vuosien huonon ryhdin jälkeen tietää, että hän on jäämässä vajaaksi. Tässä, hänen kolmen kuukauden opas kasvaa pidemmäksi BY Coco Myers May 24, 2012 Liittyvät linkit Sinulla on surkea ryhti", kaveri olin ollut dating kertoo minulle, kun olemme hajottaa. Nuoli iskee, ja se sattuu. Sitten, mikä lisää loukkaantumista loukkaantumiseen, minut mitataan rutiininomaisella lääkärikäynnillä, ja minulle selviää, että olen menettänyt neljännesosan senttiä viime vuosina. Lääkärin mukaan en voi kutistua... Olen liian terve, joten minun on pakko lysähtää. Minulla ei ole varaa menettää millimetriäkään, kun olen 180-senttinen. Yhtäkkiä huomaan, että minulla on pakkomielle asennostani?seison H&amp;M:n jonossa, istun tietokoneen ääressä?ja huomaan, että kyllä, ex on oikeassa. Olen usein pyöristynyt eteenpäin, käpertynyt. Psykologi Dana Carney, PhD, johtamisen apulaisprofessori Haas School of Businessissa Kalifornian yliopistossa Berkeleyssä, toteaa, etten ainoastaan lyhennä itseäni, vaan ilmeisesti myös aliarvioin itseäni. Hänen tutkimuksessaan havaittiin, että kun ihmiset "laajentavat tilaa", kuten seisovat suorassa, heidät koetaan voimakkaammiksi ja turvallisemmiksi kuin jos he kyyristelevät. Voimaposeeraajat myös tunsivat olonsa paremmaksi: Sylkinäytteet, jotka otettiin sen jälkeen, kun koehenkilöitä oli pyydetty suoristumaan, osoittivat testosteronin nousua. Totta kai haluan, että ihmiset, myös miehet, joita saatan seurustella, pitävät minua itsevarmana. Mietin, että jos suoristaisin itseni, voisinko näyttää pidemmältä ja varmemmalta, mutta voisinko myös tuntea itseni voimakkaammaksi ja sirommaksi? Saadakseni objektiivisen analyysin ryhdistä käyn Sinead FitzGibbonin luona, Long Islandilla toimivan fysioterapeutin luona, joka on tunnettu triathlonistien kanssa työskentelystä heidän muodon parantamiseksi. FitzGibbon ottaa esiin itsetasaavan laservalon, jollaista rakennustyöläiset käyttävät, ja säteilee pystysuoran punaisen viivan tyhjälle valkoiselle seinälle. Hän pyytää minua seisomaan profiilissa punaisen valon varrella ja seuraamaan, missä se leikkaa kehoni. Ihannetapauksessa, hän sanoo, meidän pitäisi nähdä luotiviiva korvan keskeltä olkapään, lonkan, polven ja nilkan kautta. Emme näe. Olkapääni ovat reilusti kirkkaan raidan edessä ja nilkkani kaukana toisella puolella. "Työnnä rintakehääsi ja vatsaasi ulos ja kaareudu selkäsi. Vartalosi on kuin kysymysmerkki", hän sanoo ja huomauttaa, että seison myös enemmän paino yhdellä jalalla. Seuraavaksi hän mittaa hartioideni nousun, kun makaan pöydällä: toinen on kaksi senttiä korkea, toinen kaksi ja puoli (tyypillisempi on puolitoista senttiä). Olen siis pyöristynyt eteenpäin ja vino, mikä selittää usein tuntemani jännityskaistan selässäni. Krooninen asennon epätasapaino rasittaa lihaskudosta, mikä voi johtaa luiden ja nivelten mikrovammoihin, jotka ovat yksi niveltulehduksen aiheuttajista. FitzGibbon sanoo, että rintaa avaavat venytykset ja muut harjoitteet voivat auttaa, mutta saadakseni aikaan pysyvän muutoksen minun on kumottava syvälle juurtuneet mallit ja ajateltava kirjaimellisesti uudelleen, miten seison. Se saa minut haluamaan pysyä sängyssä. Olen kuullut, että olemme pisimpiä herätessämme ja lyhyimpiä ennen nukkumaanmenoa - aivan kuten astronautit kasvavat muutaman sentin painottomuudessa ja kutistuvat, kun he palaavat takaisin kiinteään maahan. Mutta voiko selkäranka todella olla niin muokattavissa? Kyllä, sanoo fysioterapeutti Clare Frank, DPT, ortopedian erikoislääkäri Kaiser Permanenten Movement Science Fellowship -yksikössä Los Angelesissa. Istumisen ja seisomisen aiheuttamat normaalit päivittäiset rasitukset sekä painovoima puristavat nikamien välisiä kollageenirikkaita välilevyjä, jolloin selkärangasta häviää millimetrejä joka päivä. Nukkuessamme välilevyjen välissä oleva neste täydentyy, jolloin välilevyt täyttyvät kuin sieni vedessä, mikä pidentää selkärankaa. Nelikymppisistä alkaen välilevyt alkavat kutistua pysyvästi. Kun luukato otetaan huomioon, useimmat ihmiset menettävät jopa kaksi senttiä kahdeksankymppisiksi tultaessa. Mutta siihen on vielä pitkä matka, ja olen vakaasti päättänyt olla pystyasennossa oleva vanha nainen. Minkä asennon valitsisin? Jos vuosia kestänyt kaksi kertaa viikossa tapahtuva voimaharjoittelu ja puoliväkisin tapahtuva harjoittelu</w:t>
      </w:r>
    </w:p>
    <w:p>
      <w:r>
        <w:rPr>
          <w:b/>
          <w:color w:val="FF0000"/>
        </w:rPr>
        <w:t xml:space="preserve">id 87</w:t>
      </w:r>
    </w:p>
    <w:p>
      <w:r>
        <w:rPr>
          <w:b w:val="0"/>
        </w:rPr>
        <w:t xml:space="preserve">Toisaalla tällä sivustolla olen esittänyt yksityiskohtaisia selityksiä sekä Yhdysvaltain poliittisesta järjestelmästä [ klikkaa tästä ] että Britannian poliittisesta järjestelmästä [ klikkaa tästä ]. Politiikasta yleisesti ja erityisesti Britannian ja Amerikan politiikasta erittäin kiinnostuneena minua kiehtovat monet erot Atlantin molemmin puolin vallitsevien poliittisten tilanteiden välillä. Väistämättä yksinkertaistan hieman liikaa, mutta seuraavat erot ovat mielestäni opettavaisia. PERUSTUSLAKI Ehkäpä perustavanlaatuisin ero Yhdysvaltain ja Yhdistyneen kuningaskunnan poliittisten järjestelmien välillä on perustuslaki - tai sen puuttuminen. Yhdysvalloilla on kirjallinen perustuslaki, kuten suurimmalla osalla kansallisvaltioista. Yhdistyneessä kuningaskunnassa ei ole yhtä asiakirjaa, jota kutsutaan perustuslaiksi, vaan sen perustuslailliset määräykset ovat hajallaan useissa parlamentin laeissa. Yhdysvaltojen perustuslakia on vaikea muuttaa, ja nykyisissä poliittisissa olosuhteissa sitä on ehkä mahdotonta muuttaa millään tavalla. Yhtäläisten oikeuksien lisäys, jolla pyrittiin takaamaan naisille yhtäläiset oikeudet, epäonnistui, eikä Yhdysvaltojen perustuslakiin ole tehty yhtään onnistunutta muutosta - yhtä teknistä toimenpidettä lukuun ottamatta - vuoden 1971 jälkeen. Se, mikä käytännössä muodostaa Yhdistyneen kuningaskunnan perustuslain - erilaiset parlamentin lait - voidaan muuttaa yksinkertaisella enemmistöllä lainsäädäntöelimessä. Esimerkiksi nykyinen koalitiohallitus otti käyttöön parlamentin alahuoneen kiinteän toimikauden hyväksymällä tarvittavan lainsäädännön. Yhdysvalloissa poliittisessa keskustelussa viitataan usein perustuslakiin - tyypillisesti republikaanit väittävät, että demokraattiset aloitteet ovat "perustuslain vastaisia". Sen lisäksi, että Yhdistyneessä kuningaskunnassa ei ole varsinaista perustuslakia, brittiläiset poliitikot väittävät harvoin, että heidän vastustajiensa toimet tai ehdotukset ovat laittomia tai ultra vires . Yhdysvaltain perustuslain tunnusomainen piirre on toimeenpanovallan, lainsäätäjän ja oikeuslaitoksen vallan tiukka erottaminen toisistaan. Britannian poliittisessa järjestelmässä ei ole tällaista muodollista vallanjakoa - itse asiassa vielä äskettäin yksi henkilö oli kaikkien kolmen hallinnon haaran jäsen, sillä lordikansleri oli kabinetin jäsen (toimeenpanovalta), ylähuoneen jäsen (lainsäätäjä) ja oikeusjärjestelmän johtaja (oikeuslaitos). Yhdysvalloissa vallanjaon vuoksi yksikään kabinetin jäsen ei saa olla kongressin jäsen. Isossa-Britanniassa jokaisen hallituksen ministerin on oltava jommankumman parlamentin kamarin jäsen, ja jos hän ei vielä kuulu parlamenttiin, hänestä tehdään peer. JOHTOPÄÄTÖKSET Yhdysvaltain ja Yhdistyneen kuningaskunnan poliittisten järjestelmien ilmeisin - ja varmasti näkyvin - ero on se, että Yhdysvallat on presidenttivaltainen järjestelmä, jossa vallan kärki on suoraan valitulla presidentillä, kun taas Yhdistynyt kuningaskunta on parlamentaarinen järjestelmä, jossa pääministeri on virassaan ja vallassaan vain niin kauan kuin hänellä on enemmistö äänistä parlamentin alahuoneessa. Teoriassa Yhdysvaltain presidentillä on siis paljon enemmän valtaa kuin Yhdistyneen kuningaskunnan pääministerillä - hän on ylipäällikkö ja hänellä on valta antaa toimeenpanomääräyksiä, joilla on täysi lainvoima. Perustuslaillinen "valvonta- ja tasapainojärjestelmä" rajoittaa kuitenkin vakavasti Yhdysvaltain presidentin valtaa, ja hänen on usein todella vaikea saada lainsäädäntöä läpi kongressissa. Sitä vastoin Yhdistyneen kuningaskunnan pääministeri johtaa yleensä hallitusta, jolla on alahuoneen enemmistö paikoista ja joka pystyy säätämään lähes mitä tahansa haluamaansa lainsäädäntöä. Yhdysvalloissa uuden presidentin valinnan ja hänen virkaanastumisensa välinen siirtymäaika on kaksi ja puoli kuukautta. Yhdistyneessä kuningaskunnassa pääministerin vaihtuminen tapahtuu käytännössä välittömästi - muutamassa tunnissa vaalituloksen jälkeen yksi henkilö jättää Downing Street 10:n ja seuraavan tunnin kuluessa seuraaja astuu sinne. Yhdysvalloissa hallitus on hyvin puolueellinen, ja presidentti nimittää toimeenpanevaan elimeen kollegoita, jotka ovat lähes yksinomaan hänen oman puolueensa jäseniä. Yhdistyneessä kuningaskunnassa hallitus on yleensä yhtä puolueellinen, ja kaikki ministerit tulevat hallituspuolueesta, mutta vuonna 2010 konservatiivien oli poikkeuksellisesti mentävä koalitioon liberaalidemokraattien kanssa ja annettava heille 17 ministerin virkaa. Yhdysvalloissa tuleva presidentti ja hänen avustajansa tekevät yhteensä noin 7 000 poliittista nimitystä. Britanniassa pääministeri nimittää noin 100 hallituksen jäsentä ja kabinetin jäsenet nimittävät kukin pari erityisneuvonantajaa, joten poliittisten nimitysten kokonaismäärä on noin 150. Yhdysvalloissa kaikki korkeimmat nimitykset edellyttävät senaatin vahvistuskuulemisia ja äänestyksiä. Yhdistyneessä kuningaskunnassa ei ole menettelytapaa, jolla tietyn ministerin nimitys voitaisiin kyseenalaistaa, vaikka Yhdistyneessä kuningaskunnassa</w:t>
      </w:r>
    </w:p>
    <w:p>
      <w:r>
        <w:rPr>
          <w:b/>
          <w:color w:val="FF0000"/>
        </w:rPr>
        <w:t xml:space="preserve">id 88</w:t>
      </w:r>
    </w:p>
    <w:p>
      <w:r>
        <w:rPr>
          <w:b w:val="0"/>
        </w:rPr>
        <w:t xml:space="preserve">Plantation Life Plantaaseja oli käytetty tehokkaasti jo kauan ennen eurooppalaisten asettumista Amerikkaan. Esimerkiksi sokeriruokoviljelmät olivat kukoistaneet Välimeren ympäristössä keskiajan lopulla, ja niistä saatiin kalliita makeutusaineita Euroopan liitoille. Kun eurooppalaiset kauppiaat ja seikkailijat alkoivat purjehtia ja käydä kauppaa Atlantin ympäri, he ottivat plantaasimallin mukaansa ja siirsivät sen uusiin asutuksiin - ennen kaikkea sokerialalle. Sokeriviljely alkoi ensin espanjalaisilla ja portugalilaisilla Atlantin saarten - Kanariansaarten, Kap Verden ja Madeiran - viljelmillä, sitten Sao Tomilla ja Principellä Guineanlahdella. Näillä Afrikan rannikon läheisyydessä sijaitsevilla saarilla alettiin käyttää myös afrikkalaisia orjia, jotka kuljetettiin suhteellisen lyhyen matkan päästä Kongon kuningaskunnasta. Tuotettu sokeri, joka kuljetettiin pohjoiseen Eurooppaan, herätti Euroopan makua ja sokerin kysyntää yhä enemmän. Jättiläishyppäys plantaasimallin suosiossa tapahtui kuitenkin sen siirtyessä Amerikkaan. Kolumbus kuljetti sokeriruokoa toisella Atlantin ylittävällä matkallaan vuonna 1493. Kymmenen vuoden kuluessa sitä viljeltiin Hispaniolalla sijaitsevassa Santo Domingossa (nykyiset Haiti ja Dominikaaninen tasavalta) Kanariansaarilla tähän maanviljelymuotoon koulutettujen miesten toimesta. Sieltä käsin espanjalaiset kehittivät sokeriviljelmiä Jamaikalle ja Puerto Ricoon. Portugalilaiset ja hollantilaiset aloittivat sokeriviljelmät Brasiliassa, jonne sokeriruoko siirrettiin alun perin Madeiralta 1540-luvulla. Kaksi vuosikymmentä myöhemmin Brasilia tuotti 2 500 tonnia sokeria vuodessa. Brasilian sokeriteollisuuden nousu 1500-luvulla vahvisti viljelmien merkityksen. Ei ole yllättävää, että muut eurooppalaiset siirtomaavallat kopioivat sen, kun ne perustivat omia trooppisia siirtomaitaan Amerikkaan. Portugalilaisten ja hollantilaisten kokemukset Brasiliassa ja hollantilaisten sijoitusrahoitus auttoivat muita siirtymään sokerintuotannon tuottoisaan liiketoimintaan. Karibianmeren ensimmäisissä brittiläisissä siirtokunnissa (St. Kittsissä ja Barbadoksella) kokeiltiin erilaisia viljelykasveja ennen kuin päädyttiin sokeriin. Vuoden 1655 jälkeen Jamaika liittyi brittiläisten sokerintuottajien joukkoon, ja sokeri syrjäytti jälleen muut viljelykasvit ja nousi saaren hallitsevaksi viljelykasviksi. Orjatyövoiman kysyntä Varhaisilla viljelmillä käytettiin eri työvoimamuotoja: eurooppalaisia uudisasukkaita, paikallisia alkuperäiskansoja ja afrikkalaisia orjia. Tämä yhdistelmä menestyi harvoin sokerialalla: Eurooppalaiset inhosivat työtä, ja alkuperäiskansat kieltäytyivät siitä. Niinpä sokeri riippui pian valtaosin afrikkalaisesta orjatyövoimasta. Kun sokeri alkoi hallita maisemaa, plantaasit kasvoivat. Ja kun ne lisääntyivät ja sokerin kysyntä Euroopassa kasvoi, kasvoi myös plantaasien afrikkalaisten kysyntä samassa suhteessa. Siellä, missä siirtomaa tuotti yhä enemmän sokeria, sinne tuotiin massiivisesti orjuutettuja afrikkalaisia. Vuoteen 1600 mennessä Länsi-Afrikasta oli lähetetty orjiksi ehkä 200 000 afrikkalaista. Viisikymmentä vuotta myöhemmin luku oli noussut 800 000:een. Tämä ei koskenut sokeria. Pohjois-Amerikassa britit turvautuivat orjuuteen tupakanviljelyssä Virginiassa sijaitsevilla plantaaseilla, jotka tarjosivat helpon merireitin Eurooppaan ja yhä useammin myös tupakkakaupan keskukseen Glasgow'hun. Vuoteen 1750 mennessä alueella työskenteli noin 145 000 orjuutettua afrikkalaista. Myöhemmin, kun britit aloittivat riisinviljelyn Carolinassa, he kääntyivät jälleen plantaasimalliin, ja orjien määrä kasvoi nopeasti: vuoteen 1750 mennessä sinne oli kuljetettu 40 000 orjaa. Amerikkalaiset puuvillaviljelmät Tämän Amerikan orjuutetun väestön massiivisen kasvun mahdollisti tietenkin transatlanttinen orjakauppa. Joillakin alueilla orjuutettu väestö alkoi kuitenkin kasvaa plantaaseilla syntyneiden lasten myötä, ja plantaasien viljelijät alkoivat luottaa yhä vähemmän Afrikasta tuleviin ihmisiin. Tämä oli erityisen silmiinpistävää Pohjois-Amerikassa. Puuvillan yleistyminen Yhdysvalloissa tapahtui orjuuden historiassa myöhään. Vuoden 1800 jälkeen puuvillaa viljelevät plantaasit alkoivat levittäytyä laajalle alueelle Amerikan eteläosissa, aina nykyisen New Mexicon rajalle asti. Istutukset olivat jälleen kerran avain paikalliseen kaupalliseen menestykseen. Vuoteen 1860 mennessä Yhdysvalloissa oli 4 miljoonaa orjaa, joista noin 60 prosenttia työskenteli puuvillan viljelyssä. Plantaasin merkitys on kuitenkin paljon laajempi kuin pelkkä sokerin historia: se oli organisatorinen väline, jonka avulla eurooppalaiset uudisasukkaat pystyivät kehittämään keskeisiä alueita Yhdysvalloissa.</w:t>
      </w:r>
    </w:p>
    <w:p>
      <w:r>
        <w:rPr>
          <w:b/>
          <w:color w:val="FF0000"/>
        </w:rPr>
        <w:t xml:space="preserve">id 89</w:t>
      </w:r>
    </w:p>
    <w:p>
      <w:r>
        <w:rPr>
          <w:b w:val="0"/>
        </w:rPr>
        <w:t xml:space="preserve">Yhtäkkiä, uskomatonta kyllä, Mary Ellen O'Rourke pystyi siihen - ja niin hänen ihana miehensä ja kaunis tyttövauvansa olivat elossa ja kunnossa. Nyt hänen täytyi vain pitää heidät sellaisina. Kunpa hän vain tietäisi miten... Mutta ehkä hän tiesikin. Sillä outo kohtaaminen epätavallisen sormuksen kanssa oli tuonut Maryn tähän rinnakkaiseen maailmaan, jossa Daniel ja Hope - ja hän - olivat perhe, josta hän oli aina unelmoinut. Koska näytti siltä, että tällä kertaa hän oli toiminut toisin tuona kohtalokkaana päivänä. Oliko tämä uusi elämä siis unta? Mary ei välittänyt siitä. Hän oli käyttänyt kuusi vuotta rukoillen toista mahdollisuutta - eikä hän aikonut tuhlata siitä minuuttiakaan!</w:t>
      </w:r>
    </w:p>
    <w:p>
      <w:r>
        <w:rPr>
          <w:b/>
          <w:color w:val="FF0000"/>
        </w:rPr>
        <w:t xml:space="preserve">id 90</w:t>
      </w:r>
    </w:p>
    <w:p>
      <w:r>
        <w:rPr>
          <w:b w:val="0"/>
        </w:rPr>
        <w:t xml:space="preserve">The Last Class -elokuvan ensikatselu The Last Class -elokuvan ensikatselu. Stan Howen kuva BARRIE - Georgian College teki historiaa 23. elokuuta, kun se avasi henkilökunnalle ovet The First Class (TFC) -kahvilaan ja The Last Class (TLC) -opiskelijoiden oleskelutilaan. TLC, joka on sijainnut uudessa paikassaan vuodesta 1997 lähtien, on remontoitu kahdesti, jotta se pysyisi opiskelijoiden määrän mukana. Sen 668 neliömetrin tiloihin mahtuu nyt jopa 600 ihmistä, ja tänä lukuvuonna sinne odotetaan 250 000 asiakasta. Korkeakoulun henkilökunnalle järjestettiin avajaiset ja nauhan leikkaus uusituissa tiloissa, joissa on nyt yksityinen kokous- ja ruokasali sekä kattoterassi. Ruoka- ja juomatoimintojen toimitusjohtaja Mick Kingston sanoi: "Nyt meillä on valmiudet pysyä kampuksen opiskelijamäärän tahdissa. Voimme tarjota nopeampaa palvelua, joten opiskelijat voivat tulla sisään, saada lounaan tai välipalan ja ehtiä ajoissa tunnille." Uudet yksityiset kokous- ja ruokailuhuoneet lisäävät ateriapalveluita kokouksia, syntymäpäiviä, merkkipäiviä ja muita tilaisuuksia varten. "Se on valtava asia yhteisön yhteistyökumppaneillemme ja kokouspalveluillemme", Kingston sanoi. MaryLynn West-Moynes, joka on kolmatta viikkoa Georgian Collegen uutena presidenttinä, puhui seremoniassa. Hän sanoi TLC:n menestyksestä: "Kyse on suhteesta. Kyse on taikuudesta, jonka henkilökunta on luonut." Hallintoneuvoston opiskelijaedustaja Shaun McCracken selitti, että kaikki voitot menevät TFC:tä ja TLC:tä pyörittävän opiskelijoiden hallintoneuvoston (Students' Administrative Council, SAC) opiskelijatoimintaan. McCracken sanoi myös, että viime vuonna TFC ja TLC tuottivat 1,5 miljoonaa dollaria. "Olemme ylpeitä siitä, että olemme opiskelijoille toinen koti, kun he ovat täällä kampuksella", McCracken sanoi. "Tämä on seurausta SAC:n henkilökunnan ja opiskelijoiden omistautumisesta." Laitos ilmoitti myös, että tämä vuosi toisi 150 ympärivuotista opiskelijatyöpaikkaa TFC:hen ja TLC:hen. Kingston sanoi: "Tärkeintä on, että tämä on ennen kaikkea palvelu opiskelijoille ja vasta sitten liiketoimintaa." McCracken, West-Moynes ja tuleva SAC:n puheenjohtaja Katrina Sutton leikkasivat nauhan, jota West-Moynes kutsui "uudeksi osaksi historiaamme". Kahvila ja lounge avataan virallisesti opiskelijoille ja yleisölle 4. syyskuuta.</w:t>
      </w:r>
    </w:p>
    <w:p>
      <w:r>
        <w:rPr>
          <w:b/>
          <w:color w:val="FF0000"/>
        </w:rPr>
        <w:t xml:space="preserve">id 91</w:t>
      </w:r>
    </w:p>
    <w:p>
      <w:r>
        <w:rPr>
          <w:b w:val="0"/>
        </w:rPr>
        <w:t xml:space="preserve">"Korean demokraattinen kansantasavalta on Juche-painotteinen sosialistinen valtio, joka ilmentää tasavallan perustajan ja sosialistisen Korean isän, toveri Kim II Sungin, ajatusta ja johtajuutta." Korean demokraattinen kansantasavalta Korean demokraattinen kansantasavalta on aito työläisvaltio, jossa kaikki ihmiset ovat täysin vapautuneet riistosta ja sorrosta. Työläiset, talonpojat, sotilaat ja älymystö ovat kohtalonsa todellisia herroja ja heillä on ainutlaatuinen asema puolustaa etujaan. KFA:n valtuuskunta KFA:n matkoista on tullut suosittuja KFA:n jäsenten sekä muiden ihmisten keskuudessa, jotka ovat tervetulleita mukaan, jotta he voivat kokea Pohjois-Korean turistireittien ulkopuolella ja olla vuorovaikutuksessa Pohjois-Korean kansalaisten kanssa omakohtaisesti.</w:t>
      </w:r>
    </w:p>
    <w:p>
      <w:r>
        <w:rPr>
          <w:b/>
          <w:color w:val="FF0000"/>
        </w:rPr>
        <w:t xml:space="preserve">id 92</w:t>
      </w:r>
    </w:p>
    <w:p>
      <w:r>
        <w:rPr>
          <w:b w:val="0"/>
        </w:rPr>
        <w:t xml:space="preserve">Se, mitä Harry sanoi Sallylle, oli oikein: JULKAISTU: 10:56 EST, 24. heinäkuuta 2012 | PÄIVITETTY: 10:56 EST, 24. heinäkuuta 2012: Kävi ilmi, että Harry oli oikeassa kertoessaan Sallylle, että miehet eivät voi olla "vain ystäviä" naisten kanssa. Tutkijat ovat havainneet, että miesten ystävyyssuhteita vastakkaiseen sukupuoleen ohjaa seksuaalinen vetovoima riippumatta siitä, ovatko he sinkkuja. Naiset sen sijaan pitävät ystävyyssuhteita miesten kanssa todennäköisemmin platonisina - ja toivovat enemmän vain, jos heidän oma parisuhteensa on vaikeuksissa. Hups: Uusi tutkimus osoittaa, että seksuaalinen vetovoima häiritsee yleensä platonisia suhteita huolimatta siitä, mitä jotkut luulevat Tutkijoiden havainnot heijastavat vuoden 1989 elokuvan Kun Harry tapasi Sallyn juonta, jossa Billy Crystalin esittämä Harry sanoo Meg Ryanin esittämälle Sallylle: "Miehet ja naiset eivät voi olla ystäviä, koska seksiosuus tulee aina tielle." Tämä ei ole kuitenkaan totta. Tutkijat sanoivat, että tutkimuksella on "mahdollisia kielteisiä seurauksia" pitkäaikaisissa suhteissa eläville ihmisille. He sanoivat, että työn, harrastusten ja yliopiston vaikutuksesta miesten ja naisten väliset ystävyyssuhteet ovat saavuttaneet ennennäkemättömän tason. Satojen tuhansien vuosien aikana kehittyneet paritteluvaistomme saattavat kuitenkin tulla tielle. Tutkimuksessa 88:aa nuorta mies- ja naisystävyysparia pyydettiin arvioimaan luottamuksellisella kyselylomakkeella vetovoimaansa toisiaan kohtaan. Miehet - olivatpa he sitoutuneita tai sinkkuja - olivat todennäköisemmin kiinnostuneita naispuolisista ystävistään ja halusivat mennä treffeille heidän kanssaan kuin päinvastoin. Miehet myös olettivat, että heidän naispuoliset ystävänsä olivat romanttisesti kiinnostuneempia heistä kuin mitä he todellisuudessa olivat -- ja naiset olivat yleensä tietämättömiä tästä. Vain hyviä ystäviä: Tutkimus paljasti, että miehet johdonmukaisesti ja virheellisesti olettavat, että heidän naispuoliset ystävänsä tuntevat heihin enemmän vetoa kuin he todellisuudessa tuntevat Sinkku ja kiinnittyneet naiset osoittivat samaa vetovoimaa miespuolisia ystäviään kohtaan. Kiintyneillä naisilla oli kuitenkin taipumus haluta, että tästä vetovoimasta seuraisi jotain vain, jos heidän suhteensa olisi vaikeuksissa. Naiset olivat myös vähemmän kiinnostuneita kiintyneistä miehistä. Toisessa kyselyssä, johon osallistui 140 keski-ikäistä ihmistä, jotka olivat lähes kaikki naimisissa, havaittiin, että mies- ja naisystävien välinen vetovoima oli melko tasaista. Keski-ikäisten miesten vetovoima naispuolisia ystäviään kohtaan oli paljon vähäisempää kuin nuorempien miesten, paitsi niiden keskuudessa, jotka olivat sinkkuja. Naisten kohdalla vetovoiman tasot olivat pysyneet samoina. Molempiin kyselyihin osallistuneet kertoivat saavansa vastakkaisen sukupuolen ystävyydestä hyötyä, kuten hyviä neuvoja ja itseluottamuksen vahvistumista, Journal of Social and Personal Relationships -lehdessä julkaistun tutkimuksen mukaan. Ne, joilla oli salainen ihastus, pitivät sitä viisi kertaa todennäköisemmin mahdollisena ongelmana kuin hyötynä. Useampi mies kuin nainen piti sitä kuitenkin etuna. Wisconsinin yliopistossa tehdyn tutkimuksen tekijät totesivat, että elokuvat ja televisio-ohjelmat ovat auttaneet iskostamaan ajatuksen siitä, että tavallisista ystävistä voi helposti tulla "friends with benefits" - ystäviä, jotka harrastavat seksiä toistensa kanssa. Kun Harry tapasi Sallyn -elokuvassa Harry sanoo, että seksuaalinen jännite on ystävyyden tiellä jopa sellaisten tyttöjen kanssa, joita hän ei pidä houkuttelevina. Sally on toista mieltä ja raivostuu, kun Harry sanoo hänelle, että hän on viehättävä. Vuosien varrella tapahtuneiden monien sattumanvaraisten tapaamisten jälkeen Harry ehdottaa, että heistä tulisi ystäviä. Mutta lopulta he rakastuvat. tiedättehän, että on totta, että SEKSI tulee aina tielle, mutta jos siihen puututaan, kun se tapahtuu, suhde saattaa muuttua normaaliksi. joskus naiset vain ovat harhaanjohtavia. Tunsin kerran erään tytön ja pyysin häntä ulos, mutta hän sanoi, että hänellä on poikaystävä, ajattelin, että okei. Mutta sitten tultiin tosi läheisiksi ystäviksi ja nautin siitä, sitten hän alkoi pitelemään kädestä ja muuta sellaista ja kun vastasin hänelle, hän suuttui minulle. Tarkoitan, että en minä ole se, joka alkoi pitää kädestä kiinni ja antaa merkkejä. GEEEEEZ. Älä johda miestä harhaan, niin hän on sinulle rehellinen. Minulla ei ole koskaan ollut paljon läheisiä naispuolisia ystäviä, ja varttuessani ja opiskeluaikana minulla oli aina enemmän miespuolisia ystäviä. Mutta nyt parikymppisenä se tuntuu vähemmän sopivalta, koska en koskaan halua tehdä muiden miesten tyttöystäviä tai vaimoja mustasukkaisiksi. Parasta on ystävystyä myös tyttöystävien kanssa, vaikka he ovatkin mielestäni välillä sietämättömän ärsyttäviä ja kissamaisia. Eräissä tilanteissa hyvin totta, toisissa ei. Minulla on ollut monia suhteita (platonisia) sellaisten naisten kanssa, jotka olivat mielestäni täysin epämiellyttäviä (vaikka useimmat heistä kertoivat myöhemmin olleensa ihastuneita minuun). Se ei koskaan häirinnyt minua. Vaimollani oli kuitenkin platoninen suhde miehen kanssa, joka oli</w:t>
      </w:r>
    </w:p>
    <w:p>
      <w:r>
        <w:rPr>
          <w:b/>
          <w:color w:val="FF0000"/>
        </w:rPr>
        <w:t xml:space="preserve">id 93</w:t>
      </w:r>
    </w:p>
    <w:p>
      <w:r>
        <w:rPr>
          <w:b w:val="0"/>
        </w:rPr>
        <w:t xml:space="preserve">Tänään kanssani on kirjailija Scott Mariani, menestyksekkään Ben Hope -sarjan ja Vampyyriliitto-sarjan kirjoittaja. Hän syntyi Skotlannissa, näki valon ja muutti Länsi-Walesiin, croeso I Gymru! Innokkaana luonnonystävänä ja luonnonsuojelun puolestapuhujana hän tukee hyväntekeväisyysjärjestöjä, kuten The Woodland Trustia ja The World Wildlife Fundia. Miksi kirjoitat? Mikä on mielestäsi kirjoittamisesi päätarkoitus? Kirjoitan pääasiassa siksi, että tämä työ antaa minulle mahdollisuuden olla asumatta kaupungissa, pukeutumatta pukuun ja solmioon ja kulkematta joka päivä ruuhkassa toimistolle ja takaisin. Tämä on elämäntapa, jonka välttämiseksi tekisin mitä tahansa! Kirjoitan, koska se antaa minulle mahdollisuuden olla oma itseni tavalla, johon mikään muu ammatti ei pysty. Ja kai myös siksi, että sisälläni on tarinoita, jotka on saatava esiin. Mutta se ei ole luovaa tai taiteellista oikkuilua minun puoleltani - katson vakaasti, että se mitä kirjoitan, on tuote, ja sen luomisen päätarkoitus on elättää itseni, kotini ja lähipiirini. Se on vain sitä, mitä teen. Jos kirjallisuutta ei olisi olemassa, miten elämäsi eroaisi? Silloin kirjoittaisin käsikirjoituksia... mitä haluaisin tehdä. Millainen suhde sinulla on päähenkilöihisi? Syötkö, hengitätkö ja nukutko Ben Hopea miettien, mihin sotkuun saat hänet seuraavaksi? The Sacred Sword Mielestäni on melko väistämätöntä, että kun vietät kuukausia ja kuukausia täysin ja intensiivisesti uppoutuen hahmojesi elämään, prosessi alkaa tihkua huokosihisi ja vallata elämäsi. Se on yksi kirjoittamisen ammatillisista vaaroista - ei ole mitään tehtaan pilliä, joka vapauttaisi sinut työpäivän päätteeksi. Olet töissä 24/7. Huomaan hyvin usein haaveilevani Benistä ja hänen vaihtelevasta kohtalostaan päivällisellä, koko illan ja yön, jolloin ajatukset juonista ja sivujuonista ja käänteistä ja kaikenlaisista hullunkurisista yksityiskohdista voivat alkaa tunkeutua uniini. Mietin joskus, onko tämä osittain syy siihen, miksi kirjailijat ovat perinteisesti olleet alttiimpia masennukselle ja itsemurhille kuin useimmat tavalliset ihmiset - ehkäpä hahmojen ja juonenkäänteiden kantaminen koko ajan mukanaan riittää ajamaan ihmisen täysin nurin! Nykyään pidän huolta siitä, että otan enemmän aikaa itselleni, jotta voin rentoutua ja irrottaa mieleni kaikesta. Ironista kyllä, juuri silloin saan usein parhaat ideat, ja huomaan vetäytyväni takaisin mukaan... Ben Hope on ollut romaaniesi päähenkilö jo useita vuosia, ja The Sacred Sword on hänen seitsemäs teoksensa. Kuinka paljon hahmo on mielestäsi kehittynyt vuosien varrella? Näetkö hänet nyt eri tavalla kuin sarjan alkaessa? Kyllä, Ben on ollut osa elämääni jo jonkin aikaa. Vaikka en pysty hahmottamaan häntä yhtä selkeästi kuin joitakin kirjoissa esiintyviä pienempiä hahmoja, tunnen hänet hyvin, hyvin hyvin hyvin - siinä määrin, että hän tuntuu minulle oikealta ihmiseltä. Kuten kuka tahansa todellinen, elävä ihminen, hänkin kehittyy ja kehittyy jatkuvasti. Ensimmäisissä kirjoissa hän oli hieman villimpi ja rähjäinen, ja huolimatta kaikesta hyvästä, mitä hän teki auttaakseen hädänalaisia, hän oli syvästi tyytymätön elämäänsä. Nyt hän on hieman vanhempi ja jotkut asiat ovat muuttuneet hänen kohdallaan, ja tuo raakuus on parantunut jonkin verran. Hän on vähemmän yksinäinen ja on vähitellen kerännyt ympärilleen piirin ihmisiä, joista hän välittää. Hän ei juo enää niin paljon ja on vähemmän hullu. Kun aiemmissa kirjoissa hän ei epäröinyt ennen kuin ryntäsi aseet paukkuen taisteluun mielettömiä mahdollisuuksia vastaan, nyt hän epäröi ehkä puoli sekuntia... Hän on yhä hyvin paljon Ben Hope. Mikä on vaikeinta Ben Hope -kirjan kirjoittamisessa? Vaikka prosessi alkaa olla minulle melko tuttu, mikään niistä elementeistä, jotka kuuluvat Ben Hope -kirjan kirjoittamiseen, ei ole helppo saavuttaa. Jokaisessa kirjassa (lukuun ottamatta esikoisteosta Passenger 13 ) on historiallinen tausta tai mysteeri, jonka selvittämiseen käytän paljon aikaa. Sen on oltava mielenkiintoinen itsessään ja myös uskottavasti nykypäivään liittyvää. Pahiksilla on oltava syy välittää siitä, ja Ben Hopella itsellään on oltava syy sekaantua siihen. Tämä on kirjan varsinainen moottoritila. Kaiken tämän selvittämisprosessi tuottaa sitten rooleja toissijaisille henkilöille.</w:t>
      </w:r>
    </w:p>
    <w:p>
      <w:r>
        <w:rPr>
          <w:b/>
          <w:color w:val="FF0000"/>
        </w:rPr>
        <w:t xml:space="preserve">id 94</w:t>
      </w:r>
    </w:p>
    <w:p>
      <w:r>
        <w:rPr>
          <w:b w:val="0"/>
        </w:rPr>
        <w:t xml:space="preserve">Tervetuloa pink fish mediaan. Katselet sivustoa tällä hetkellä vieraana. Liittymällä yhteisöömme voit julkaista aiheita, käyttää hakutoimintoa, kommunikoida yksityisesti muiden jäsenten kanssa, vastata kyselyihin, ostaa levyjä, käyttää kaupankäyntialuettamme jne. Tutustu usein kysyttyihin kysymyksiin saadaksesi hieman lisätietoa siitä, miten pfm toimii. UKK sisältää myös sivuston hyväksyttävän käytön periaatteet. Rekisteröityminen on nopeaa, yksinkertaista ja ilmaista, joten miksi et liittyisi seuraamme? Aivan kuten poliitikotkin, saamme ansaitsemamme äänijälleenmyyjät. He ovat toiminnassa, koska annamme heille edelleen käteistä. Hifi-alan kuluttajat ovat liian hyväuskoisia ja heitä käytetään yleensä helposti hyväksi. Monet jälleenmyyjät, kuten Walrus Lontoossa, ovat loistavia, mutta monet muut ovat äärimmäisen töykeitä, harhaisia ja hyväksikäyttäviä. Puhuin kerran AC:ssä jälleenmyyjälle, jonka nimikirjaimet olivat SH, ja kun kieltäydyin käyttämästä kolmasosaa budjetistani kaapeleihin, hänestä tuli äärimmäisen töykeä ja torjuva ja alkoi keksiä tarinoita siitä, että olin soittanut hänelle jo monta kertaa aiemmin ja omistin Orben ja olin vain ajanhukkaaja. Sanomattakin on selvää, etten ole koskaan omistanut kyseistä kantta enkä ollut koskaan soittanut hänelle aiemmin elämässäni, mutta hän lähti silti jostain vainoharhaisesta kiukuttelusta. Pyysin häntä osoittamaan, mitä arvoa olisi ollut käyttää tuo summa kaapeleihin verrattuna Maplinin kaapeleihin, ja hän kieltäytyi sanomasta, että olin idiootti ja että minun pitäisi vain uskoa hänen sanaansa, koska hän tiesi paljon enemmän kuin minä, ja minä olin mahdollisesti kuuro, koska parannus oli niin ilmeinen. Sanoin, että jos se oli niin ilmeistä, minun pitäisi kuulla se helposti, ja sitten hän alkoi mutista hienovaraisista eroista, jotka vain joku, jolla on hänen asiantuntemuksensa, voi kuulla blaa blaa blaa. Jos en voi kuulla sitä, niin se ei ole sen arvoista käyttää rahaa! Tein joitakin huomautuksia kaapeleiden 90 prosentin hinnoittelusta, ja sitten kaikki meni hieman hapuilevaksi. Hän oli myös kiinnostunut vain myymään täydellisen järjestelmän käyttäen kaikki rahani sen sijaan, että olisin tehnyt ostoksia tai voisin mennä roikkumaan. Pelurina tunnen yhä enemmän sääliä kauppiaita kohtaan. En usko, että lakimuutosten tarkoituksena oli antaa harrastajille mahdollisuus kokeilla tavaranäytteitä ilman aitoa ostoaikomusta. Törmään enemmän esimerkkeihin "huonoista" kuluttajista kuin surkeista kauppiaista. osa edellä mainituista neuvoista vaikuttaa oikealta, matkusta kauppiaalle, jos haluat kokeilla tavaroita, ole rehellinen ja suorasukainen, varmista, että sinä ja kauppias ymmärrätte, mitä olette sopineet. älä luota lain suppeaan tulkintaan toimiaksesi vilpillisessä mielessä. BTW: En väitä, että kukaan tässä ketjussa olisi toiminut huonosti. Mutta sellaista voi tapahtua ja tapahtuu. Hyvä viesti. Jokaisella tarinalla on yleensä kaksi puolta. Satunnaisena kit-vaihtajana olen tullut pelkäämään laitteiden myymistä ihmisille, jotka ostavat sokeasti, ja koko sydämestäni rohkaisen ostajia käymään kotonani (jopa lainata heille sukelluspuku ), kuulla itse, ja joskus jopa viedä laitteet heille kokeilemaan, jos he eivät ole liian kaukana tavallisesta piiristäni. Tämän tekemättä jättäminen johtaa aivan liian usein siihen, että laitteet löytävät nopeasti tiensä takaisin ilmoituksiin ja edellä mainittu ohimenevä omistaja haukkuu niitä ikuisesti "roskiksi", vaikka ne eivät vain vastanneet makua, odotuksia tai järjestelmän synergiaa! Hifi-alalla on värikkäitä (tarkoitan tällä hulluja, ylimielisiä, töykeitä, epäkohteliaita, itsekkäitä ja epärehellisiä) hahmoja, mutta joukossa on myös kunnon ihmisiä. Emme useinkaan ole samaa mieltä teknisistä asioista, mutta esimerkiksi Puritin ja Audiosmilen kanssa tekisin mielelläni yhteistyötä. Samoin audiofiiliasiakkaat ovat markkinoiden nirsoimpia, oikukkaimpia, herkimpiä ja oikukkaimpia - mutta olemme tavanneet aikanamme joitakin todellisia herrasmiehiä (ja yhden tai kaksi naista), joiden kanssa olemme jakaneet hienoa musiikkia ja pitkiä ajatuksia herättäviä keskusteluja. Jos olet tekemisissä huijarin kanssa, älä tee sitä: Yhdistyneessä kuningaskunnassa on useita tuotemerkkejä, joiden tuotteita arvostan suuresti, mutta tiedän niiden jakelijoiden tai jälleenmyyjien olevan huijareita. Minulla on pitkä nimilista. Emme koske heihin edes kepillä. Jos löydät jälleenmyyjän, jonka kanssa voit puhua ja johon voit luottaa, pysy heidän kanssaan, jos haluat neuvoja ennen myyntiä tai myynnin jälkeistä palvelua. Muussa tapauksessa olet luultavasti parempi käsitellä suurta yritystä, kuten Amazonia tai Richer Soundsia, ja ostaa jotain valtavirran tukemaa valua.</w:t>
      </w:r>
    </w:p>
    <w:p>
      <w:r>
        <w:rPr>
          <w:b/>
          <w:color w:val="FF0000"/>
        </w:rPr>
        <w:t xml:space="preserve">id 95</w:t>
      </w:r>
    </w:p>
    <w:p>
      <w:r>
        <w:rPr>
          <w:b w:val="0"/>
        </w:rPr>
        <w:t xml:space="preserve">Kuvanveistäjä Antony Gormley kertoo, miten hänen installaationsa tutkivat ihmisten tapaa toimia, reagoida ja olla vuorovaikutuksessa Viimeaikaiset installaatiosi ovat tutkineet ihmisten käyttäytymistä. Voitko kuvailla yhtä niistä? Minulla oli teos nimeltä Clay and the Collective Body , jossa asetin 100 tonnin savimassan, jonka mitat olivat 6 kertaa 6 kertaa 6 kertaa 2,5 metriä, keskelle hyvin valaistua, kosteaa tilaa, jonka mitat olivat 36 kertaa 36 metriä ja 30 metriä korkea. Se kesti 10 päivää. Kaikkien oli varattava etukäteen neljän tunnin aikoja, ja tilassa oli kerrallaan jopa 100 ihmistä. Voisi sanoa, missä oli vastuusi teoksen muodosta? No, se oli sen varmistaminen, että olosuhteet olivat pysyvät vakioina ja että ne pysyivät keksimissäni raameissa. Ihmiset saattoivat siis leikkiä savella, mutta sinä kontrolloit muuttujia? Tilassa ei ollut ikkunoita, ja ilmakehän paine oli hieman korkea, 1,5 ilmakehää. Tapahtuma järjestettiin Helsingissä, jossa lämpötila oli ulkona -15 C ja sisällä 24 C. Tilaan mentiin tunnelia pitkin kuin synnytyskanavaa pitkin. Menit ilmalukkoovien läpi ja löysit itsesi hyvin valoisasta, hyvin suuresta tilasta, jossa oli tummaa materiaalia. Siitä eteenpäin se oli satunnainen ihmiskoe. Miten ihmiset reagoivat? Tämä hyvin tarkasti suunniteltu konteksti synnytti poikkeuksellisen ja räjähdysmäisen kollektiivisen tajuttomuuden, voisi sanoa, purkautumisen. Ihmiset kommunikoivat keskenään sanattomasti. Aluksi he tulivat sisään ja olivat kauhuissaan "suuresta savesta", mutta sitten oli joukko filosofeja Helsingin yliopistosta, jotka päättivät, että he aikoivat tartuttaa paikkaan loogisen järjestelmän. He alkoivat tehdä pieniä palloja, joita he laittoivat lattialle 20-senttiseen ruudukkoon. Järjestys, jonka he asettivat, oli täydellisessä ristiriidassa tämän valtavan mustan savimassan kanssa. Ja sitten toisaalla huoneessa oli ryhmä tyttöjä, jotka yrittivät tehdä vetoomuksen isoäidilleen, joka näytti kauhistuttavalta - hyvin vähän hampaita ja kiljui. Miten kokeilu eteni? Sitten asia muuttui niin, että ihmiset sitoutuivat toisten ihmisten sitoutumiseen. Ihmisten välille syntyi keskusteluja - esineiden tai luomisprosessin kautta - jotka olivat täysin sanattomia ja koskivat kiintymyksen, kiinnostuksen tai juonittelun yhteisöjä. Tähän voisi soveltaa peliteoriaa ja kaikenlaista sosiaalista analyysia. Oliko huolta siitä, miten ihmiset saattaisivat käyttäytyä? Pelättiin kovasti, että ihmiset alkaisivat naida toisiaan tai kusta savelle. Meillä piti olla kaksi psykiatria varmistamassa, ettei kukaan sekoa. Sekosivatko ihmiset? Oli aivan uskomatonta, miten ihmiset löysivät toisensa, pitivät toisistaan huolta, mutta myös kannustivat ja laajensivat toistensa kokemuksia. Oli joukko hulluja ranskalaisia, jotka riisuivat kaikki vaatteensa ja alkoivat käyttäytyä hieman tuhoisasti. Mutta itse asiassa kaikki pitivät heitä varsin hauskoina, ja kun he eivät enää olleet hauskoja, he saivat tuntea sen. Onko mikään muu teoksesi yhdistänyt ihmisiä tällä tavoin? Horisontti-kentällä Hampurissa luomme tilan 100 ihmiselle epävakaalle, heijastavalle mustalle alustalle, joka roikkuu 7,5 metrin korkeudessa maasta kahdeksan 22 millimetrin pituisen kaapelin varassa. Se on hyvin epävakaa ja hämmentävä kokemus, mutta on tärkeää, että se on sellainen. Miten alusta vaikuttaa ihmisiin? Jotkut ihmiset näyttävät olevan hyvin fyysisiä ja tekevät kärrynpyöriä, joogaa, pilatesta ja paljon muuta - yrittävät esimerkiksi seistä, kun koko alusta heiluu, ja jopa onnistuvat siinä - kun taas toiset makaavat ja katselevat tai vain meditoivat kokemusta siitä, että he ovat maailmassa, mutta eivät ole maailmassa. Lava luo kokemuksen tilasta ylipäätään - tilasta laajenevana tilana - ja tilan sosiaalisesta luonteesta. He voivat katsoa ikkunoista ulos kaukaiseen horisonttiin, jossa kaupunkikuva ja taivas ovat vuorovaikutuksessa keskenään. He voivat myös aistia kollektiivisen liikkeen, koska jokainen askel, jokainen liike, jonka kaikki laiturilla olevat tekevät, välittyy tämän ohuen, vetävän pinnan läpi. Miksi horjuttaa ihmisiä? Käytän shokkitaktiikkaa, mutta vain siinä määrin, että asetan jonkun refleksiiviseen asemaan ja luon pisteen, jossa arvo voi syntyä. En halua havainnollistaa asioita, jotka ovat jo tiedossa. Usein yritän siis luoda kokemuksia. Ne ovat usein kokemuksia, joiden lopputuloksesta en ole itse kirjoittajana varma. Miten ihmiset siis käyttäytyivät? Aivan upeaa on se, miten ihmiset ovat vallanneet tuon tilan ja tulleet...</w:t>
      </w:r>
    </w:p>
    <w:p>
      <w:r>
        <w:rPr>
          <w:b/>
          <w:color w:val="FF0000"/>
        </w:rPr>
        <w:t xml:space="preserve">id 96</w:t>
      </w:r>
    </w:p>
    <w:p>
      <w:r>
        <w:rPr>
          <w:b w:val="0"/>
        </w:rPr>
        <w:t xml:space="preserve">Ole osa sitä - liity Social Enterprise UK:n jäseneksi jo tänään! Yhä useammat sosiaaliset yritykset, paikallisviranomaisten tiimit, spin-out-yritykset, hyväntekeväisyysjärjestöt ja yksityisen sektorin tukijat liittyvät Social Enterprise UK:hon. Sinäkin voit liittyä, vain 75 eurolla. Vastineeksi saat fantastisen tukipaketin..... ...palveluita, edistämistä, etuja ja erikoistarjouksia.  Kaikenlaista, mitä tarvitset ollaksesi hyvä sosiaalinen yritys - tai hyvä sosiaalisen yrityksen tukija ja puolestapuhuja. Hyödynnä kollektiivista ostovoimaamme ja hanki tuotteita ja palveluita voimakkaasti alennetuin hinnoin tarjousten kautta, joita välitämme jäsenillemme. Anna meidän mainostaa tapahtumasi ja uutisesi lähes 10 000 hengen markkinapaikallamme tai saada sinut näkyviin tiedotusvälineisiin (myös kansallisiin!), antaa sinulle ilmaisia tai alennettuja paikkoja verkostoitumis-, oppimis- ja koulutustapahtumiimme. Kun tarvitset meitä, tarjoamme myös yksilöllistä neuvontaa, tietoa ja tukea. Käynnistämme pian kampanjan, jonka tarkoituksena on saada jäsenemme ostamaan toisiltaan. Kyseessä on "ostetaan mukaan yhteiskunnalliseen yritystoimintaan" -kampanja. Kehitämme parhaillaan uutta merkkiä, jonka avulla voit tunnistaa itsesi yhteiskunnalliseksi yritykseksi tai kannattajajäseneksi. Käy jäsensivuillamme tänään ja liity Social Enterprise UK:n jäseneksi. Tai soita Samanthalle numeroon 020 3589 4958. Tietoa SEUKista Olemme sosiaalisten yritysten kansallinen elin. Sosiaaliset yritykset ovat yrityksiä, jotka muuttavat maailmaa.</w:t>
      </w:r>
    </w:p>
    <w:p>
      <w:r>
        <w:rPr>
          <w:b/>
          <w:color w:val="FF0000"/>
        </w:rPr>
        <w:t xml:space="preserve">id 97</w:t>
      </w:r>
    </w:p>
    <w:p>
      <w:r>
        <w:rPr>
          <w:b w:val="0"/>
        </w:rPr>
        <w:t xml:space="preserve">Kaksikymmentäviisi vuotta sitten, 4. joulukuuta 1986, kansainvälinen yhteisö hyväksyi julistuksen oikeudesta kehitykseen. Se on edelleen käänteentekevä julistus kaikkien ihmisten oikeudesta osallistua taloudelliseen, sosiaaliseen, kulttuuriseen ja poliittiseen kehitykseen, edistää sitä ja nauttia siitä. Syyskuussa 2011 noin 150 Aasian ja Tyynenmeren alueen kansallisten ihmisoikeusinstituutioiden, hallitusten, kansalaisyhteiskunnan järjestöjen ja YK:n järjestöjen edustajaa kokoontuu Bangkokiin arvioimaan edistystä ja haasteita, jotka liittyvät oikeuden kehitykseen toteuttamiseen. APF:n ensimmäisen kaksivuotiskonferenssin osallistujat jakavat myös esimerkkejä hyvistä käytännöistä, joissa kansalliset ihmisoikeusinstituutiot ovat mukana, ja niiden roolista kehitysoikeutta koskevan julistuksen täytäntöönpanon valvonnassa omissa maissaan. Rinnakkaisissa keskusteluissa hyödynnetään kansallisten ja alueellisten kansalaisjärjestöjen asiantuntemusta useista aiheisiin liittyvistä aiheista, kuten: ihmisoikeuksien puolustajat ja oikeus kehitykseen tiedotusvälineiden rooli ja kehitys luonnonvarat ja kehitys. Näistä istunnoista saadut ideat ja palaute auttavat ohjaamaan ja antamaan tietoa laajemmille konferenssikeskusteluille. Osana kaksipäiväistä konferenssia osallistujat tarkastelevat myös lesbojen, homojen, biseksuaalien ja transsukupuolisten tilannetta Aasian ja Tyynenmeren alueella sekä kansallisten ihmisoikeusinstituutioiden toimia heidän ihmisoikeuksiensa edistämiseksi. Lisäksi konferenssi-istunnossa tarkastellaan sitä tärkeää ja ainutlaatuista panosta, jonka kansalliset ihmisoikeusinstituutiot voivat antaa YK:n ihmisoikeusneuvoston työhön. APF:n vuoden 2011 kaksivuotiskonferenssi pidetään 7.-8. syyskuuta 2011, ja sitä isännöi Thaimaan kansallinen ihmisoikeuskomissio. Aiemmin vuosittain järjestetty tapahtuma on yksi alueen suurimmista säännöllisistä ihmisoikeustapaamisista. APF:n vuosikokous pidetään 6. syyskuuta ennen konferenssia, ja APF:n johtavien virkamiesten verkosto kokoontuu samanaikaisesti konferenssin ensimmäisenä päivänä. Vahvistetut puhujat, tausta-asiakirjat ja muut tiedot julkaistaan APF:n verkkosivuilla lähiviikkoina. APF:n kahden vuoden välein järjestettävän konferenssin ilmoittautumisaika päättyy 6. elokuuta 2011.</w:t>
      </w:r>
    </w:p>
    <w:p>
      <w:r>
        <w:rPr>
          <w:b/>
          <w:color w:val="FF0000"/>
        </w:rPr>
        <w:t xml:space="preserve">id 98</w:t>
      </w:r>
    </w:p>
    <w:p>
      <w:r>
        <w:rPr>
          <w:b w:val="0"/>
        </w:rPr>
        <w:t xml:space="preserve">Festivaalin taiteellinen laboratorio on tähtipesä HIVE Lab on innovatiivinen kokeilu, jossa yhdistetään joitakin Australian kiinnostavimpia taiteilijoita. Taiteellisia tuloksia on syntynyt jo pitkään. Mitä saadaan, kun Bill Henson, Lally Katz, Eddie Perfect, Sophie Raymond, Cat Jones ja Natasha Pincus laitetaan samaan huoneeseen? -- ja lisäksi tusinan verran taiteilijoita, ohjaajia, käsikirjoittajia, elokuvantekijöitä ja tuottajia? Se selviää tämän viikonlopun lopussa, kun Melbournen festivaaliin kuuluva HIVE Lab -tapahtuma päättyy. HIVE Lab? -- on Adelaiden elokuvajuhlien, Screen Australian, Etelä-Australian elokuvayhtiön, ABC TV:n ja Australia Council for Artsin aloite. -- ? on eräänlainen taiteellisen yhteistyön kasvihuone, joka kokoaa yhteen 18 Australian lahjakkainta kykyä elokuvan, teatterin, taiteen ja kirjallisuuden aloilta. Tavoitteena on "edistää sellaisten uusien elokuva- ja televisioteosten kehittämistä, jotka ovat taiteellisen näkemyksen ja prosessin muovaamia ja muotoilemia, mieluiten uusien luovien kumppanuuksien avulla". Kukin esittelevä organisaatio on luvannut 200 000 dollaria ohjelman rahoittamiseen. Voisi sanoa, että tämä kaikki on nimien mainostamista ja "superryhmien" tyylistä tähtiyhteistyötä. Osallistujilta ei kuitenkaan tunnu kuuluvan sellaista tunnelmaa. Esimerkiksi näytelmäkirjailija Katz kertoi Crikeylle eilen, että "siellä on todella mielenkiintoisia ihmisiä" ja että "se on todella hauskaa". "Yleensä kirjoitan teatteria varten, joten kyse on kai siitä, että ihmiset saavat kokeilla eri välineitä", hän sanoi. "Olen kirjoittanut joitain tv-jaksoja ja vähän juttuja, mutta en oikeastaan kovin paljon." "Kuulimme tänään kaikkien ideoita, jotka olivat kaikki todella jännittäviä ja todella erilaisia. He olivat kaikki ihmisiä, joista olen varmasti kuullut, joten on jännittävää olla huoneessa kaikkien kanssa." Idea HIVE Labista on peräisin ABC:n draamajohtajan Katrina Sedgwickin hedelmällisestä mielikuvituksesta. Sedgwick osoittautui ketteräksi ja nokkelaksi ohjaajaksi vuosikymmenen ajan Adelaiden elokuvajuhlien johdossa, ja hänen vuonna 2011 järjestämänsä HIVE-laboratorio näyttää kantavan hedelmää, sillä vuoden 2013 festivaalilla saa ensi-iltansa kolme hanketta, muun muassa Michael Kantorin ohjaama pitkä rockmusikaali The Boy Castaways . Toinen vuoden 2011 yhteistyön tuloksena syntynyt hanke on tunnin mittainen dokumenttielokuva Tender , jossa esiintyy taiteilija Lynette Wallworth. Hän on mukana myös tämänvuotisessa HIVE Labissa. "Se on eräänlainen luova laboratorio, joka kutsuu upeita taiteilijoita, jotka työskentelevät monilla eri välineillä, kuvittelemaan, ovatko he kiinnostuneita työskentelemään liikkuvan kuvan parissa ja tekemään lopputuloksen, joka voitaisiin lähettää ABC:n televisiossa ja Adelaiden elokuvajuhlilla", Wallworth sanoi. "Se on kai vastaava kuin romaani laatikossa. Nämä ovat ihmisiä, jotka eivät välttämättä ole työskennelleet elokuvan parissa. Kyse on elokuvaidean mahdollisuudesta, joka monilla näistä ihmisistä saattaa olla, jotka ovat erittäin lahjakkaita ja ammattitaitoisia, ja heidän taitonsa voitaisiin siirtää elokuvaan. "Toinen arvokas puoli on se, että tällaisten ihmisten yhdistämisestä syntyy hyvin todennäköisesti uskomattoman mielenkiintoisia yhteistyökuvioita. Luulen, että alkuperäinen ajatus tuli Katrinalta. Elokuva liittyy kaikkiin näihin taidemuotoihin, ja jos sitten käännetään asia toisinpäin ja kysytään, mitä elokuvantekijät voisivat tehdä, jos he käyttäisivät taitojaan ja työskentelisivät vuorovaikutteisessa ympäristössä?" Wallworth on erityisen innoissaan laboratorion tarjoamista mahdollisuuksista tehdä pidempiaikaista, eri taidemuotojen välistä yhteistyötä: "Kyseessä on pitkäaikainen investointi todella hienoihin taiteilijoihin, ja heille annetaan mahdollisuus tavata toisiaan. -- koska ei välttämättä tapaa ihmisiä, jotka työskentelevät eri mediassa kuin omassa mediassaan." HIVE Labs jatkuu osana Melbournen festivaalia sunnuntaihin asti.</w:t>
      </w:r>
    </w:p>
    <w:p>
      <w:r>
        <w:rPr>
          <w:b/>
          <w:color w:val="FF0000"/>
        </w:rPr>
        <w:t xml:space="preserve">id 99</w:t>
      </w:r>
    </w:p>
    <w:p>
      <w:r>
        <w:rPr>
          <w:b w:val="0"/>
        </w:rPr>
        <w:t xml:space="preserve">Onko sinulla koskaan ollut sellaista päivää? onko sinulla koskaan ollut sellaista päivää, jolloin et tunnu pystyvän hyppäämään hyvin? Näin on ollut kaksi viimeistä päivää minulle, ja yritän vain ravistella sitä pois ja kirjoittaa sen huonoksi päiväksi, mutta se oli todella vaikeaa tänään. temppuja, joita pystyin tekemään unissani, en pystynyt edes suorittamaan tänään, se on vain vaikeaa, kun saavutat tuon pisteen. Ostin uuden vanteen, joka on kevyempi, ja kaiken uudelleen opettelemisesta tuli haaste. mutta edes vanhalla vanteellani en pystynyt tekemään mitään. Taidan vain höpöttää, pahoittelen sitä, mutta minun oli saatava se pois rinnastani. Vanteiden vaihtaminen tarkoittaa aina uudelleen säätämistä. Sanoin eräälle ystävälleni hiljattain, että voit antaa itsellesi luvan epäonnistua tempauksessa. Mielestäni on parempi kokeilla ja epäonnistua kuin olla yrittämättä ollenkaan, ja joskus tulos yllättää. Olet luultavasti jännittynyt, kuten Danielle sanoi, jos olet turhautunut ja ennakoit epäonnistumista. Minulla oli sama juttu toissapäivänä.  Sunnuntaina pystyin tekemään kaiken, mitä normaalisti teen, ja jopa muutaman uuden asian, sitten maanantaina en pystynyt tekemään edes niitä asioita, joita olen tehnyt iät ja ajat, saati sitten uusia asioita.  Lopulta minun oli lopetettava, koska olin liian turhautunut.  Päätin, että syyllisiä olivat kipeät lihakset ja työjännitys; siitä oli aikaa, kun olin viimeksi tehnyt vannepujottelua, ja tunsin sen jaloissani ja selässäni.  Yhdeksän tunnin työpäivä ei myöskään auttanut asiaa. Ai niin. Ehdottomasti. Minulle tulee niitä päiviä, jolloin nostan vanteen käteeni, ja se vain lyö minua kasvoihin ilman mitään syytä. Se tekee minut todella vihaiseksi ja turhautuneeksi, mikä ei tietenkään auta asiaa, ja yleensä päädyn heittämään vanteet alas ja ryntäämään pois kuin se olisi maailman dramaattisin asia, lol. Minusta auttaa rauhoittuminen, hengittäminen ja keskittyminen hetkeksi. Kuten pysähtyä ja venytellä ensin, lämmittää kehoa, laittaa hitaampaa musiikkia soimaan, ja kumartua, hengittää, kurottaa. Pääset pisteeseen, jossa tunnet olosi hieman mukavammaksi kehossasi, ja voit paremmin vanteessa. Ainakin näin se toimii minulle, kun olen ymmärtänyt yhteyden... jos minulla on huono vanneistunto, se johtuu yleensä siitä, että olen irrottautunut kokonaisuutena, stressaantunut, minulla on muita asioita mielessäni jne. ja vanne ei anna minun päästää irti siitä, vaan siitä tulee osa ongelmaa. Mutta kun otan muutaman minuutin aikaa ryhmittäytyä uudelleen, oloni on paljon parempi, vaikka en yrittäisikään ottaa vanne uudelleen käteeni. Kokeilin sinun metodia toissapäivänä, kun olin taas todella turhautunut... ja se toimi todella hyvin... laitoin vain hitaan laulun soimaan ja nautin prosessista... tunsin yhteyden... se oli mukavaa... kiitos neuvoista kaikille! Olen opettelemassa uudelleen, miten vanteita käytetään. Lopetin juuri kokonaan melkein vuodeksi, koska olin niin kiireinen yliopiston, työn ja elämän kanssa yleensä. Aloitin uudelleen viime viikolla, ja vaikka asiat ovat palaamassa mieleeni, on todella turhauttavaa, miten vähän pystyn tekemään. Rengas jää jatkuvasti kiinni pullaani ja lyö minua kasvoihin... auttaa, kun lakkaa yrittämästä temppuja ja tekee sitä, mikä tulee luonnostaan, jotta fiilis lähtee taas liikkeelle.</w:t>
      </w:r>
    </w:p>
    <w:p>
      <w:r>
        <w:rPr>
          <w:b/>
          <w:color w:val="FF0000"/>
        </w:rPr>
        <w:t xml:space="preserve">id 100</w:t>
      </w:r>
    </w:p>
    <w:p>
      <w:r>
        <w:rPr>
          <w:b w:val="0"/>
        </w:rPr>
        <w:t xml:space="preserve">Capital High: Koululautakunta kokoontuu, punnitsee yleisön tukea koripallovalmentaja Gallowayn palauttamiselle Olympian koululautakunta kokoontuu tänä iltana toimeenpanevaan istuntoon harkitakseen uudelleen koulupiirin päätöstä olla uusimatta Capital High Schoolin poikien koripallovalmentaja Doug Gallowayn sopimusta, ja se kuulee todennäköisesti kymmeniä vanhempia ja oppilaita, jotka aikovat osallistua koululautakunnan aikaisempaan varsinaiseen kokoukseen osoittaakseen tukeaan valmentajalle. Perjantaihin mennessä koulupiirin tiedottaja Ryan Betz kertoi, että Olympian koulupiiriin oli saapunut 19 virallista kansalaisvalitusta, joista yhden oli allekirjoittanut 45 vanhempaa ja yhteisön jäsentä, joissa vaadittiin Gallowayn palkkaamista uudelleen. Koululautakunnan jäsenet sanovat saaneensa lukuisia puheluita myös äänestäjiltään. "Monet ihmiset ovat pitäneet häntä valmentajana tai opettajana ja todella pitävät hänestä ihmisenä ja mentorina", sanoi Olympian koululautakunnan puheenjohtaja Mark Campeau. "He tukevat häntä todella voimakkaasti." Hän sanoi, että johtoryhmän kokous, joka järjestetään johtokunnan varsinaisen kokouksen jälkeen ja joka ei ole avoin yleisölle, on johtokunnan päätösvaltaisen kokoonpanon ensimmäinen tilaisuus kokoontua keskustelemaan asiasta. Vaikka useat vanhemmat kommentoivat koettelemusta lautakunnan 27. elokuuta pidetyssä kokouksessa, lautakunnan jäsenet eivät saaneet keskustella siitä, koska se ei ollut esityslistalla ja se liittyi henkilöstöasiaan, Campeau sanoi. "Emme ole oikeastaan tavanneet siitä, ja sääntöjen ja lakien, joiden mukaan elämme, emme ole voineet keskustella siitä", hän sanoi. "Me emme oikeastaan ole johtokuntana voineet puhua siitä ryhmänä." Campeau sanoi, että johtoryhmän istunto antaa lautakunnan jäsenille mahdollisuuden kuulla kaikkia hallintohenkilöitä, jotka olivat mukana tilanteessa. "On tehty paljon tutkimuksia, haastatteluja, paljon tietoa ja paljon sellaista, jota emme ole saaneet tietää", hän sanoi. Useat Capital High Schoolin vanhemmat ja yhteisön jäsenet ovat käynnistäneet kampanjan Gallowayn palauttamisen puolesta. He ovat soittaneet koululautakunnan jäsenille, kirjoittaneet osavaltion opetusvirastolle (Office of Superintendent of Public Instruction) ja jättäneet kansalaisvalituksia koulupiirille. Lisäksi 24. elokuuta perustettiin Facebook-sivu "Support Coach Doug Galloway", joka on saanut 2 200 "tykkääjää". Suuri joukko aikoo osallistua tämän illan kokoukseen ja pyytää Gallowayn palauttamista. Capital High -yliopiston vanhemman Shelly Davisin mukaan koulupiiri teki virheen päästämällä valmentajan pois. Piirikunta ilmoitti 22. elokuuta, että Galloway oli erotettu koripallovalmentajan tehtävistä, koska hän ei valvonut riittävästi Westernin leirillä, jossa kampuksen poliisi tutki oppilaiden välistä "pakotettua seksuaalista kontaktia". Galloway ei myöskään toimittanut leiriä varten lupalomakkeita, joissa olisi esitetty valvontasuunnitelma, Betz sanoi. Galloway sai jatkaa opettajana ja Capitalin tyttöjen golfvalmentajana. Whatcomin piirikunnan syyttäjänvirasto kieltäytyi nostamasta rikossyytteitä kesäkuun 29. päivän tapauksen yhteydessä, koska yksi uhrin vanhemmista ei halunnut nostaa syytettä. Galloway kertoi asiaa tutkineelle kampuksen poliisille, että useat nuoremmat pojat olivat asuntolahuoneessa, kun kahdeksan vanhempaa pelaajaa ryntäsi huoneeseen ja paini kolme nuorempaa poikaa maahan. Yksi pojista sanoi, että vanhempi poika "työnsi sormensa hänen takapuoleensa". Piirikunta palkkasi entisen hallintopäällikön Kevin Evoyn suorittamaan erillistä tutkimusta. Betzin mukaan virkamiehet eivät ottaneet poliisitutkintaa huomioon Gallowayn tai oppilaiden kurinpitopäätöksissä. Betz ei ole antanut tarkempia tietoja kurinpitoseuraamuksen saaneista oppilaista, mutta sanoi, että he saivat sekä urheilullisia että akateemisia rangaistuksia. Koululautakunnan jäsen Justin Montermini sanoi, että hän on kuullut monia äänestäjiään, ja suurin osa on kannattanut Gallowayn palauttamista. Se ei kuitenkaan tee Gallowayn palauttamisesta päätöstä varmaksi, hän sanoi. "Tämä on melko kiihkeä ja monimutkainen asia, ja toivon, että voimme keksiä keinon ratkaista se mahdollisimman sovinnollisesti kaikkien osapuolten kannalta", Montermini sanoi. "Tässä on todella kaksi puolta, ja meidän on tarkasteltava asianosaisia perheitä ja oppilaita ja kunnioitettava heidän huolenaiheitaan." Keskiviikkona Capitalissa oli ensimmäinen koulupäivä, ja Galloway sanoi olevansa iloinen päästessään takaisin opettamaan, olemaan oppilaiden ja koripallon parissa.</w:t>
      </w:r>
    </w:p>
    <w:p>
      <w:r>
        <w:rPr>
          <w:b/>
          <w:color w:val="FF0000"/>
        </w:rPr>
        <w:t xml:space="preserve">id 101</w:t>
      </w:r>
    </w:p>
    <w:p>
      <w:r>
        <w:rPr>
          <w:b w:val="0"/>
        </w:rPr>
        <w:t xml:space="preserve">Alle kolmevuotiaan lapsen äitinä oleminen on palkitsevaa, mutta se voi olla myös todella rasittavaa. Seuraavassa on asiantuntijoiden vinkkejä siitä, miten äitiydestä saa parhaan mahdollisen hyödyn irti - ja se alkaa siitä, että opit arvostamaan kokemusta, tunnet, että se, mitä teet, on tärkeää, ja keksit keinoja, joilla teet siitä miellyttävämpää. Myönnä, että olet stressaantunut Äitiys ei ole aina lämmintä ja mukavaa ? mitä nopeammin tajuat tämän, sitä paremmin voit. Kun poistat paineita olla koko ajan täydellinen äiti, matkasta tulee paljon sujuvampi. "On ihan ok tuntea itsensä joskus turhautuneeksi, vihaiseksi tai ärtyneeksi", sanoo tohtori Peter Ubel, lääketieteen ja psykologian professori Michiganin yliopistosta Yhdysvalloista. "Et ole huono vanhempi. Se ei ole edes huono vanhemmuus. Se on vain normaalia." Nuku riittävästi Olemme kaikki kuulleet sanonnan, jonka mukaan rahalla ei voi ostaa onnea, mutta tiesitkö, että hyvät yöunet saattavat hyvinkin ostaa onnea? Michiganin yliopiston tutkimuksen tekijä Norbert Schwarz sanoo: "60 000 dollarin tai sitä suuremmilla vuosituloilla on pienempi vaikutus päivittäiseen onnellisuuteen kuin yhdellä ylimääräisellä tunnilla unta yössä." Tämä on myös mahdollista. Miten voit siis lisätä nukkumista? Pyydä kumppaniasi, ystävääsi tai perhettäsi auttamaan, jotta voit nukkua yön yli. Aseta asiat tärkeysjärjestykseen Onko kodin siivoaminen tai sänkyjen petaaminen todella niin tärkeää? Pitääkö sinun todella hoitaa nuo asiat vai voiko se odottaa toiseen päivään? Kun mietit uudelleen tärkeysjärjestystäsi, voit todennäköisesti vapauttaa päivästäsi arvokasta aikaa, jonka voit viettää lastesi kanssa. Tohtori Ubel neuvoo jäsentämään päiväsi niin, että se sisältää enemmän asioita, joista nautit, eikä niinkään pitkiä listoja töistä, jotka sinun on mielestäsi hoidettava. "Tärkeintä on se, miten käytät aikasi", hän sanoo. "Jos sinulla on taloudellista joustovaraa, jonka avulla voit maksimoida perheaikasi, käytä sitä nyt. Pitääkö sinun esimerkiksi todella olla se, joka siivoaa kodin? Entäpä jos maksaisit jollekulle apua?" Se voi tuntua ylellisyydeltä, mutta jos sen avulla voit viettää enemmän laatuaikaa perheesi kanssa, se on varmasti hyvin käytettyä rahaa. Ota kaikki irti nykyhetkestä Lapsesi eivät halua istua ikuisesti sylissäsi, joten nauti jokaisesta hetkestä ja opettele ottamaan kaikki irti nykyhetkestä. Jos alenet lapsesi tasolle ja sitoudut enemmän hänen tekemisiinsä, sillä on myönteisiä vaikutuksia teille molemmille. Kuorman jakaminen Alkuvuosina on tärkeää, että molemmat kumppanit ottavat vastuun lasten kasvatuksesta. On tärkeää oppia pitämään viestintälinjat avoimina (jo pelkkä keskusteleminen siitä, kuinka stressaantuneita olette, voi auttaa), samoin kuin se, että vietätte aikaa yhdessä.</w:t>
      </w:r>
    </w:p>
    <w:p>
      <w:r>
        <w:rPr>
          <w:b/>
          <w:color w:val="FF0000"/>
        </w:rPr>
        <w:t xml:space="preserve">id 102</w:t>
      </w:r>
    </w:p>
    <w:p>
      <w:r>
        <w:rPr>
          <w:b w:val="0"/>
        </w:rPr>
        <w:t xml:space="preserve">Kysely - Nukuitko hyvin viime yönä? Paras vastaus - Askerin valitsema Kyllä, kiitos kysymästä. Olen pahoillani u didn't tässä muutamia vinkkejä nukkua paremmin: Se, miltä sinusta tuntuu valveillaoloaikana, riippuu siitä, miten hyvin nukut yöllä. Samoin parannuskeino univaikeuksiin löytyy usein päivittäisistä rutiineistasi. Nukkumisaikataulusi, nukkumaanmenotottumuksesi ja päivä -- to -- päiväiset elämäntapavalintasi voivat vaikuttaa valtavasti yöleposi laatuun. Seuraavat univinkit auttavat sinua optimoimaan yöleposi, jotta voit olla tuottava, henkisesti terävä, emotionaalisesti tasapainoinen ja täynnä energiaa koko päivän. Salaisuus hyvän unen saamiseen joka yö Hyvät unistrategiat ovat olennaisen tärkeitä, jotta saat syvää, palauttavaa unta, johon voit luottaa yö toisensa jälkeen. Opettelemalla välttämään yleisiä unen vihollisia ja kokeilemalla erilaisia terveellisiä unta edistäviä tekniikoita voit löytää henkilökohtaisen reseptisi hyvään yöuneen. Tärkeintä on kokeilla. Se, mikä toimii joillekin, ei välttämättä toimi yhtä hyvin toisille. On tärkeää löytää ne unistrategiat, jotka toimivat sinulle parhaiten. Ensimmäinen askel levon laadun parantamiseen on selvittää, kuinka paljon unta tarvitset. Kuinka paljon unta on tarpeeksi? Vaikka unentarve vaihtelee hieman henkilöittäin, useimmat terveet aikuiset tarvitsevat vähintään 8 tuntia unta joka yö toimiakseen parhaalla mahdollisella tavalla. Näin nukut paremmin Vinkki 1: Pidä säännöllinen uniaikataulu Kehosi luonnollisen uni- ja heräämisrytmin - vuorokausirytmin - synkronoiminen on yksi tärkeimmistä strategioista hyvän unen saavuttamiseksi. Jos noudatat säännöllistä nukkumisaikataulua ja menet nukkumaan ja heräät samaan aikaan joka päivä, tunnet olosi paljon virkeämmäksi ja energisemmäksi kuin jos nukut saman tuntimäärän eri aikaan. Tämä pätee, vaikka muuttaisit nukkumisaikatauluasi vain tunnilla tai kahdella. Johdonmukaisuus on tärkeää. Aseta säännöllinen nukkumaanmenoaika. Mene nukkumaan samaan aikaan joka ilta. Valitse kellonaika, jolloin tunnet olosi yleensä väsyneeksi, jotta et heittelehdi ja kääntyile. Yritä olla rikkomatta tätä rutiinia viikonloppuisin, jolloin voi olla houkuttelevaa valvoa myöhään. Jos haluat muuttaa nukkumaanmenoaikaasi, auta kehoasi sopeutumaan tekemällä muutos pienissä päivittäisissä erissä, esimerkiksi 15 minuuttia aikaisemmin tai myöhemmin joka päivä. Herää samaan aikaan joka päivä. Jos nukut riittävästi, sinun pitäisi herätä luonnollisesti ilman herätyskelloa. Jos tarvitset herätyskelloa herätäksesi ajoissa, sinun on ehkä asetettava aikaisempi nukkumaanmenoaika. Kuten nukkumaanmenoaikasi kohdalla, yritä säilyttää säännöllinen heräämisaika myös viikonloppuisin. Ota päiväunet korvataksesi menetetyn unen. Jos sinun on korvattava muutama menetetty tunti, valitse päiväunet sen sijaan, että nukut myöhään. Tällä strategialla voit maksaa univelkasi pois häiritsemättä luonnollista uni-valverytmiäsi, joka usein kostautuu unettomuudessa ja aiheuttaa päiväkausia. Ole fiksu torkkujen suhteen. Vaikka päiväunien ottaminen voi olla hyvä tapa latautua, erityisesti vanhemmille aikuisille, se voi pahentaa unettomuutta. Jos unettomuus on sinulle ongelma, harkitse päiväunien lopettamista. Jos sinun on pakko nukkua päiväunet, tee se aikaisin iltapäivällä ja rajoita se kolmeenkymmeneen minuuttiin. Torju illallisen jälkeinen uneliaisuus. Jos huomaat olevasi unelias jo paljon ennen nukkumaanmenoaikaa, nouse sohvalta ja tee jotain lievästi stimuloivaa, jotta et nukahtaisi, kuten tiskaa tiskit, soita ystävälle tai laita vaatteet valmiiksi seuraavaa päivää varten. Jos annat uneliaisuudelle periksi, saatat herätä myöhemmin yöllä ja sinulla voi olla vaikeuksia päästä takaisin uneen. Muut vastaukset (14) Kyllä. Kun nukahdan, se on melko äänekästä ja nopeaa, mutta on kuin minulla olisi kuudes aisti, jonka mukaan herään tai nukahdan kevyesti, kun jotain on meneillään tai tapahtuu. Viime yönä ei ollut mitään menossa (kuten joku hereillä tai jotain muuta kuin keskimääräistä kauheampia asioita, joita käymme läpi &amp; elämme), joten nukuin äänekkäästi &amp; nopeasti. Kutsun sitä Jumalan armoksi, että Hän auttaa minua nukkumaan terveenä ja nopeasti, kun käymme läpi sitä, mitä käymme läpi. Olen pahoillani kuullessani teidän levottomasta yöstänne. Onko sinulla mitään aavistusta, miksi se tapahtui?</w:t>
      </w:r>
    </w:p>
    <w:p>
      <w:r>
        <w:rPr>
          <w:b/>
          <w:color w:val="FF0000"/>
        </w:rPr>
        <w:t xml:space="preserve">id 103</w:t>
      </w:r>
    </w:p>
    <w:p>
      <w:r>
        <w:rPr>
          <w:b w:val="0"/>
        </w:rPr>
        <w:t xml:space="preserve">Velasta eroon pääseminen ja velasta pysyminen ei ole helppoa. Luultavasti luet tätä artikkelia, koska olet jo kerännyt melkoisen määrän velkaa ja ajattelet, että on mahdotonta päästä koskaan pois velkojen alta. Opi, miten voit lopettaa uusien velkojen ottamisen ja muuttaa elämäsi lopullisesti. Lopeta velkasi kasvattaminen . Jos sinulla on luottokortteja, jotka ovat maksimissaan, puolita ne. Jos sinulla on useampi kuin yksi jäljellä oleva luottokortti, leikkaa ne kahtia. Kun olet lopettanut, sinulla ei pitäisi olla kuin yksi luottokortti. Leikkaa pois myös kaikki "mukavuuskortit", kuten bensakortit, tavaratalokortit jne. Käytät yhtä luottokorttiasi vain "hätätapauksiin" ja asioihin, jotka tiedät pystyväsi maksamaan takaisin lyhyessä ajassa, kunnes saat kulutuksesi täysin hallintaan. 2 Kirjaa kulutuksesi . Ajatus siitä, että kirjaat ylös, mitä kulutat, on käsite, jota useimmat ihmiset pitävät parhaimmillaan ärsyttävänä ja pahimmillaan hyödyttömänä. Tämä on kuitenkin itse asiassa avaimesi veloista eroon pääsemiseen. Olet veloissa, koska olet käyttänyt rahaa, jota sinulla ei ollut. Jos olet kuten monet muutkin, velkasi ei ole syntynyt yhdestä ainoasta suuresta ostoksesta, vaan se on syntynyt ajan mittaan kerääntyneistä pikkuhiljaa kertyneistä menoista. Velkojen välttäminen alkaa siitä, että tiedät, mihin käytät rahaa. Kirjoita joka päivä (vähintään kuukauden ajan) ylös jokainen kuluttamasi penni, oli se kuinka pieni tahansa. 3 Luokittele menosi . Luokittele kuukausittaiset menosi loogisiin ryhmiin, jotka ovat "pakko saada", "pitäisi saada" ja "haluaisin saada". "Pakko saada" ovat asioita, joista on haittaa, jos et osta niitä, kuten ruoka, vuokra, lääkkeet, lemmikkieläinten ruoka jne. "Pitäisi olla" ovat asioita, joita tarvitset, mutta joista voit olla vähäksi aikaa ilman, esim. uudet vaatteet töihin, kuntosalijäsenyys jne. "Pitäisi olla" ovat asioita, joita et tarvitse, mutta jotka parantavat elämääsi, esim. lehtitilaukset, sanomalehti, kaapelitelevisio, viikkokahvit ystävien kanssa, pikaviestintä puhelimessa jne. Näin saat hyvän käsityksen siitä, mihin kulutat rahasi, ja voit selvittää, missä asioissa sinun on ehkä vähennettävä menojasi. Et halua poistaa kaikkia "pitäisi olla" ja "haluaisin olla" -kohteita, mutta tarkastele niitä ensin. Yksi menoeristäsi on velkojen maksaminen. Haluat aina maksaa enemmän kuin vaadittu vähimmäismäärä, muuten velkojen poistaminen kestää erittäin kauan. Esimerkiksi yhden luottokortin, jonka saldo on vain 1 000 dollaria ja korko 19 prosenttia, maksaminen kestää noin viisi vuotta, jos maksat vain 26 dollarin vähimmäismaksun. Jos maksat vain vähimmäismaksun, kulutat 1556,40 dollaria, ja maksettu kokonaiskorko on 556,40 dollaria. Jos maksat vain vähimmäismaksun, annat heille 55 prosenttia enemmän kuin olet todellisuudessa lainannut. 4 Laadi budjetti kulutustilastojesi perusteella . Kirjoita ylös viime kuussa kuluttamasi summat kussakin menoluokassa, kun budjetoit seuraavan kuukauden menot. Älä hikoile, jos summa tuntuu sinusta liian suurelta. Kirjoita se nyt vain ylös. Jos kulutit viime kuussa 250 dollaria vaatteisiin, kirjoita se ylös. Jos käytit viime kuussa 200 dollaria auton bensaan, kirjoita se ylös. 5 Selvitä velkojen lyhennysrahaston määrä . Kun tarkastelet uutta budjettia, voit nähdä alueita, joilla voit ehkä leikata. Saatat myös nähdä luokkia, joissa sinun on lisättävä menoja. Tätä vaihetta tehdessäsi kukaan ei ehdota, että keksisit budjettisummia, jotka eivät ole elinkelpoisia. Ajattele laihduttamista. Jos yrität rajoittaa kaloreita liikaa, mikä on ensimmäinen asia, jonka haluat tehdä? Krispy Kreme täältä tullaan, eikö niin? Tärkeintä on olla realistinen. Maksatko rahaa kuntosalijäsenyydestä, jota et koskaan käytä parhaista aikomuksistasi huolimatta? Entä se 4 dollaria päivässä, joka päivä, aamukahvi, jonka juot ennen töitä, tai 5 tölkkiä dieettikokista päivässä? Todennäköisesti budjetissasi on rasvaa, jota voi karsia. Tämän harjoituksen päätteeksi sinun pitäisi saada selville luku, tietty määrä dollareita, jotka voit käyttää velkojen lyhentämiseen. Kirjoita tämä luku muistiin. Jos et halua pitää kirjaa kaikista menoistasi, kirjoita vain ylös, mitä kulutat kategorioissa, joita yrität karsia. Näin saat</w:t>
      </w:r>
    </w:p>
    <w:p>
      <w:r>
        <w:rPr>
          <w:b/>
          <w:color w:val="FF0000"/>
        </w:rPr>
        <w:t xml:space="preserve">id 104</w:t>
      </w:r>
    </w:p>
    <w:p>
      <w:r>
        <w:rPr>
          <w:b w:val="0"/>
        </w:rPr>
        <w:t xml:space="preserve">Yhden vuoden seuranta insuliinianalogeja saaneiden tyypin 1 diabetesta sairastavien puolimaratonjuoksijoiden ryhmässä. Lähde Tiivistelmä TAVOITE: Tavoitteena oli kuvata strategioita, joita insuliinianalogeilla hoidetut tyypin 1 diabeetikkojuoksijat käyttävät puolimaratonjuoksussa, ja muutoksia, jotka ovat tapahtuneet vuoden kuluttua pitkän matkan urheilukilpailuihin osallistumisesta. MENETELMÄT: Arvioitiin neljätoista insuliinianalogeilla hoidettua tyypin 1 diabetesta sairastavaa miesurheilijaa, jotka osallistuivat saman puolimaratonin kahteen peräkkäiseen osakilpailuun. Insuliinin annostelua ja hiilihydraattien saantia koskevia tietoja verrattiin heidän tavanomaisesta päivittäisestä harjoittelustaan ja kahdesta puolimaratonista. Kapillaarisia glykeemisiä arvoja seurattiin koko kilpailun ajan ja seuraavan 24 tunnin aikana, ja hypoglykemioiden ja glukoosivaihteluiden esiintymistiheyttä verrattiin MAGE-menetelmää käyttäen. TULOKSET: Puolimaratonpäivän aikana urheilijat vähensivät insuliinin kokonaisannoksia 18,3 % vuonna 2006 ja 14,2 % vuonna 2007, ja perusinsuliinin annoksia vähennettiin (23,3 % vuonna 2006 ja 20,4 % vuonna 2007, P&amp;lt;0,05) sekä lyhytinsuliinin annoksia aamiaisella ennen kilpailua (31,7 % vuonna 2006 ja 15,3 % vuonna 2007, P&amp;lt;0,001). Hiilihydraattien kulutus kilpailun aikana oli korkeampi toisella painoksella (49,016,4 g vs. 59,111,2 g, P&amp;lt;0,05). MAGE:lla arvioituna glykeeminen ekskursio oli korkeampi ensimmäisessä kilpailussa (108,147,3 mg/dl vs. 62,245,6 mg/dl, P&amp;lt;0,05). YHTEENVETO: Insuliinianalogeilla hoidettujen tyypin 1 diabetesurheilijoiden, jotka osallistuivat puolimaratonkilpailuihin, insuliinin väheneminen oli vähäisempää kuin perinteisten ohjeiden mukaan, ja he tarvitsivat huomattavan määrän hiilihydraattilisää hypoglykemian välttämiseksi kilpailun aikana ja sen jälkeen. Ehdotamme, että insuliinihoitoa ja hiilihydraattilisää (määrää ja ajoitusta) koskevia perinteisiä suosituksia harkitaan uudelleen nykyisillä insuliinianalogeilla hoidetuille urheilijoille, jotka osallistuvat pitkän matkan kilpailuihin. [Pitkäaikaisen insuliinipumppuhoidon (CSII) vaikutus tyypin 1 diabetes mellitusta sairastavilla potilailla metaboliseen kompensaatioon ja hypoglykemioiden esiintyvyyteen. Vertailu tehostettuun tavanomaiseen insuliinihoitoon (MDI)]. Liittyvät tiedot Valittuun artikkeliin (valittuihin artikkeleihin) läheisesti liittyvien PubMed-viittausten laskennallinen joukko, joka on haettu sanapainoalgoritmilla. Aiheeseen liittyvät artikkelit näytetään järjestyksessä merkityksellisimmästä merkityksellisimpään, ja "linkitetty" viittaus näytetään ensimmäisenä.</w:t>
      </w:r>
    </w:p>
    <w:p>
      <w:r>
        <w:rPr>
          <w:b/>
          <w:color w:val="FF0000"/>
        </w:rPr>
        <w:t xml:space="preserve">id 105</w:t>
      </w:r>
    </w:p>
    <w:p>
      <w:r>
        <w:rPr>
          <w:b w:val="0"/>
        </w:rPr>
        <w:t xml:space="preserve">Ihmettelin, miten heidän hintansa voivat olla niin paljon alhaisemmat. Tilasin yhden laatikollisen tuotteita ensimmäistä tilaustani varten ja tarkistin jokaisen tuotteen viimeinen käyttöpäivä ajatellen, että ehkä he myyvät tuotteita, jotka ovat lähellä vanhentumista. Kaikilla tuotteilla oli yksi tai kaksi vuotta ennen niiden vanhentumista. Lisäksi heillä on valtava valikoima tuotteita, joista valita, mukaan lukien proteiinijauheet ja kaikki mahdolliset vitamiinit. Bottom-line on S wansonvitmins.com on yksi vaihtoehto auttaa sinua säästämään rahaa. Jos voit odottaa, että tuotteet toimitetaan kotiisi, voit todella säästää rahaa.</w:t>
      </w:r>
    </w:p>
    <w:p>
      <w:r>
        <w:rPr>
          <w:b/>
          <w:color w:val="FF0000"/>
        </w:rPr>
        <w:t xml:space="preserve">id 106</w:t>
      </w:r>
    </w:p>
    <w:p>
      <w:r>
        <w:rPr>
          <w:b w:val="0"/>
        </w:rPr>
        <w:t xml:space="preserve">En koskaan suunnitellut näin Ei ollut tarkoitukseni, että olisin niin rohkea, juoma kädessä Menetin harkintakykyni En ole tottunut tällaiseen Haluan vain kokeilla sinua Olen utelias sinua kohtaan Kiinnitin huomioni (Kertosäe) Suutelin tyttöä ja pidin siitä Pidin hänen kirsikkapastillinsa mausta Suutelin tyttöä vain kokeillakseni sitä Toivottavasti poikaystäväni ei pahastu siitä Se tuntui niin väärältä Se tuntui niin väärältä Ei se tarkoita, että olen rakastunut tänä iltana Suutelin tyttöä ja pidin siitä Pidin siitä Vertailut ovat helppoja, kun kerran on maistanut täydellisyyttä Kuin omena, joka roikkuu puussa Poimin kypsimmän ja sain vielä siemenen Sanoit, että jatka eteenpäin Minne menen, luulen, että toiseksi paras on kaikki mitä tiedän (Kertosäe) Koska kun olen hänen kanssaan Ajattelen sinua Ajattelen sinua Mitä tekisit jos olisit se joka viettää yön Voi kunpa katselisin silmiisi Olet kuin intiaanikesä keskellä talvea Kuin kova karkki yllätyksellisellä keskellä Miten saan paremmaksi? Kun kerran olen saanut parhaan Sanoit, että vedessä on tonneittain kalaa Joten vedet testaan Hän suuteli huuliani Maistan suusi Hän veti minut sisään Hän veti minut sisään Olin inhoissani itseäni kohtaan (Kertosäe) Olet paras Ja kyllä kadun Kuinka saatoin antaa itseni päästää sinut menemään Nyt oppitunti on opittu Kosketin sitä; Minut poltettiin Voi luulen, että sinun pitäisi tietää (Kertosäe) Silmäsi Katson silmiisi Katson silmiisi Katson silmiisi Voi etkö kävele läpi Ja riko ovea ja vie minut pois Voi ei enää virheitä Koska silmissäsi haluaisin jäädä (Kertosäe) Olet niin homo etkä edes pidä pojista Et edes pidä Et edes pidä Et edes pidä Et edes pidä et edes pidä et edes pidä pojista Olet niin homo etkä edes pidä pojista Et edes pidä Et edes pidä Et edes pidä Et edes pidä et edes pidä et edes pidä... Olet niin surullinen, ehkä sinun pitäisi ostaa happy meal Olet niin laiha, että sinun pitäisi oikeasti Super Size the deal Salaa olet niin huvittunut, että kukaan ei ymmärrä sinua Olen niin ilkeä, koska en saa sinua pois päästäsi Olen niin vihainen, koska mieluummin MySpaceen sen sijaan En voi uskoa, että rakastuin johonkin, joka käyttää enemmän meikkiä kuin.... (Kertosäe) Kävelet ympäriinsä kuin olisit niin hienostunut Vedät ne alas ja siellä ei ole oikeasti mitään Kunpa vain olisit rehellinen kanssani (Kertosäe) Ei, et edes tykkää Ei, ei, ei, ei, ei, ei, ei, ei, ei, ei, ei, ei, ei, ei, ei, ei, ei, ei, ei, ei, ei, ei, ei, ei, ei, ei, ei, ei, ei, ei, ei, ei, ei, ei, ei, ei, ei, ei, ei, ei, ei, ei, ei, ei, ei, ei, ei, ei, ei, ei, ei, ei... PENIS Muutat mielesi kuin tyttö vaihtaa vaatteita Joo sinä P.M.S. Joo sinä P.M.S. Kuin ämmä tietäisin Ja ajattelet liikaa Puhut aina salamyhkäisesti Minun pitäisi tietää, ettet kelpaa minulle (Kertosäe) Koska olet kuuma ja sitten kylmä Olet kyllä ja sitten et Olet kyllä ja sitten et Olet sisällä ja sitten ulkona Olet ylhäällä ja sitten alhaalla Olet väärässä, kun se on oikein Se on mustaa ja se on valkoista Me riitelemme, me eroamme, me suutelemme, me sovimme Sinä, et oikeasti halua jäädä et Sinä, mutta et oikeasti halua lähteä Olet kuuma ja sitten kylmä Olet kyllä ja sitten ei Olet sisällä ja sitten ulkona Olet ylhäällä ja sitten alhaalla Olimme ennen kuin olisimme kuin kaksoset Olimme kuin kaksoset Niin samassa tahdissa Sama energia Nyt on kuollut akku Nauroimme tyhjälle asialle Nauroimme tyhjälle asialle Nyt olet pelkkää tylsyyttä Minun pitäisi tietää, että et muutu (Kertosäe) Soittakaa lääkäriin Minulla on rakkauden kaksisuuntainen mielialahäiriö Olen jumissa vuoristoradassa enkä pääse pois tästä kyydistä... Jos haluat minut Kirsikka huipulla Poiminta paketin parhaimmisto Jos haluat minut, sinun on parasta tehdä parempaa tänä iltana Oh oh oh Jos haluat minut Se vaatii enemmän kuin silmäniskun Enemmän kuin drinkin Enemmän kuin luulet Jos haluat minut, sinun on rikottava pankki tänä iltana Koska joillakin ei ole kärsivällisyyttä Jotkut kutsuvat minua vaativaksi, mutta sinä maksat laskun Koska se on sopimus (Kertosäe) Jos haluat minut</w:t>
      </w:r>
    </w:p>
    <w:p>
      <w:r>
        <w:rPr>
          <w:b/>
          <w:color w:val="FF0000"/>
        </w:rPr>
        <w:t xml:space="preserve">id 107</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Kanaa naamaan Jouduin toissapäivänä menemään helvetin jäänmaalle kun rouva halusi viikonlopuksi pakasteita, vihaan sitä paikkaa! Joka tapauksessa jono kassoilla oli valtava kuten tavallista ja heillä oli vain kaksi auki, painajainen! Yhtäkkiä huomasin kaverin avaavan kolmannen kassan, joten ryntäsin sinne ja yritin päästä pois tästä helvetin kolosta. Joku kaveri, joka oli edessäni ostostensa kanssa (tavallista kunnan paskaa, oli varmaan tilisiirtopäivä), kääntyy ympäri ja sanoo vitsikkäästi: "Vittu, miten epätoivoinen olet, että sinua palvellaan", johon vitsailin takaisin: "Jos torkut, häviät, kaveri", ja hän vastasi jollain yhtä nokkelalla. Sitten ajattelin itsekseni, että olenko unohtanut jotain, joten mutisin ostoslistan puoliksi ääneen yrittäessäni muistaa, sama kaveri pyörii ympäri ja sanoo "Tee minulle palvelus ja häivy äkkiä pois silmistäni". Ennen kuin ehdin vastata, joku neandertalinihminen takanani työntyi ohitseni, nappasi pakastetun kanan kärrystäni ja löi minua kasvoihin! Seuraavaksi muistan heränneeni islantilaisten työntekijöiden ympäröimänä. Jos edessäni oleva mulkku ei olisi pitänyt itseään koomikkona, mitään tästä ei olisi tapahtunut. Toivottavasti hän sai elinikäisen porttikiellon.</w:t>
      </w:r>
    </w:p>
    <w:p>
      <w:r>
        <w:rPr>
          <w:b/>
          <w:color w:val="FF0000"/>
        </w:rPr>
        <w:t xml:space="preserve">id 108</w:t>
      </w:r>
    </w:p>
    <w:p>
      <w:r>
        <w:rPr>
          <w:b w:val="0"/>
        </w:rPr>
        <w:t xml:space="preserve">Seitsemän syytä, miksi vauvat itkevät, ja miten rauhoittaa heitä Miksi vauvat itkevät? Kaikki vauvat itkevät joskus (Sheridan 2008) . Se on täysin normaalia. Useimmat pienet vauvat itkevät tunnista kolmeen tuntiin päivässä. Vauva ei voi tehdä mitään itse, ja hän luottaa siihen, että sinä annat hänelle ruokaa, lämpöä ja lohtua, jota hän tarvitsee. Itku on vauvan tapa ilmaista jokin tai kaikki näistä tarpeista (Farrell ja Sittlington 2009, ICAN 2007) ja varmistaa, että saat vastauksen sinulta (Farrell ja Sittlington 2009) . Joskus on vaikea selvittää, mitä vauva kertoo sinulle . Mutta ajan myötä opit tunnistamaan, mitä vauvasi tarvitsee (Farrell ja Sittlington 2009) . Ja vauvasi kasvaessa hän oppii muitakin tapoja kommunikoida kanssasi. Hän oppii paremmin katsekontaktia, ääntelyä ja hymyilyä, jotka kaikki vähentävät hänen tarvetta itkeä saadakseen huomiota. Nälkä on yksi yleisimmistä syistä, miksi vastasyntynyt vauva itkee (PRODIGY 2007) . Mitä nuorempi vauva on, sitä todennäköisemmin hänellä on nälkä. Vauvasi pieni vatsa ei pysty pitämään sisällään kovin paljon, joten jos hän itkee, yritä tarjota hänelle maitoa. Hänellä saattaa olla nälkä, vaikka viimeisestä ruokailusta ei olekaan kovin pitkä aika. On todennäköistä, että syötät usein ja säännöllisesti ensimmäisten päivien aikana, jotta rintamaitoa tulisi muutenkin. Jos syötät vauvaa äidinmaidonkorvikkeella, hän ei välttämättä ole nälkäinen, jos hänet on ruokittu viimeisten kahden tunnin aikana. Hän ei ehkä lopeta itkemistä heti, mutta anna hänen jatkaa syöttämistä, jos hän haluaa. Minua vain tekee mieli itkeä Jos vauvasi on alle viiden kuukauden ikäinen, hän saattaa itkeä myöhään iltapäivällä ja iltaisin . Tämä on normaalia, eikä se tarkoita, että vauvassasi olisi jotain vikaa (St James-Roberts 2008) . Onnettomuus voi vaihdella lyhyistä lohduttoman itkun jaksoista useisiin tunteihin putkeen. Itkun aikana vauva saattaa punastua ja turhautua ja kieltäytyä yrityksistäsi lohduttaa häntä. Vauva saattaa puristaa nyrkkejään, vetää polviaan ylöspäin tai kaareuttaa selkäänsä (NCCWCH 2007b, PRODIGY 2007) . On järkyttävää, kun näyttää siltä, ettet voi tehdä mitään vauvasi hädän lievittämiseksi. Vaikka se olisi kuinka vaikeaa sillä hetkellä, voit olla varma, että vauvasi kasvaa ulos tästä koettelevasta vaiheesta. Muuten terveen vauvan jatkuvaa ja lohdutonta itkua kutsutaan perinteisesti koliikiksi (PRODIGY 2007) . Jotkut yhdistävät koliikin myös tuuleen ja vatsa- tai ruoansulatusongelmiin. Nämä voivat johtua allergiasta tai intoleranssista tietyille rintamaidon tai äidinmaidonkorvikkeen sisältämille aineille (Buchanan 2002, Kanabar 2001, Lucassen ym. 1998, NHS 2009) . Nykyään kuitenkin ymmärretään paremmin, kuinka normaalia tämä vauvan itku on ja että se ei välttämättä liity vatsavaivoihin. Vauvan itkun asiantuntija Ronald Barr on ehdottanut uutta termiä tälle itkuvaiheelle. Barr kutsuu sitä "PURPLE itkun jaksoksi" , jossa kirjaimet PURPLE tarkoittavat itkun yhteisiä piirteitä (Barr 2007) . (Se ei tarkoita, että vauva muuttuu violetiksi niin kovasta itkusta!). Painotus on sanassa "periodi", sillä voit olla varma siitä, että vauvasi sitkeä itku ei kestä ikuisesti. PURPLE-kirjaimet tarkoittavat: P tarkoittaa p eak of crying: vauvasi saattaa itkeä enemmän joka viikko, eniten kahden kuukauden iässä, sitten vähemmän kolmen kuukauden ja viiden kuukauden välillä. U for u nexpected: itku voi tulla ja mennä, etkä tiedä miksi. R kuten r esists soothing: Vauva ei ehkä lopeta itkemistä, vaikka kuinka yrittäisit. P for p ain-like face: itkevä vauva saattaa näyttää siltä, että hänellä on kipuja, vaikka hän ei niitä olisikaan. L for l ong-lasting: itku voi kestää useita tunteja päivässä. E kuten e vening: vauva saattaa itkeä enemmän myöhään iltapäivällä ja illalla. Elämä säännöllisesti lohduttomasti itkevän vauvan kanssa voi olla hyvin stressaavaa, mutta voit tehdä asioita, jotka auttavat sinua selviytymään itkusta. Katso alla oleva osio: "Vauvani itkee edelleen. Mitä voin tehdä?" Voi siis olla, että hän haluaa vain syliin. Kokeile vauvan s</w:t>
      </w:r>
    </w:p>
    <w:p>
      <w:r>
        <w:rPr>
          <w:b/>
          <w:color w:val="FF0000"/>
        </w:rPr>
        <w:t xml:space="preserve">id 109</w:t>
      </w:r>
    </w:p>
    <w:p>
      <w:r>
        <w:rPr>
          <w:b w:val="0"/>
        </w:rPr>
        <w:t xml:space="preserve">Tällä viikolla se otti käyttöön "Facebook-kameran". Jokainen älypuhelin tarvitsee kamerasovelluksen. Facebookin kamerasovellus, jossa on joitakin suodattimia ja joka latautuu suoraan Facebookiin, voisi täyttää tämän laatikon. (Se on myös aikeissa omistaa Instagramin , joka on aika hyvä kamerasovellus itsessään). Sillä on "Facebook Messages" -sovellus . Tämä olisi Facebookin vastaus BBM:lle, iMessagelle tai jopa tekstiviesteille. Muut keskeiset sovellukset, kuten yhteystiedot ja kalenteri, ovat jo valmiiksi Facebookissa. Ainoa iso asia, joka puuttuu, on Kartat. Facebook on läheisessä yhteistyössä Microsoftin kanssa, joten se voisi todennäköisesti saada Bing-pohjaisen karttasovelluksen. Emme tiedä, milloin Facebook julkaisee puhelimen, tai edes julkaiseeko se sitä. Mutta jos se tapahtuu, sillä on runsaasti kokemusta perussovellusten kehittämisestä, joita jokainen älypuhelin tarvitsee menestyäkseen. Yhteenveto Facebook on yksi maailman suurimmista verkkosivustoista, jolla on yli 500 miljoonaa kuukausittaista käyttäjää. Sivuston perusti vuonna 2004 perustaja ja toimitusjohtaja Mark Zuckerberg, kun hän opiskeli Harvardissa. Facebookista tuli... Lisää</w:t>
      </w:r>
    </w:p>
    <w:p>
      <w:r>
        <w:rPr>
          <w:b/>
          <w:color w:val="FF0000"/>
        </w:rPr>
        <w:t xml:space="preserve">id 110</w:t>
      </w:r>
    </w:p>
    <w:p>
      <w:r>
        <w:rPr>
          <w:b w:val="0"/>
        </w:rPr>
        <w:t xml:space="preserve">Juomarahat - Eurooppa Juomarahojen antaminen Yhdysvalloissa, Kanadassa ja vähemmässä määrin myös Euroopassa on osa kulttuuria, ja voit helposti loukata ihmisiä ja tehdä elämästäsi vaikeampaa, jos et noudata tätä tapaa. Tietäminen siitä, milloin ja miten tippiä annetaan, voi kuitenkin usein aiheuttaa epämukavuutta ja epävarmuutta. Kuten Yhdysvalloissa ja Kanadassa, myös Euroopassa juomarahojen antaminen on normaali osa elämää, mutta toisin kuin Yhdysvalloissa, juomarahojen määrä vaihtelee maittain, joten on hieman hankalampaa tietää, mitä juomarahoja annetaan ja missä, ja voi olla hieman epämukavaa olla tietämättä, milloin, missä ja kuinka paljon juomarahoja pitäisi antaa. Unkarin ja Egyptin kaltaisissa maissa on normaalia antaa tippiä lähes kaikille, jotka tarjoavat sinulle palvelua (myös ammattilaisille, kuten lääkäreille), kun taas esimerkiksi Ranskassa ja Saksassa suhteellisen pientä tippiä pidetään kohteliaana vain palvelualalla työskenteleville. Sveitsissä juomarahojen antaminen ei ole välttämätöntä eikä yleistä (vaikka juomarahojen antaminen ei olekaan epäkohteliasta ja sitä arvostetaan suuresti). Palveluala ja palvelukulttuuri eivät ole Euroopassa läheskään yhtä suuria tai tärkeitä kuin Yhdysvalloissa ja Kanadassa. Ravintolat ja kahvilat Yleissääntönä pidetään, että 12,5 % laskun loppusummasta on hyvä juomaraha palvelualalla. Tämä osuus on paljon alhaisempi kuin 18-20 prosenttia, jota pidetään alan standardina Yhdysvalloissa ja Kanadassa, mutta kuten jokainen, joka on asunut tai matkustanut molemmilla maailman alueilla, voi kertoa, Euroopan palvelutaso on yleensä huomattavasti alhaisempi kuin Pohjois-Amerikassa. Monet eurooppalaiset ravintolat (erityisesti Italiassa ja Suomessa) lisäävät laskuihinsa noin 12,5 prosentin "palvelumaksun", ja tämä on heidän tapansa helpottaa tippien antamista. Jotkin ravintolat saattavat myös periä "kattausmaksun", jotta voit istua alas ja syödä heidän ravintolassaan (Venetsia ja Italia yleensä ovat pahamaineisia tästä), ja sinun on ehdottomasti tarkistettava laskusi välttyäksesi antamasta palvelijoille kaksinkertaista juomarahaa. Jos olet epävarma, 10 prosenttia katsotaan kohteliaaksi juomarahaksi, ja se on paljon helpompi laskea kuin 12,5 prosenttia. Ranskan ja Saksan kaltaisissa maissa ja lähes kaikkialla Euroopassa tämä otetaan todella hyvin vastaan. Baarit ja klubit Toisin kuin USA:n ja Kanadan baareissa ja klubeilla, baarihenkilökunnalle annettavat juomarahat eivät yleensä paranna mahdollisuuksiasi saada nopeampaa palvelua baarissa tai klubilla. Samoin joissakin Euroopan maissa on lakisääteisiä rajoituksia kaadettavien juomien koolle, joten jos annat enemmän juomarahaa, et myöskään saa yleensä vahvempia juomia. Jos jätät alle euron vaihtorahat tai annat 1 tai 2_ tippiä kierrosta kohden, se on hyvä juomaraha baarihenkilökunnalle Euroopassa. Taksit Muutama euro on hyvä juomaraha taksinkuljettajille kaikkialla Euroopassa. Riittää, että pyöristät hinnan, annat kuljettajan pitää vaihtorahat tai pidemmillä matkoilla 2-5_. Vessat Tämä on paikka, jossa juomarahojen antaminen tuntuu todella epämiellyttävältä ja jossa ihmiset ovat yleensä hyvin epävarmoja oikeista käytöstavoista. Useimmat ihmiset ovat tottuneet maksuttomiin julkisiin vessoihin suurimmassa osassa maailmaa, mutta Euroopassa näin ei välttämättä ole. Monissa julkisissa vessoissa veloitetaan kiinteä maksu tilojen käytöstä, kun taas toisissa vessoissa jätetään usein pöydälle sisäänkäynnin lähelle lautanen tai kori, josta voit antaa tippiä henkilökunnalle. Tämän logiikan taustalla on se, että rahat menevät vessojen ylläpitoon, kunnossapitoon ja siivoamiseen. Kaikki, jotka ovat matkustaneet ja käyttäneet epäsiistejä vessoja, voivat todistaa, että puhtaista vessoista kannattaa antaa muutama sentti. Tämäkin vaihtelee suuresti maasta ja vessasta toiseen. Jotkut vessat ovat täysin ilmaisia, jotkut veloittavat 50 senttiä ja antavat sitten lipukkeen, jolla saa 50 sentin alennuksen, jos ostaa jotain myymälästä, toiset veloittavat vain tietyn hinnan ja toiset taas käyttävät tippijärjestelmää vessahenkilökunnalle. Jos käytössä on kiinteä maksu, siinä on kyltti tai kääntöportti, ja maksat kiinteän maksun, minkä jälkeen voit käyttää vessaa. Jos käytössä on kuitenkin juomarahajärjestelmä, on yleensä mukavampaa käydä ensin vessassa ja antaa juomarahaa vasta lähtiessä - jos vessat eivät ole siistit, miksi he antavat juomarahaa jollekin, joka ei ole tehnyt työtään. Yleensä vessojen siivoojat työskentelevät vain juomarahasta (eli heille ei makseta muuta palkkaa), joten juomarahan määrä riippuu sinusta. Yleensä 20-50 senttiä on kuitenkin enemmän kuin tarpeeksi. Kuten kaikki juomarahat, ne eivät ole pakollisia. Näin on joskus myös klubeilla ja korkeatasoisissa baareissa (kuten usein perjantai- ja lauantai-iltaisin jopa Lontoon pubeissa). Vessahuoltaja saattaa olla paitsi siivoamassa vessoja myös</w:t>
      </w:r>
    </w:p>
    <w:p>
      <w:r>
        <w:rPr>
          <w:b/>
          <w:color w:val="FF0000"/>
        </w:rPr>
        <w:t xml:space="preserve">id 111</w:t>
      </w:r>
    </w:p>
    <w:p>
      <w:r>
        <w:rPr>
          <w:b w:val="0"/>
        </w:rPr>
        <w:t xml:space="preserve">Vähän Intiaa Edinburghissa Lähettäjä LindaJ - Lokakuu 09, 2012 Olen ollut Intiassa kerran ja ihastuin siihen täysin. Se on valtavan värikäs ja niin erilainen kuin missään muualla, missä olen koskaan käynyt. Niinpä olin iloinen huomatessani, että National Portrait Gallery on skotlantilaisen valokuvaajan Fred Bremnerin valokuvanäyttely Lucknow to Lahore | Fred Bremnerin näkemys Intiasta . Bremner lähti Skotlannista vuonna 1882 ja vietti yli 40 vuotta Intiassa kuvaten siellä jokapäiväistä elämää. Hänen kauniit mustavalkokuvansa kuvaavat Intian elämää vuosina 1882-1922, mutta monet näistä maaseutuelämän kohtauksista olisi voitu ottaa eilen. Yllä oleva kuva puunhakkaajasta on otettu noin vuonna 1900.</w:t>
      </w:r>
    </w:p>
    <w:p>
      <w:r>
        <w:rPr>
          <w:b/>
          <w:color w:val="FF0000"/>
        </w:rPr>
        <w:t xml:space="preserve">id 112</w:t>
      </w:r>
    </w:p>
    <w:p>
      <w:r>
        <w:rPr>
          <w:b w:val="0"/>
        </w:rPr>
        <w:t xml:space="preserve">Hakumenettely TEEME-konsortio valitsee hakijat ohjelmaan korkeiden opintosuoritusten perusteella, tutkimushankkeiden soveltuvuuden perusteella TEEME-odotuksiin (ks. tutkimusprofiili ) sekä arvioimalla kunkin hakijan potentiaalia ja sitoutumista korkeatasoisen tutkimuksen tekemiseen. Hakijoilla on yleensä oltava toisen asteen tutkinto, joka on saanut parhaan tai toiseksi parhaan mahdollisen arvosanan kansallisessa järjestelmässä jollakin kirjallisuuden, historian tai kulttuurintutkimuksen alalla. Myös muiden humanististen tai yhteiskuntatieteellisten aineiden hakijat otetaan huomioon. Hakijoiden on osoitettava hakukelpoisuutensa ja akateemiset saavutuksensa toimittamalla seuraavat asiakirjat: yksityiskohtaiset opintosuoritusotteet, joista ilmenevät arvosanat ja tutkintoluokitus jäljennös tutkintotodistuksista ajantasainen ansioluettelo (eurooppalaisessa muodossa) todistus kielitaidosta selvitys tarkoituksesta (enintään 500 sanaa) tutkimusehdotus, johon sisältyy perustelut ehdotetulle liikkuvuuspolulle (enintään 1500 sanaa) kahden suosittelijan nimet, jotka todistavat hakijan akateemisen aseman ja potentiaalin Hakijalta pyydetään kaikki nämä asiakirjat sähköisen hakumenettelyn aikana, joten varmista, että ne ovat saatavilla muodossa, jonka voi ladata verkkoon. Tutustu myös jäljempänä oleviin hakuohjeisiin. Kaikkien hakijoiden odotetaan myös ilmoittavan, että he ovat ymmärtäneet integroidun liikkuvuuden periaatteen ja sitoutuvat siihen. Muistathan myös, että Erasmus Mundus -ohjelman ohjeiden mukaan hakijat voivat hakea enintään kolmeen eri EMJD-ohjelmaan yhdellä hakukierroksella. Hakuohjeet TEEME-konsortio haluaa, että hakemuksessasi esittelet itsesi ja hankkeesi parhaalla mahdollisella tavalla. Tärkein asiakirjoista, jotka sinun on toimitettava, on tutkimusehdotuksesi. Hakemuksesi arvioijat tarkastavat sen erittäin huolellisesti, joten varmista, että se edustaa hankettasi ja ideoitasi mahdollisimman tarkasti ja vakuuttavasti. Kiinnitämme suurta huomiota myös ansioluetteloosi, tarkoitusta koskevaan selvitykseesi ja aiempaan kokemukseesi. Tähän ohjelmaan ei ole yhtä ainoaa reittiä, vaan monet kokemukset, niin akateemiset kuin muutkin, voivat valmistella sinua TEEME-tohtorintutkintoa varten. Arvostamme suuresti monimuotoisuutta ja arvostamme kaikkia tietoja ja taitoja, jotka olet hankkinut erilaisissa yhteyksissä. Hakemuksesi kannalta tärkeää on myös suosittelijoiden arviointi: heidän on todistettava työsi laatu ja potentiaalisi tutkijana, joten valitse heidät huolellisesti. Arvioimme koko hakemuksen ajan kirjallisen ilmaisusi laatua, joten haluamme, että käytät parasta mahdollista englantia. Valintakriteerimme on eritelty välilehdellä Valintaprosessi (tällä sivulla). Seuraavassa annamme lisäohjeita yksittäisistä asiakirjoista, jotka sinua pyydetään toimittamaan osana hakemustasi. Kaikki asiakirjat on ladattava sähköisen hakuprosessin aikana (ks. tämän sivun välilehti Hakeminen), joten varmista, että sinulla on asiakirjat sellaisessa muodossa, että niiden lataaminen on helppoa. Huomaa: Hakemus tehdään Kentin yliopiston sähköisen hakujärjestelmän kautta. Yleisen sisäänpääsyjärjestelmän sivulla on yleinen sähköinen "hakemuksen tarkistuslista", josta saat lisätietoja hakemuksen eri vaiheisiin liittyvistä kysymyksistä. Huomaa kuitenkin, että tätä tarkistuslistaa käytetään yli 200 eri koulutusohjelmassa Kentin yliopistossa, joten se ei välttämättä vastaa kaikissa kohdissa tällä sivulla annettuja neuvoja. Jos eroavaisuuksia ilmenee, TEEME:n sivuilla olevia tietoja on pidettävä ratkaisevina. Hakemuksen kansilehti Tämä kansilehti on lähinnä informatiivinen, ja siinä kysytään henkilötietojasi, tärkeimpiä asuinpaikkojasi viimeisten viiden vuoden ajalta (tätä tarvitaan, jotta voidaan tarkistaa kelpoisuutesi, jos haet Erasmus Mundus -apurahaa), kahta haluamaasi ohjaajaa (tutustu osallistuvan henkilökunnan sivulla olevaan päivitettyyn luetteloon käytettävissä olevista TEEME-ohjaajista) ja ehdotettua liikkuvuusreittiä. Sinun on ilmoitettava yksi vaihtoehto haluamallesi reitille, jossa ainakin yksi valitsemistasi yliopistoista on toinen. Pyydämme teitä ilmoittamaan tarkat yhteystietonne haastattelupäivää varten (puhelinnumero ja kansainvälinen suuntanumero Yhdistyneestä kuningaskunnasta; tarvittaessa skypenimi. Katso myös Tärkeitä päivämääriä -välilehti tällä sivulla). Yksityiskohtaiset opintosuoritusotteet Tarvitsemme opintosuoritusotteet, joista käy selvästi ilmi arvosanat ja tutkintoluokitus. Pyydämme teitä antamaan mahdollisimman paljon tietoja aiemmasta opintokokemuksestanne, jotta voimme verrata opintosuorituksianne tasapuolisesti muiden hakijoiden opintosuorituksiin. Varmista myös, että opintosuoritusotteet ovat sellaisessa muodossa, että ne voidaan ladata verkkoon sähköisen hakuprosessin aikana (mieluiten pdf-muodossa). Jos sinun on toimitettava useita asiakirjoja, sinun on lisättävä seuraavat tiedot</w:t>
      </w:r>
    </w:p>
    <w:p>
      <w:r>
        <w:rPr>
          <w:b/>
          <w:color w:val="FF0000"/>
        </w:rPr>
        <w:t xml:space="preserve">id 113</w:t>
      </w:r>
    </w:p>
    <w:p>
      <w:r>
        <w:rPr>
          <w:b w:val="0"/>
        </w:rPr>
        <w:t xml:space="preserve">Jaa tämä sivu Oletko ollut siellä, missä kuningatar on ollut? Kuningatar Elisabet II on luultavasti historian eniten matkustellut monarkki. Timanttisen juhlavuotensa kunniaksi olemme kartoittaneet hänen majesteettinsa valtiolliset ja viralliset vierailut suurimpiin kaupunkeihin eri puolilla maailmaa viimeisten 60 vuoden ajalta. Vertaa kartan tai luettelon avulla, kuinka monessa maassa olet käynyt ja kuinka monessa kuningatar on käynyt - 116 maassa (lukuun ottamatta Yhdistynyttä kuningaskuntaa). Jaa sitten tulos ja katso alla olevilta videoilta kohokohtia kuningattaren matkoilta. Maiden laskeminen Valitse luettelosta maat, joissa olet käynyt . Näet maiden määrän muuttuvan alla olevassa paneelissa. Maan valitseminen luettelosta korostaa sen pääkaupungin kartalla. Peruuta valinta napsauttamalla sitä uudelleen. Voit myös valita kaupunkeja kartalta . Vain maiden lukumäärä muuttuu, joten sillä ei ole merkitystä, jos napsautat useita saman maan kaupunkeja. Kuusikymmentä vuotta ulkomaanmatkoja: kohokohdat 1954: Kuningatar Elisabetin hallituskausi alkoi hänen kaikkien aikojen pisimmällä kiertomatkallaan Kansainyhteisön maihin. Marraskuun 1953 ja toukokuun 1954 välisenä aikana kuninkaallinen perhe vieraili 13 maassa Länsi-Intiassa, Australaasiassa, Aasiassa ja Afrikassa ja kulki maalla, ilmassa ja merellä yli 40 000 mailia. Palatessaan tuhannet ihmiset kerääntyivät Thames-joen rannalle katsomaan, kuinka kuninkaallinen jahti Britannia toi kuningattaren kotiin. 1961: Kuninkaallinen pariskunta vieraili Taj Mahalissa Hänen majesteettinsa ja prinssi Philip viettivät kuusi viikkoa kiertäen Intian ja Pakistanin kansainyhteisömaita sekä tehden valtiovierailun Nepaliin. Tällä videoleikkeellä kuningatar vierailee Taj Mahalissa, joka sijaitsee silloisen Delhin lounaispuolella. Hän teki vielä kaksi valtiovierailua Intiaan, vuosina 1983 ja 1997. Tässä videoleikkeessä ei ole ääntä vuodelta 1977: Kuningatar on vieraillut Australiassa 16 kertaa, joista 10 kertaa valtionpäämiehenä. Tässä videoleikkeessä nähdään hänen saapumisensa kuninkaallisella Britannia-veneellä, ja myöhemmin monarkiaa vastustavat mielenosoittajat saavat äänensä kuuluviin. Tasavaltalaisuudesta keskusteltiin Australiassa edelleen kiivaasti, kunnes vuonna 1999 järjestetyssä kansanäänestyksessä monarkistit voittivat. 1980: Historiallinen vierailu paavin luona Vatikaanissa Kuningatar oli ensimmäinen Britannian monarkki, joka teki valtiovierailun Vatikaaniin. Sitä pidettiin suurena askeleena kohti suhteiden luomista Englannin kirkon ja roomalaiskatolilaisten välille. Kaksi vuotta myöhemmin hänen majesteettinsa toivotti paavi Johannes Paavali II:n tervetulleeksi Buckinghamin palatsiin historiallisella vierailullaan Isoon-Britanniaan. Kuningatar palasi Vatikaaniin vuonna 2000. Keith Graves raportoi. 1995: Kuningattaren ja Edinburghin herttuan symbolinen vierailu Pohjois-Irlantiin oli heidän ensimmäinen vierailunsa sen jälkeen, kun IRA:n ja lojalistien tulitauko tuli voimaan edellisenä vuonna. Se oli myös ensimmäinen tapaaminen kuningattaren ja koko Irlannin roomalaiskatolisen priimuksen, kardinaali Cahal Dalyn, sekä hänen anglikaanisen virkaveljensä, arkkipiispa Robin Eamesin, välillä. Denis Murray raportoi Belfastista. 2007: Bush kunnioittaa kuningatarta Valkoisessa talossa Kuningattaren valtiovierailun aikana presidentti George W. Bush teki yhden kuuluisista kömmähdyksistään, kun hän petti repliikkinsä ja vihjasi, että Britannian monarkki oli istunut valtaistuimella 1700-luvulta lähtien. Tajutessaan virheensä hän kääntyi monarkin puoleen ja iski tälle silmää. Miten hänen majesteettinsa reagoi? "Hän katsoi minua ilmeellä, jonka vain äiti voi antaa lapselle", presidentti kertoi. Tätä sivua on parasta tarkastella ajantasaisella verkkoselaimella, jossa on käytössä CSS-tyylitiedostot. Vaikka pystytkin katsomaan tämän sivun sisällön nykyisellä selaimellasi, et saa täyttä visuaalista kokemusta. Harkitse selainohjelmistosi päivittämistä tai CSS-tyylitiedostojen (CSS) käyttöönottoa, jos se on mahdollista.</w:t>
      </w:r>
    </w:p>
    <w:p>
      <w:r>
        <w:rPr>
          <w:b/>
          <w:color w:val="FF0000"/>
        </w:rPr>
        <w:t xml:space="preserve">id 114</w:t>
      </w:r>
    </w:p>
    <w:p>
      <w:r>
        <w:rPr>
          <w:b w:val="0"/>
        </w:rPr>
        <w:t xml:space="preserve">Voisitteko lisätä konsolipelaajien määrää? Luulisi, että vähintään 16 vs. 16 pelaajaa olisi hyvä PS3:n ja Xbox 360:n pelaajille. Armored Kill -kartat ovat valtavia ja tarvitsemme lisää pelaajia, samoin kuin Back To Karkand- ja Close Quarters -karttapaketit. Toivon todella, että joku joka teki tämän pelin näkisi tämän ja selittäisi jos on olemassa tapa, että Re: Ole hyvä ja lisää konsolipelaajien määrää? Luulisi, että ainakin 16 vs 16 pelaajaa olisi hyvä PS3:n ja Xbox 360:n pelaajille. Armored Kill -kartat ovat valtavia ja tarvitsemme lisää pelaajia, samoin kuin Back To Karkand ja Close Quarters -karttapaketeille. Toivon todella, että joku joka teki tämän pelin näkisi tämän ja selittäisi jos on olemassa tapa, että Re: Ole hyvä ja lisää konsolipelaajien määrää? Luulisi, että ainakin 16 vs 16 pelaajaa olisi hyvä PS3:n ja Xbox 360:n pelaajille. Armored Kill -kartat ovat valtavia ja tarvitsemme lisää pelaajia, samoin kuin Back To Karkand ja Close Quarters -karttapaketeille. Toivon todella että joku joka teki tämän pelin näkisi tämän ja selittäisi jos on olemassa jokin tapa että DICE lisää konsolipelaajien määrää tulevaisuudessa . Enemmän kuin todennäköistä on, että pelaajien määrää ei lisätä laitteiston ja kaistan rajoitusten vuoksi, mutta seuraavan sukupolven konsoli pystyy tukemaan enemmän pelaajia sen paremman laitteiston ansiosta! Älkää unohtako, että PS3 ja Xbox ovat nyt seitsemän vuotta vanhoja. Mutta olen aika varma että nintendo wii-u:lle tulee battlefield 3 vaikka pelaajamäärästä ei ole vielä tietoa.</w:t>
      </w:r>
    </w:p>
    <w:p>
      <w:r>
        <w:rPr>
          <w:b/>
          <w:color w:val="FF0000"/>
        </w:rPr>
        <w:t xml:space="preserve">id 115</w:t>
      </w:r>
    </w:p>
    <w:p>
      <w:r>
        <w:rPr>
          <w:b w:val="0"/>
        </w:rPr>
        <w:t xml:space="preserve">Aiheeseen liittyvät artikkelit Aiheeseen liittyvät tv-ohjelmat Tervetuloa Random Roles -ohjelmaan, jossa puhumme näyttelijöille heidän uraansa määrittäneistä hahmoista. Kiinniotto: He eivät tiedä etukäteen, mistä rooleista pyydämme heitä puhumaan. Näyttelijä: Kelly Lynch aloitti paikallisessa teatterissa Minneapolisissa, muutti sitten New Yorkiin ja törmäsi Elite-lehden mallina. 80-luvun loppuun mennessä hän oli saavuttanut lähes mahdottoman taidonnäytteen: hän oli sekä valtavirran pommi (kiitos ikimuistoisen seksikkäiden roolien Cocktailissa ja Road Housessa ) että taide-elokuvan diiva Gus Van Santin Drugstore Cowboy -elokuvan ansiosta. Sittemmin Lynch on jakanut aikansa elokuvien ja televisiotyön välillä ja työskennellyt usein miehensä, käsikirjoittaja/ohjaaja Mitch Glazerin kanssa. Hänet voi tällä hetkellä nähdä hänen Starz-sarjassaan Magic City , jonka ensimmäinen kausi on nyt DVD:llä ja Blu-ray:llä. Magic City (2012-nykyisin) -- "Meg Bannock" Kelly Lynch: Kun Mitch loi sarjan, siitä oli paljon erilaisia ideoita. Yksi oli, että siitä tulisi elokuva, toinen, että siitä tulisi minisarja, ja sitten, että siitä tulisi sarja. Jossain vaiheessa puhuttiin, että siitä tulisi televisio-ohjelma, mutta sitten kaikki tahot sanoivat, etteivät he voisi kertoa tarinaa, jonka Mitch halusi kertoa. Se oli enemmänkin premium-kaapelitarina. Sitten [Starzin toimitusjohtaja] Chris Albrecht luki sen, kun hän siirtyi Starzille, ja hän innostui siitä. Sen jälkeen hän oli kiinnostunut kahdesta eri hahmosta, joita hän halusi minun näyttelevän. Minun piti tietysti maata showrunnerin kanssa saadakseni roolin, mutta... [Nauraa.] Joka tapauksessa, se oli joko Miramar Playa -talon valokuvaaja, joka oli myös jonkinlainen vakooja Ike [Jeffrey Dean Morganin hahmo] sekä tyttö-perjantai/paras ystävä, tai Meg Bannock. Mitä enemmän puhuimme asiasta, Meg tuntui sopivan rooliin. Hän on eräänlainen Doris Duke/Grace Kelly -palautus, ultra-WASP, joka on osa Ikelle aiempaa elämää, tavallaan vertaillakseen ja vastakohtana juutalaista hotellimaailmaa, joka jopa tuohon aikaan - vaikkei kukaan tajunnutkaan sitä - oli tavallaan kuolemassa, kun se nousi esiin yhä uudelleen ja uudelleen, että WASP-henkilöä pidettiin Amerikassa "oikeina amerikkalaisina". Meg on mukava ihminen, mutta hän on oman maailmansa ihminen, jossa juutalaisia ei kutsuta heidän countryklubeilleen, eikä South Beachin alue ole integroitu. Siellä on värillisiä ja valkoisia juomasuihkulähteitä, ja tämä kaikki tuntuu Megin maailmassa jotenkin normaalilta. Uskon, että Megin kiintymys Ikeen ja hänen hyväksyntänsä Iken perheeseen myötä hänen maailmansa avautuu hieman. On siistiä näytellä tuon aikakauden naista, joka on äärimmäisen varakas. Hänen vanhempansa ovat poissa, hän on Doris Duken kaltainen perijätär, jolla on nykyrahassa noin miljardi dollaria. Hänellä ei ole lapsia, ja hän on juuri hyvästellyt aviomies nro 2:n, joten hän voi uida maailman vesillä kuin mies. Tarkoitan, että haluaa perheen ja haluaa ihmissuhteita, mutta hän ei tarvitse miestä pitämään huolta itsestään. Hän ei vain tarvitse sitä. Kun taas tein juuri ennen Magic Cityyn paluutani elokuvan, nykyaikaisen elokuvan nimeltä A Dark Plan , jossa näyttelin nykypäivän naista, joka on täysin takapajuinen, kotiäiti ja äiti, ja joka tarinansa aikana menettää molemmat määritelmänsä ja jolla on suhde hyvin nuoren miehen kanssa ja joka rakentaa itsensä täysin uudelleen. On siis mielenkiintoista, että olen tehnyt nämä kaksi asiaa peräkkäin. The AV Club: Megin ja Iken välinen seksuaalinen jännite on valtava, vaikka se ei ole vielä kehittynyt flirttailua pidemmälle. Sinulla ja Jeffrey Dean Morganilla on vakava näyttökemia. KL: Tiedätkö, se on yksi niistä asioista... Se tapahtui myös Matt Dillonin kanssa Drugstore Cowboyssa, mutta kemia on yksi niistä asioista, joita ei voi... Se vain tapahtuu. Ja kamera on tietoinen siitä ja havaitsee sen, ihmiset huoneessa ovat tietoisia siitä, näyttelijät ovat tietoisia siitä. Mutta se oli jotain, mitä emme olleet</w:t>
      </w:r>
    </w:p>
    <w:p>
      <w:r>
        <w:rPr>
          <w:b/>
          <w:color w:val="FF0000"/>
        </w:rPr>
        <w:t xml:space="preserve">id 116</w:t>
      </w:r>
    </w:p>
    <w:p>
      <w:r>
        <w:rPr>
          <w:b w:val="0"/>
        </w:rPr>
        <w:t xml:space="preserve">Käytämme evästeitä varmistaaksemme, että saat parhaan mahdollisen käyttökokemuksen verkkosivustollamme. Jos jatkat ilman asetusten muuttamista, oletamme, että olet tyytyväinen evästeiden vastaanottamiseen verkkosivustollamme. Jatka tai Lue lisää Harvard-järjestelmä Tervetuloa Harvard-viittausjärjestelmän oppaaseen. Yliopiston kirjasto on julkaissut uuden painoksen Harvard-tyylisen viittausoppaan. Tämän on kirjoittanut Anglia Ruskinin kirjaston henkilökunta tukemaan opiskelijoiden informaatiotaitoja täällä, mutta opasta siteerataan usein arvokkaana lähteenä Internetissä. Uudessa painoksessa on joitakin muutoksia, erityisesti suosituksiin, jotka koskevat useiden kirjoittajien mainitsemista. Täydellisessä viitteessä, joka on teoksen lopussa, on mainittava kaikki kirjoittajat. Tekstiviitteissä, joissa tekijöitä on neljä tai useampia, vain ensimmäinen tulisi mainita ja sen jälkeen et al., mutta tekstiviitteeseen voidaan sisällyttää enintään kolme tekijää BS ISO 690:2012 -standardin ohjeiden mukaisesti. Olemme myös laatineet Harvard Quick Guide -oppaan (.pdf), jossa käsitellään Harvard-viittauksen perusteita. Opiskelijapalveluilla on opas, jossa on esimerkkejä siitä, miten tekstissä viitataan (.pdf). Jos käytät tätä opasta yhdessä Refworksin kanssa, valitse tulostustyyliksi "Anglia Ruskin Harvard Style v4". Vaikka Anglia Ruskinin kirjaston henkilökunta on kirjoittanut oppaan tukemaan opiskelijoiden informaatiotaitoja täällä, opasta siteerataan usein arvokkaana lähteenä Internetissä. Jos haluat käyttää opasta uudelleen, voit tehdä sen Creative Commons -lisenssin ehtojen mukaisesti, kunhan käyttö rajoittuu ei-kaupallisiin tarkoituksiin ja lähde mainitaan. Jos haluat käyttää opasta uudelleen, ota ensin yhteyttä meihin. Osat voi avata ja tulostaa tai ladata pdf-version . Tämä on yliopiston kirjaston laatiman oppaan neljäs painos. Tärkeimmät muutokset, jotka tähän painokseen on tehty, ovat: - et al -merkin käyttö lopetettu täydellisessä lähdeluettelossa Tiettyihin asiakirjatyyppeihin on lisätty lisäesimerkkejä, Viittaaminen verkkolähteisiin, jotka ovat saatavilla vain yliopiston kirjaston kautta, on yhdenmukaistettu. Tässä oppaassa siteeratut lähteet on koottu ja merkitty punaisella vain havainnollistamistarkoituksessa. Mahdollinen samankaltaisuus julkaistujen teosten kanssa on sattumaa. Tekstissä tapahtuvasta viittaamisesta on tarvittaessa annettu esimerkkejä lisäapuna. Tämä opas on laadittu viittaamalla useisiin brittiläisiin standardeihin. Tuorein niistä on BS ISO 690:2010 Information and documentation - guidelines for bibliographic references and citations to information resources. Ulkoasussa on otettu huomioon Yhdistyneen kuningaskunnan yliopistoissa nykyisin noudatettavat Harvard-tyyliset käytännöt. Osoittaaksesi kaikille, jotka lukevat työtäsi, että ymmärrät aihetta ja pystyt osoittamaan omia ajatuksiasi siitä. Osoittaa, että olet lukenut laajasti ja syvällisesti. Jotta lukija voi paikantaa, mistä olet saanut kunkin lainauksen tai ajatuksen. Alkuperäisen lähteen ilmoittamisella osoitat, että olet lukenut teoksen ja tunnet alkuperäisen kirjoittajan (kirjoittajien) ajatukset. Miten annan työssäni viitteitä? Tämän oppaan loppuosassa annetaan yksityiskohtaista tietoa siitä, miten viitteitä voi antaa useissa eri tilanteissa. Tärkeintä on muistaa, että on johdonmukaista kirjata viittaukset. Akateeminen rehellisyys Jos ymmärrät viitteiden antamisen syyt, on selvää, miksi sinun ei pitäisi antaa muiden töitä omiksesi. Jos et tee viitteitä asianmukaisesti, arvioijat voivat ajatella, että olet syyllistynyt plagiointiin eli toisen työn tai ajatusten käyttämiseen omana tekona. Akateemista rehellisyyttä koskevia tietoja on eri opiskelija-asiakirjoissa, kuten moduulioppaissa ja opiskelijoiden käsikirjoissa. Yliopisto on hiljattain ottanut käyttöön Turnitin-ohjelman, jonka avulla voit tunnistaa, missä olet käyttänyt alkuperäistä materiaalia, jotta voit varmistaa, että se on viitattu oikein kirjoituksessasi. Lisätietoja on osoitteessa: http://web.anglia.ac.uk/anet/students/tu\\.... Esseetä, raporttia tai muuta tehtävää kirjoittaessa on tavallista, että perusteluja tuetaan viittaamalla muiden kirjoittajien tuottamaan tietoon tai viittaamalla siihen. Nämä tiedot voivat olla lehti- tai sanomalehtiartikkeleita, hallituksen raportteja, kirjoja tai kirjojen tiettyjä lukuja, tutkielmia tai opinnäytetöitä, internetissä olevaa aineistoa jne. Kun siteeraat jonkun toisen henkilön teosta esseesi tekstissä (tekstin sisäinen viittaus ), sinun on myös luotava sille täydellinen viittaus työsi loppuun. Tässä ilmoitetaan tietolähteen täydelliset tiedot, jotta kuka tahansa, joka lukee työsi, voi jäljittää sen. Viittauksia varten on olemassa monia järjestelmiä: Anglia Ruskin Universityn useimmat tiedekunnat odottavat opiskelijoiden käyttävän Harvard-viittaustyyliä, joka on seuraava</w:t>
      </w:r>
    </w:p>
    <w:p>
      <w:r>
        <w:rPr>
          <w:b/>
          <w:color w:val="FF0000"/>
        </w:rPr>
        <w:t xml:space="preserve">id 117</w:t>
      </w:r>
    </w:p>
    <w:p>
      <w:r>
        <w:rPr>
          <w:b w:val="0"/>
        </w:rPr>
        <w:t xml:space="preserve">The Sense of an Ending, Julian Barnes Olen nyt eläkkeellä. Minulla on asuntoni ja omaisuuteni. Minulla on muutama ryyppykaveri, ja minulla on muutamia naisystäviä - platonisia tietenkin. (Eivätkä hekään ole osa tarinaa.) Olen paikallishistoriallisen yhdistyksen jäsen, vaikka en ole yhtä innostunut kuin jotkut muut siitä, mitä metallinpaljastimet kaivavat esiin. Jokin aika sitten ilmoittauduin vapaaehtoiseksi hoitamaan paikallisen sairaalan kirjastoa; kiertelen osastoilla jakamassa, keräämässä ja suosittelemassa. Se saa minut ulos, ja on hyvä tehdä jotain hyödyllistä; lisäksi tapaan uusia ihmisiä. Sairaita ihmisiä tietenkin, mutta myös kuolevia ihmisiä. Mutta ainakin tunnen itseni sairaalassa, kun minun vuoroni tulee. Ja se on elämää, eikö olekin? Saavutuksia ja pettymyksiä. Minusta se on ollut mielenkiintoista, vaikka en valittaisikaan tai hämmästyisi, jos se olisi muiden mielestä vähemmän mielenkiintoista. Ehkä Adrian tavallaan tiesi, mitä oli tekemässä. Ei sillä, että olisin kaivannut omaa elämääni mistään hinnasta, ymmärräthän. Arvostelukappale Random House Canada Tuo lainaus on Julian Barnesin mukaansatempaavan romaanin/novellin The Sense of an Ending (minun versiossani se on vain 150 sivua) ensimmäisen osan lopusta - olen nostanut lainauksen tämän arvostelun alkuun, koska se on tiivis yhteenveto kertojan, Tony Websterin, elämästä. Nyt kuusikymppisenä hän miettii lähestyvää loppuaan, mutta se tarkoittaa myös sitä, että hän katsoo taaksepäin siihen, mitä oli, tai, mikä vielä tärkeämpää, mitä olisi voinut olla. Kuten romaanin nimi antaa ymmärtää, kyseessä on muistelmakirja. Ja kuten sitaatti tekee selväksi, Tony jättää huomiotta arkiset asiat, jotka ovat hallinneet hänen elämäänsä ("nekään eivät kuulu tarinaan"). Pikemminkin hän pohtii sitä poikkeuksellista, joka on noussut huipulle, kun hän katsoo taaksepäin elettyä elämää. Tässä on hänen yhteenvetonsa siitä, mikä häntä motivoi tässä hankkeessa: Ja ei, en tuntenut nyt häpeää enkä syyllisyyttä, vaan jotain elämässäni harvinaisempaa ja molempia vahvempaa: katumusta. Tunne, joka on monimutkaisempi, hyytyneempi ja alkukantaisempi. Sen tärkein ominaisuus on se, ettei sille voi tehdä mitään: on kulunut liian paljon aikaa, on aiheutettu liian paljon vahinkoa, jotta sitä voisi hyvittää. Siitä huolimatta lähetin Veronicalle neljänkymmenen vuoden kuluttua sähköpostitse anteeksipyynnön kirjeestäni. Barnes on piirtänyt tuolla kappaleella tehokkaan asteikon, jolla voidaan mitata niiden asioiden vaikutusta, joita toivomme, ettemme olisi tehneet. "Häpeää" on suhteellisen helppo käsitellä, "syyllisyyttä" voi lievittää ainakin tiettyyn pisteeseen asti, "katumus" on tunne, jota emme voi paeta joidenkin asioiden seurauksena, joita toivomme, ettemme olisi tehneet. Julian Barnes on syntynyt vuonna 1946, minä vuonna 1948 - joten sovin tämän omakohtaisen kirjan väestöryhmään. Kuten hän toisaalla romaanissa kirjoittaa, kypsyessämme katsomme usein eteenpäin, millaisia tavoitteita meillä on ja mitä meistä tulee "olemaan" elämässä, myös sitä, mitä ajattelemme viimeisinä vuosikymmeninämme -- nuorina emme kuitenkaan pohdi, miten katsomme taaksepäin niitä valintoja, jotka tuottivat tuon mielentilan. The Sense of an Ending kertoo sekä noista valinnoista että muistoista ("katumuksesta"), joita ne herättävät useita vuosikymmeniä myöhemmin. Niinpä. Keitä ovat Adrian ja Veronica? Adrian on oppilas, joka saapuu Tonyn kouluun myöhään yliopistoa edeltävässä prosessissa, kun kaikkien oppilaiden huomio keskittyy arvosanojen saamiseen, jotta ovet avautuisivat tulevaan. Tony on jo osa kolmen hengen jengiä, jolla on "vakavia" pyrkimyksiä ("Se on filosofisesti itsestäänselvyys" on suosikkiväittelyn lopettaja), mutta Adrian sulautuu ryhmään ilman omaa aloitettaan ja tekee siitä nelikon. Hän on ilmeisen nerokas ja osoittaa sen heti ensimmäisenä koulupäivänään, kun hän historianopettajan haastamana historian luonteesta toteaa, että se perustuu siihen, että "jotain tapahtui". (Tämä on tarkennus toisen oppilaan aiempaan puheenvuoroon, jossa hän on muuttanut ensimmäisen määritelmänsä - "oli levottomuuksia, herra" - muotoon "sanoisin, että oli suuria levottomuuksia, herra"). Myöhemmällä oppitunnilla Adrian laajentaa käsitystään keskustellessaan arkkiherttua Ferdinandin murhasta, joka aiheutti maailmansodan: "Mutta tietysti haluni osoittaa vastuuta saattaa olla enemmänkin oman mieleni heijastuma kuin oikeudenmukainen analyysi siitä, mitä tapahtui.</w:t>
      </w:r>
    </w:p>
    <w:p>
      <w:r>
        <w:rPr>
          <w:b/>
          <w:color w:val="FF0000"/>
        </w:rPr>
        <w:t xml:space="preserve">id 118</w:t>
      </w:r>
    </w:p>
    <w:p>
      <w:r>
        <w:rPr>
          <w:b w:val="0"/>
        </w:rPr>
        <w:t xml:space="preserve">Löysin muistojen laatikon, luin kirjeen, joka tiputti kyyneleen, jossa allekirjoitit nimesi, käänsin sivua, sotkien mustetta rakkauteen aina, tyttö, aloitan aina näin, sitten päädyn pulloon huutamaan nimeäsi, lyömällä seiniä, jatkamalla kuin olisin tullut hulluksi, ja peilistä näen miehen, joka vain pudisti päätään ilman katumusta, katsomassa, kuinka enkeli itkee kyyneleitä astuessaan oluideni yli ulos ovesta. Kertosäe: Miten tuollainen rakkaus voi vain nousta ja kävellä pois, tappaa minut, kulta, se sai minut kaatamaan toisen drinkin, burboun iskee minuun kovaa kuin tavarajuna, selkä seinää vasten tai polvillani, kun pahin muistosi saa minusta parhaan. No muistan sen aivan liian hyvin, ratsastin 441:llä Milledgevilleen, ylitin sillan auringon laskiessa Sinclair-järvelle, en malttanut odottaa hymyäsi, mutta näin vain kyyneleet kauniissa silmissäsi, ja se kertoi kaiken, siitä lähtien kaikki oli alamäkeä, ja muistan sinun sanoneen, kulta, älä luovuta, mutta tämä itsepäinen mies tulee petaamaan sänkyä, jonka hän teki, Ei ole mitään muistoa parempaa, kun se tulee vahvana kuin hurrikaani, miten tuollainen rakkaus voi vain nousta ja kävellä pois, se tappaa minut, kulta, se sai minut kaatamaan toisen drinkin, burboun iskee minuun kovaa kuin tavarajuna, selkä seinää vasten tai polvillani, kun pahin muistosi saa parhaan, parhaan minusta Vauva, ei ole mitään parempaa kuin muisto, kun se tulee vahvana kuin hurrikaani, miten voi rakkaus niin vain nousta ja kävellä pois, tappaa minut, kulta, se sai minut kaatamaan toisen drinkin, burboun iskee minuun kovaa kuin tavarajuna, selkä seinää vasten tai polvillani, kun pahin muistosi saa parhaan, parhaan minusta</w:t>
      </w:r>
    </w:p>
    <w:p>
      <w:r>
        <w:rPr>
          <w:b/>
          <w:color w:val="FF0000"/>
        </w:rPr>
        <w:t xml:space="preserve">id 119</w:t>
      </w:r>
    </w:p>
    <w:p>
      <w:r>
        <w:rPr>
          <w:b w:val="0"/>
        </w:rPr>
        <w:t xml:space="preserve">Frank Mir "ei vastusta ajatusta" ammattipainista Kun entinen UFC:n raskaan sarjan mestari Brock Lesnar ilmestyi UFC 146 -tapahtumaan katsomaan kilpailija Frank Mirin sekoittamista titteliottelussa nykyisen divisioonakuninkaan Junior dos Santosin kanssa, moni ihmetteli, oliko se merkki siitä, että kookas minnesotalainen arvioi Mirin kolmatta kertaa häkissä. Vaikka kumi-ottelu näiden kahden välillä vaikuttaa hieman epätodennäköiseltä, kun otetaan huomioon, miten Lesnarin tapahtuman jälkeinen tapaaminen UFC:n puheenjohtajan Dana Whiten kanssa meni, 33-vuotiaan Mirin viimeaikaisten kommenttien perusteella mahdollisuus, että nämä kaksi kohtaavat käsikirjoitetussa ottelussa, saattaa todella toteutua jossain vaiheessa. "En vastusta ajatusta", Mir vastasi Chronicle Journalin haastattelussa, kun häneltä kysyttiin ammattipainin kokeilemisesta tulevaisuudessa, ja lisäsi: "En osaa tehdä selkäännyökkäystä tai mitään". Vaikka WWE saattaa lopulta tulla käymään, Mir näyttää kuitenkin todella toivovan paikkaa analyytikon koppiin, kun hän päättää ripustaa hanskat käteen lopullisesti. "Pidän otteluiden analysoinnista ja värikommentoinnista", hän selitti. "Se on tilaisuus, jonka käytän hyväkseni, kun siihen törmään. Toivottavasti se on jotain, mitä voin tehdä kokopäiväisesti." Toistaiseksi 16-6 Mir paranee Dos Santosille kärsimästään TKO-tappiosta ja keskittyy murtamaan tulevien vastustajien raajoja BJJ:n avulla sen sijaan, että katkaisisi kuulutuspöydän kahtia yliampuvalla slamilla. Se, päteekö sama myös vuoden tai kahden päästä, jää nähtäväksi. Kommentit Vaikka rohkaisemmekin sinua ilmaisemaan mielipiteesi, FiveOuncesofPain.com ei tue eikä suvaitse ottelijoiden haukkumista. 12 Responses to "Frank Mir "ei vastusta ajatusta" ammattipainista" Frank Olen aina ollut fani. Olen ollut mukana hyvinä &amp; huonoina aikoina. Kovien tappioiden ja joidenkin tyhmien kommenttien läpi. Ja jopa sen typerän pään liikuttelun, jota teet selostuksen aikana. Mutta vannon Jumalan nimeen, että jätän sinut, jos teet tällaista paskaa. Joten kun hän päättää, ettei hän halua enää otella korkealla tasolla MMA:ssa tai ei niin usein välttääkseen tulemasta Gary Goodridgen kaltaiseksi, autatteko te häntä maksamaan hänen laskunsa ja rakentamaan brändiään, jotta hän voi tehdä rahaa? Teidän ei tarvitse pitää hänen päätöksistään, mutta teidän on kunnioitettava hänen haluaan ansaita brändillään niin kauan kuin hän voi. Mielestäni Frank on yksi harvoista MMA-tähdistä, jotka voisivat todella menestyä ammattipainissa. Hänellä on kokoa ja karismaa ja hän on ilmeisesti halukas käyttämään "apua" lihomisessa. Mutta en usko, että Mirillä on kunnon käsitys siitä, mitä ammattilaispainijana oleminen tarkoittaa. Poistetaan "valeottelun" osuus ja katsotaan mitä se oikeasti vaatii. Matkustaminen: Useimmat ammattilaispainijat ovat tien päällä yli 300 päivää vuodessa. Miten Frank selviytyy siitä, kun hän haluaa perheensä mieluummin treenikeskukseensa? Taidot: Frank ei ole painija, hän on hyvä hyökkääjä ja loistava painija.....pohjalta. Tiedän, että ottelut on koreografioitu, mutta miten hänen pohjakamppailunsa välittyy. Hän yrittää kimoraa tai kuristusta, mutta painifanit näkevät hänet selällään yli kolme sekuntia ja hänet lasketaan ulos. Vahingot: Onko tappelu aitoa? Ei, mutta vartalovauriot ovat. Eikä näillä kavereilla ole urheilutoimikuntia, jotka käskevät heitä pitämään pakollista kolmen kuukauden taukoa. Franks on saanut jo paljon vahinkoa häkissä, onko lisävaurioiden ottaminen todella "eläkkeelle"? Uskon, että mikä tahansa urheiluorganisaatio/mediayhtiö olisi enemmän kuin halukas ottamaan Frankin kuuluttajaksi, ja siellä hänen pitäisi pysyä. Se, että olet hyvä oikeassa ottelussa, ei tarkoita, että olisit hyvä tekopainissa. Mir on uransa tienhaarassa. Hän ei ole enää merkityksellinen sarjan huipulla, joten hänellä on muutama vaihtoehto... 1) Hyväksyä portinvartijan rooli. Frank on ilmeisen lahjakas ottelija ja voisi todennäköisesti jäädä vielä muutamaan otteluun ja tienata kohtuullisesti rahaa ottelemalla nousevia ottelijoita vastaan. Mutta motivaation ylläpitäminen ja tarvittavan työn tekeminen korkealla tasolla ottelemiseen on aivan eri asia kuin se, missä Frank on ollut suurimman osan urastaan, jossa hän on periaatteessa ollut</w:t>
      </w:r>
    </w:p>
    <w:p>
      <w:r>
        <w:rPr>
          <w:b/>
          <w:color w:val="FF0000"/>
        </w:rPr>
        <w:t xml:space="preserve">id 120</w:t>
      </w:r>
    </w:p>
    <w:p>
      <w:r>
        <w:rPr>
          <w:b w:val="0"/>
        </w:rPr>
        <w:t xml:space="preserve">Kuten muut ovat huomauttaneet, Peter, "steriilien" avioliittojen johdonmukainen vastustaminen johtaisi kampanjoihin, joissa vastustettaisiin hedelmällisessä iässä olevien ihmisten avioliittoja ja avioliittoja, joissa on mukana ihmisiä, jotka eivät voi saada lapsia lääketieteellisistä syistä. Oletteko koskaan kampanjoineet näitä vastaan? Oletteko koskaan edes hetkeäkään ehdottanut, että isäni ja äitipuoleni kaltaisten ihmisten, jotka ovat molemmat yli viisikymppisiä, ei olisi pitänyt saada mennä naimisiin? Oletteko KOSKAAN ehdottanut, että ihmisten olisi läpäistävä hedelmällisyystesti ennen avioliittoluvan myöntämistä? Jos vastaus on - kuten epäilen - jyrkkä ei, silloin väitetyt syynne homoavioliittojen vastustamiselle haihtuvat kuin sumu aamuauringossa ja paljastavat alta vain ruman homofobian. Onneksi teidän tapauksessanne, uskon, että tämä on vain uskonnon aiheuttama tila, ja sellaisena se on helposti parannettavissa. Posted by Jon J , Wednesday, 1 August 2012 8:14:03 AM PS: Oletan myös, että kun lääketiede kehittää keinoja luoda naispuolisia sukusoluja miehen DNA:sta ja päinvastoin - kuten se pian tekee - ja siten mahdollistaa homopareille "omien" lasten hankkimisen, silloin homoavioliittojen vastustuksesi haihtuu? Posted by Jon J , Wednesday, 1 August 2012 8:16:30 AM Kauniisti kirjoitettu kappale, joka ensimmäistä kertaa todella osoittaa, miten suurin osa meistä heteroseksuaaleista tuntee plus jos me todella koskaan päästä äänestämään siitä, miksi homoseksuaalit eivät koskaan saa tahtoaan, eikä koskaan pitäisi. He ovat ne, jotka ovat päättäneet elää normien ulkopuolella ja haluavat käyttäytyä näin, joten miksi yhteiskunnan enemmistön pitäisi muuttua vain heidän mielensä mukaan? Älkää jättäkö tätä ääniä kahmivien poliitikkojen käsiin! Posted by Sharky , Wednesday, 1 August 2012 8:20:27 AM Täytyy myöntää, että minusta homoseksuaalisuus on vastenmielistä. Minun on kuitenkin myös myönnettävä, että minulla eikä sinulla tai kenelläkään muullakaan ole oikeutta määrätä, mitä kaksi suostuvaista aikuista tekee tai ei tee. Posted by ponde , Wednesday, 1 August 2012 8:32:03 AM Kerran, vahingossa, näin luettelon XXX-luokitelluista heteroseksuaalisista DVD-levyistä - muistaakseni enimmäkseen saksalaisista - ja jotkut tarjolla olevista kategorioista tai teemoista varmasti ällöttivät minua, erityisesti sellainen, johon sisältyi ryhmäseksiä raskaana olevien "tyttärien" ja "siskojen" kanssa. Joten jaan ponden inhon joidenkin muiden ihmisten seksuaalista ilmaisua kohtaan. Ellei ensimmäinen lause tietenkään ollut kirjoitusvirhe, sillä olen samaa mieltä siitä, että "... että minulla eikä sinulla tai kenelläkään muullakaan ole oikeutta määrätä, mitä kaksi aikuista, jotka ovat keskenään yhtä mieltä, tekevät tai eivät saa tehdä", ja uskon, että se pätee myös omassa kodissa. Lähettäjä WmTrevor , Wednesday, 1 August 2012 9:14:40 AM Argumentin ilmeinen puute on se, että monet homoliitot tuottavat lapsia. Lesbot pystyvät täydellisesti hyödyntämään luovuttajia ja yleensä tekevätkin. Syntyneet lapset tunnustetaan (NSW:ssä) siten, että heillä on 2 naisvanhempaa. Ottaen huomioon, että on monia heteroavioliittoja, joissa käytetään samanlaisia tekniikoita, koska toinen osapuolista on steriili. Vaikka tämä ei siis ehkä pidä paikkaansa miesten homoavioliittojen kohdalla, ontologiset rajat ovat hyvin häilyvät.</w:t>
      </w:r>
    </w:p>
    <w:p>
      <w:r>
        <w:rPr>
          <w:b/>
          <w:color w:val="FF0000"/>
        </w:rPr>
        <w:t xml:space="preserve">id 121</w:t>
      </w:r>
    </w:p>
    <w:p>
      <w:r>
        <w:rPr>
          <w:b w:val="0"/>
        </w:rPr>
        <w:t xml:space="preserve">Asiel Nortonin monet muusat Canon Filmmaker Award -voittaja Asiel Norton ja hänen kuvaajansa Lyn Moncrief ORION-elokuvan kuvauksissa. Elokuvantekijöiden ja kameroiden välinen suhde on vähän kuin keuhkojen ja ilman suhde: jälkimmäistä tarvitaan todella, jotta edellinen toimisi. Siksi olemme niin innoissamme voidessamme julkistaa ensimmäisen Canon Filmmaker Award -voittajamme: käsikirjoittaja/ohjaaja Asiel Norton ja hänen myyttinen, postapokalyptinen elokuvansa Orion . Asiel sai ilmaisen paketin, joka sisälsi kaksi Canon EOS C300 -kameraa ja valikoiman objektiiveja hänen tuotantonsa ajaksi. Viikko Orionin Detroitin kuvausten jälkeen taiteilijan kehitysjohtaja Jennifer Kushnerilla oli tilaisuus keskustella Asielin ja hänen kuvaajansa Lyn Moncriefin kanssa elokuvasta. Tässä on, mitä heillä oli sanottavaa: Miten tuotanto sujuu? Todella hyvin. Viikko on kulunut. Olemme innoissamme. Asiel, mikä inspiroi sinua kertomaan tämän Orionin tarinan ? Olen aina ollut hyvin kiinnostunut mytologiasta. Olen todella kiinnostunut taikuudesta, astrologiasta, tarotista ja kaikesta sellaisesta. Kun olin lapsi, äitini oli kiinnostunut erilaisista uskonnoista, erityisesti primitiivisistä uskonnoista. Niinpä kävin lapsena sade- ja aurinkotansseissa intiaanireservaatissa. Okkultismi ja shamanismi ovat aina kiehtoneet minua. Tämän elokuvan kohdalla ajoin Pohjois-Kaliforniaan Los Angelesista ja huomasin vuoret. Kaikki oli hyvin kuivaa. Se näytti Marsin pinnalta tai joltain muulta. Ajattelin: "Vau, olisin todella kiinnostunut tekemään post-apokalyptisen elokuvan ja laittamaan sen grapeviiniin. Se oli muutama vuosi sitten. Sitten noin vuosi sitten luin kirjaa Percivalin legendasta, jossa Percival purettiin psykoanalyysin kannalta. Kaikki nämä asiat menevät kattilaan mielessäni. Elokuvaideat tulevat minulle yleensä kuvina. Jossain vaiheessa noin vuosi sitten tai yli vuosi sitten mielessäni oli kuva metsästäjä-korjaaja-hahmosta, joka pelasi korttia Kuoleman kanssa. Mutta kortit, joita he pelasivat, eivät olleet tavallisia kortteja, vaan melkein kuin tarot-kortteja, mutta he eivät lukeneet tarot-kortteja, vaan pelasivat uhkapeliä. Minulla oli siis tuo kuva, ja kun minulla on kuva, kysyn itseltäni kysymyksiä siitä: Kuka tämä tyyppi on ja miksi hän pelaa uhkapeliä kuoleman kanssa? Kuka on tämä kuoleman kaltainen shamanistinen hahmo? Aloin miettiä neitseellisiä synnytyksiä, ja mielessäni oli kuva neitsyestä, joka synnytti, mutta kätilö oli shamaani. Kaikki nämä asiat vain alkoivat tulla esiin, ja aloin yhdistää näitä kuvia. Mikä vaikutti päätökseen kuvata Detroitissa? Ennen kuin minulla oli edes tämä tarina mielessä, minulla oli ajatus postapokalyptisestä maisemasta, joka muistutti enemmänkin Etelä-Kalifornian kuivaa aavikkoa. Sitten aloin miettiä Salton Sea -aluetta, ja ajattelin, että olisi hyvin mielenkiintoista kuvata siellä, koska siellä oli paljon rappeutuneita, palaneita ja outoja rakennelmia ja kuolleita kaloja kaikkialla. Kirjoitin käsikirjoituksen sitä ympäristöä silmällä pitäen, ja sitten aloimme miettiä Utahia, joka on myös melko hyvä paikka verokannustimien vuoksi. Mutta ensimmäisessä käsikirjoituksessani oli lopussa suuri kaupunkikuva, ja olin juuri kuullut, että Detroitissa oli paljon tyhjiä rakennuksia ja paljon rappeutuneita ja raunioituneita rakenteita. Olin nähnyt Detroitista upeita valokuvia, joten sanoin, että kuvaamme loppukohtauksen Detroitissa, koska en pidä ääninäyttämöistä. En pidä siitä, että luon juttuja, vaan haluan mennä kuvauspaikalle ja huomata, että ympäristöstä itsestään tulee tärkeä hahmo, kuten tein ensimmäisessä elokuvassani. Niinpä lensin Detroitiin etsimään sitä loppukohtausta, ja kaupunki oli niin upea, että sanoin, että unohda se, kirjoitan elokuvan uudelleen ja sijoitan koko jutun tänne. Niin tein. Millaista siellä on ollut kuvata? Täällä on hieman kylmä, mutta itse kuvaukset ovat olleet mahtavia, uskomattomia kuvauspaikkoja, ja kuvausryhmä ja näyttelijät ovat olleet mahtavia. Mielestäni kaikilla on todella positiivinen asenne, ja me teemme sitä, se on todella jännittävää. Onko teillä jokin tietty visuaalinen tyyli, jota yritätte saavuttaa? Yritän luoda ilmeen, joka on myyttinen, joka tuntuu orgaaniselta ja ajattomalta ja jossa on tiettyä karheutta tai karkeutta. Kaupunki itsessään on hyvin dekom</w:t>
      </w:r>
    </w:p>
    <w:p>
      <w:r>
        <w:rPr>
          <w:b/>
          <w:color w:val="FF0000"/>
        </w:rPr>
        <w:t xml:space="preserve">id 122</w:t>
      </w:r>
    </w:p>
    <w:p>
      <w:r>
        <w:rPr>
          <w:b w:val="0"/>
        </w:rPr>
        <w:t xml:space="preserve">DEAN KARNAZES OLI KÄNNISSÄ. Oli hänen 30. syntymäpäivänsä, ja hän oli aloittanut oluella ja siirtynyt tequilashotteihin baarissa lähellä kotiaan San Franciscossa. Nyt, puolenyön jälkeen, viehättävä nuori nainen - ei hänen vaimonsa - iski häntä. Tämä ei ollut sitä elämää, jota hän oli kuvitellut itselleen. Hän oli yritysmies, joka epätoivoisesti juoksi rotan juoksua. Yhtiö oli juuri ostanut hänelle uuden Lexuksen. Hän halusi oksentaa. Karnazes vastusti tätä halua ja livahti sen sijaan ulos baarin takaovesta ja käveli muutaman korttelin matkan kotiinsa. Takakuistilta hän löysi vanhat lenkkarit. Hän riisuutui T-paitaan ja alusvaatteisiin, nauhoitti kengät ja lähti juoksemaan. Se tuntui silloin hyvältä idealta. Posts Hän raitistui Daly Cityssä, noin 15 mailia etelään. Kello oli melkein neljä aamulla. Ilma oli viileä, sumusta hieman kostea, ja Karnazes oli asuinalueella röyhtäilemässä tequilaa ilman housuja. Hän tunsi itsensä naurettavaksi, mutta se sai hänet hymyilemään. Hänellä ei ollut ollut ollut näin hauskaa pitkään aikaan. Niinpä hän päätti jatkaa juoksemista. Kun aurinko nousi, Karnazes juoksi etelään Route 1:tä pitkin kohti Santa Cruzia. Hän oli kulkenut 30 mailia. Samalla hän oli saanut sokaisevan oivalluksen: Hänessä oli käyttämättömiä säiliöitä. Se oli kuin uskonnollinen kääntymys. Hän oli syntynyt uudelleen pitkänmatkanjuoksijaksi. Enemmän kuin mitään muuta hän halusi nyt selvittää, kuinka pitkälle hän pystyi menemään. Mutta juuri sillä hetkellä hänen piti pysähtyä. Hän soitti vaimolleen kolikkopuhelimesta, ja tuntia myöhemmin vaimo löysi hänet 7-Elevenin parkkipaikalta. Hän sammui autoon kotimatkalla. Se oli elokuussa 1992. Seuraavien 14 vuoden aikana Karnazes haastoi lähes kaikki tunnetut kestävyysjuoksurajat. Hän kulki 350 mailia nukkumatta. (Siihen meni yli kolme päivää.) Hän juoksi ensimmäisen ja ainoan maratonin etelänavalle (sijoittuen toiseksi), ja muutama kuukausi sitten, 44-vuotiaana, hän suoritti 50 maratonia 50 peräkkäisenä päivänä, yhden jokaisessa 50 osavaltiossa. (Viimeinen oli New Yorkissa.) Sen jälkeen hän päätti juosta kotiin San Franciscoon). Karnazesin muodonmuutos tequilaa tihkuvasta bileeläimestä kansainväliseksi inhimillisten saavutusten symboliksi on yhtä lailla opettavainen kuin inspiroiva. Tässä hänen neuvonsa urheilusuorituksen nostamiseksi käsittämättömästä käsittämättömään. 1. OLE KUULUVAINEN Oikean haasteen löytäminen on ensimmäinen haaste. "Jokaiseen saavuttamisen arvoiseen tavoitteeseen sisältyy riskielementti", Karnazes sanoo omaelämäkerrassaan Ultramaraton Man: Confessions of an All-Night Runner . Riskiä, kyllä, ja luovuutta myös. Esimerkiksi etsiessään äärimmäistä kestävyysjuoksuhaastetta Karnazes osallistui vuonna 1995 199 mailin pituiseen relekilpailuun - yksin. Hän kilpaili kahdeksaa 12 hengen joukkuetta vastaan ja sijoittui kahdeksanneksi. 2. GO LACELESS Yksi pitkänmatkanjuoksun suurimmista harmituksista on nauhojen hallinta. Kun on kulkenut 50 mailia, voi olla vaikea kyykistyä tai edes kumartua tarpeeksi pitkäksi aikaa kenkien sitomiseen. The North Face reagoi hiljattain Karnazesin valituksiin ja toi markkinoille 130 dollarin hintaisen M Endurus XCR Boa -kengän. Sen nauhaton päällinen on kietoutunut ohuisiin teräsvaijereihin, jotka yhdistyvät takana olevaan kiristyssäätimeen. Kenkä kiinnittyy jalkaan yksinkertaisella käänteellä. Enää ei tarvitse hidastaa kengännauhojen kanssa näpyttelyä. 3. Vuonna 1995 Karnazes juoksi ensimmäisen Badwater Ultramarathoninsa, 135 mailin vaelluksen, joka alkaa Death Valleysta Kaliforniassa keskellä kesää ja päättyy Whitney-vuoren portaaliin, joka on 2300 metriä merenpinnan yläpuolella. Juostuaan 72 mailia 120 asteen helteessä Karnazes lyyhistyi tien sivuun kärsittyään hallusinaatioista, ripulista ja pahoinvoinnista. Hän oli ponnistanut itsensä kuoleman partaalle selvittääkseen, oliko hän tarpeeksi vahva selviytyäkseen. Hän oli. Vaikka Karnazes ei tuona vuonna päässyt kisaa loppuun, hän palasi seuraavana vuonna ja sijoittui kymmenenneksi. Hän voitti kilpailun viidennellä yrityksellään vuonna 2004. "Jossain vaiheessa olemme näköjään sekoittaneet mukavuuden onnellisuuteen", hän sanoo. 4. SYÖ JUN</w:t>
      </w:r>
    </w:p>
    <w:p>
      <w:r>
        <w:rPr>
          <w:b/>
          <w:color w:val="FF0000"/>
        </w:rPr>
        <w:t xml:space="preserve">id 123</w:t>
      </w:r>
    </w:p>
    <w:p>
      <w:r>
        <w:rPr>
          <w:b w:val="0"/>
        </w:rPr>
        <w:t xml:space="preserve">Ota siis yhteyttä ja pyydä yksityistunti, jotta voimme tutkia erityisiä toiveitasi ja tarpeitasi. Kun olet tutustunut erilaisiin laitteisiin ja menetelmiin, voit päättää, miten haluat jatkaa, joko yksityisillä räätälöidyillä istunnoilla tai jossakin ryhmässä tai työpajassa. Arvioimme myös taiteellista potentiaaliasi ja keskustelemme tulevaisuuden unelmistasi. Lopussa kerromme sinulle parhaan polun, jota voit kulkea toteuttaaksesi ilmalentoaikomuksesi. Ota yhteyttä numeroon (02) 8399 3087 tai 0404 080 507 sopiaksesi tapaamisesta kanssamme!</w:t>
      </w:r>
    </w:p>
    <w:p>
      <w:r>
        <w:rPr>
          <w:b/>
          <w:color w:val="FF0000"/>
        </w:rPr>
        <w:t xml:space="preserve">id 124</w:t>
      </w:r>
    </w:p>
    <w:p>
      <w:r>
        <w:rPr>
          <w:b w:val="0"/>
        </w:rPr>
        <w:t xml:space="preserve">Suunnitelmani on alkaa käyttää perjantaipäiviä hyvään tarkoitukseen ja mennä katsomaan taidetta silityksen sijaan (tai keksiä tekosyitä olla silitämättä). Jos haluatte jotain näistä, ilmoittakaa minulle nopeasti, niin voimme sopia päivämäärän. Muussa tapauksessa aion miellyttää itseäni ja bongata itseni (tai nousta) omassa kodissani. En ole varma, haluatko todella nähdä The Disparatesin - Desperates olisi oikeampi. Meillä oli juuri tämä näyttely Wycombe Museumissa vuonna 1998 siinä toivossa, että se houkuttelisi koristetaiteen opiskelijoita museoon. Ketään ei huijattu, paitsi meitä, ja meille jäi kymmeniä myyntikelvottomia näyttelyluetteloita, jotka National Gallery pakottaa pahaa-aavistamattomat näyttelypaikat ostamaan osana pakettia ... Emme kirjaimellisesti voineet antaa niitä pois ...!</w:t>
      </w:r>
    </w:p>
    <w:p>
      <w:r>
        <w:rPr>
          <w:b/>
          <w:color w:val="FF0000"/>
        </w:rPr>
        <w:t xml:space="preserve">id 125</w:t>
      </w:r>
    </w:p>
    <w:p>
      <w:r>
        <w:rPr>
          <w:b w:val="0"/>
        </w:rPr>
        <w:t xml:space="preserve">Ratkaistu kysymys Mikä on kappale Breaking Dawn Part 1:n lopputekstien alussa? Twilight Breaking Dawn Part 1:n lopputekstien alussa on kappale, josta pidän todella, mutta en tiedä, mikä sen nimi on tai kuka sen on tehnyt. Yksi sanoituksista (luulen, että se on kertosäkeestä) kuuluu "im going to share all my secrets with you" tai jotain sinne päin. Voisiko joku auttaa minua? Ja joka päivä näen uutiset, kaikki ongelmat, jotka voisimme ratkaista Ja kun tilanne nousee, kirjoita se vain albumille Se on suoraan menossa En oikein pidä virtauksestani, ei, joten Kerro minulle, mitä haluat kuulla Jotain, joka oli kuin ne vuodet [- From :http://www.elyrics.net/read/o/onerepubl\\.... -] Olen kyllästynyt kaikkeen vilpilliseen Joten aion antaa kaikki salaisuuteni pois Tällä kertaa En tarvitse toista täydellistä repliikkiä En välitä, jos kriitikot koskaan hyppäävät jonoon Aion antaa kaikki salaisuuteni pois Voi, ei ole mitään syytä, Ei ole häpeää Ei ole perhettä, jota voin syyttää Älä vain anna minun kadota Kerron sinulle kaiken Kerro siis, mitä haluat kuulla Jotain, joka oli kuin ne vuodet Olen kipeä kaikista vilpillisistä Joten aion antaa kaikki salaisuuteni pois Tällä kertaa En tarvitse enää täydellistä repliikkiä En välitä, jos kriitikot koskaan hyppäävät jonoon Aion antaa kaikki salaisuuteni pois Kerro minulle mitä haluat kuulla Jotain, joka oli kuin ne vuodet Sairasta kaikki vilpillisyys Joten aion antaa kaikki salaisuuteni pois Tällä kertaa En tarvitse enää toista täydellistä repliikkiä En välitä, jos kriitikot koskaan hyppäävät jonoon Aion antaa kaikki salaisuuteni pois</w:t>
      </w:r>
    </w:p>
    <w:p>
      <w:r>
        <w:rPr>
          <w:b/>
          <w:color w:val="FF0000"/>
        </w:rPr>
        <w:t xml:space="preserve">id 126</w:t>
      </w:r>
    </w:p>
    <w:p>
      <w:r>
        <w:rPr>
          <w:b w:val="0"/>
        </w:rPr>
        <w:t xml:space="preserve">Tarkemmat tiedot Viimeinen puhelu! Huutokauppa 1. joulukuuta @ 2:45 Etsitkö klassista kotia Balmoralissa / Mt Edenissä, jossa on mahdollisuus lisätä arvoa? Tämä harvinainen 1930-luvun art deco helmi tarvitsee luovaa herkkyyttä lisätä joitakin kosmeettisia kosketuksia tehdä siitä oman! On suuri puutarha-alue, joka on suunnattu iltapäivän aurinkoon; ihanteellinen paikka viihdyttää kunnes sydämesi sisältö. Plus täydellinen kankaalle päästää vihreä sormi irti! Se tarjoaa 3 makuuhuonetta, olohuone, keittiö / ruokailuhuone, kaksinkertainen ulkoinen autotalli ja on vain kymmenen minuutin ajomatkan päässä Auckland CBD! Se on kaavoitettu suositulle Balmoral Primary ja Intermediate Schoolille sekä Auckland Girl's Grammarille ja Mt Albert Grammar Schoolille. Tässä on tilaisuutesi lisätä arvoa omalla parannuksella. Tule katsomaan uutta kotiasi osoitteessa 73 Pine Street Open Homes -tapahtuman aikana lauantaina ja sunnuntaina klo 14.00-14.45. Älä missaa, tule mukaan huutokauppaan, joka pidetään paikan päällä lauantaina 1. joulukuuta klo 14:45 (ellei sitä ole myyty ennen).</w:t>
      </w:r>
    </w:p>
    <w:p>
      <w:r>
        <w:rPr>
          <w:b/>
          <w:color w:val="FF0000"/>
        </w:rPr>
        <w:t xml:space="preserve">id 127</w:t>
      </w:r>
    </w:p>
    <w:p>
      <w:r>
        <w:rPr>
          <w:b w:val="0"/>
        </w:rPr>
        <w:t xml:space="preserve">Antim Cupissa pelaavat Romanian ("Tammet") ja Georgian ("Lelos") rugby union -joukkueet. Se on nimetty Georgiasta kotoisin olleen Romanian ortodoksisen metropoliitan Antim Iverianulin mukaan. Antim Cupista pelataan aina, kun Georgia ja Romania kohtaavat kansainvälisessä A-maaottelussa, mutta ei Rugby World Cupin lopputurnauksissa ja karsinnoissa. Cupin haltija säilyttää cupin, ellei haastaja voita ottelua (ei jatkoaikaa). Georgia RU esitti juuri ennen ENC 2000:n päätöstä Tbilissiissä, että perustettaisiin Challenge Cup, kuten Kalkutta ja Bledisloe Cup, josta pelattaisiin vuosittain Tammi ja Lelos Georgian rugby-ihmiset ovat punninneet vaihtoehtoja ja päättäneet, että Cupin nimi tulisi antaa kenelle muulle kuin pastori Antimoz Iverieli = Antim Ivirianulle (n. 1650 - 1716), joka toi romanian kielen liturgiaan, rakensi pari luostaria Bucurestiin ja hänestä tuli jopa Muntenian arkkipiispa (historiallinen alue Etelä-Romaniassa). Itse asiassa Antim oli alkuperältään georgialainen. Ottomaanit kaappasivat hänet lapsuudessaan ja myivät hänet orjaksi, mutta Jerusalemin partiarkka lunasti hänet. Vaikka Antim oli suuri isänmaan Romanian patriootti, hän piti aina tiiviit siteet Georgiaan (Iveriaan) ja perusti jopa kotimaansa pääkaupunkiin Tbilissiin ensimmäisen kirjapainon, jossa valmistettiin ensimmäinen painettu georgian kielinen Raamattu Sekä Romanian että Georgian kirkot pitävät Antimia pyhimyksenä, Viime vuonna Georgian Rugby Supporters' League (RML) lähestyi vaikutusvaltaisten välittäjien kautta Georgian ortodoksisen kirkon patriarkkaa Antim Cup -asiassa, ILIA 2. ja sai hänen pyhyytensä siunauksen ja täyden tuen Tänä keväänä kuuluisa georgialainen kuvanveistäjä Guia Japaridze, joka on itse suuri rugby-pelaaja, valoi pokaalin kullattuun pronssiin, ja RML paljastaa sen perjantaina 5. huhtikuuta, hyvissä ajoin ennen avajaisottelua. Uuden-Seelannin kenraalikuvernööri lordi Bledisloe lahjoitti Bledisloe Cupin vuonna 1931. Kilpailut cupista ovat vaihdelleet yhdestä kolmeen otteluun, ja joskus sarjojen välillä on ollut kolmen tai neljän vuoden tauko, mutta vuodesta 1982 lähtien molemmat maat ovat sopineet pelaavansa cupista vähintään yhden ottelun vuosittain. Tri-Nations varmistaa, että maat pelaavat toisiaan vastaan vähintään kaksi kertaa vuodessa. Bledisloe Cupista pelattiin ensimmäisen kerran vuonna 1931, kun Uusi-Seelanti voitti Australian 20-13 Aucklandissa. Ensimmäisen kerran cupin voitti Australia vuonna 1934. Bledisloe Cup Fast Facts (1. maaliskuuta 2004) Tämä on 144. kerta, kun Australia kohtaa Uuden-Seelannin sen jälkeen, kun joukkueet kohtasivat ensimmäisen kerran vuonna 1903. Tänä aikana Uusi-Seelanti on voittanut 96 testiä, Australia on voittanut 42 testiä ja viisi testiä on päättynyt tasapeliin. Bledisloe Cup on pelattu 44 kertaa 100 testiottelun aikana. Uusi-Seelanti on voittanut cupin 32 kertaa, kun taas Australia on voittanut sen 12 kertaa (1934, 1949, 1979, 1980, 1986, 1992, 1994, 1998, 1999, 2000, 2001 ja 2002). Bledisloe Cupin testi on maailmanennätys rugby-ottelun yleisömäärässä. Vuonna 2000 Australian ja Uuden-Seelannin ottelua Stadium Australiassa seurasi 109 874 katsojaa, ja sitä pidetään yleisesti yhtenä kaikkien aikojen parhaista testiotteluista. Tämä on ensimmäinen Bledisloe Cupin testi, jonka George Gregan on jättänyt väliin sitten vuoden 1996. Vaikka Gregan (jolla on 99 testikapselia) on lähestymässä David Campesen Australian ennätystä (101 testikapselia), Campese on edelleen selvä ykkönen pelattujen Bledisloe Cup -testien määrässä. Campese on pelannut Uutta-Seelantia vastaan 29 kertaa, ja häntä seuraavat Tim Horan 21, John Eales 20 ja Gregan 19 kertaa. Calcutta-cup esiteltiin RFU:lle jaettavaksi Englannin ja Skotlannin välisen vuosittaisen maaottelun voittajalle. Pokaali on peräisin Intiasta. Kalkutan jalkapalloseura, jonka entiset rugby-koulun oppilaat olivat perustaneet neljä vuotta aiemmin, oli lakkautettu, ja seuran varoista jäljellä olleet rupiat sulatettiin, jotta niistä voitaisiin tehdä pokaali. Cook-cup perustettiin vuonna 1997, kun Australia ja Englanti sopivat pelaavansa 10 vuoden ajan puolivuosittain koti- ja vierasotteluita. Pokaali on nimetty kapteeni James Cookin mukaan, joka edustaa merkittävää englantilais-australialaista yhteyttä.  Pokaali on valmistettu kristallista, ja sen on suunnitellut James Cook.</w:t>
      </w:r>
    </w:p>
    <w:p>
      <w:r>
        <w:rPr>
          <w:b/>
          <w:color w:val="FF0000"/>
        </w:rPr>
        <w:t xml:space="preserve">id 128</w:t>
      </w:r>
    </w:p>
    <w:p>
      <w:r>
        <w:rPr>
          <w:b w:val="0"/>
        </w:rPr>
        <w:t xml:space="preserve">Talk About The Wireless Hei kesä-ilonpudottajat! (NOTE TO SELF: intro needs work) Ei uutta mp3:a tänään, mutta hyvin erityinen link-up ystäviemme kanssa Cook'd And Bomb'd's CaB Radiossa tapahtuu klo 18.00 ja 21.00 välillä (BST, koska me britit tietenkin keksimme ajan.) Heillä on parhaillaan käynnissä viikon mittainen erikoisohjelmointimaratoni, ja olemme iloisia saadessamme olla mukana. Suunnitelmissa on lähettää neljä suosikkimikseriämme TATP Years -ohjelmasta. Mutta mitkä neljä? Se on saatava selville! "TATP@CaB" 18.00-21.00 TÄNÄÄN. Mutta kuuntele myös muita ohjelmia, mukaan lukien ohjelmat hyviltä ystäviltämme Louis Barfelta ja Jonathan Slomanilta . Bob Hopen golfkärry valmiustilassa! Tässä bonusjuttu Richard Herringistä aina fantastiselta Dave Rolinsonilta. Lukekaa lisää Daven kirjoituksia ihan kivasti silmäillen British Television Drama -sivustolta. Niin paljon kuin rakastankin Richard Herringin varhaisia töitä Stewart Leen kanssa ja niin paljon kuin hän ja hänen faninsa viittaavat siihen, olen todella nauttinut Herringin viimeaikaisista töistä ja uskon, että hän on todella mielenkiintoisessa paikassa modernissa komediassa. Hän on sopeutunut muuttuviin lähetysmalleihin ja rakentanut aidon suhteen faneihinsa sen sijaan, että hän käyttäisi heitä, kuten tietyt koomikot, jotka voisin mainita, haukkumaan ihmisiä, jotka ovat eri mieltä yrityksestäsi brändätä itsesi ajattelemattoman miehen Jim Davidsoniksi. Nyt hieman erikoinen päivitys. Tiedätte ehkä, että Richard Herring saa parhaillaan idioottien potkuja, koska hän uskalsi ottaa kantaa Ricky Gervais'n ilkeään "mongit"-materiaaliin. Me TATP:ssä olemme sitä mieltä, että Gervais on valtavan väärässä, mutta Herring ei myöskään ansaitse sitä pahoinpitelyä, jota hän on saanut "Funny Offices Manin" kannattajilta. Joten, totuttuun Talk About The Passion -tyyliin, on aika juhlia aihetta joidenkin kirjoittajiemme toimesta - ei, ei hyökkäämällä Hervaista ja hänen idioottimaisia kannattajiaan vastaan palavilla soihtuilla, vaan Richard Herringiä, sekä yksin että yhdessä Stewart Leen kanssa. Jos haluatte lähettää jotain lisättävää juttuun, jättäkää kommentti alla olevaan laatikkoon. Älkää antako vihalle mahdollisuutta, kuten Jamiroquai kerran sanoi. Ja me nauramme yhä Herringin Jamiroquai-rutiinille vuodelta 1993. Roll Ice-T ... Lucian Randallin upea "Disgusting Bliss" toi tietoisuutemme siitä, että tänään tulee kuluneeksi 20 vuotta siitä, kun Radio 4:n vertaansa vailla oleva komediasarja "On The Hour" lähetettiin ensimmäisen kerran.  Luonnollisesti tämä antaa meille täällä TATP:ssä kaiken tarvittavan tekosyyn raivota siitä, miten mahtava sen tuottaja ja toinen luoja Armando Iannucci on, joten tässä on Tim Worthingtonin tarjoama nopea faktaharvinaisuus, jossa kerrotaan yksityiskohtaisesti lukuisista muista kauan sitten unohdetuista Iannuccin sooloradio-töistä, jotka odottavat parhaillaan uudelleenlöytämistäsi. Vaikka olisitkin tervejärkinen etkä viitsisi istua läpi Oh, It's a Posh Wedding! (useimmissa tiedotusvälineissä perjantaina 29. huhtikuuta), ainakin digitaalisen monikanavaisuuden aikakaudella on loputtomasti vaihtoehtoja. Toisin oli kolmekymmentä vuotta sitten. Justin Lewis kertoo ajasta ennen valinnanvaraa. Kun olin 11-vuotias ja nautin kesälomasta yläasteen ja peruskoulun välisenä aikana, minua ei kiinnostanut lainkaan prinssi Charlesin ja Lady Diana Spencerin avioituminen St. Paulin katedraalissa. Tämä ei johtunut niinkään verisestä kuninkaallisvastaisuudesta kuin yleisestä vakaumuksestani, jonka mukaan seremonialliset tilaisuudet ovat ehkä tylsintä, mitä televisiossa voi nähdä. Niissä ei tapahdu vain hyvin vähän, vaan hyvin vähän tapahtuu tuntikausia. Yksi harvoista hyvistä asioista televisiossa vuonna 2011 on se, että kuninkaallisen turnauksen tai Edinburghin sotilastatuoinnin kaltainen pötypuhe puuttuu melkein kokonaan (valitettavasti se ei ole vuosittainen simulcast-lähetys Leithin tatuointisalongista). Jatka lukemista ?</w:t>
      </w:r>
    </w:p>
    <w:p>
      <w:r>
        <w:rPr>
          <w:b/>
          <w:color w:val="FF0000"/>
        </w:rPr>
        <w:t xml:space="preserve">id 129</w:t>
      </w:r>
    </w:p>
    <w:p>
      <w:r>
        <w:rPr>
          <w:b w:val="0"/>
        </w:rPr>
        <w:t xml:space="preserve">Vaihda I'd Rather Be in the Studio!: The Artist's No-excuse Guide to Self-promotion (Taiteilijan anteeksipyytelemätön opas itsensä mainostamiseen) -lahjakorttiin, jonka arvo on jopa 5,01 ja jonka voit käyttää miljooniin tuotteisiin eri puolilla sivustoa. Lunastusarvot voivat vaihdella ( ehtoja sovelletaan ). Lue lisää Lue lisää . Yksinkertaisesti räätälöidyin, hyödyllisin ja kaikin puolin erinomainen kirja taidemarkkinoinnista, jonka olen koskaan lukenut. Ostin tämän luettuani arvosteluja amazon.com-sivustolla (niitä on paljon.) Tämä kirja olisi hyödyllinen kaikille, jotka ovat itsenäisiä ammatinharjoittajia, erityisesti taiteen alalla, luulen, että suuri osa siitä voitaisiin sovittaa kirjailijoille, muusikoille, mitä tahansa. Hyvin rahan arvoinen. Hieno kirja, eikä sitä ole kirjoitettu vain Amerikan markkinoille. Taiteen markkinointia käsitteleviä kirjoja on paljon, ja ne on kaikki kirjoitettu yleisellä tasolla, mutta tässä kerrotaan tarkkaan, mitä pitää tehdä. Erityisen hyödylliseksi koin sen, miten tunnistaa, kuinka pitkälle olin päässyt. Todella yksinkertaisia kysymyksiä, kuten: kenelle esittelet töitäsi nyt? Minulle se on nyt siirtymässä muille taiteilijoille. Kysymyksiä, joita kannattaa kysyä itseltään lausuntoa kirjoittaessa: Mikä on välineesi? Miksi käytät sitä? Asiat, joista katsojat haluavat tietää. Miten kirjoittaa niin, että ihmiset HALUAVAT katsoa töitäsi. Minusta kirjat, jotka saavat sinut miettimään itsestäänselvyyksiä, ovat kaikkein hyödyllisimpiä. Jokainen luku on oma lukunsa, eikä ole olemassa oikeaa paikkaa, josta aloittaa, vaan siirryt vain sinne, mistä haluat apua!</w:t>
      </w:r>
    </w:p>
    <w:p>
      <w:r>
        <w:rPr>
          <w:b/>
          <w:color w:val="FF0000"/>
        </w:rPr>
        <w:t xml:space="preserve">id 130</w:t>
      </w:r>
    </w:p>
    <w:p>
      <w:r>
        <w:rPr>
          <w:b w:val="0"/>
        </w:rPr>
        <w:t xml:space="preserve">Viikon single! Omega Male - 'Testosterone' (Full Time Hobby) Lecherly low slung, 'Testosterone' sisältää sireenien äänen - ikään kuin erityisen miehekäs poukama olisi läpäissyt seksikkään lentokenttätunnistimen ja rikkonut sen pelkällä machismollaan. Mikä on erityisen mukavaa tässä single - joka on sellainen levy sinun pitäisi laittaa, jos haluat liukua ohi entinen rakastaja, sluttily heiluttaa lanteita kuin olet ahkerasti sivuuttaa ne - on, että voit kuulla, kuinka paljon hauskaa Omega Male ovat ottaa; alkaen lämminhenkinen gasps, todellinen grunts ja vaarallinen drawl laulu, ihastuttava lyyrinen kiertoteitä, jotka ottavat puutarhanhoito, ja muodostumista tähtien; mitään täällä ei ole ei ole larks, ja jokainen yksittäinen näistä larks on kunnon sininen. Laulu, joka juhlii Alphoja yhtä paljon kuin se naureskelee heidän kerskailevan, liian lihaksikkaan, kolmiomaisen selkänsä takana, "Testosterone" on levy, jota soitan tällä viikolla, kun haluan eniten sashay. Animal Collective - 'Applesauce' (10" Dominolla) 'Applesauce' on ylistyslaulu superfoodien, erityisesti hedelmien, parantaville voimille. Ja siinä on AC:n tunnettuja muokattavan nerokkaita sanoituksia, jotka ovat erittäin käteviä, koska ne voidaan taivuttaa kuulijan omalaatuisten toiveiden ja elämäntyylin mukaan. Tämä tarkoittaa tietysti sitä, että kappaleen, joka käsitteellisesti kertoo omenoista ja tähtihedelmistä, voi itse asiassa saada tarkoittamaan mitä tahansa. Tarkoitan, että tässä on varmasti jotain siitä, että me kaikki kuolemme joskus; kypsät hedelmät puunrungon juurella, ihmisen lankeemus, ihmisen epäinhimillisyys ihmistä kohtaan, kohtalokkaat virheet, tragedian siemenet kylvetään 1. näytöksen 1. kohtauksessa; mutta missä määrin tapahtumat ovat väistämättömiä viitaten avaukseen? Vastaa viitaten Narrin rooliin ja hänen merkitykseensä näytelmässä. (Hyvä.) Roses Gabor - 'Stars' (Girls Music) Koska yksikään nainen ei ole runkannut ennen Rihannan S&amp;M:n julkaisua / 50 Shades of Grey -kirjan julkaisua, on nyt laki, jonka mukaan kaikessa "särmikkäässä" popmusiikissa on oltava epämääräinen pohjanoteeraus. Roses Gaborin on: "Pulling my hair, biting the skin from my lip," - mikä on aika töykeää, kun sitä ajattelee, vaikka onneksi Gaborilla on armoa kaunistella sitä sen sijaan, että hän osoittaisi huutavin isoin kirjaimin, MIKÄ PAHA GURL hän on. Muuten "Stars" on niin hyvä single kuin voi odottaa artistilta, jolla on Digital Soundboyn sukutaulu takanaan. Se on siis erittäin hyvä. Dutch Uncles - "Fester" (Memphis Industries) "Fester" kuulostaa hyvin paljon kadonneelta Hot Chipin hitiltä näppärine ja iloisine marimboineen, kristallinkirkkaine vokaaleineen ja rinky-dink pop-tuotannollaan. Vähiten holhoavalla tavalla haluaisin väittää, että tältä Dutch Uncles todella kuulostaa, nyt kun he ovat löytäneet jalansijansa ja asettuneet omaan, huteraan ihoonsa. Se on myös kunnon, kunnon popbiisi, ja kevyesti tehty. Rowdy Superstar - 'Breathe' (Accidental Records) Aloitteleva meteorologi, Rowdy Superstar kysyy: 'Miksi kaikki näyttää niin pimeältä, kun ulkona taivas on sininen ja ennuste on kuiva?'. Ja vaikka metaforat täällä ovat puhdasta GCSE runouden tentti, kaikki WEATHER IN THE WORLD: GOOD / WEATHER IN THE WORLD OF MY MIND: BAD, Matthew Herbertin tuotanto nostaa koko asian niin korkealle, että on melkein turha yrittää tunkea "Breathe" hip-hop-kuoppaan. Joka tapauksessa, sillä tuskin on väliä, miksi sitä haluaa kutsua; siinä on tarpeeksi outoja twangeja, tunnelmallista rummutusta, epäsointuisia kiertoteitä ja monimutkaisia kerroksia, jotta sillä ei olisi väliä. Brassica - "Modern Magic" "Temple Fortune" EP:ltä (Civil Music) Luotettavasti loistava Civil Music ei juuri koskaan laita hyvin treenattua jalkaa väärään suuntaan, minkä vuoksi Brassican aavemainen ekskursio Joy Divisionin bassolinjojen läpi - Jean Michel Jarren savuisten ja lazer-syntetisaattoreiden läpi nähtynä...</w:t>
      </w:r>
    </w:p>
    <w:p>
      <w:r>
        <w:rPr>
          <w:b/>
          <w:color w:val="FF0000"/>
        </w:rPr>
        <w:t xml:space="preserve">id 131</w:t>
      </w:r>
    </w:p>
    <w:p>
      <w:r>
        <w:rPr>
          <w:b w:val="0"/>
        </w:rPr>
        <w:t xml:space="preserve">Adverbit Adverbejä ja adverbilauseita on monenlaisia. Tällä sivulla esitellään joitakin adverbien perustyyppejä ja niiden tehtäviä. Mikä on adverbi? Periaatteessa useimmat adverbit kertovat, miten, missä tai milloin jokin asia tehdään. Toisin sanoen ne kuvaavat toiminnan tapaa, paikkaa tai aikaa. Tässä on muutamia esimerkkejä: Tyyppi Adverbi Esimerkki Tapa hitaasti Jane ajaa hitaasti. Place ere Juhlat pidetään täällä. Time yesterday Soitin hänelle eilen. Miten tunnistaa adverbi Monet adverbit päättyvät päätteeseen -LY. Useimmat niistä syntyvät lisäämällä -LY adjektiivin loppuun, kuten tässä: Tämä ei kuitenkaan ole luotettava tapa selvittää, onko sana adverbi vai ei, kahdesta syystä: monet adverbit EIVÄT pääty -LY:hen (jotkut ovat samoja kuin adjektiivin muoto), ja monet sanat, jotka EIVÄT ole adverbejä, PÄÄTTYVÄT -LY:hen (kuten kiltti, ystävällinen, vanhus ja yksinäinen, jotka ovat adjektiiveja). Seuraavassa on joitakin esimerkkejä adverbeistä, jotka ovat samoja kuin adjektiivit: Paras tapa todeta, onko sana adverbi, on yrittää tehdä kysymys, johon vastaus on sana. Jos kysymyksessä käytetään miten, missä tai milloin, sana on todennäköisesti adverbi. Tässä on esimerkki: Sana asiayhteydessä Kysymys Adverbi? Junko pelaa tennistä aggressiivisesti . Miten Junko pelaa tennistä? Kyllä -- käyttää HOW. Heillä on pieni talo. Millainen talo heillä on? Ei -- käytetään WHAT KIND OF, joten tämä on adjektiivi. Matthew soitti poliisille välittömästi . Milloin Matthew soitti poliisille? Kyllä -- käytetään WHEN. Kun olet varma, että ymmärrät oppitunnin, voit jatkaa harjoituksia.</w:t>
      </w:r>
    </w:p>
    <w:p>
      <w:r>
        <w:rPr>
          <w:b/>
          <w:color w:val="FF0000"/>
        </w:rPr>
        <w:t xml:space="preserve">id 132</w:t>
      </w:r>
    </w:p>
    <w:p>
      <w:r>
        <w:rPr>
          <w:b w:val="0"/>
        </w:rPr>
        <w:t xml:space="preserve">On tuskin uusi ajatus, että myyntitiimien on ymmärrettävä ja vastattava siihen, mitä asiakkaat haluavat tuotteiltaan ja palveluiltaan. Tällainen ymmärrys on osa mitä tahansa myynnin peruskoulutusta. Niinpä useimmat organisaatiot, olivatpa ne sitten B2B- tai B2C-yrityksiä, tekevät kovasti töitä suunnitellakseen ja markkinoidakseen ehdotuksensa ja korostaakseen ominaisuuksia ja etuja, joiden toivotaan päihittävän kilpailijat ja voittavan markkinaosuuden. Mutta entä jos jotkin asiakkaiden kannalta tärkeimmistä asioista jäävät perinteisen myyntiprosessin ulkopuolelle? Kuka on vastuussa myynnin tuloksellisuudesta, jos uusille asiakkaille suurin ratkaiseva tekijä on se, mitä he kuulevat nykyisiltä asiakkailta? Olen tavannut yrityksiä, jotka ovat luottavaisin mielin näyttäneet minulle positiivisia asiakastyytyväisyysluokituksiaan tajuamatta koskaan, kuinka monta myyntimahdollisuutta he ovat menettäneet sellaisen asian vuoksi, joka ei koskaan ollut osa heidän kyselyään! Siksi myynnin suorituskyvyn maksimointi riippuu asiakaskokemuksen kartoittamisesta ja hallinnasta - tutkimalla, miten asiakkaat kokevat elämänsä asiat ja miten tai missä vuorovaikutus yritysten kanssa sopii niihin. Lähestymistapa heijastaa heidän maailmaansa, joka perustuu heidän näkökulmaansa, ei tuotteisiimme ja prosesseihimme. Asiakaskokemuksen ymmärtäminen antaa yrityksille mahdollisuuden "virittäytyä" siihen, missä on tehtävä parannuksia, jotka edistävät kasvua, kuten useampia ostoja, vähemmän valituksia, uskollisempaa käyttäytymistä ja suurempaa suosimista. Koska asiakaskokemus ei rakennu yksittäisen tapahtuman vaan kumulatiivisten kohtaamisten perusteella, tyytyväisyyskysely heti tapahtuman jälkeen antaa jonkin verran tietoa, mutta ei läheskään kaikkea. Huomaa, että koska nämä vihjeet ovat asioita, jotka vaikuttavat asiakaskokemukseen, eivät vain yritykseesi, joistakin yrityksistä saattaa tuntua, että tällaiset asiat eivät ole heidän hallinnassaan tai eivät edes kuulu heille! Kuitenkin aivan liian usein juuri nämä "ulkopuoliset" oivallukset saavat sinut ajattelemaan toista tietä ja tuovat mukanasi ideoita ja toimia, joita kilpailijasi eivät ole vielä havainneet. Se johtuu ajattelutavasta, jonka mukaan kaikki asiakkaiden kommentit ovat päteviä (kohdelkaa heitä "oman elämänsä asiantuntijoina"), vaikka vain osa oivalluksista toteutuisi lopulta. Jotkut niistä voivat olla arvokkaita vasta, kun ne yhdistetään oikein, kenties muihin yrityksessä jo oleviin tietoihin. Taikaluotia ei ole olemassa, mutta on olemassa tekniikka, jonka avulla voidaan löytää ja soveltaa tällaisia kokemuksia suorituskyvyn parantamiseksi. Asiakaskokemus tuo erilaisen näkökulman tuloihin ja kustannuksiin liittyviin kysymyksiin. Monet yritykset uskovat aluksi, että asiakaskokemuksen luominen maksaa liikaa rahaa - varoja, jotka voitaisiin käyttää paremmin uusien tuotteiden kehittämiseen (NPD). Asiakaskokemuksen ymmärtämisellä voidaan kuitenkin havaita tuotepuutteiden lisäksi myös se, miten asiakasuskollisuutta voidaan voittaa palveluntarjonnalla tai tiedottamisella. Se voi jopa tuoda esiin alueita, joilla kustannuksia voidaan leikata, kuten alueet, joilla asiakkaat saattavat suosia itsepalvelua, jos sitä kehitetään uudelleen (ajatelkaa pankkiautomaatteja, Oyster-kortteja ja muuta). Myyntijohtajat joutuvat päivittäin tekemään vaikeita valintoja ja tasapainoilemaan jatkuvasti sen välillä, mihin he panostavat energiansa ja ideansa tavoitteidensa saavuttamiseksi. Asiakaskokemus tarjoaa heille mahdollisuuden keskittyä tuottamaan tuloja korostamalla sitä, mitä asiakkaat arvostavat eniten, ja samalla leikata kustannuksia poistamalla asioita, jotka heikentävät asiakaskokemusta tai joita ei arvosteta suuresti. -- -- -- -- -- -- -- -- -- -- -- - Huom: Organisaatioille koituu asiakaskokemuksen hallinnasta myös monia muita hyötyjä, jotka vaikuttavat epäsuorasti myyntiin, erityisesti työntekijätyytyväisyyden ja brändin maineen osalta. Tällaisilla hyödyillä on merkitystä sijoittajille ja laajemmalle kilpailukyvylle. Mutta se on toisen blogin aihe! Aiheeseen liittyvät artikkelit: Rick puhui The Sales Clubin jäsenille Lontoossa syyskuussa 2012. Hänen istuntonsa keskittyi asiakaskokemuksen vaikutukseen myyntiin -- osoittaen, miten asiakaskokemus eroaa...</w:t>
      </w:r>
    </w:p>
    <w:p>
      <w:r>
        <w:rPr>
          <w:b/>
          <w:color w:val="FF0000"/>
        </w:rPr>
        <w:t xml:space="preserve">id 133</w:t>
      </w:r>
    </w:p>
    <w:p>
      <w:r>
        <w:rPr>
          <w:b w:val="0"/>
        </w:rPr>
        <w:t xml:space="preserve">Oletko näyttelijä huijari? Tuottajani pysäytti hiljattain koe-esiintymiskierroksella hyväntahtoisesti näyttelijän, joka lauloi "If I Can't Love Her" Disneyn elokuvasta "Kaunotar ja hirviö". "Miksi jokaisen näyttelijän, joka laulaa tätä kappaletta koe-esiintymisissä", hän aloitti, "täytyy ottaa helvetin leveä asento, kun hän esittää tätä laulua?" Sitten hän demonstroi asentoa, jota olimme nähneet useiden päivien aikana avoimissa kutsuissa. Tuottajan kyselyn syynä oli edellinen koe-esiintyminen, johon oli tullut näyttelijä, joka esitti saman kappaleen ja seisoi samanlaisessa Grand Canyon -tyyppisessä asennossa, jota oli oudosti täydennetty Elefantti-ihmisen vääntämisellä. Tämä näyttelijä ei ollut tehnyt meille mitään muuta kuukautta aiemmin avoimessa kutsussa. Mitään uutta ei ollut löydettävissä. Hän oli itsensä klooni. Hän oli yksi kymmenistä miehistä, jotka esittivät tulkintaa roolin vähäisemmistä esityksistä, joita esitettiin alueellisesti varastoissa ja kouluissa. Kun olin mukana Kaunotar ja hirviö -näytelmän alkuperäisten näyttelijöiden valinnassa, emme koskaan törmänneet tällaiseen laaja-alaiseen vääristyneeseen ilmiöön. Kunnes näyttelijät näkivät, kuinka muut näyttelijät esittivät roolin uudelleen. Sitten tulivat hiilipaperikarsinnat. Näistä kaksoiskappaleista tuli liioiteltuja jäljennöksiä, kun roolia esitettiin toisen ja kolmannen luokan produktioissa. (Tuo luokkarajoitus ei ole ilkeä pilkku. Viihdealalla Broadway-tuotanto luokitellaan usein "ensiluokkaiseksi", koska se oli ensimmäinen). Nyt, kun olen jo sukupolvien ajan eronnut työstäni alkuperäisessä Broadway-tuotannossa ja näyttelen tällä hetkellä virittäjän alueellisia esityksiä, en enää tapaa potentiaalisia Belloja, Gastoneja, Lumiereita, LeFousia tai Beastseja, jotka tuovat mukaan omaa taiteellisuuttaan, jota ei ole vääristänyt toisen näyttelijän näkeminen roolissa. Nyt näen näyttelijöiden jäljittelevän ala-arvoisen tuotteen karikatyyrimäisiä esityksiä. Ei mitään omaperäistä. Vain kopioita. Tämä kloonattujen esitysten ilmiö ei ole ainutlaatuinen musiikkiteatterissa. Aina kun teen Othello-näytelmää, yksi ensimmäisistä ajatuksistani on: "Kuinka moni mies tulee tällä kertaa esiintymään korvarenkailla varustettuna?". Ja ilman muuta miehet marssivat koe-esiintymisiin, pörröiset valkoiset avonaiset nappipaidat ja hiljattain ostamansa Piercing Pagoda -korvakorut esillä. Mikseivät jotkut näyttelijät voi olla omaperäisiä? Miksi jotkut eivät halua olla näyttelijöitä vaan jäljittelijöitä? Ensimmäinen syyllinen on epävarmuus. Näyttelijä, joka "esittää", on näyttelijä, joka ei luota siihen, että hän löytää totuuden ja kekseliäisyyden taiteesta, joka on hänen muusansa sisällä. Oletus on toinen kiero syyllinen. Näyttelijät olettavat liian usein yleisön halun. Olipa yleisö sitten casting-henkilökunta, ohjaaja tai kaikki ne ihanat ihmiset tuolla pimeässä... tekstiviestejä esityksen aikana. Älä oleta, että työsi on oltava jonkun toisen esityksen klooni. Et ole näyttelijä. Olet kopiokoneen virkailija Kinko'sissa. Epäilen, että ennen kuin tallenteet tulivat kaikkialle moderniin elämään, näyttelijät tuskin olivat yhtä välinpitämättömiä ja valitsivat pienimmän vastuksen tien. Voin tosin kuvitella, että yli sata vuotta sitten oli epävarmoja, kateellisia näyttelijöitä, jotka etsivät Keanin, Burbagen, Boothin ja Barrymoren esityksiä ja sitten myöhemmin patsastelivat näyttämöllä tulkintana siitä, mitä he muistivat, ja kuvittelivat samalla olevansa loistavia kopioita. Mutta olivatko he näyttelijöitä vai varkaita? Jos kyseessä on jälkimmäinen, tehdystä varkaudesta ei ole mitään rangaistavaa tuomiota, paitsi että näyttelijän tietoisuus (jos hänellä on sellainen) jyrsii jatkuvasti, ettei näyttelijä ole näyttelijä vaan huijari. Pelko on kolmas ja ilkein provokaattoreista näyttelijöille, jotka huonosti jäljittelevät toisten esityksiä. Pelko on se nalkuttava ääni päässä, joka käärmeen lailla hellästi hyssyttelee: "Jos et näytä heille jotain, mitä he ovat nähneet ennenkin, he eivät pidä sinusta." Melkein jätin kirjoittamatta " ACTING: Make It Your Business ", koska väitin usein muille, että se, mitä minulla oli tarjota, oli jo julkaistu ad nauseam. Ystäväni nuhtelivat minua oikeutetusti ja vastasivat, että minun ääntäni, näkemystäni ja opastustani liiketoiminnasta ei ollut vielä kuultu, ja se sinänsä oli uutta. Ja he olivat oikeassa. Kun siis seuraavan kerran astut koe-esiintymiseen tai harjoitussaliin, mitä aiot tarjota? Oman äänesi vai ennen sinua tulleiden näyttelijöiden kopion? Ei ole taidetta</w:t>
      </w:r>
    </w:p>
    <w:p>
      <w:r>
        <w:rPr>
          <w:b/>
          <w:color w:val="FF0000"/>
        </w:rPr>
        <w:t xml:space="preserve">id 134</w:t>
      </w:r>
    </w:p>
    <w:p>
      <w:r>
        <w:rPr>
          <w:b w:val="0"/>
        </w:rPr>
        <w:t xml:space="preserve">The Springs sanat Laulun tiedot Sanoitukset Ilma kaduilla, valot puissa Kahdeksan päivää viikossa, laulajan tauti Haluan olla siellä, missä aurinko kohtaa taivaan Haluan olla siellä, se on poissa mielestäsi Ja uskon salaisuuksiin, joita pidät Haluan palan ilmaa, kun hengitän sisään Haluan olla kultaa virran alla Otan hetkeni, tiedät mitä tarkoitan Ooooh, se on sininen taivas Ja ajovalot, ja otsikot Se on uusi päivä, uudelle aallolle Se on täydellinen hetki, oi muutan pois, hetkeksi keväisiin pois tieltäni, berliinistä L:ään.a Haluan jäädä tänne enkä enää koskaan mennä kotiin Haluan olla ruoho jalkojesi alla Haluan olla kaupat pääkadullasi Ja uskon salaisuuksiisi, joita pidät Haluan olla herätyskellosi, kun nukut sisään Haluan olla se, jonka ympärillä voit olla Haluan olla se, joka voi tehdä sinut ylpeäksi Ooooh, se on sininen taivas Ja ajovalot, ja otsikot Se on uusi päivä, uudelle aallolle Se on täydellinen hetki, oi muutan pois, hetkeksi kevääseen Hanki ääni, älä hanki lääkäriä Se on sinun valintasi, Kukaan ei voi estää sinua Haluan olla se, jonka ympärillä voit olla Haluan olla se, joka voi tehdä sinut ylpeäksi Minulla on työpaikka, minulla ei ole eläkettä Rakkauden takia - raha on liian tiukassa mainitsematta Haluan olla rockin'est cityssä Haluan tehdä mitä haluan, vaikka se tappaisi minut Täytyy sanoa, kotisi on siellä, missä teet sen Se on ok, Tiedän, kun teeskentelet Haluan olla purkka junan istuimellasi Haluan nousta ylös ja kävellä omilla jaloillani Haluan olla se, jonka ympärillä voit olla Haluan olla kallio maasi alla Haluan olla se, joka voi tehdä sinut ylpeäksi Haluan olla se, jonka ympärillä voit olla Haluan olla se, jonka ympärillä voit olla Haluan olla se, jonka ympärillä voit olla</w:t>
      </w:r>
    </w:p>
    <w:p>
      <w:r>
        <w:rPr>
          <w:b/>
          <w:color w:val="FF0000"/>
        </w:rPr>
        <w:t xml:space="preserve">id 135</w:t>
      </w:r>
    </w:p>
    <w:p>
      <w:r>
        <w:rPr>
          <w:b w:val="0"/>
        </w:rPr>
        <w:t xml:space="preserve">Joitakin niistä lahjoista, joita Allah on valmistanut uskoville Paratiisissa "Totisesti, muttaqunit (hurskaat ja vanhurskaat henkilöt) ovat keskellä puutarhoja ja vesilähteitä ( Jannah ). (Heille tullaan sanomaan): 'Astukaa sisään sinne ( Jannahiin ), rauhassa ja turvassa.' Ja Me poistamme heidän rinnoistaan kaiken syvän katkeruuden tunteen (joka heillä saattaa olla). (Niin he tulevat olemaan kuin) veljekset, jotka kohtaavat toisensa valtaistuimilla. Mikään väsymyksen tunne ei kosketa heitä, eikä heitä (koskaan) pyydetä jättämään sitä." [Koraani 15:45-48] "(Se tullaan sanomaan islamilaisen monoteismin uskoville): 'Orjani! Tänä päivänä teitä ei saa kohdata pelko, ettekä te saa murehtia. (Te), jotka uskoitte Meidän ayatteihimme (todisteet, jakeet, opetukset, merkit, ilmestykset jne.) ja olitte muslimeja (eli jotka alistuvat täysin Allahin tahtoon ja uskovat Allahin ykseyteen). Astukaa Jannaan , te ja vaimonne, onnellisina. Kultaisia tarjottimia ja kuppeja kierretään heidän ympärillään; (siellä on) kaikki, mitä sisin voi haluta, ja kaikki, mitä silmät voivat ihastua, ja te tulette pysymään siellä ikuisesti. Tämä on se Jannah, joka teille on annettu perinnöksi niiden tekojenne vuoksi, joita teillä oli tapana tehdä (maailmanelämässä). Siellä teille on hedelmiä runsaasti, joita saatte syödä (niin kuin haluatte)." [Koraani 43:68-73] "Totisesti, muttaqun (hurskaat), tulevat olemaan turvassa ( Jannah ). Puutarhojen ja lähteiden joukossa, pukeutuneina hienoon silkkiäiseen ja (myös) paksuun silkkiäiseen, vastakkain. Niin (tulee olemaan). Ja Me naitamme heidät hur (kauniille naisille), joilla on suuret, ihanat silmät. He kutsuvat siellä kaikenlaisia hedelmiä rauhassa ja turvassa. He eivät koskaan maista siellä kuolemaa, paitsi (tämän maailman) ensimmäistä kuolemaa, ja Hän pelastaa heidät palavan tulen kidutukselta. Rabbisi antamana lahjana ! Se tulee olemaan korkein menestys!" [Koraani 44:51-57] "Totisesti, al-abrar (hurskaat ja vanhurskaat) tulevat olemaan ilossa ( Jannah ). Valtaistuimilla, katsellen (kaikkea). Tunnistat heidän kasvoillaan ilon kirkkauden. Heille annetaan juoda puhdasta sinetöityä viiniä. Sen (tuon viinin) viimeinen osa on myskin tuoksu, ja sen puolesta ponnistakoot (kaikki) ne, jotka haluavat ponnistella (eli kiirehtiä tosissaan Allahin kuuliaisuuteen). Se (tuo viini) sekoitetaan tasnimiin . Lähde, josta juovat ne, jotka ovat lähimpänä Allahia." [Koraani 83:22-28] Koraanin ayat aiheesta ovat monia ja tunnettuja. Jabir, olkoon Allah häneen tyytyväinen , kertoi, että Allahin lähettiläs, olkoon Allahin rauha ja siunaus hänessä , sanoi: "Jannahin asukkaat tulevat syömään ja juomaan siellä, mutta heidän ei tarvitse päästää ulosteita, puhaltaa nenäänsä tai virtsata. Heidän ruokansa sulatetaan tuottaen röyhtäystä, joka antaa ulos myskin tuoksun kaltaisen hajun. He innostuvat julistamaan Allahin vapautta epätäydellisyydestä ja julistamaan Hänen Suuruuttaan yhtä helposti kuin sinä hengität." [Muslim] Kommentti: [Muslimi]: Myskihöyryjen röyhtäily tarkoittaa, että aterioiden jälkeen ei tuntisi raskautta ja happamuutta. Toisaalta röyhtäisy antaa ulos tuoksuvaa ilmaa, ja ruoka sulatetaan sen avulla. Siihen ei tule ulostetta tai virtsaa. Toiseksi, Allahin nimen lausuminen pysyy aina heidän kielellään ilman pienintäkään ponnistelua, kuten me hengitämme, ilman minkäänlaista ponnistelua. Toisin sanoen ruoka Jannassa olisi niin kevyttä ja hienoa, ettei siellä olisi mitään epämiellyttävää virtsaa tai ulostetta. Toisaalta siellä olisi vain hieno haju, kuten myskin haju. Abu Hurayrah, olkoon Allah häneen tyytyväinen, kertoi, että Allahin lähettiläs, olkoon Allahin rauha ja siunaus hänen yllään, sanoi: "Allah, Ylhäinen, on sanonut: 'Olen valmistanut vanhurskaille orjilleni sellaista, mitä silmä ei ole nähnyt, korva ei ole kuullut, ja</w:t>
      </w:r>
    </w:p>
    <w:p>
      <w:r>
        <w:rPr>
          <w:b/>
          <w:color w:val="FF0000"/>
        </w:rPr>
        <w:t xml:space="preserve">id 136</w:t>
      </w:r>
    </w:p>
    <w:p>
      <w:r>
        <w:rPr>
          <w:b w:val="0"/>
        </w:rPr>
        <w:t xml:space="preserve">Tämä oli taas yksi niistä albumeista, jotka eivät ole mistään kotoisin. Minulta kysyttiin, olisinko valmis kuuntelemaan sitä, ja luettuani lehdistötiedotteen se kuulosti varsin mielenkiintoiselta, joten sanoin, että kokeilen sitä. Olen itse asiassa hyvin iloinen siitä, että tein niin. Ensimmäinen ajatus, joka tuli mieleeni heti kun se alkoi soida, oli, että he muistuttavat minua paljon The Levellersistä. Ei sillä tavalla, että he kopioisivat heitä, vaan enemmänkin heidän yleisen tyylinsä vuoksi. Kappaleet, vaikka niissä on joitakin ajatuksia herättäviä sanoituksia, kuulostavat eloisilta ja energisiltä. Ne ovat omituisia, pirteitä, ja siellä täällä huomaa hymyilevänsä kuunnellessaan, on varmasti joitakin varsin huvittavia hetkiä. Laulaja sai minut joskus ajattelemaan Lily Allenin miesversiota, vaikka se on luultavasti hieman epäreilua. Se johtuu vain lauluäänen fraseerauksesta, ja kuten sanoin, se on vain satunnaista. Heidän edukseen puhuvat myös massiiviset kertosäkeet, joita huomaa laulavansa mukana jo paljon ennen kuin on edes tajunnut tekevänsä niin. Tällä albumilla ei ole mitään raskasta, ja sitä voisi kuvailla vain radioystävälliseksi rock-musiikiksi, mutta se on silti hienoa tavaraa. Suurimmaksi osaksi se ei aivan uskaltaudu popin alueelle, ja se lisää minusta vain plussapisteitä. Tämä albumi on kokoelma tarttuvia kappaleita, melko hienoja sanoituksia ja juuri sopiva määrä röyhkeää charmia, joka pitää sinut palaamassa takaisin yhä uudelleen ja uudelleen. Musiikillisesti se pomppii mukavasti mukana, ja siinä on se "hyvän olon" tekijä. Laita tämä albumi CD-soittimeesi, istu alas ja nauti kyydistä, sillä nämä kaverit ovat tehneet albumin, joka erottuu joukosta. Se on eloisa, se on groovaava, ja mikä tärkeintä, se on todella hauska. Tähän kannattaa tutustua.</w:t>
      </w:r>
    </w:p>
    <w:p>
      <w:r>
        <w:rPr>
          <w:b/>
          <w:color w:val="FF0000"/>
        </w:rPr>
        <w:t xml:space="preserve">id 137</w:t>
      </w:r>
    </w:p>
    <w:p>
      <w:r>
        <w:rPr>
          <w:b w:val="0"/>
        </w:rPr>
        <w:t xml:space="preserve">IT WAS A FORTRESS COMING HOME They Could Hear It Before They Could See it Allen Ostrom Ei ollut kovin epätavallista noina päivinä, kun aseman 131 henkilökunta kokoontui tornin ja hajallaan olevien kiintopisteiden ympärille odottamaan aiemmin samana aamuna lähetettyjen B-17-koneiden paluuta. Ensin kuului Cyclonesin kaukaa kantautuva jyrinä ja jylinä. Sitten näkyi pilkahdus East Anglian horisontissa. Pian pieni ryhmä, joka osoitti johtavan laivueen. Lopulta ryhmä. Sitten laskenta. 1-2-3-4-5?.. Mutta se olisi ollut normaalia. Tänään oli toisin! Ryhmän oli liian aikaista palata. He ovat 20 minuuttia etuajassa. Se ei voi olla 398:s. He kuulivat sen ennen kuin näkivät sen! Jokin oli tulossa kotiin. Mutta mikä? Kaikki katseet kääntyivät koilliseen, pääkiitotien suuntaisesti, ja jokainen maamies ja lentokoneeseen jäänyt lentäjä yritti ponnekkaasti havaita tämän "Banshee'n huudon", kuten yksi sitä kutsui. Se ei muistuttanut yksittäistä B-17:ää, jonka moottoreiden syvä jyrinä sekoittui neljään potkurin jyrinään. Tämä oli ulvontaa! Kuin voimakas tuuli puhaltaisi valtavaan pilliin. Sitten se tuli näkyviin. Se OLI B-17! Matalana ja nokka kohti 6 000 jalan kiitorataa osoittaen se näytti kaikesta päätellen ryömivän kohti maata huutaen vastalauseesta. Punaisia soihtuja ei tarvittu. Kaikki Fortin nähneet tiesivät, että koneessa oli kuolema. "Katsokaa tuota nokkaa!" he sanoivat, kun kaikki katsoivat hämmästyneinä, kun tämä yksi, hajonnut jäännös aikoinaan kauniista lentokoneesta liukui kohti epätodellista "kuumaa" laskua. Se otti koko kiitoradan, kun "Banshee"-ääni vihdoin laantui, ja pysähtyi kunniattomasti mutaan aivan betoniradan takana. Miehet ja koneet ryntäsivät hiljaisen ja yksinäisen koneen luo. Ambulanssi ja lääkintähenkilökunta olivat paikalla ensimmäisinä. Paloauto, maahenkilökunta ja lentohenkilökunta, jeepit, kuorma-autot, polkupyörät... Ulos tuli yksi miehistön jäsenistä vyötäröovesta, sitten toinen. Oudon hiljaista. Kohtaus oli lähes outo. Miehet seisoivat kuin järkyttyneinä, eivätkä tienneet pitäisikö laulaa vai itkeä. Kumpikin olisi ollut hyväksyttävää. Lääkintämiehet kulkivat hiljaa nokkaan vyötäröoven kautta, kun loput miehistöstä alkoivat poistua. Ja vastatakseni ilmiselvään kysymykseen, ?mitä tapahtui? "Mitä tapahtui" oli helppo nähdä. Nokka oli täydellisen tuhon näyttämö. Aivan kuin joku jättimäinen purkinavaaja olisi kuorinut nokkaa kuin appelsiinia ja siirtänyt metallin, pleksilasin, johtojen ja putkien palasia ohjaamon tuulilasille ja jopa ylätorniin asti. Vasen poskitykki roikkui velttona kuin murtunut käsi. Yksi mies osoitti leukatornin rypytystä. Tuosta jäljestä ei voinut erehtyä! Saksalainen 88-ilmatorjuntakranaatti oli räjähtänyt tokkurin syliin. Kyseessä oli George Abbott Mt. Labanonista, PA:sta. Hän oli toiminut vyötäröampujana ennen kuin hän kouluttautui pommittajaksi. Ohjaamossa olivat edelleen fyysisesti ja henkisesti uupuneina lentäjä Larry deLancey ja perämies Phil Stahlman. Navigaattori Ray LeDoux napautti lopulta deLanceya olkapäähän ja ehdotti, että he lähtisivät ulos. Insinööritornin tykkimies Ben Ruckel, joka oli jo päässyt vyötärölle, oli poistumassa yhdessä radiomies Wendell Reedin, pallotornin tykkimiehen Al Albron, vyötäröampujan Russell Lachmanin ja pyrstötykkimiehen Herbert Guildin kanssa. Stahlman lensi viimeisen lentonsa vakituisen perämiehen Grady Cumbien sijaisena. Jälkimmäinen oli joutunut edellisenä päivänä sairaalaan korvavaivan vuoksi. Lachman oli myös "sijainen", joka tuurasi Abbottia vyötäröllä. DeLancey pääsi kiitotien päähän asti, jossa hän istuutui polvet koukussa, kädet ristissä ja pää alaspäin. Koettelemus oli ohi, ja nyt draamaa alettiin toistaa henkisesti. Sitten tapahtui outo kohtaus. Ryhmän komentaja eversti Frank P. Hunter oli saapunut katseltuaan laskeutumista tornista ja oli lähestymässä deLanceya. Lentokirurgi tohtori Robert Sweet pidätti hänet fyysisesti. Eversti, tuo nuori mies</w:t>
      </w:r>
    </w:p>
    <w:p>
      <w:r>
        <w:rPr>
          <w:b/>
          <w:color w:val="FF0000"/>
        </w:rPr>
        <w:t xml:space="preserve">id 138</w:t>
      </w:r>
    </w:p>
    <w:p>
      <w:r>
        <w:rPr>
          <w:b w:val="0"/>
        </w:rPr>
        <w:t xml:space="preserve">Viestien tärkeystason tai herkkyyden muuttaminen Voit määrittää sähköpostiviestien tärkeystason, joka ilmaisee, tarvitseeko viesti vastaanottajan huomiota nopeasti vai voidaanko se lukea myöhemmin. Sähköpostiviesteille, joille on määritetty tärkeystaso, vastaanottajat näkevät visuaalisen ilmaisimen Saapuneet-kansiossaan. Asettamalla tärkeystason mahdollistat myös sen, että sähköpostin vastaanottajat voivat lajitella viestit tärkeyden mukaan. Lisäksi voit sisällyttää herkkyysasetuksen. Tämä on vastaanottajalle annettu neuvo siitä, miten viestin sisältöä tulisi käsitellä. Kunkin herkkyysasetuksen kohdalla vastaanottajat näkevät viestin tietopalkissa seuraavan tekstin: Normaali -asetukselle ei ole määritetty herkkyystasoa, joten InfoBarissa ei näytetä tekstiä. Yksityinen -asetuksella vastaanottaja näkee Tietorivillä tekstin Käsittele tätä yksityisenä. Henkilökohtainen , vastaanottaja näkee Tietopalkissa tekstin Käsittele tätä henkilökohtaisena. Luottamuksellinen , vastaanottaja näkee infopalkissa Please treat this as Confidential . Huomautus Kukin näistä herkkyysasetuksista on vain ohjeellinen. Vastaanottajat voivat tehdä viestin suhteen mitä tahansa haluamiaan toimenpiteitä, kuten lähettää luottamuksellisen viestin eteenpäin toiselle henkilölle. Jos haluat estää vastaanottajia tekemästä mitään toimenpiteitä viestin suhteen, käytä IRM-järjestelmää (Information Rights Management). Vastaanottajat näkevät viestin tietopalkissa seuraavan tekstin: Normaali -tilassa viestille ei ole määritetty herkkyystasoa, joten InfoBarissa ei näytetä tekstiä. Jos kyseessä on yksityinen, vastaanottaja näkee Tietorivillä tekstin Käsittele tätä yksityisenä. Henkilökohtainen , vastaanottaja näkee Tietopalkissa tekstin Käsittele tätä henkilökohtaisena. Luottamuksellinen , vastaanottaja näkee infopalkissa Please treat this as Confidential . Huomautus Kukin näistä herkkyysasetuksista on vain ohjeellinen. Vastaanottajat voivat tehdä viestin suhteen mitä tahansa haluamiaan toimenpiteitä, kuten lähettää luottamuksellisen viestin eteenpäin toiselle henkilölle. Jos haluat estää vastaanottajia tekemästä mitään toimenpiteitä viestin suhteen, käytä IRM:ää (Information Rights Management).</w:t>
      </w:r>
    </w:p>
    <w:p>
      <w:r>
        <w:rPr>
          <w:b/>
          <w:color w:val="FF0000"/>
        </w:rPr>
        <w:t xml:space="preserve">id 139</w:t>
      </w:r>
    </w:p>
    <w:p>
      <w:r>
        <w:rPr>
          <w:b w:val="0"/>
        </w:rPr>
        <w:t xml:space="preserve">Toivon, että joku teistä petoeläinten tappajista voisi auttaa minua tässä. Minulla ei ole koskaan ollut kokemusta petoeläinten metsästyksestä, ja haluaisin päästä siihen mukaan. Leirini ympärillä pyörii susia, ja ajattelin, että tänä vuonna haluaisin todella yrittää saada yhden. Saatan saada käsiini joitakin hirvenjätteitä ystäviltä (koska en onnistunut tänä vuonna, vaikka metsästin koko päivän joka päivä reilusti yli 20 päivän ajan). Mietin, onko kenelläkään kokemusta susista ja miten ne reagoivat johonkin FOXPRO:n kaltaiseen, vai onko jotain parempaa? Vai eikö sitä edes tarvita? Mikä tahansa apu olisi hienoa, seinäni näyttää tyhjältä ilman siellä roikkuvaa sutta LOL Kiitos! ________________________________________\\... Live for the adventure Voisin kuvitella, että se (foxpro) toimisi yhtä hyvin susiin kuin kojootteihin....Minulla on ystävä, joka oli BC:ssä karhunmetsästyksessä ja kahden karhun keräämisen jälkeen hän lähti kutsumaan sutta... Hän onnistui kutsumaan kaksi niistä sisään tavallisella vanhalla 8 dollarin hintaisella kädessä pidettävällä jänis-hätäkutsulla. Luulen, että kaikki riippuu asetuksista, sijainnista ja ajoituksesta... onnea Sivuhuomautuksena, varmista, että tarkistat WMU:n avoimen kauden ja susimerkin (-merkkien) säännöt.... ________________________________________\\... "Kaikki on helppoa, kun osaat" "Lihaa ei kasvateta kaupoissa" Ystäväni on ollut hyvää onnea kutsumalla susia , hän käyttää Wildlife Tech -laitetta, mutta ne ovat hyvin kalliita satunnaiselle käyttäjälle, Fox Pro:lla on ääniä, jotka toimivat, minulla oli vähän aikaa ja yritin eräässä paikassa, kun olin pohjoisen linjallani pyydystämässä majavaa, mutta ei vastaajia, toivon, että annan sille hieman enemmän vaivaa seuraavalla reissulla ________________________________________\\\\... "just the facts please just the facts" Voisin kuvitella, että se (foxpro) toimisi yhtä hyvin susiin kuin kojootteihin....Ilman ystävää, joka oli BC:ssä karhunmetsästyksessä ja kahden karhun keräämisen jälkeen hän lähti kutsumaan sutta... Hän onnistui kutsumaan kaksi niistä sisään vanhalla 8 dollarin käsikäyttöisellä jäniksen hätäkutsulla. Luulen, että kaikki riippuu asetuksista, sijainnista ja ajoituksesta... onnea Sivuhuomautuksena, varmista, että tarkistat WMU:n avoimen kauden ja susimerkin (-merkkien) säännöt.... Tuota haluaisin kokeilla. Vain tuollainen käsikutsu. Ajattelin, etten tarvitsisi paljoa, jos ne ovat jo ruuan perässä. Jotain, joka herättää niiden huomion nopeasti, toimisi luultavasti loistavasti. Minulla on jo merkki, ja kausi on auki 15. syyskuuta - 31. maaliskuuta. Merkki on kuitenkin voimassa vain 31. joulukuuta asti, ja sen jälkeen minun on ostettava uusi merkki kaudeksi 2013. Siinä mielessä se on jonkinlainen rahasampo, mutta hei, se on vain 10 taalaa. Lainaus: Hän käyttää wildlife tech yksikkö, mutta ne ovat hyvin kalliita satunnaiselle käyttäjälle, fox pro on ääniä, jotka toimivat, minulla oli vähän aikaa ja yritin yhdessä paikassa, kun olin minun pohjoisen linjan loukussa majava, mutta ei vastaajia toivottavasti antaa sen hieman enemmän vaivaa seuraavalla reissulla ylös Millaisesta hinnasta puhumme täällä? Tiedän, että sudet, jotka olen kutsunut aiemmin (totaalinen vahinko, olin kutsumassa hirviä) ovat tulleet ja yrittäneet kelata minua heti. Heti kun ne kääpiöityvät, ne lähtevät kiireellä. Toivoin, että voisin metsästää avoimella alueella ja ampua pidemmältä etäisyydeltä ja yrittää minimoida hajuni niiden ympärillä. Olen myös luultavasti menossa selvittää, mitä 300 win mag ammunta Hornady Superformance kierrokset tekee susi lol. En näe, että se on hyvä asia, mutta se on ainoa "sopiva" ase minulla on muuta kuin 12 guage kanssa buckshot. Enkä usko, että pääsisin tarpeeksi lähelle käyttääkseni .22 ________________________________________\\.... Elää seikkailulle Hunter, katso jos saisit pari majavanrunkoa. Poraa reikä jäähän leirisi eteen ja jäädytä majava sisään. Tähtää sitten kiväärisi tuolle etäisyydelle, niin sinulla ei ole arvailuja, kun olet valmis ampumaan. Näet ne ennen jään sulamista. Mutta</w:t>
      </w:r>
    </w:p>
    <w:p>
      <w:r>
        <w:rPr>
          <w:b/>
          <w:color w:val="FF0000"/>
        </w:rPr>
        <w:t xml:space="preserve">id 140</w:t>
      </w:r>
    </w:p>
    <w:p>
      <w:r>
        <w:rPr>
          <w:b w:val="0"/>
        </w:rPr>
        <w:t xml:space="preserve">Maanantai, 22. lokakuuta 2012 Ostin hänelle suihkukoneen 'Ostin Elizabethille suihkukoneen, jolla lensimme eilen. Se maksaa uutena 960 000 dollaria. Hän ei ollut tyytymätön.' Näin kirjoittaa näyttelijä Richard Burton päiväkirjaansa vuonna 1967, kuuluisuutensa huipulla ja ensimmäisen avioliittonsa alkuvuosina Elizabeth Taylorin kanssa. Yale University Press on juuri julkaissut päiväkirjat, jotka kattavat yli neljä vuosikymmentä, vaikka niitä kirjoitettiin melko satunnaisesti. Burton syntyi Richard Walter Jenkinsinä suurperheeseen Pontrhydyfenissä Walesissa vuonna 1925, mutta hänen äitinsä kuoli kaksi vuotta myöhemmin, ja hänet kasvatti sisar. Hän lopetti koulunkäynnin 16-vuotiaana ja liittyi pian kadettina lentokoulutusjoukkoihin. Siellä hän tapasi Philip Burtonin, entisen opettajansa, joka sittemmin adoptoi hänet, auttoi häntä jatkokoulutuksessa ja edisti hänen teatteritaitojaan. Nuori Burton palveli kaksi vuotta RAF:ssa vuosina 1944-1947. Ennen asepalvelusta hän oli kuitenkin jo alkanut työskennellä näyttelijänä, ja kotiutumisensa jälkeen hän muutti Lontooseen edistääkseen uraansa. Hän tapasi ensimmäisen vaimonsa Sybil Williamsin työskennellessään elokuvan kuvauksissa. He saivat kaksi tytärtä. Burton löysi helposti töitä elokuvissa ja BBC:lle kertojana, mutta merkittävä käännekohta tuli vuonna 1951, kun hän näytteli kahdessa Anthony Quaylen ohjaamassa Shakespeare-esityksessä Stratford-upon-Avonissa ja sai erinomaiset arvostelut. Seurasi useita Hollywood-elokuvia ("Desert Rat" ja "The Robe"), ja sitten suuri Shakespeare-kausi Old Vic -teatterissa. Kun hänen walesilaisystävänsä ja ystävänsä Dylan Thomas kuoli, Burton esitti pääroolin Dylanin Under Milk Woodissa (Dylanin perheen hyväksi), joka on nykyäänkin yksi kaikkien aikojen tunnetuimmista radiodraamaproduktioista. Seuraavaksi tuli lisää Hollywood-elokuvia ja niiden myötä varallisuutta, joka sai hänet muuttamaan veroystävälliseen Sveitsiin vuonna 1957. Esiinnyttyään Broadwaylla Burton otettiin mukaan näyttelemään Twentieth Century Foxin vaikeassa tuotannossa Cleopatra , josta tuli tuolloin kallein koskaan tehty elokuva ja joka aloitti Burtonin menestyksekkäimmän Hollywood-kauden. Kuvauksissa hän tapasi Elizabeth Taylorin, joka oli hänen tavoin naimisissa tuohon aikaan. Suhteesta kerrottiin laajasti tiedotusvälineissä, mutta pariskunta pääsi naimisiin vasta avioeronsa jälkeen vuonna 1964. Yhdessä he tuottivat useita ikimuistoisia elokuvia, joista mainittakoon muun muassa Kuka pelkää Virginia Woolfia? Tulinen avioliitto kesti 10 vuotta, mutta erottuaan he avioituivat pian uudelleen. Burton adoptoi Taylorin edellisestä avioliitosta syntyneen tyttären (jonka isä oli kuollut), ja yhdessä Burton ja Taylor adoptoivat saksalaisen lapsen. Burtonin tuotanto myöhempinä vuosina oli enemmän tuottelias kuin ihailtu, sillä hän otti usein keskinkertaisia töitä taloudellisista syistä. Hänellä oli kuitenkin jonkin verran menestystä Equus (jota hän oli näytellyt lavalla ja saanut suurta suosiota) ja The Wild Geese . Vuodesta 1976 vuoteen 1982 hän oli naimisissa Susan Huntin kanssa ja vuodesta 1983 kuolemaansa 1984 asti Sally Hayn kanssa. Hän oli kuollessaan vain 58-vuotias, mutta hän oli ollut koko ikänsä tupakoitsija ja juoppo. Lisätietoja on saatavilla Wikipediasta , Richard Burtonin verkkosivustolta tai Welcome to Walesista . Burton näyttää pitäneen päiväkirjaa ajoittain suurimman osan elämästään, ja Melvyn Bragg käytti siitä otteita elämäkerrassaan Rich: The Life of Richard Burton, jonka Hodder and Stoughton julkaisi vuonna 1988. Vuonna 2005 Burtonin leski Sally luovutti vuosien 1939-1983 välisenä aikana kirjoitetut päiväkirjat ja muut henkilökohtaiset paperit, jotka tunnetaan nimellä Richard Burton Collection, Swansean yliopistolle, ja vuonna 2010 yliopisto avasi virallisesti Richard Burtonin arkistot. Nyt lokakuussa 2012 Yale University Press on julkaissut Chris Williamsin toimittaman teoksen The Richard Burton Diaries. Runsaan määrän sivuja voi lukea vapaasti Amazonissa . Kustantaja väittää: "Henkilökohtaisissa päiväkirjoissaan Richard Burton on aivan erilainen mies kuin se, jonka tunnemme tunnettuna näyttelijänä, kansainvälisenä filmitähtenä ja jet-set-julkkiksena. Hänen yksityisiltä, käsinkirjoitetuilta sivuiltaan paljastuu erilainen ihminen - perheenisä, isä, aviomies, mies, joka on usein levoton ja aina tarkkaavainen. Hänen omien sanojensa kautta, päivästä ja vuodesta toiseen, Burtonista tulee täysipainoinen ihminen, jolla on runsaasti lahjakkuutta ja kykyjä.</w:t>
      </w:r>
    </w:p>
    <w:p>
      <w:r>
        <w:rPr>
          <w:b/>
          <w:color w:val="FF0000"/>
        </w:rPr>
        <w:t xml:space="preserve">id 141</w:t>
      </w:r>
    </w:p>
    <w:p>
      <w:r>
        <w:rPr>
          <w:b w:val="0"/>
        </w:rPr>
        <w:t xml:space="preserve">Yritä saada vähän matematiikkaa vyön alle! Matematiikka auttaa kaikilla luonnontieteiden osa-alueilla, sekä luonnontieteellisen osan tekemisessä (työstä kirjoittaminen ja tietojen ymmärtäminen) että kokeiden tekemisessä ja niiden todistamisessa jälkikäteen. Sinun ei tarvitse olla matemaattinen nero (minä en todellakaan ole!), mutta sinun pitäisi opiskella matematiikkaa niin kauan kuin voit koulussa (ylioppilastutkinto olisi hyvä, jos haluat insinööriksi!) Mielestäni on myös todella tärkeää, että rakastat oppiaineesi. Se, että todella nauttii siitä, mitä opiskelee, auttaa paljon - luonnontieteissä ei ole paljon mainetta tai rahaa! Useimmat tuntemani ihmiset, jotka ovat tiedemiehiä, tekevät työtään, koska he rakastavat sitä enemmän kuin mitään muuta maailmassa. Mutta sinun pitäisi joka tapauksessa yrittää rakastaa työtäsi, mitä ikinä teetkin! Olen varma, että muillakin on varmasti muita ehdotuksia. Riippuu siitä, mitä tiedettä haluat tehdä! Hyvä kysymys. Mielestäni Miken ehdotus aloittaa matematiikasta on hyvä. Lisäisin vielä, että analyyttinen mieli on hyödyllinen, koska tutkijana ollessasi joudut tekemään paljon data-analyysejä. Kyky sinnikkyyteen on tärkeää, sillä joskus asiat eivät yksinkertaisesti toimi, ja sinun on muutettava, toistettava ja muutettava uudelleen. Mutta se on sen arvoista niitä hetkiä varten, jolloin saat jännittävän uuden tuloksen, josta vain sinä tiedät tällä hetkellä... Olen täysin samaa mieltä Michaelin ja Blankan kanssa: matematiikasta on varmasti hyötyä, ja on todella tärkeää ajatella positiivisesti, sillä kun asiat menevät pieleen (ja usko pois, ne menevät pieleen), sinun on pystyttävä selvittämään, miksi ja aloitettava alusta! Minusta on myös todella tärkeää, että on utelias mieli - on hyvä esittää jatkuvasti kysymyksiä. Lopuksi uskon, että hyvä käsitys siitä, miten kirjoitetaan, auttaa todella paljon. Ei tarvitse olla loistava toimittaja tai romaanikirjailija, mutta jos pystyy kokoamaan ideansa joksikin, jossa on järkeä jollekin muulle, se on todella tärkeä taito. (Voitte itse arvioida, onko minulla sitä vai ei!! )</w:t>
      </w:r>
    </w:p>
    <w:p>
      <w:r>
        <w:rPr>
          <w:b/>
          <w:color w:val="FF0000"/>
        </w:rPr>
        <w:t xml:space="preserve">id 142</w:t>
      </w:r>
    </w:p>
    <w:p>
      <w:r>
        <w:rPr>
          <w:b w:val="0"/>
        </w:rPr>
        <w:t xml:space="preserve">Te Upoko o Te Kuri a Paoa -- Young Nicks Head James Cookin saapumisen jälkeen vuonna 1769 maorien elämä muuttui. Uudessa-Seelannissa tekemillään matkoilla hän nimesi monia "löytämiään" paikkoja amiraliteetin tai brittiläisen aristokratian merkittävien jäsenten mukaan. Aorakista (The Cloud Piercer) tuli Cook-vuori, Taranakista tuli Egmont-vuori (John Percivalin, Egmontin toisen jaarlin mukaan), Putauakista (Plentyn lahdella) tuli Edgecumbe-vuori Endeavour-aluksen merijalkaväen kersantin mukaan, ja Whakaarista tuli White Island ja niin edelleen. Vuorten lisäksi myös joet ja rannikon osat nimettiin. Cookin ensimmäisestä Uuden-Seelannin havainnosta Te Upoko o Te Kuri a Paoa tuli Young Nick's Head (havainnon tehneen hyttipoika Nick Youngin mukaan). Hänen myöhempi lähtönsä teki Onetanasta Cape Farewellin. Waihou- ja Kauaeranga-jokien yhtymäkohdasta tuli Firth of Thames. Myös siirtokuntia nimettiin uudelleen. Turanganuista tuli Gisborne (siirtomaasihteeri William Gisbornen mukaan), ja Turanganui-a-Kiwasta (Kiwan pysähdyspaikka) tuli Poverty Bay Cookin omien surkeiden kokemusten vuoksi, sillä hänen merijalkaväkensä tappoi siellä paikallisia maorilaisia seremoniallisessa haasteessa. Lähes kaikki nämä Cookin ja hänen seuraajiensa käyttöön ottamat nimet ovat edelleen käytössä, vaikka maorit pyrkivätkin palauttamaan maorien paikannimet. Tämä tuskin on yllättävää. Maorit eivät perinteisesti tunnista itseään yksilöinä vaan jäseninä sukulaisuussuhteissa, joihin kuuluu paitsi ihmissukulaisia myös paikkoja ja maamerkkejä, joita pidetään esi-isinä. Näin ollen henkilö aloittaa virallisen esittelynsä nimeämällä ensin vuoren, sitten joen, sitten heimon, hapun ja niin edelleen. Ennen Euroopan aikaa maorien maanomistus oli jatkuvassa muutostilassa, kun heimot siirtyivät valloittamaan hedelmällisempiä alueita ja niin edelleen. Yksi keino, jolla manawhenua (auktoriteetti tai huoltajuus tai historialliset käyttöoikeudet) alueella varmisti, että miehitys säilyi kansan kollektiivisessa muistissa. Tunnistamalla itsensä paikan kautta varmistettiin siis jatkuva ja kollektiivinen suhde kyseiseen paikkaan riippumatta siitä, mitä muuta tapahtui. Identiteettikysymysten lisäksi oli otettava huomioon myös utu-kysymykset (vastavuoroiset vastuut, velat ja/tai korvaukset). Yksi syy siihen, miksi maorien viralliset tervehdysseremoniat ovat niin pitkäkestoisia, on se, että Iwi-kontaktien erittäin latautuneessa ja väkivaltaisessa maailmassa oli kohtalokkaan tärkeää tietää, keitä vierailevat vieraat olivat ja mikä heidän historiallinen suhteensa isäntäheimoon saattoi olla. Useiden sukupolvien takainen epäoikeudenmukaisuus saattoi olla yhä polttoaineena nykypäivän konfliktille. Näin ollen laajennetusta whakapapa-kuvauksesta (sukututkimuksesta), jossa otettiin huomioon maantieteellisen sijainnin kuvaukset, tuli heimojen välisten historioiden ratkaiseva merkki. Maorien paikannimet, kuten jo mainittu Turanganui-a-kiwa, ovat lähes aina kuvauksia historiallisista tapahtumista - tässä tapauksessa Kiwan pysähtymisestä tai lepäämisestä kyseisessä paikassa. Alueen neljällä tärkeimmällä heimoryhmällä ( Te Aitanga-a-Mahaki, Rongowhakaata, Ngai Ta manuhiri ja Te Aitanga-a-Hauiti ) on yhteinen esi-isä, Kiwa, joka rantautui tänne ja löysi alueen. (Samalla tavalla kuin Young Nick's Head sai nimensä Cookilta.) Maorien nimi ei siis muistuta vain siitä, kuka tuli tänne ensimmäisenä, vaan myös läheisten kansojen välisestä yhteisestä esi-isän siteestä, joka mahdollistaa kaupankäynnin ja hyväntahtoisuuden laajentamisen niiden välillä. Maorien paikannimien merkitys maorien identiteetille, maorien historialle, maorien sosiaalisille suhteille ja maorien poliittisille suhteille on siis ensiarvoisen tärkeä. Näiden maorien nimien käyttö auttaa luomaan ja tukemaan muiden kuin maorien keskuudessa yhteistä ymmärrystä ja muistamista siitä, miten tärkeää on juhlia erilaisuuttamme. Hyvä aloituspaikka on: The Reed Dictionary of Maori Place Names, A. W. Reed, Wellington, 1999.</w:t>
      </w:r>
    </w:p>
    <w:p>
      <w:r>
        <w:rPr>
          <w:b/>
          <w:color w:val="FF0000"/>
        </w:rPr>
        <w:t xml:space="preserve">id 143</w:t>
      </w:r>
    </w:p>
    <w:p>
      <w:r>
        <w:rPr>
          <w:b w:val="0"/>
        </w:rPr>
        <w:t xml:space="preserve">Port Hills Port Hillsin radat ja varannot Maanjäristyspäivitys Port Hillsin varannoille (21. marraskuuta 2012 alkaen) Monet radat ja varannot ovat edelleen suljettuina kallion putoamisvaaran vuoksi, mukaan lukien Summit Roadin osat. Työt vaarallisten kivien arvioimiseksi ja poistamiseksi jatkuvat monissa varannoissa. Varovaisuutta on noudatettava myös alueilla, jotka ovat edelleen avoinna, sillä vaarat eivät aina ole heti näkyvissä. Vaaran merkkejä ovat muun muassa merkit kivien liikkeistä, halkeamat ja maanpinnan notkahdukset tai kallionjyrkänteiden juurella olevat kallioroskat. Kävelijöitä kehotetaan pysymään kaukana rannikkojyrkänteiden, jyrkänteiden ja kalliopaljastumien ylä- ja alapinnoilta. Myös veneilijöitä kehotetaan pysymään kaukana korkeista rantakallioalueista. Sateinen talvi voi lisätä maan kosteutta, mikä voi merkitä suurempaa sortumista, ja liukastumisten ja rinteiden epävakauden todennäköisyys kasvaa. Noudattakaa kaikkia kieltomerkkejä. Alueet on suljettu merkittävän kivien putoamisvaaran vuoksi ja siksi, että urakoitsijat vierittävät ja räjäyttävät kiviä. Seuraavien suljettujen rata- ja varaverkostojen arvioimiseksi ja/tai kunnostamiseksi tehdään parhaillaan töitä: Bridle Path Track Castle Rockin ja Whakaraupon reservaatissa Urumaun reservaatti Capt Thomas Trackin yläosa Greenwood Parkissa Scarborough Bluffs Track Scarborough Reserveissä Eastenders Track Greenwood Parkissa Crater Rim Track Bridle Pathin yläosasta Cavendish Saddleen Näiden alueiden arviointi ja mahdollisten töiden suorittaminen vie aikaa, ja niihin vaikuttavat myös toistuvat seismiset tapahtumat. Pyydämme teitä olemaan kärsivällisiä ja noudattamaan näiden alueiden suljettua tilaa, kun työskentelemme niillä. Kartoitustyön aikana on havaittu paljon irtonaisia ja vaarallisia kiviä/jyrkänteitä näiden raiteiden yläpuolella. Osana tutkimustyötä kiviä vieritetään tai tehdään turvallisiksi siirtämällä niitä uudelleen paikoilleen. Monet niistä on kuitenkin poistettava (räjäytettävä), verkotettava tai pultattava takaisin ympäröivään kallioperään. Tätä työtä varten on otettu käyttöön erikoisurakoitsijoita. Muut alueet jätetään "vuodenaikaan". Tämä tarkoittaa sitä, että jotkin suojelualueet pysyvät suljettuina talven ajan ja niitä arvioidaan kosteampien kuukausien jälkeen. Tällä hetkellä on yksinkertaisesti liian vaarallista työskennellä joillakin rata-alueilla. Summit Rd on edelleen suljettu Cavendish Saddle -reitin ja Rapaki Trackin huipun välillä. Sulkeminen on voimassa CERA-lainsäädännön nojalla, ja siitä voi seurata huomattavia rangaistuksia, jos ihmisiä tavataan eristetyltä alueelta. Tällä tieosuudella on erittäin suuri kallion putoamisvaara, ja siellä tehdään myös korjaustöitä, mikä tekee alueesta erittäin vaarallisen. Tätä sivua päivitetään, kun tiedot muuttuvat. Voit puhua Port Hillsin metsänvartijan kanssa numerossa (03) 941 8999 . Turvallisuus kukkuloilla Christchurchin kaupunginvaltuusto on pystyttänyt Port Hillsin kukkuloille uusia kylttejä, joiden avulla radan ja puiston käyttäjille annetaan selkeät ohjeet siitä, miten he voivat pysyä turvassa ulkoilusta nauttiessaan. Kun reittien tila (joko avoinna tai suljettu) on merkitty selkeästi ja kun on annettu tietoa siitä, kuka voi käyttää ratoja ja mitä rajoituksia tai vaaroja on olemassa, yleisö saa paremmin tietoa siitä, miten he voivat käyttää tervettä järkeä varmistaakseen, että he pysyvät turvallisina radoilla ollessaan. Monet näistä ohjeista ovat maalaisjärjellä toimivia, ja niitä sovelletaan kaikkiin Christchurchin upeissa alueellisissa puistoissa vieraileviin henkilöihin. Tietoa vierailijoille Port Hillsistä Port Hills on yksi Christchurchin rakastetuimmista maisemista. Tussock-ruohoniityt ja jylhät kalliot muodostavat vastakohdan alla sijaitseville Canterburyn tasangoille. Joissakin laaksoissa jäänteet podokarpimetsistä tarjoavat yhteyksiä menneisyyteen, kun taas toisissa laaksoissa ja Crater Rim -kävelyreitin varrella uudistuvat ja kunnostetut alkuperäiset pensasmaat lisäävät Port Hillsin biologista monimuotoisuutta ja iloa siellä oleskelusta. Ihmiset nauttivat Port Hillsin maisemista monin eri tavoin, aina maisemallisista ajomatkoista piknik-katsomoihin. Kävely, juoksu, maastopyöräily ja maantiepyöräily ovat kaikki hyvin suosittuja. Kasvitieteilijät tutkivat kraatterin reunan metsiä, kalliokiipeilijät roikkuvat alas jyrkkiä tulivuoriperäisiä jyrkänteitä pitkin, ja varjoliitäjät kohoavat korkealle tussock-rinteiden yllä. Alueella on pysyviä suunnistusratoja, upeita paikkoja pienoismallikoneiden laukaisuun ja monia valokuvauksellisia näkymiä ja kallioita. Monet kauniit näkymät itse Port Hillsin kukkuloille, Lytteltonin satamaan, kaupunkiin ja tasangoille sekä etelän Alpeille kaukaisuudessa sopivat erinomaisesti valokuvaamiseen, piirtämiseen tai maalaamiseen. Christchurchin kaupunginvaltuusto hallinnoi 31:tä 39:stä.</w:t>
      </w:r>
    </w:p>
    <w:p>
      <w:r>
        <w:rPr>
          <w:b/>
          <w:color w:val="FF0000"/>
        </w:rPr>
        <w:t xml:space="preserve">id 144</w:t>
      </w:r>
    </w:p>
    <w:p>
      <w:r>
        <w:rPr>
          <w:b w:val="0"/>
        </w:rPr>
        <w:t xml:space="preserve">Samantha Selinger-Morris RocKwiz on ollut SBS:n lauantai-illan instituutio jo seitsemän vuoden ajan, ja siitä on tullut monelle wannabe-muusikolle unelma. Päästä Martha Wainwrightin tai Tex Perkinsin kaltaisten nimien pariksi ja näyttää maailmalle, että itse asiassa tiedät, mitä Neil Youngin aikoinaan osittain omistama Lionel-yhtiö oikeastaan myy? Tai vain olla samassa huoneessa rockin idolien kanssa, kun he vastaavat kysymykseen? Se olisi korvaamatonta. (Ja kyllä, vastaus on pienoisjunat.) Mutta koska St Kildassa sijaitsevassa Esplanade-hotellissa kuvatussa ohjelmassa on vain neljä siviiliasiantuntijaa jaksoa kohden, unelma jää yleensä siihen. Kunnes nyt. Mainos RocKwiz-jengi on nimittäin lähdössä kansalliselle live-kiertueelle. Juontaja Julia Zemiro ei saa ilmoittaa, ketkä ovat mukana tänä vuonna, paitsi että mukana on ''viisi julkkismuusikkoa''. Mutta jos tv-ohjelmasta voi ottaa mallia, luvassa on hetkiä, jotka jättävät katsojat pudistelemaan päätään. Tällainen oli esimerkiksi jakso, jossa amerikkalaisrokkari Suzi Quatro meni ''vähän oudoksi''. ''Hän oli todella energinen ja puhui itsestään kolmannessa persoonassa, mikä on outoa, ja kuin miljoona mailia tunnissa'', Zemiro sanoo. ''Ja niin paljon kuin halusinkin antaa hänelle iloa, minusta tuntui, että minun piti sanoa: ''Tässä ohjelmassa on myös muita ihmisiä''. Sitten oli se kerta, kun yhdysvaltalaisen Moldy Peaches -yhtyeen laulaja Adam Green sekosi - tanssi kuin pyörivä dervissi - dueton aikana Toni Childsin kanssa. ''Hän [Childs] yritti saada Greenin polvilleen, jotta hän ei enää liikkuisi'', Zemiro kertoo. ''Monet ihmiset kirjoittivat siitä.'' ''Mitä tuo tyyppi teki? Oliko hän humalassa?''' Zemiro luottaa improvisaatiokoulutukseensa - joka alkoi Belvoir St -teatterissa, kun hän oli 19-vuotias - selviytyäkseen jokaisesta esityksestä. ''Tiedän, että elämme kulttuurissa, jossa yritämme sanoa "ei" yhä useammin, mutta isäntänä se on minun taitoni [suostua mihin tahansa tilanteeseen]", Zemiro sanoo. ''Se saattaa toimia ja saattaa olla toimimatta, mutta se on ehdottomasti [se] tapa, jolla elän.''</w:t>
      </w:r>
    </w:p>
    <w:p>
      <w:r>
        <w:rPr>
          <w:b/>
          <w:color w:val="FF0000"/>
        </w:rPr>
        <w:t xml:space="preserve">id 145</w:t>
      </w:r>
    </w:p>
    <w:p>
      <w:r>
        <w:rPr>
          <w:b w:val="0"/>
        </w:rPr>
        <w:t xml:space="preserve">Hiljainen sydänsuru... Eilen twiittasin: "Nainen käveli kauppaan nahkatakki, höyhenenkorvakorut ja lehmän turkiksella päällystetty laukku yllään. Hän sanoi: "Olen toipuva vegaani..."." # gag " Hänellä oli yllään nahkasaappaat, joissa oli turkisverhoilu. Nahkatakki. Sulkakorvakorut ja hänellä oli laukku, joka oli päällystetty lehmännahalla. "Ai niin. Mitä tapahtui...?" Mutta sen sijaan, että olisi vastannut minulle, hän käveli ympäri liikettäni ja nauroi kaikelle. Pilkkasi tuotteita. Poimi tavaroita. Pisti ne pois ja pudisti sitten päätään. Sitten hän kysyi minulta, mitä "BACON HAD A MOM" -paita tarkoitti. Sanoin: "Paita muistuttaa sinua lempeästi siitä, että aamiaiseksi syömäsi pekoni on peräisin eläimestä, jolla oli äiti...". Kiusallinen tauko ... "Ai." Ajattelin pyytää häntä lähtemään ... mutta sen sijaan otin parhaan pelikasvoni ja päätin istuttaa uudelleen veganismin siemeniä. Tarkoitan - se on myymäläni tavoite: esitellä upeita vegaanisen elämäntavan tuotteita ja samalla rohkaista muita kuin asiakkaitani ryhtymään vegaaniksi. Ehkä positiivinen vahvistus rohkaisisi häntä muistamaan, miksi hän ylipäätään ryhtyi vegaaniksi. Ehkä kun hän istuu huomenna alas kuolleen eläimen pekoniaamiaisensa äärelle, hän pysähtyy ja tajuaa, mitä on tekemässä, ja toivottavasti muuttaa mielensä. Mutta tämä nainen ei ole se, mikä särki sydämeni eilen... Twiitattuani/facebookattuani kokemukseni ei-vegaaninen ystäväni facebookissa vastasi "hahaha" ja keskustelumme kehittyi tyypilliseksi Facebookin edestakaiseksi kielenkäytön väärinkäytöstä. Hän ei pitänyt siitä, että yksityisellä profiilisivullani olin kuvaillut naista ällöttäväksi. Hän olisi pitänyt parempana, että olisin kutsunut hänen tekojaan inhottaviksi, en häntä itseään. Sen jälkeen keskustelu hajosi entisestään blaa blaa blaa blaaksi tästä ja blaa blaa blaa blaa tuosta. Lopetin sen ja käskin häntä soittamaan minulle, jos hän haluaa selvittää asiat. Mutta siinäkään ei ole kyse sydänsuruistani .... Sydämeni särkyi siitä, että tämä ystävä piti sitä, mitä tämä X-Vegan-nainen sanoi, hauskana. Tämä X-vegaaninen nainen, joka tuli vegaanipainotteiseen myymälääni yllään kuolleiden eläinten nahat/turkikset ja käveli ympäriinsä pilkaten kaikkia kauniita julmuudesta vapaita tuotteita, joita myyn. Myymäläni on sydämeni jatke, uskomukseni, se, mille olen omistanut elämäni, ja ystäväni ei pääse ohi sanavalinnoista, joita käytin purkaessani mieltäni siitä, että minulla oli vaikea päivä? Haluan ystäviä, jotka nostavat minua ylös, kun olen maassa. Jotka tukevat minua. Ymmärrän, että hän haastoi kevytmielisen sanavalintani, mutta ehkä hänen olisi pitänyt valita sille parempi paikka. Tai vielä parempi - ei potkia minua, kun olen maassa... Minulla on paljon ei-vegaanisia ystäviä. Yritän kunnioittaa heidän valintojaan siinä toivossa, että he kunnioittavat minun valintojani. En kommentoi, kun näen ei-vegaanisten ystävieni käyttävän sulkakorvakoruja tai tilaavan lihaa sisältäviä ruokia. Se ei ole minulle helppoa, koska näen vain kuolemaa ja kidutusta, kun näen nuo asiat, mutta muiden ihmisten elämänvalinnat eivät kuulu minulle, ja elleivät he kysy minulta suoraan veganismista - yritän parhaani mukaan olla olematta vegaanipoliisi. Mutta pyydän vastineeksi sitä, että te suojelette minua. Muutamaa tuntia myöhemmin sain viestin ystävältäni Jeniltä, joka oli mennyt työtilaisuuteen The Kegiin. Hän tiesi, ettei hän löytäisi sieltä paljon ruokaa, mutta ei halunnut aiheuttaa sekasortoa, koska työillallinen oli erään toisen työkaverinsa juhlaillallinen, joten hän söi iloisesti uuniperunansa ja salaattinsa, mutta jostain syystä kaikkien hänen ympärillään pöydässä istuvien oli sanottava jotakin töykeää hänen elämäntapavalinnoistaan. WTF? Eilen oli kai sellainen päivä, jolloin lihansyöjät tunsivat syyllisyyttä kaikesta siitä kuolemasta ja tuhosta, jota he jättävät jälkeensä, joten he päättivät heittää kaiken energiansa vegaaneille, jotka yrittävät parhaansa mukaan tehdä maailmasta vähemmän verisen kiduttavan sotkun... Olisipa minulla kiva pieni rusetti, johon kääriä tämä tarina, mutta sen sijaan lainaan RuPaulia. "Tavoitteeni on aina tulla rakkauden paikasta ...mutta joskus on vain pakko rikkoa se kusipää!" 12 Responses to Hiljainen sydänsuru... Sarah, olen pahoillani, että sait eilen näitä loukkaavia kokemuksia. Tuntuu tosiaan siltä, että vegaanien pitäisi varoa, mitä he sanovat ja miten he sanovat sen, jottei heitä pidettäisi päällekäyvinä tai tuomitsevina, kun taasen</w:t>
      </w:r>
    </w:p>
    <w:p>
      <w:r>
        <w:rPr>
          <w:b/>
          <w:color w:val="FF0000"/>
        </w:rPr>
        <w:t xml:space="preserve">id 146</w:t>
      </w:r>
    </w:p>
    <w:p>
      <w:r>
        <w:rPr>
          <w:b w:val="0"/>
        </w:rPr>
        <w:t xml:space="preserve">Kun sinulla on vain vasara , kaikki alkaa näyttää naulalta. Ja kun kaikki mitä sinulla on on joukko vihollisia... Improvisoitu ase -tempun mukaisesti vaikeuksissa olevat taistelijat käyttävät aseina mitä tahansa, mutta myös mitä tahansa ympärillä olevaa ruumista. On olemassa kaksi yleistä muunnelmaa. Ensimmäisessä tavalliset ihmiset voivat käyttää jotain ruumiinosaa nuijana, ja kyseisen ruumiinosan lähde riippuu suuresti tapahtumapaikasta: Neutraali: Tietyt erityiset paikat, kuten ruumishuoneet tai taistelukentät, ovat väistämättä täynnä raajoja, joten ne on helppo löytää. Vihollinen: Erityisen ilkeät hahmot voivat päättää paloitella vastustajiaan väkisin ja hyökätä heidän kimppuunsa sen avulla sadistisen huumorin vallassa. Se on tietysti helpompaa, jos vastustajilla on tapana hajota spontaanisti, kuten zombeilla tai luurangoilla . Itse: Jos et ole erityisen huolissasi omien ruumiinosiesi menettämisestä (vihje: Humongous Mecha tai Hollywood-kyborgi auttaa), voit viimeisessä hädässä käyttää omaa raajaasi aseena. Vaihtoehtoisesti hahmot, joilla on supervoimaa, voivat välttää paloittelun kokonaan ja käyttää koko kehoa aseena. Tämä on myös vaihtoehto, jos mechat ovat sopivan kokoisia suhteessa käytettävään ruumiiseen. Tietysti sinun pitäisi olla hullu (tai todella luottavainen), jos antaisit kenenkään tehdä sinulle niin, minkä vuoksi useimmat "aseet" ovat joko kuolleita tai tajuttomia - tai ovat sitä ennen, kun olet valmis. Voidaan yhdistää Metronomiseen Man Mashingiin jos hyökkäät sekä sen henkilön kimppuun jota lyöt että sen henkilön kimppuun jota lyöt . Shamu Fu on Sub Trope, jossa kyseinen ruumis on kala tai jokin muu merieläin. The Fastball Special toinen supersankareille ominainen subtrope, jossa voimahahmo heittää (yleensä) halukkaan kumppanin kohti kohdetta, jolloin kumppanin ainutlaatuiset kyvyt astuvat kuvaan. Improvisoimaton versio löytyy kohdasta Equippable Ally . Shin Mazinger -elokuvassa Zeus saa Hadesilta kätensä irti. Kun hän näkee Mazinger Z:n käyttävän Rocket Punchia myöhemmin jaksossa, hän on niin vaikuttunut, että hän nostaa oman katkaistun kätensä ja heittää sen huutaen samalla "ROCKETTO PAAAANCH!!". Gundam SEED Destiny kunnioitti tätä Shinnin taistelussa Freedom Gundamia vastaan; kun Impulse saa päänsä irti, hän heittää torsomoduulin ulos Freedomista, hankkii korvaavan ja ampuu sitten vaurioituneen torsomoduulin sädekiväärillään. Samoin Bawoo Gundam ZZ:stä on muuntautuva mecha, joka jakautuu ylä- ja alapuoliskoihin, joista alempi on kauko-ohjattava. Virallisten tietojen mukaan Neo Zeonit tutkivat ajatusta pakata jalkamoduuli täyteen räjähteitä ja käyttää sitä valtavana ohjuksena, mutta pitivät sitä liian tuhlaavana. Gunnm : Last Order -elokuvassa Alita sallii yhden kätensä katkaisemisen, jotta hän voisi käyttää sitä aseena ja lisätä ulottuvuuttaan. End of Evangelion -elokuvassa Asuka heittää yhden massatuotantoevoista seinän läpi, vetää sen sitten ulos ja heittää sen toiseen. Se ei onnistu, joten hän lyö molempien läpi. Berserk sisältää esimerkin ensimmäisessä demonin Zoddin ja päähenkilöiden Gutsin ja Griffithin välillä. Griffith, sen jälkeen kun Zodd on muuttunut hirviömäiseen todelliseen muotoonsa, katkaisee Zoddin käden puhtaaksi yhdellä viillolla ( jotenkin ). Tämän jälkeen Zodd nostaa katkaistun kätensä ja iskee sen Griffithiin, jolloin tämä menettää tajuntansa. Berserk: The Abridged Series -sarjassa Guts, nähtyään tämän, kommentoi: "Hakkasitko hänet juuri omalla kädelläsi ? Tuo on kovaa kamaa! Oikeasti, tapa minut nyt heti, tuo on siistein asia, jonka olen koskaan nähnyt!"." Kaksi tavanomaisempaa sovellusta troopista esiintyy Martial Arts Rhythmic Gymnastics- ja Martial Arts Shogi -haasteissa (joista jälkimmäinen esiintyy vain animen sarjassa). Ensimmäisessä Ranma käyttää hyväkseen sitä, että P-chan on kahlittu hänen (nykyään hänen) ranteeseensa ja tekee hänestä improvisoidun räpylän, sillä ottelun säännöt kieltävät ehdottomasti paljaat kädet ja jalat. Toisessa Akane, joka on</w:t>
      </w:r>
    </w:p>
    <w:p>
      <w:r>
        <w:rPr>
          <w:b/>
          <w:color w:val="FF0000"/>
        </w:rPr>
        <w:t xml:space="preserve">id 147</w:t>
      </w:r>
    </w:p>
    <w:p>
      <w:r>
        <w:rPr>
          <w:b w:val="0"/>
        </w:rPr>
        <w:t xml:space="preserve">Kun on kyse kurinpidosta, "totteleminen" ei ole likainen sana Aion kysyä melko perustavanlaatuisen kysymyksen, joka saattaa suututtaa joitakin vanhempia. Mitä vikaa sanassa "tottele" on? Miksi vastustamme niin paljon kuria, joka pakottaa lapsemme kuuntelemaan ja tottelemaan, vain siksi, että me olemme vanhempia ja he ovat lapsia? Ja milloin kuuliaisuudesta ja luottamuksesta tuli toisensa poissulkevia? Olen miettinyt viime aikoina paljon kuria. Minulle on tullut mieleen, että omien vanhempieni ja ystävieni ja työtovereideni käyttämissä kasvatustekniikoissa on hyvin perustavanlaatuinen ero. Yhtäkkiä lasten on oltava kohteliaita ja hyväkäytöksisiä, ei siksi, että me vaadimme sitä, vaan siksi, että haluamme heidän kunnioittavan ympärillään olevia ihmisiä. Haluamme lasten kuuntelevan, ei siksi, että vaadimme sitä, vaan siksi, että he ymmärtävät kantamme. Lasten pitäisi huolehtia tunteistamme. Mielestäni ei ole mitään väärää siinä, että lapsia opetetaan kunnioittamaan ja olemaan myötätuntoisia. Itse asiassa pidän näitä asioita hyvin tärkeinä. Se ei kuitenkaan tarkoita, että näiden arvojen pitäisi olla kurinpitostrategiani ydin. Mitä väärää siinä on, että odotan tyttäreni kuuntelevan, vain koska vaadin sitä? Vaikka nykyajan vanhemmat välttelevätkin termiä, tottelevaisuus on välttämätön taito elämässä. Uraa rakentaessasi sinulla tulee olemaan pomo, jota sinun on yksinkertaisesti kuunneltava ja toteltava hänen käskyjään. Et ehkä kunnioita tätä henkilöä. Et ehkä tunne empatiaa hänen asemaansa kohtaan. Mutta sinun on joka tapauksessa kuunneltava, mutta se on työsi. Pomosi käskyjen noudattaminen ei tee sinusta huonompaa ihmistä. Se ei tee mielipiteistäsi vähemmän päteviä. Eikä sen tarvitse vahingoittaa itsetuntoasi. Entä oikeusjärjestelmä? On helppo sanoa, että moraalin opettaminen takaa sen, että lapset noudattavat lakia. Mutta uskon, että lakimiesammatissa työskentelevät ovat samaa mieltä siitä, että rikoslakia ei aina kirjoitettu moraalietiikan maailman mukaan. Minusta ei ole moraalitonta ajaa 50 km/h 45 km/h alueella. Mutta se on silti vastoin lakia, ja se on sääntö, jota meidän on noudatettava. Tottelevaisuudella on paikkansa yhteiskunnassamme, enkä usko, että lapsille on haittaa, jos se opetetaan heille jo varhain. Vanhempien maailmassa sääntöjä ja vaatimuksia vastaan esitetyt argumentit tuntuvat aina keskittyvän lapsen itsenäisyyteen ja itseluottamukseen. On kuitenkin olemassa keinoja, joilla voit pitää tilanteen hallinnassa ja antaa lapsillesi silti omat mielipiteensä ja tunteensa. Tyttäreni ei tarvitse olla samaa mieltä nukkumaanmenoajastaan, hän voi olla turhautunut siitä, että se on aikaisemmin kuin hän itse haluaa, ja hän voi selittää minulle, miksi hänen pitäisi valvoa. Joskus saatan suostua ja joskus taas en. Joka tapauksessa hän on tietoinen siitä, että minä olen se, joka tekee päätöksen. En hyväksy sitä, että luottamus ja tottelevaisuus sulkevat toisensa pois. On mahdollista olla vahva ihminen, jopa vahva pieni ihminen, jolla on omia ajatuksia ja uskomuksia, ja silti noudattaa itselleen asetettuja sääntöjä. Jälleen kerran, olen luottavainen työhöni, vaikka joutuisin kuuntelemaan esimiestäni. Tyttäreni tietää, että olen vastuussa. Minä olen se, joka tekee päätökset talossamme. Ja kyllä, se johtuu siitä, että minä olen aikuinen. Minä olen se, joka tekee säännöt, koska olen vanhempi ja minulla on kokemusta siitä, miten pidän lapseni turvassa. Pikkutytölläni on omat mielipiteensä. Hän ilmaisee tunteitaan harkitusti. Hän luottaa kykyihinsä. Mutta hän tietää myös, että aikuiset laativat sääntöjä, ja hänen on noudatettava niitä. En voi kertoa, kuinka paljon aikaa käytän vanhempien kanssa vakuuttamalla heille, että heidän lastaan saa kurittaa. Minun on vakuutettava heille, että on itse asiassa hyödyllistä lapsen kehitykselle tuntea rajat ja rajat. Meidän sukupolvemme vanhemmuus tuntuu olevan niin kauhuissaan virheiden tekemisestä, että päätämme olla tekemättä mitään ja antaa lastemme näyttää tietä. Olen ehdottomasti sitä mieltä, että tottelevaisuudella on paikkansa lasten kasvatuksessa. Jos lapseni lähtee juoksemaan kohti katua ja minä huudan "Ei!", haluan varmasti, että hän tottelee! Angela Niin totta! Oman isäni kasvaessa turvauduin vahvasti "koska minä sanoin niin" -lähestymistapaan, mikä sai minut päättämään, etten KOSKAAN tekisi niin omalle lapselleni. Kunnes minulla todella oli lapsi ja huomasin, että joskus se on hyvin tarpeellista, varsinkin kun on kyse pikkulapsesta, joka ei ole</w:t>
      </w:r>
    </w:p>
    <w:p>
      <w:r>
        <w:rPr>
          <w:b/>
          <w:color w:val="FF0000"/>
        </w:rPr>
        <w:t xml:space="preserve">id 148</w:t>
      </w:r>
    </w:p>
    <w:p>
      <w:r>
        <w:rPr>
          <w:b w:val="0"/>
        </w:rPr>
        <w:t xml:space="preserve">Majuri Waswas salahin aikana... Tämä on keskustelu aiheesta Majuri Waswas salahin aikana... sisällä Islam yleisesti -foorumeilla, osa Pääaiheet -luokkaa; Rakkaat veljet ja sisaret, olen nyt niin hämmentynyt ja olen niin järkyttynyt ja vihainen. En oikein osaa selittää ... Major Waswas salahin aikana... Rakkaat veljet ja sisaret, Olen nyt niin hämmentynyt ja olen niin järkyttynyt ja vihainen. En voi oikeastaan selittää, mitä mielessäni liikkuu, mutta yritän parhaani mukaan kuvata sitä. Olen hiljattain noin 1-2 vuotta sitten tullut harjoittavaksi muslimiksi.... Olen yrittänyt rukoilla kaikki viisi rukoustani joka päivä ja yrittänyt muistaa Allahia (swt) ja ajatella, että hän tarkkailee jokaista tekoani. Tunsin itseni niin haltioituneeksi ja onnelliseksi. Kuitenkin yhtäkkiä eräänä päivänä Maghrib-rukouksen aikana minulla vilkkui kuvia shirkistä, ja siitä lähtien minulla on ollut jatkuvasti kuvia muista jumalista muista uskonnoista. Minulla on ollut kuvia profeetoista ja minulla on ollut kuvia imaameista. Yritän NIIN KOVAA ajatella Allahia (swt), Aina kun rukoilen, kuvittelen A-L-L-A-H:n kirjaimet englanniksi ja arabiaksi edessäni. Yritin ajatella Hänen ihmeellisiä luomuksiaan. Mielessäni viipyvät kuitenkin nämä kammottavat kuvat. Ne veivät minulta täysin salahin ilon. Tiedän, että se ON Shaytan, joka yrittää saada minut pois oikealta tieltä. Olen lukenut niin monia artikkeleita, verkkosivustoja ja foorumeita koskien Waswasia rukouksen aikana, että olen sylkäissyt useita kertoja vasemmalle puolelleni. Olen yrittänyt kuvitella, että olen taivaassa profeettojen kanssa oikealla puolellani ja enkelien kanssa vasemmalla puolellani.,,,,silti niitä tulee edelleen. Se on niin turhauttavaa. Minua pelottaa nyt niin paljon rukoilla salahia... Aina kun ajattelen rukoilemista, sydämeni hyppää rytmiä ja minusta tulee niin ahdistunut. Minun pitäisi nyt itse asiassa rukoilla ylimääräistä, koska Shaytan suuttuu. Olen yrittänyt pitää silmäni auki....Nyt tajuan, ettei kukaan voi oikeasti auttaa minua paitsi Allah (swt). Olen yrittänyt kaikkia reittejä ja olen yrittänyt niin kovasti sivuuttaa ja kuvitella kaikki nämä kuvat palavan helvetin tulessa. Mitä minun pitäisi tehdä?....Mitä minun pitäisi tehdä?.....Kyyneleet valuvat pitkin kasvojani... Päätäni särkee ja tunnen itseni väsyneeksi. Tiedän, että tämä on suuri psykologinen ongelma. Tämän lisäksi saan myös seksuaalisia ajatuksia rukouksen aikana ja kun olen aikeissa nukkua. koko mieleni on täynnä epäpuhtauksia. Mitä voin ajatella, kun lausun Fatihaa....sanoen Subhana rabbi yal ala ja subhana rabbi ya al azeem. Mitä mielikuvia tulisi mieleeni. Miten voin voittaa tämän? olen yrittänyt ajatella, että se on viimeinen kertani, aion rukoilla... mutta se jatkuu edelleen. Tällä hetkellä tiedän, että kaikki vaikuttaa oudolta ja epänormaalilta ja luultavasti ajattelette, että tarvitsen psykoterapiaa. Olen vain tavallinen 15-vuotias nuori, joka yrittää täyttää parhaan kykynsä mukaan muslimin velvollisuuteni. Yritän hallita halujani. Yritän pärjätä hyvin opinnoissani. Neuvokaa vain, mikä tahansa on järkevää ja 100-prosenttisesti toimivaa tämän waswasin voittamiseksi. Miten voin kuvitella Allahin ilman muotoa tai kuvaa? Miten voin kuvitella, että Allah katsoo minua? Millaisia mielikuvia minulla pitäisi olla, kun luen Fatihaa, sanon Subhana Rabbiyal Azeem/Ala, luen suraita? Mitä tahansa vastauksen annatte, olkoon Allah tyytyväinen teihin ja kiitos, että yritätte neuvoa minua. Kiitos ja Jazakallah. Re: assalamu alaykom Mielestäni on parasta, ettette anna mielenne harhailla. Sen sijaan, että kuvittelet kuvia &amp; kohtauksia jne. keskity sanoihin, joita lausut ja tajweedisi laatuun. Tähän voitte ehkä lisätä salatiin eräänlaisen sotilaallisen kurin. Teillä ei pitäisi olla aikaa eikä tilaa ajautua liian kauas, jos teette näitä asioita. Re: Major Waswas salahin aikana... Profeetta (saaw) ohjeisti waswasin läsnä ollessa salahin aikana sanomaan audhubillah mina shaytanir rajim ja sylkäisemään kolme kertaa vasemman olkapään yli, sillä se on Khanzab. Tämän Uthman ibn al As raportoi Muslimissa sahihina. Re: Major Waswas salahin aikana... Assalaamu Alaikum veli Opettele lukemasi merkitys (edes karkeasti) ja yritä keskittyä tajweediin, sillä tämä voi insha'allahin mukaan auttaa suuntaamaan huomiosi uudelleen. Tärkeintä on, ettet lopeta rukoilemista.</w:t>
      </w:r>
    </w:p>
    <w:p>
      <w:r>
        <w:rPr>
          <w:b/>
          <w:color w:val="FF0000"/>
        </w:rPr>
        <w:t xml:space="preserve">id 149</w:t>
      </w:r>
    </w:p>
    <w:p>
      <w:r>
        <w:rPr>
          <w:b w:val="0"/>
        </w:rPr>
        <w:t xml:space="preserve">Kreikan irtautuminen ei aiheuttaisi kaaosta Olen tänään ja huomenna Soulissa (Etelä-Korea) työskentelemässä Aasian kehityspankin kanssa tekemäni hankkeen parissa. Se on varmasti megakaupunki - yli 10 miljoonaa asuu itse kaupungissa ja 25 miljoonaa lähialueilla, jotka yhdistävät Soulin lentokentälle. Se on melkoinen paikka, jossa julkinen sektori osallistuu massiivisesti suunnitteluun ja infrastruktuurin kehittämiseen, mikä auttaa megakapitalistisia yrityksiä. Mutta raportoin täällä tekemästäni työstä aikanaan, kunhan hallituksen hyväksyntä on saatu. Tänään keskityn euroalueeseen luettuani minulle lähetetyn raportin, jonka oli laatinut eräs merkittävä saksalainen konsulttiyritys ja jossa ennustettiin tuhoa, jos kreikkalaiset eroavat euroalueesta. Euroopan lehdistö antoi raportille happea, jota se ei ansaitse. Se on jälleen yksi esimerkki erittäin valikoivasta ja "kiinteästä" tutkimuksesta, joka vaikuttaa keskusteluun pelotteluarvonsa vuoksi. Sen sisältö on suurelta osin olematon. Todellisuus on, että Kreikan ero ei aiheuttaisi tuhoa ja on suositeltava (noin 3 vuotta sitten)! EU Observerissa (18. lokakuuta 2012) oli artikkeli -- Study: Siinä päätettiin julkistaa saksalaisen "konsulttiyrityksen" "tutkimus", jossa ennustettiin, että jos Kreikka, Italia, Portugali ja Espanja jättäisivät euroalueen: ... pitkä maailmanlaajuinen taantuma... [joka ulottuu Yhdysvalloista Kiinaan ja] ... suuria paineita yhteiskuntarakenteelle ja poliittiselle vakaudelle .... .... [eurosta eroavissa maissa] ... Kun katumellakat Espanjassa ja Kreikassa ovat jo vakiintuneet säännölliseksi ilmiöksi, voi vain ihmetellä, kuinka paha vaihtoehto on. Seuraavan vuosikymmenen aikana on luvassa vielä pahempaa. Kustannukset, joita aiheutuu siitä, että 55 prosenttia maan 15-24-vuotiaista on työttömiä, alkavat näkyä tulevina vuosina - eräänlainen sato euroalueeseen pysymisen puolesta. Saman organisaation papereissa siteerataan jatkuvasti tätä VIEW-mallia ja selitykseksi kirjoitetaan "katso laatikko", joka tarkastettaessa kertoo seuraavaa: VIEW-malli on makrotaloudellinen malli, jota käytetään ennusteiden laatimiseen ja taloudellisten skenaarioiden simulointiin. Tutkimuksemme simuloinnit kattoivat 42 maailman valtiota, jotka muodostavat yli 90 prosenttia maailmantaloudesta, ja ne perustuivat seuraaviin parametreihin: tarjonta ja kysyntä, työmarkkinat, julkinen talous sekä vienti, tuonti, valuuttakurssit ja niin edelleen. Mallissa otetaan siis huomioon myös eri valtioiden väliset suhteet näiden parametrien osalta. Tämä kertoo kaltaiselleni henkilölle, joka on makrotaloudellisten mallien (stokastisten tai muiden) asiantuntija (sikäli kuin ne ovat mahdollisia), että se ei kerro mitään! Olen etsinyt organisaation sivustolta teknisiä asiakirjoja, joissa kuvattaisiin VIEW-mallin rakennetta, mutta mitään ei löytynyt. Suhtaudun aina erittäin epäluuloisesti organisaatioihin, jotka väittävät käyttävänsä laajaa makrotaloudellista mallia perustellakseen talouspolitiikkaa ja muuta vastaavaa koskevia lausuntojaan, mutta jotka kieltäytyvät julkistamasta mallin rakennetta tarkastelua varten. Minut värvättiin kerran erääseen organisaatioon (mutta en koskaan aloittanut heidän kanssaan - parempi vaihtoehto tuli samaan aikaan vastaan), joka oli jo pitkään toitottanut "malliaan". Organisaation johtavien virkamiesten julkisista puheista ja heidän neljännesvuosittain laatimiensa ennusteiden laajuudesta (jotka oli johdettu "mallista") sai sen vaikutelman, että "malli" oli hyvin merkittävä rakenne. Haastattelussa, kun oli selvää, että minulle oli tarjottu työtä, minulta kysyttiin, oliko minulla kysyttävää. Kysyin paikalla olleelta "vanhemmalta mallintajalta", voisiko hän antaa minulle paperin, jossa esitellään mallin muodostavat yhtälöt ja rakenteet sekä käytetyt estimointitekniikat jne., jotta voisin päästä nopeasti vauhtiin, jos aloittaisin työt heidän kanssaan. Valintalautakunnan jäsenet pitivät tauon, katselivat toisiinsa, naureskelivat, ja sitten hän sanoi: "No, se on suunnilleen näin - meillä on Phillips-käyrä ...". [Bill huomauttaa: eli yksi yksinkertainen estimoitu yhtälö] ... ja sitten otamme kirjekuoren esiin ja kirjoitamme sen kääntöpuolelle, mitä uskomme tapahtuvan seuraavan vuosineljänneksen aikana" - jolloin kaikki nauroivat. Olin nuori ja tunsin itseni hieman huijatuksi, mutta sain pian opetuksen kaksinaamaisuudesta. Olen myös oppinut matkan varrella mallirakenteista ja siitä, miten tietyillä rakenteilla voidaan saada aikaan tuloksia. Kun organisaatio tuottaa jatkuvasti hyvin valikoivia tuloksia väittäen, että heidän mallisimulaationsa ovat tuottaneet ne, minä saan aavistuksen</w:t>
      </w:r>
    </w:p>
    <w:p>
      <w:r>
        <w:rPr>
          <w:b/>
          <w:color w:val="FF0000"/>
        </w:rPr>
        <w:t xml:space="preserve">id 150</w:t>
      </w:r>
    </w:p>
    <w:p>
      <w:r>
        <w:rPr>
          <w:b w:val="0"/>
        </w:rPr>
        <w:t xml:space="preserve">Nyt tiedät loput tarinasta Näyttää siltä, että vuonna 1522 mies nimeltä Rahul Lanius Kandul omisti Tarvarnesissa Bulgariassa pienen sekatavarakaupan nimeltä "Kandul's &amp; Such" (omituinen nimi, eikö totta?). Rahul ja hänen vaimonsa Laticha sekä pikkuruinen poika Rahul Jr. pyörittivät pientä perhekauppaa useita vuosia ennen kuin he joutuivat taloudellisiin vaikeuksiin. Laticha, joka oli kyllästynyt Rahulin (vanhemman) vaatimattomiin tuloihin, aloitti suhteen Charles Howard Hinesworthin, varakkaan amerikkalaisen yrittäjän ja valtiomiehen kanssa. Taloudellisesta menestyksestä ilahtuneena Latichita jätti Rahulin vuonna 1522 ja otti pienen Rahulin mukaansa. Charlesilla oli oma purjealus, jonka nimi oli "I Have It All Including Your Wife". Mikä ennakoiva nimi se olikin. Amerikkaan suuntautuneella matkalla Lachita ja Kaarle riehuivat ylellisyydessä, kun nuori Rahul leikki kapteenin kanssa ja leikitteli kansimiesten kanssa. Ilmeisesti Lachita tuli hieman raskaaksi - no, okei, hän tuli hyvin raskaaksi. Näytti siltä, että pieni Charles oli tulossa, eivätkä Charles tai Laticha olleet valmistautuneet näin nopeaan muutokseen heidän muuten hyödyttömään, boheemiin elämäänsä. Charles ja Latty (kuten Charles häntä kutsui) olivat matkalla kohti tuhoa - ja he olisivat saattaneet vetää nuoren Rahulin mukaan heidän elämänsä kylmäävään likakaivoon, ellei hän olisi myöhemmin päättänyt palata isänsä luokse Bulgariaan. Mutta se on toinen tarina toiseen kertaan. Sillä välin takaisin Tarvarnesissa iso Rahul kamppaili. Hän sai hädin tuskin toimeentulonsa sekatavarakaupasta. Tämä tapahtui samoihin aikoihin, kun Bulgarian kuningatar Sofia IV antoi kuuluisan käskynsä massoille: "Antakaa heidän syödä kakkua". Miten Bulgur! Kun kuningatar määräsi tavallisen kansan syömään kakkua, he pelkäsivät henkensä puolesta ja söivät vain kakkua. (Historiallinen huomautus: Tämä käsky annettiin sen jälkeen, kun kuningatar Sofia oli sopinut monen miljoonan dollarin sopimuksesta Hostess Cupcakesin kanssa, joka oli tarjoutunut antamaan hänelle prosenttiosuuden voitoistaan. Tämä sitaatti liitetään usein virheellisesti Marie Antoinetteen, jonka ainoa maine on hänen "Anna heidän syödä kakkua" -äänimerkkinsä, jonka hän varasti kuningatar Sofia IV:ltä. On outoa ja valitettavaa, että Marie Antoinette tuli kuuluisaksi plagioimalla kuningatar Sofian ytimekästä käskyä). Jonkin ajan kuluttua kakusta tulee melko tylsää, ja sen jatkuva syöminen voi tehdä sinut melko sairaaksi ja hampaattomaksi. Keripukki, hiustenlähtö ja raskaan jalan oireyhtymä ovat yleisiä kakkudieetin sivuvaikutuksia. Kakkudieettiä ei kannata noudattaa, jos imetät tai olet raskaana. Harvinaisissa tapauksissa kakkudieetti voi aiheuttaa rytmihäiriöitä ja jopa kuoleman. Sanomattakin on selvää, että Rahul, joka oli jo altis iän ja köyhyyden aiheuttamille raadoille, ei ollut siinä kunnossa, että olisi kestänyt kakkudieettiä, jonka kuningatar Sofia IV määräsi pikaisesti. Hän sairastui yhä enemmän ja enemmän, ja toisinaan hän oksensi kakun rajusti - oksentamalla kutistuneen ja aliravittujen vatsansa sisällön kapealle kadulle pienen liikkeensä eteen. Tämä tietenkin suututti kylän asukkaat ja piti monet vähemmän terveelliset ihmiset poissa hänen kaupastaan. Rahulin asiat eivät näyttäneet hyvältä. Sitten eräänä yönä sattui onnenpotku. Bulgarian sähkö- ja sähköyhtiö BEAP-C ei ollut tunnettu luotettavuudestaan - sähkökatkokset olivat yleisiä ja yleisiä. Kun sähköt katkesivat, kaupunki ja Rahulin pieni sekatavarakauppa pimenivät tuntikausiksi. Ihmiset riehuivat - pimeyden sokaisemina ja anonymiteetistä nauttien he jatkoivat Bulgarian ylikansoittamista, kuten riehuvalta kulttuurilta voi odottaa. Tämä synnytti Rahulin pieneen sekatavarakauppaan uusien potentiaalisten asiakkaiden tulvan. Rahul kuolasi kaikesta siitä liiketoiminnasta, jonka hän voisi saada, jos hänellä vain olisi oikeat ideat ja tuotteet markkinoitavaksi. Erään näistä lukuisista sähkökatkoista aikana Rahul päätti hetken mielijohteesta lentää leijaa pimeässä. Yö oli hyvin tuulinen Bulgariassa, joka ei ole tunnettu tuulisuudestaan, ja leijaa oli hyvin vaikea hallita. Ei kestänyt kauan, ennen kuin Rahulin pehmeät, kauppiaan kädet hiertyivät leijan narusta. Hän tarvitsi jotakin, jolla hän voisi pitää narua kiinni, kun hän etsi liikkeen pimeissä nurkissa jotakin, joka helpottaisi hänen kipeytyneitä kämmeniään. Ainoa asia, jolla hän pystyi pitelemään</w:t>
      </w:r>
    </w:p>
    <w:p>
      <w:r>
        <w:rPr>
          <w:b/>
          <w:color w:val="FF0000"/>
        </w:rPr>
        <w:t xml:space="preserve">id 151</w:t>
      </w:r>
    </w:p>
    <w:p>
      <w:r>
        <w:rPr>
          <w:b w:val="0"/>
        </w:rPr>
        <w:t xml:space="preserve">Woody kotona nelivuotiaiden kaksostensa Katen ja Meganin kanssa Kuva: Stuart Webb Kuva 1 / 6 IED:n hallittu räjähdys Kuva: Stuart Webb: Stuart Webb Kuva 1 of 6 Woody tutkii juuri purkamansa räjähteen osia. Jokaisella pommintekijällä on oma "tunnusomainen" tapansa valmistaa laite Kuva: Stuart Webb Kuva 1 of 6 Afganistanissa ja Irakissa palvellut kapteeni Liam Fitzgerald-Finch sai kuningattaren urhoollisuusmitalin pommien purkamisesta Helmandissa Kuva: Stuart Webb Stuart Webb 7:00AM GMT 17. helmikuuta 2012 Panssaroidun miehistönkuljetusvaunun raskaat ovet aukesivat pamahtaen: Vääpeli Gareth Wood (jonka kaikki tuntevat nimellä Woody) oli juuri torjumassa päivän ensimmäistä improvisoitua räjähdettä (IED). Moottoreiden humina vaihtui metallinpaljastimien vinkumiseen, kun etsintäryhmä ryhtyi työhön. Kun laite oli löydetty, he seisoivat yhdessä, juttelivat ja polttivat ketjupolttoa. Tarkka-ampuja kutsuttiin esiin ja hän siirtyi asemiinsa skannaten horisonttia ongelmien varalta. Woody otti metallinpaljastimensa ja lähti kävelemään kohti pommia - yksin. Kaikki seurasivat hänen menoaan. Hän laskeutui maahan, pommi senttien päässä hänen päästään, ja alkoi sivellä likaa pois veitsellä ja pensselillä, varovaisesti kuin arkeologi. "Olet omassa pienessä maailmassasi", hän kertoi minulle myöhemmin. "Se on aika surrealistista. Kun Woody, joka on naimisissa ja jolla on kaksi lasta, lähti Afganistaniin alkuvuodesta 2010, hän tiesi, ettei kotiinpaluu ollut läheskään varmaa. "Siellä oli ollut paljon uhreja", hän muistelee nyt. "Luulen, että oli yksi kuudesta mahdollisuus, ettemme palaisi takaisin. Ennen hänen komennustaan hänen kollegansa, kersantti Olaf "Oz" Schmid, läheinen ystävänsä ja kollegansa 11. räjähderykmentin (Explosive Ordnance Disposal, EOD) rykmentistä, kuninkaallisesta logistiikkarykmentistä, kuoli purkaessaan tienvarsipommia Sanginin lähellä. Toinen ystävä ja operaattorikaveri, kapteeni Daniel Read (myös 11 EOD-rykmentistä), kuoli, kun hän poisti pommin Pohjois-Helmandissa. "En mennyt Danin kotiuttamiseen", Woody muistelee. "Se tapahtui kirjaimellisesti tunteja ennen kuin minun oli määrä lentää Afganistaniin; en pystynyt kohtaamaan sitä. Pomminraivausasiantuntijoilla ei ole koskaan ollut suurempaa kysyntää: Afganistanista on tullut IED-sota. Näiden kotitekoisten pommien valtava määrä haittaa vakavasti Naton operaatioita maassa ja sen jälleenrakennuspyrkimyksiä. Lähes 400 brittisotilasta ja puolustusministeriön työntekijää on kuollut sen jälkeen, kun Britannia aloitti Afganistanin sodan 10 vuotta sitten, ja suurin osa uhreista vuodesta 2008 lähtien on aiheutunut improvisoiduista räjähteistä. YK:n uuden raportin mukaan ne aiheuttivat myös lähes 1 000 siviiliuhria maassa viime vuonna. Joulukuussa ilmoitettiin, että brittijoukot saavat 400 miljoonan euron arvosta uusia varusteita uhan torjumiseksi. Penniäkään maksavat pommit ovat osoittautuneet vastukseksi miljardeja maksavalle sotakoneistolle. On arvioitu, että Afganistaniin asennetaan tuhat uutta IED-pommia joka kuukausi. Taistelua niitä vastaan johtaa Britannian Counter IED Task Force, joka koostuu 20:stä 12 miehen ryhmästä, jotka on koottu Britannian armeijan eri rykmenteistä. Kun jalkaväkipartio on havainnut jotain epäilyttävää - häiriön tien pinnassa, maasta ulkonevan langan tai kuopan, jossa maa on painunut maahan haudatun esineen päälle - erikoisryhmä lähettää ryhmän tutkimaan asiaa. Ryhmän ydin koostuu neljästä henkilöstä, joista kaksi on 11 EOD-yksiköstä, mukaan lukien ryhmän johtaja, pomminpurkaja (tunnetaan myös nimellä Ammuntatekninen upseeri, ATO) - hän yksin purkaa pommin. Hänen kakkosmiehensä vastaa ATO:n varustuksen valmistelusta ja antaa jatkuvasti neuvoja. Ryhmässä on myös kuninkaallisen viestijoukon elektronisten vastatoimien operaattori (ECM), jonka tehtävänä on suojella ATO:ta häiritsemällä radiosignaaleja, jotka voisivat räjäyttää radio-ohjatun IED:n, sekä aseiden tiedustelun asiantuntija, jonka tehtävänä on kerätä rikosteknisiä todisteita. Mukana on myös jalkaväen saattaja, joka kouluttautuu 11 EOD:n kanssa ennen komennusta ja viettää hänen</w:t>
      </w:r>
    </w:p>
    <w:p>
      <w:r>
        <w:rPr>
          <w:b/>
          <w:color w:val="FF0000"/>
        </w:rPr>
        <w:t xml:space="preserve">id 152</w:t>
      </w:r>
    </w:p>
    <w:p>
      <w:r>
        <w:rPr>
          <w:b w:val="0"/>
        </w:rPr>
        <w:t xml:space="preserve">Tarjoamme vain korkealaatuisia tuotteita, jotta pysyt askeleen edellä Puhelujen kirjaaminen ja tallentaminen Puhelujen kirjaaminen Kuten sanonta kuuluu: "Et voi hallita sitä, mitä et voi mitata". Tämä pätee yhtä hyvin televiestintään kuin mihin tahansa muuhunkin liiketoiminnan osa-alueeseen. Kyky analysoida saapuvia ja lähteviä puheluita mukautettavien raporttien avulla antaa yrityksellesi korvaamatonta tietoa. Kun myynti tietyllä alueella laskee, puhelinraportit näyttävät, kuinka monta puhelua tältä alueelta on tullut, ja voit muuttaa markkinointiasi sen mukaisesti. Tietyllä alueella toteutetun markkinointikampanjan jälkeen olisi hienoa pystyä mittaamaan myyntiä ja vastauksia. Kaikki tämä on mahdollista vain, jos puhelinliikennettä seurataan ja mitataan tehokkaasti. Puhelujen kirjaamista voidaan käyttää myös sisäisesti, jotta voidaan tarkistaa, kuinka monta puhelua yksittäinen henkilö soittaa ja minne hän soittaa. Hotelleissa ja majataloissa sekä yrityksissä, joilla on useampi kuin yksi puhelinjärjestelmän kautta toimiva yritys, puhelujen kirjaaminen voi tuottaa yksittäisiä laskuja, mikä säästää aikaa ja rahaa. Puhelujen tallentaminen Puhelujen tallentaminen voi olla myös kriittinen osa organisaatiossasi. Se on tehokas, hyödyllinen ja monille yrityksille olennainen väline, kun on kyse asiakaspalvelun parantamisesta, puhelujen todentamisesta ja lakisääteisten vaatimusten täyttämisestä. Lisääntynyt vastuu nykypäivän yritysmaailmassa tarkoittaa, että on tärkeää pitää tarkkaa kirjanpitoa ja varmistaa, että työntekijät ovat vastuussa. Puhelujen tallentaminen voi myös olla keino kouluttaa ja valvoa tehokkaasti uusia työntekijöitä ja luoda myyntiliitteitä. Overline suosittelee Oak AI Officea, ja kun hinnat alkavat 1200:sta, sinulla ei ole varaa olla käyttämättä AI Officen tarjoamia tietoja.</w:t>
      </w:r>
    </w:p>
    <w:p>
      <w:r>
        <w:rPr>
          <w:b/>
          <w:color w:val="FF0000"/>
        </w:rPr>
        <w:t xml:space="preserve">id 153</w:t>
      </w:r>
    </w:p>
    <w:p>
      <w:r>
        <w:rPr>
          <w:b w:val="0"/>
        </w:rPr>
        <w:t xml:space="preserve">Jos haluat suojella aivojasi, vältä näitä yleisiä elintarvikelisäaineita (NaturalNews) Seuraavassa haastattelussa tohtori Russell Blaylock, tunnettu neurokirurgi, kirjailija ja tutkija, puhuu Mike Adamsin kanssa MSG:stä, aspartaamista ja muista aivoja vahingoittavista eksitotoksiineista, joita käytetään nykyään laajalti elintarvikkeissamme. Tohtori Blaylock on kirjoittanut muun muassa kirjan "Excitotoxins: The Taste That Kills" ja muita tärkeitä kirjoja tästä tärkeästä aiheesta. Tässä haastattelussa saat tietää, miksi tohtori Blaylock oli järkyttynyt siitä, mitä hän sai selville MSG:n ja aspartaamin vaikutuksista aivotoimintaamme ja patologiaan, ja paljon muuta. Health Ranger: Hei ja tervetuloa kaikki, tässä on Mike Adams, Natural News.comin Health Ranger, ja tänään seurassani on neurokirurgi ja kirjailija, tutkija, tohtori Russell Blaylock. Häntä pidetään yleisesti excitotoksiinien johtavana asiantuntijana, ja puhumme MSG:stä, aspartaamista ja muista asioista, kun haastattelemme häntä tänään Skype-videon välityksellä. Tohtori Blaylock, kiitos, että liitytte seuraani tänään. Tohtori Blaylock: Blaylock: Kiitos, Mike. Health Ranger: On hienoa saada teidät vieraaksemme, tiedättehän, että olen suuri työnne ja kirjojenne fani. Itse asiassa yksi aikaisemmista kirjoistanne, "Excitotoxins: The Taste That Kills", on yksi ensimmäisistä kirjoista, jotka luin ja jotka auttoivat minua aloittamaan opettamisen ihmisille terveydestä. Tohtori Blaylock: Olette loistava henkilö opettamaan ihmisille näitä asioita. Minäkin olen suuri ihailijanne. Health Ranger: Mutta niille, jotka eivät ehkä ole, voisitko kertoa meille lyhyesti taustatietoja siitä, miten aloitit tämän alan, mikä rohkaisi sinua kirjoittamaan tuon kirjan ja niin edelleen. Tohtori Blaylock: Olin neurokirurgi, ja harjoittelujaksoni aikana olin kiinnostunut siitä, mistä kaikki nämä neurologiset sairaudet johtuvat, ja olin erityisen kiinnostunut jostakin sellaisesta, josta useimmat kollegani eivät olleet kiinnostuneita. Se on ravitsemus ja sen vaikutus aivoihin ja aivovammoista toipumiseen. Se johti luonnollisesti siihen, että aloin tutkia asioita, jotka aiheuttavat näitä ongelmia. Törmäsin George Schwartzin kirjaan MSG-oireyhtymästä, ja kun luin tätä pientä kirjaa siitä, totesin, että tässä on paljon asioita, joita en tuntenut. Niinpä aloin tutkia mononatriumglutamaattia ja sitä, mitä se tekee aivoille, ja olin hämmästynyt siitä, mitä löysin. Se on hyvin yleinen lisäaine elintarvikkeissa, eikä useimmilla ihmisillä ole aavistustakaan siitä, mitä se tekee aivojen toiminnalle ja patologialle, erityisesti kehittyvissä aivoissa, lapsen aivoissa. Keräsin kaiken tämän tutkimustiedon ja päätin kirjoittaa kirjan, ensimmäisen kirjani, kokosin sen ja esitin sen kustannusyhtiölle, joka piti siitä ja painatti sen. Health Ranger: Useimmat ihmiset, jotka lukevat kirjan, ovat todella hämmästyneitä siitä, mitä paljastat siinä. Puhut siitä, miten eksitotoksiinit yliherättävät hermosoluja ja saavat ne kuolemaan, miten ne läpäisevät veri-aivoesteen ja niin edelleen. Kuinka myrkyllistä mononatriumglutamaatti todella on, ja voisitteko myös lisätä, mitä olette oppinut kirjan kirjoittamisen jälkeen, mikä lisäisi todisteiden painoarvoa? Tohtori Blaylock: Tämä kirja kirjoitettiin vuonna 1994 ja sitä päivitettiin muutama vuosi sen jälkeen, mutta myrkyllisyydestä saatujen tietojen määrä on kasvanut harppauksin. Kirjallisuutta on valtava määrä, joten minun puoleltani todisteiden painoarvo on aivan ylivoimainen. Olemme havainneet, että tämä on erittäin myrkyllinen aine, erityisesti kehittyville aivoille. Jos äiti käyttää sitä raskaana ollessaan suuria määriä, se ei ainoastaan kulkeudu istukan läpi kehittyvään lapseen, vaan glutamaatin määrä tai pitoisuus lapsen veressä on kaksi kertaa suurempi kuin äidin veressä. Ja kyseessä ovat tietenkin hyvin herkästi kehittyvät aivot, aivot ovat hyvin monimutkaisen kehityksen alla, ja tiedämme, että glutamaatilla on suuri merkitys aivojen kehityksessä. Jos tasot ovat liian korkeat tai liian matalat, se voi aiheuttaa merkittäviä poikkeavuuksia aivojen kehittymisessä. No naisilla on</w:t>
      </w:r>
    </w:p>
    <w:p>
      <w:r>
        <w:rPr>
          <w:b/>
          <w:color w:val="FF0000"/>
        </w:rPr>
        <w:t xml:space="preserve">id 154</w:t>
      </w:r>
    </w:p>
    <w:p>
      <w:r>
        <w:rPr>
          <w:b w:val="0"/>
        </w:rPr>
        <w:t xml:space="preserve">"Erilaisia tuoksuja on levitetty eri kerroksiin", arkkitehdit kertoivat Dezeenille. "Uima-altaassa on sahramin tuoksu, makuuhuoneessa laventelin, olohuoneessa rosmariinin." "Kiireisen kaupungin sydämessä vertikaalinen puutarha luo ainutlaatuisen yhteyden luontoon ja yllättävän tunnelman", he lisäsivät. Yksi portaikko ylittää talon toisen sivun ja yhdistää kaikki kolme kerrosta ja kattoterassin. Arkkitehdit kuvaavat niitä "viittaukseksi Alfaman kuuluisiin portaisiin", viitaten kaupungin vanhimman alueen portaisiin katuihin. Katolla kapea uima-allas ulottuu koko terassin pituudelta niin, että sitä voidaan käyttää uintipitkiin. Oleskelu- ja ruokailuhuoneet ovat toisessa kerroksessa, makuuhuoneet ensimmäisessä kerroksessa ja autotalli ja musiikkihuone pohjakerroksessa. Pienestä tontista ja sen ainutlaatuisesta istutuksesta tämä hanke on nostanut jo varhain esiin pari haastetta... ja niiden myötä on syntynyt ideoita. Yllä: pohjakerroksen pohjapiirros -- klikkaa isompaa kuvaa Laatikkokotelo poikkeaa harjakuvasta luodakseen pystysuoran pihan (lasilaatikko), jossa on kaikki kerrokset yhdistävät suorat tikkaat, viittaus Alfaman kuuluisiin portaisiin, jotka kulkevat kaikkien neljän kerroksen seinien välissä ja yhdistävät eri ulottuvuudet. Yllä: ensimmäisen kerroksen pohjapiirros -- klikkaa suurempaa kuvaa Tämä piha on talon sydän, joka tuo valoa sisätiloihin, korostaa pääsisäänkäyntiä ja luo todellisen ulko- ja sisätilojen välisen suhteen. Yllä: toisen kerroksen pohjapiirros -- klikkaa isompaa kuvaa materiaalin osalta päätimme kiillottaa suorakulmaisen muodon ja antaa lohkolle puun kasvot, jolloin siitä tuli yksi neliön elementti lisää, joka johti yhdessä olemassa olevan puun ja suihkulähteen kanssa kolmiyhteyteen. Yllä: kattosuunnitelma -- klikkaa isompaa kuvaa varten Ohjelma perustettiin lähes automaattisesti, tekniset palvelut ja autotalli, joihin on suora pääsy kadulta, ensimmäinen kerros, jossa on talon yksityinen alue. Toinen kerros on sosiaalinen alue, jolla on suora yhteys kattavuuteen, joka ulottuu sosiaaliseen ulkotiloihin, on näkymä, joka liittyy sosiaaliseen puoleen ja yksityiseen alueeseen sekä aukiolle että lähetystöön, tyypillisen Lissabonin kokemuksen asetelma, joka on todella intiimi suhde neljänneksien välillä. Näin ollen tämä hanke on itse asiassa minikeuhko ja esimerkki kestävyydestä Lissabonin kaupungille, jossa säilytetään periaatteet elävästä tyypillisestä elinympäristöstä ja suhteesta ulkoilmaan, ja sillä on elvyttävä rooli kaupungissa. Hieno idea paperilla. Toivottavasti heillä on varasuunnitelma. Tarkistetaan tilanne parin vuoden kuluttua - kasvit seinillä ovat ohimenevä villitys, eivätkä ne ole pitkän aikavälin ratkaisu. Niistä ei ole mitään kestävää hyötyä: ne vaativat paljon huoltoa vaativia kastelujärjestelmiä, jotka väistämättä epäonnistuvat, kuolleita kasveja on vaikea korvata ja tauteja on vaikea hallita. Taas yksi akateeminen heitto; jatketaan eteenpäin. Muuten erittäin kaunis rakennus.</w:t>
      </w:r>
    </w:p>
    <w:p>
      <w:r>
        <w:rPr>
          <w:b/>
          <w:color w:val="FF0000"/>
        </w:rPr>
        <w:t xml:space="preserve">id 155</w:t>
      </w:r>
    </w:p>
    <w:p>
      <w:r>
        <w:rPr>
          <w:b w:val="0"/>
        </w:rPr>
        <w:t xml:space="preserve">Partner Zone Wicker Bridge -alueen avajaiset osana Green Growth -konferenssia Green Growth: New Shoots -konferenssin osanottajat seurasivat South Yorkshire Forest Partnershipin kanssa, kun kaupunginvaltuutettu Leigh Bramall avasi uuden kävelysillan Don-joen yli. Silta muodostaa tärkeän vihreän yhteyden Sheffieldin muuten rakennetulla alueella. Silta on osittain rahoitettu VALUE-hankkeesta. Sillan avajaisten yhteydessä Sheffieldin pormestari Sylvia Dunkley paljasti myös uuden tulkintataulun. Uudessa tulkintataulussa muistetaan vuosina 1832-1895 eläneen teräsmestarin, ornitologin ja tutkimusmatkailijan Henry Seebohmin saavutuksia. SYFP:n johtaja Tom Wild sanoi: "Olemme iloisia voidessamme osallistua tähän tärkeään hankkeeseen, jossa jokea hyödynnetään parhaalla mahdollisella tavalla ja juhlistetaan kaupungin historiallista keskustaa. Hanke auttaa vähentämään tulvariskejä ja parantaa jokeen pääsyä, josta on tulossa todellinen voimavara kaupunkilaisille, yrityksille ja vierailijoille." Aloitustapahtuma oli yksi Green Growth New Shoots -konferenssin huippuhetkistä. Konferenssiin osallistui yli 200 osanottajaa Ruotsista, Saksasta, Ranskasta, Belgiasta ja Alankomaista sekä kaikkialta Yhdistyneestä kuningaskunnasta.</w:t>
      </w:r>
    </w:p>
    <w:p>
      <w:r>
        <w:rPr>
          <w:b/>
          <w:color w:val="FF0000"/>
        </w:rPr>
        <w:t xml:space="preserve">id 156</w:t>
      </w:r>
    </w:p>
    <w:p>
      <w:r>
        <w:rPr>
          <w:b w:val="0"/>
        </w:rPr>
        <w:t xml:space="preserve">thinkbroadband Iltaisin latenssin nousu viittaa Virgin Median ongelmiin jälleen keskiviikko 07 marraskuu 2012 13:36:13 Andrew Ferguson Laajakaistapalvelun tarjoajan käyttäminen ja nollavikojen välttäminen on mahdottomuus, mutta viime aikoina Virgin Medialla näyttää olevan enemmän kuin kohtuullinen osuus ongelmista. Klikkaa kuvaa suuremmaksi Yllä oleva BQM-kuva osoittaa käyttäjien kokeman ongelman, ja vaikka monilla palveluntarjoajilla ei ole harvinaista nähdä keltaisen alueen leveyden kasvavan ruuhka-aikoina, vihreän alueen (minimiviive) suuri nousu on selvä merkki ongelmasta. Tämä voi johtua yksittäisten henkilöiden linkistä tai paikallisen solmun ruuhkautumisesta, tai kun tämän viimeisimmän ongelman tapauksessa se näyttää vaikuttavan moniin BQM-työkalua käyttäviin ihmisiin, se viittaa palveluntarjoajan tai peeringin ongelmaan. ISPreview-sivustolla on linkki Virgin Median omilla foorumeilla olevaan keskusteluketjuun, jossa ihmiset keskustelevat ongelmasta, ja sieltä löytyy myös monia muita BQM-kuvaajia. Tällä hetkellä ei näytä olevan pakettihäviöitä, joten toivottavasti videon suoratoisto ja verkkoselailu ovat edelleen kunnossa, mutta verkkopelaajien, jotka haluavat pysyä järjissään, olisi suositeltavaa välttää kello 20.00 ja 22.00 välisiä aikoja - elleivät he halua vanhan koulukunnan dial-up-tyyppistä viivettä. BQM-työkalua voi käyttää ilmaiseksi, ja se lähettää säännöllisesti pienen ping-paketin laajakaistareitittimeesi ja piirtää vasteajat. Monissa kuluttajareitittimissä (kuten Virgin Media Superhubissa) ICMP/ping-vastaus on poistettu käytöstä, joten meillä on usein kysytyt kysymykset, joissa kerrotaan, mitä sinun on muutettava tavallisissa reitittimissä. Ne, joilla on BT Home Hub, eivät voi käyttää työkalua, koska ping-vastaukset (ICMP-echo) on poistettu käytöstä kotikeskuksen laiteohjelmistossa, mikä rikkoo erittäin hyödyllisen ja yleisen diagnostiikkatyökalun, joka on vanhempi kuin verkkoselaimet. Päivitys: On hyödyllinen sivusto, joka näyttää useita BQM-kuvaajia Virginiltä ja muilta palveluntarjoajilta, joita voit tarkastella täältä Kommentit Lähettäjä Kushan 13 päivää sitten Minulla on täsmälleen sama piikki samaan aikaan kuvaajassani (myös VM-asiakas). Lähettäjä LT38 13 päivää sitten Tämä ei ole vain ruuhka-aikojen ongelma, kuten Virgin antaa ihmisten uskoa, että tämä on ollut kuukausien ajan joka päivä kello 12:00 ja 2:00 välillä eilen oli sama kuin joka toinen päivä kello 12:00 ja 1:30 välillä tai noin sen jälkeen on turha edes vaivautua käyttämään verkkoa VM:n kanssa. Valitettavasti minulle, koska viime vuokralaiset sekä vuokranantajamme että BT eivät salli tai sovita uutta BT-linjaa, joten olen jumissa näiden numptiesin kanssa Lähettäjä lowei 13 päivää sitten "Niille, joilla on BT Home Hub, et voi käyttää työkalua, koska ping-vastaukset (ICMP-kaiku) on poistettu käytöstä Home Hubin laiteohjelmistossa, mikä rikkoo erittäin hyödyllisen ja yleisen diagnostiikkatyökalun, joka on vanhempi kuin web-selaimet." Olen asettanut BQM-työkalun BT Home Hub 3:n kanssa laittamalla langallisen blue-ray-soittimeni DMZ:hen. Lähettäjä scootie 13 päivää sitten pitää tämä uutisissa pleas Lähettäjä scootie 13 päivää sitten myös mainostaa, miten he ajaa upstream reilusti yli 60% kapasiteetin joka docsis tech dont treat latency hyvin ollenkaan. I dont know y asa antaa heidän näyttää peliä tv:ssä siellä mainoksissa, kun he kohtelevat upstream-polkua niin järkyttävästi ib pelaajien silmissä Posted by scootie 13 days ago an capacity faults can be raised only if the aveage over 24hours is massvely high. for latency customers that needs to be a down to midday to midnight at least. Posted by azurescorch 13 päivää sitten Vaihdoin juuri plusnetiin. Virgin Medialla minulla oli 300ms jitteriä, pakettihäviöitä ja korkea ping yleisesti. Kuten LT38, minullakin oli ongelmia ruuhka-aikojen ulkopuolella. Heidän asiakaspalvelunsa on myös kamalaa... Helvetti, ystäväni valitti hiljattain, he sanoivat hänelle, että he eivät aio korjata ongelmaa, koska "ei ole mitään vikaa". Lähettäjä Dixinormous 12 päivää sitten Upstreams voidaan ajaa huomattavasti yli 60% minimaalisilla ongelmilla Motorola BSR:llä. Epävarma siitä, onko Ciscon kitin huonompi contention käsittely korjattu. Posted by Rootster 12 days ago Oma iltakaavioni noin klo 20-22 on tuplasti "korkeampi" kuin kuvassa oleva. Ja keski- ja maksimitasot ovat vastaavasti kaksinkertaiset -- aika lailla 24/7. Virgin on aina ollut Southamptonissa hit and miss, mutta en muista sen olleen näin paha? Lähettäjä chrysalis 12 päivää sitten andrew pitää tämän uutisissa on hyvä, että raportoit tämän, myös tein useita speedtests viime yönä birmingham, coventry ja namesco</w:t>
      </w:r>
    </w:p>
    <w:p>
      <w:r>
        <w:rPr>
          <w:b/>
          <w:color w:val="FF0000"/>
        </w:rPr>
        <w:t xml:space="preserve">id 157</w:t>
      </w:r>
    </w:p>
    <w:p>
      <w:r>
        <w:rPr>
          <w:b w:val="0"/>
        </w:rPr>
        <w:t xml:space="preserve">Pyrkiessäni tarkentamaan tuloksia, määrittelin joukkueen voittoprosentit käyttäen Pythagenpuck-kaavaa, jonka Alan Ryder on johtanut Win Probabilities -asiakirjassaan vuodelta 2004 , joka on modifioitu Pythagoraan voittoprosenttimalli, joka perustuu maaleihin maalia vastaan ja maalia vastaan. Jos haluat tutustua matematiikkaan tarkemmin seuraa linkkejä yllä, jos et? Lue eteenpäin ja luota numeroihini. Periaatteessa lähtökohtana tässä oli tarkastella kaikkia Leafsin tulevia vastustajia tällä kaudella ja heidän koti- ja vierasmaaliensa eroja pyrkien käyttämään heidän ennustettuja voittoprosenttejaan yhdessä Leafsin kanssa - ja näin päästäisiin todennäköisyyteen, että Leafs kävelee pois W. Kuten näet kaavion, osoitin kaikki todennäköisyydet yli 0,475 tai alle 0,525 OTL:ksi, koska yritän olla realistinen pisteiden tuloksien kanssa. Jos oletetaan, että Leafs saa muutaman OT- tai SO-voiton, se todennäköisesti nostaa kokonaismäärää hieman... luultavasti 3-4 pistettä ainakin. Eli jos pari noista OTL:stä päätyy W:ksi, Leafs voi ehkä siirtää tuon 7-10-3:een tai jotain. Se antaisi Leafsille kauden lopulliseksi ennätykseksi 36-36-10 ja 82 pistettä, mikä on todennäköisesti 10. tai 11. sija idässä. On syytä huomauttaa, että nämä todennäköisyydet perustuvat nykyiseen tavoite eroja kaikkien joukkueiden tässä luettelossa ja jokainen yksi näkevät niiden kirjaa ja eroja muuttuvat aikana loppukauden aikana ja siten nämä todennäköisyydet ovat liikkuvia kohteita menossa eteenpäin. Jos pidät tätä masentavana - älä tunne huonoa omaatuntoa, et ole yksin. Veikkaan myös, että tämä tekee todennäköiseksi sen, että Ron Wilson ei palaa ensi vuonna - pidämme häntä sitten vastuussa joukkueen maalivahtipelistä, puolustuksesta, erikoisjoukkueista tai kunnollisesta hyökkäystuotannosta.</w:t>
      </w:r>
    </w:p>
    <w:p>
      <w:r>
        <w:rPr>
          <w:b/>
          <w:color w:val="FF0000"/>
        </w:rPr>
        <w:t xml:space="preserve">id 158</w:t>
      </w:r>
    </w:p>
    <w:p>
      <w:r>
        <w:rPr>
          <w:b w:val="0"/>
        </w:rPr>
        <w:t xml:space="preserve">Lisää... Joissain hämmästyttävissä kohtauksissa iPad näkyy korkealla maapallon yläpuolella avaruudessa. Mutta kun korkeapaine saa ilmapallon puhkeamaan. iPad syöksyy takaisin maahan. Takaisin ryminällä: Kun korkeuspaine saa ilmapallon puhkeamaan, se syöksyy takaisin maahan Hämmästyttävä: Raju laskeutuminen ja valtava pudotus, iPad on uskomattoman hyvässä kunnossa Se laskeutuu lopulta kukkulalle Nevadaan, Yhdysvaltoihin. iPadin löytämiseksi käytetyt paikannuslaitteet auttavat tiimiä löytämään iPadin, ja se on erinomaisessa kunnossa ja täysin toimintakunnossa. Vaikka he luottavat videoon, jotkut kriitikot uskovat, että video saattaa olla väärennös. Huffington Postin mukaan G-Form sanoo verkkosivuillaan: "Olemme iloisia siitä, että joidenkin asiakkaidemme elektroniikka on selvinnyt hengissä Extreme-tuotteidemme testaamisesta, mutta emme kannusta tai suosittele tahallisesti vaarallisia temppuja. Vahva: G-Form-kotelot muuttuvat törmäyksessä ja voivat vaimentaa voimakkaita iskuja jopa lasipuoli alaspäin G-Form-kotelot ovat paljon paksumpia kuin tavalliset iPad-kotelot, ja ne on valmistettu hi-tech-materiaaleista, jotka muuttuvat törmäyksessä. Koteloiden ulkopinnat on päällystetty sotilasluokan ballistisella materiaalilla ja ne suljetaan vetoketjulla. iPad-kotelot on rakennettu kestämään putoamiset suoraan lasipinnalle. Aiemmissa G-Formin esittelyvideoissa on näytetty, että ne kestävät kung fu -mestareiden teräviä iskuja ja kovia iskuja. Olen pahoillani, mutta näytön pinta on liian heijastava. On mahdotonta nähdä, mitä näytöllä väitetysti näytetään ulkona päivänvalossa... joten ei. ..emme nähneet, että ipad toimisi. Olisi pitänyt hankkia Samsung, jossa on Super AMOLED-näyttö. Ipadini ei selvinnyt siitä, että 4-vuotias lapseni pudotti sen - ehkä he voisivat tulla ja tehdä kokeen kotonani, paljon halvempi vaihtoehto ja paljon hyödyllisempi. - Liz, Sydney, 10/01/2012 09:34 ========================= Liz, oliko sinulla tässä jutussa oleva suojakotelo päällä!!!? Siitä tässä on kyse. Nostin Mack Book Airini ja vahingoitin näyttöä ,harmi ettei niitä ole kuin uudelleen rikki koska se maksaa minulle nyt A600 puntaa korjata,ei hyvä - Mike M C, Nantwich,Cheshire, 10/01/2012 13:14 =========== Mielestäni sinun kannattaisi käyttää rahasi hieman enemmän koulutukseen itsellesi, tai ainakin sanakirjaan. No jos pudotat jotain avaruudesta käärittynä kunnon pakettiin niin ei ole yllätys että se todennäköisesti selviää. Ei 100% täydellisesti mutta 99%. Yksikään iApplen paska ei selviä pudottamisesta 2m metristä ja toimi kunnolla sen jälkeen, kun taas jokainen kilpailijan tuote selviää siitä helposti. Netissä on paljon tällaisia tosielämän törmäystestejä. MediaMarktin slogania lainatakseni: Apple - vain idiooteille. Mielenkiintoista mutta lopulta turhaa! - Simon, Tenterden, Kent, 10.1.2012 9:10+++++++Tässä on itse asiassa hyvin suuri asia, josta salaliittoteoreetikot vaikenevat hyvin paljon (jos he edes huomasivat sitä). CT-porukka kertoo, että se, että Apollo-kuulentojen aikana otetuissa valokuvissa ei näy tähtiä, todistaa, että ne on väärennetty. He väittävät, että taivaan pitäisi olla täynnä niitä. No, tässä on amatööri, joka ei ole NASA:n edustaja, käynyt avaruudessa ja - hei presto! - ei tähtiä. Jos haluat ottaa kunnolla valotetun kuvan auringon valaisemasta kohteesta avaruudessa (kuten astronautista tai avaruusaluksesta), sinun on käytettävä suljinaikaa, joka on vähintään tuhat kertaa liian nopea tähtien hämärän valon vangitsemiseksi. Tähtiä ei näy minkään aikakauden avaruuslentojen valokuvissa - ei vain Apollossa. Toinenkin osa Apollo-huijausteoriaa haihtuu savuna ilmaan.</w:t>
      </w:r>
    </w:p>
    <w:p>
      <w:r>
        <w:rPr>
          <w:b/>
          <w:color w:val="FF0000"/>
        </w:rPr>
        <w:t xml:space="preserve">id 159</w:t>
      </w:r>
    </w:p>
    <w:p>
      <w:r>
        <w:rPr>
          <w:b w:val="0"/>
        </w:rPr>
        <w:t xml:space="preserve">Vieraileva bloggaaja Hanna Neuschwander on kirjoittanut laajasti Tyynenmeren luoteisosan kahvinpaahtoliikkeestä muun muassa julkaisuihin Portland Monthly , Willamette Week ja Edible Portland . Hän asuu Portlandissa, Oregonissa. Kissaihmiset on vuosikausia kuvattu heikkomielisiksi neiti Havishamiksi, jotka tekevät nukkuville lemmikeilleen pehmoja ja sanovat esimerkiksi: "Kissani antaa parhaat sijoitusneuvot" tai "Toivottavasti apostoli oli nimeltään 'Muffins', koska hankin juuri 13. tabbyn viimeistä ehtoollispöytää varten". Koiraihmiset taas on aina kuvattu vahvoiksi. Viriilinä. Kykenevinä syömään suuria lihalevyjä, kun taas kissaihmiset kamppailevat Halls- yskänlääkkeensä pussin kanssa, koska he tuntevat kutinaa kurkussaan. Mutta tänään en halua vain korostaa näitä stereotypioita räikeinä valheina vaan myös valottaa, kuinka kissat ovat maskuliinisuuden todellisia esikuvia - ja todellisia mentoreita -. Koska olen pitkäaikainen kissaihminen, olen nimittäin viettänyt useita vuosia analysoimalla kissoja varsinaisen työn sijasta. (Sillä kun uratavoitteeksi ilmoittaa "huumorikirjailija/syndikaattisarjakuvapiirtäjä", voi yhtä hyvin kirjoittaa ansioluetteloonsa "haukkamies/helmisukeltaja"). Ja sinä aikana tajusin, miten paljon kissoilla oli minulle opittavaa, ei vain itsestäni vaan myös ihmisenä olemisesta. Oikea mies, joka osaa yhä tunnistaa minkä tahansa Golden Girls -jakson juonen ennen alkutekstien päättymistä (varsinkin jos se on Sophia-jakso). Ja niinpä, tätä silmällä pitäen esittelen teille "Man Up!". Ja muita kissojen antamia maskuliinisia vinkkejä", alkaen... Ihmiset sanovat usein, että koirat pysyvät hyvin aktiivisina pitkälle vanhuuteen, kun taas kissat näyttävät pystyvän nukkumaan yli 32 tuntia vuorokaudessa jonkinlaisen ajallisen poikkeavuuden ansiosta. Tämä johtuu kuitenkin vain siitä, että kissat käyttävät kahdeksan yhdeksästä elämästään pentuina, jolloin ne ylittävät sekä oman jaksamisensa että omistajiensa anteeksiannon rajat. Otetaan esimerkiksi tyttöystäväni kissanpentu Scruffles, kissa, jonka tyttöystäväni väittää olevan oikeasti nimeltään "Belle", mutta jolla ei ollut ennakkoluuloa huutaa raivokkaasti nimeä "SCRUFFLES!" ensimmäisenä eläinlääkäripäivänä. Joka tapauksessa, tässä on Scruffles tekemässä sitä, mitä hän osaa parhaiten, "elämässä".... Scrufflesille nuo eivät näet ole vain ikkunaruutu ja kaihtimet, jotka on jouduttu vaihtamaan kuusi kertaa, eikä enää vuokranantajan kustannuksella. Ei, Scrufflesille ne ovat jälleen yksi este, joka hänen on voitettava, yksi matka, joka hänen on tehtävä lunastaakseen oikeutetusti todellisen miehisyytensä. On totta, että koirat vaativat toisinaan sohvan omakseen tai varastavat omaisuuttasi ja säilyttävät ne kadonneen arkin löytöretkeilijät -elokuvan huipentuvassa varastokohtauksessa, jota he kutsuvat sänkysi alla olevaksi. Mutta koirat luopuvat välittömästi tällaisista vaatimuksista, jos ne saavat edes vihjeen kiintymyksestänne. Kissa taas pitää kiinni elämästään. Se johtuu siitä, että kissat ymmärtävät, ettei ole mitään miehekkäämpää, karumpaa kuin se, että pitää uhmakkaasti ja peräänantamattomasti kiinni vakaumuksestaan kaikkine kynsineen, vaikka kuinka repisi yhteiskunnan rakennetta tai Ikean Klippan-sohvaa. Lyhyesti sanottuna, olla kissa - oikeastaan olla mies - on huutaa "NOOOOOOOOOOOOOOOO!" aina, kun joutuu vetäytymään pois sydämensä toiveista. Ihmisillä on tapana ajatella, että ollakseen mies on oltava ikuinen liikekone, joka tekee jatkuvasti asioita ilman hetkeäkään miettimistä. Siksi aina liikkuvat koirat samaistetaan niin helposti miehisyyteen. Mutta kissa tietää, että todellinen maskuliinisuus tulee paitsi toiminnasta myös reaktiosta, omien valintojen ja tekojen seurausten pohtimisesta. Otetaan esimerkiksi ystävämme Scruffles. Se tietää, mitä se teki. Mutta hän ei piilottele tekojaan. Ei. Ei edes hiukan - minkä oikeastaan luulisi olevan kunnollinen teko... Sen sijaan hän ottaa ylpeänä vastuun teoistaan kuin oikea mies, arvioi rauhallisesti saavutuksiaan ja miettii, miten edetä tai mitä muuta voisi tuhota tunnistamattomiin. Kukaan ei tietenkään voi koskaan tietää, mitä Scruffles oikeastaan ajattelee, mutta jos pitäisi arvata, se on luultavasti jotain tyyliin "Nyaah!". Mikä johdattaa meidät</w:t>
      </w:r>
    </w:p>
    <w:p>
      <w:r>
        <w:rPr>
          <w:b/>
          <w:color w:val="FF0000"/>
        </w:rPr>
        <w:t xml:space="preserve">id 160</w:t>
      </w:r>
    </w:p>
    <w:p>
      <w:r>
        <w:rPr>
          <w:b w:val="0"/>
        </w:rPr>
        <w:t xml:space="preserve">Kiitos, että vierailit TheSite.orgin keskustelupalstoilla. Nauti foorumien selaamisesta ja keskustelujen lukemisesta. Jos haluat osallistua, sinun on rekisteröidyttävä ennen kuin voit lähettää viestejä. Jos haluat kysyä asiantuntijalta luottamuksellisesti, lähetä kysymyksesi täällä . Keskustelupalstat ovat nyt käytettävissä myös matkapuhelimissa, joten voit lähettää viestejä ja vastata matkan aikana! Siirry puhelimellasi osoitteeseen http://m.thesite.org. Onko kuolemantapaus jättänyt sinut huolehtimaan sisaruksistasi? Elsewhere on TheSite.org Elsewhere on TheSite.org Hei Dokumenttielokuvantekijät, Firecracker Films, kehittävät BBC:lle uutta harkittua dokumenttia. Siinä seurataan teini-ikäisten tarinoita, jotka joutuvat huolehtimaan nuoremmista sisaruksistaan vanhempiensa menetyksen jälkeen. Se, että joutuu yllättäen vastaamaan sisarustensa hoidosta, on yksi asia, mutta se, että joutuu lisäksi selviytymään kuolemantapauksesta, on toinen asia. Dokumenttielokuvalla halutaan lisätä tietoisuutta tästä vaikeasta tilanteesta ja tavoittaa muita, jotka saattavat kokea samankaltaisia kokemuksia. Jos olet 16-20-vuotias ja huolehdit nuoremmista sisaruksista, he haluaisivat kovasti kuulla sinusta. Tässä vaiheessa ei ole velvollisuutta sitoutua mihinkään, ja kaikkea, mistä haluat keskustella, käsitellään arkaluontoisesti ja ehdottoman luottamuksellisesti.</w:t>
      </w:r>
    </w:p>
    <w:p>
      <w:r>
        <w:rPr>
          <w:b/>
          <w:color w:val="FF0000"/>
        </w:rPr>
        <w:t xml:space="preserve">id 161</w:t>
      </w:r>
    </w:p>
    <w:p>
      <w:r>
        <w:rPr>
          <w:b w:val="0"/>
        </w:rPr>
        <w:t xml:space="preserve">Sijainnin merkitseminen... jos aiot tehdä sen, tee se kuvien kanssa! En ole hulluna ajatukseen reaaliaikaisesta paikkatunnistamisesta. Ensinnäkin, olen tyttö. Minulle on opetettu, etten saa julkistaa olinpaikkaani siitä lähtien, kun muistan. Toiseksi, minulla on koti, jossa on tavaraa, ja haluaisin varmistaa, ettei sinne murtauduta. Se, että kerron ihmisille, missä olen, tuntuu olevan synonyymi sille, että "en ole kotona... menkää varastamaan tavarani" (ilmeisesti jotkut ihmiset ovat samaa mieltä). Silti sekä opituista että synnynnäisistä epäröinneistä huolimatta latasin hiljattain iTunes-kaupasta SquarePik-nimisen sijaintiin perustuvan valokuvien ja videoiden jakamissovelluksen. Jos et ole vielä kuullut SquarePikistä, olet ehkä arvannut sen nimestä, että se antaa Foursquaren käyttäjille mahdollisuuden kirjautua paikoilleen kuvien ja videoiden avulla. Ja jos et ole kuullut Foursquaresta, no... oikeasti? Tämän sovelluksen suosio on hämmästyttänyt minua. Näyttää siltä, että ihmiset ovat luopumassa sijaintinsa turvallisuuteen liittyvistä huolista yhtä nopeasti kuin luottokorttitietoihin liittyvistä huolista. Luottokortit ja sijainnin merkitseminen ovat kaksi erilaista paradigmaa, joilla on yksi yhteinen liikkeellepaneva voima - mukavuus. Tuotteiden tilaaminen kotoa on helpompaa kuin ajaminen kauppaan ja jonottaminen. Oman sijainnin jakaminen helpottaa yhteydenpitoa ystäviin, uusien, ehkä hauskojen paikkojen löytämistä tai jopa sen huomaamista, että vietät aivan liikaa aikaa baarissa ja liian vähän aikaa kuntosalilla. Tulevaisuudessa sijainnin jakaminen antaa sinulle todennäköisesti myymäläkupongin, kun olet oikeasti kaupassa (idea @ryanparsley ). Kunnes voin saada palkkaa kuponkeina siitä, että julkaisen sijaintini, en ole vieläkään kovin innokas jakamaan sijaintini, mutta jos jaat, suosittelen, että teet sen reippaasti! Älä käytä vain Foursquarea. Käytä SquarePikiä lisätäksesi valokuvia ja videoita kirjautumisiin. Sovellus on vain 1,99 dollaria ja helppokäyttöinen. Kirjaudu vain sisään Foursquare-tunnuksillasi, ja Foursquaren API löytää lähellä olevat paikat. Lataa sitten valokuvia tai videoita kirjastostasi tai ota uusia valokuvia tai videoita paikan päällä klikkaamalla. Seuraavaksi SquarePik kirjaa sinut Foursquareen yhdessä mediasi kanssa ja lähettää linkit sosiaalisiin verkostoihin, jos olet ottanut nämä vaihtoehdot käyttöön Foursquaren asetuksissa. SquarePik syntyi kahden upean eteläfloridalaisen yrityksen yhteistyön tuloksena: 39 , joka on erikoistunut sekä web- että iPhone-sovelluksiin, ja Pikchur , joka on palveluntarjoaja valokuvien ja videoiden jakamiseen sosiaalisissa verkostoissa. Pikchur on yksinkertainen palvelu, joka päivittää sosiaaliset verkostot / mikroblogialustat kuvilla! Ei tarvitse rekisteröityä! Kirjaudu vain sisään yhdellä monista tuetuista alustoistamme ja aloita Pikin lähettäminen jo tänään! more 39 on Etelä-Floridassa sijaitseva yritys, joka on erikoistunut kauniiden ja toimivien sovellusten luomiseen sekä webiin että iPhoneen. Huolehdimme yrityksestäsi alusta alkaen, autamme sinua luomaan brändisi sekä kehittämään sitä sekä off- että verkossa. Olemme myös erikoistuneet parantamaan olemassa olevaa yritystäsi ja viemään näin brändisi seuraavalle tasolle. lisää Erica Durst Erica Durst on Techvibesin Etelä-Floridan alueen kirjoittaja. Samanaikaisesti Erica on Marekting Director Linxter, Inc:ssä, joka on Plantationissa, Floridassa sijaitseva teknologinen startup-yritys. Linxterillä Erica vastaa kaikkien markkinointikanavien kopioiden muokkaamisesta varmistaakseen, että Linxterin tuotteesta viestitään tehokkaasti markkinoiden todellisia tarpeita vastaavaksi. Ennen Linxterin perustamista Erica suoritti kandidaatin tutkinnon... lisää</w:t>
      </w:r>
    </w:p>
    <w:p>
      <w:r>
        <w:rPr>
          <w:b/>
          <w:color w:val="FF0000"/>
        </w:rPr>
        <w:t xml:space="preserve">id 162</w:t>
      </w:r>
    </w:p>
    <w:p>
      <w:r>
        <w:rPr>
          <w:b w:val="0"/>
        </w:rPr>
        <w:t xml:space="preserve">Monet ihmiset kamppailevat hiustensa takaosan suoristamisen kanssa. Se on joko epätasainen tai siinä on kuoppia tai muita puutteita suoristetuissa hiuksissa. Tässä artikkelissa opit, miten voit auttaa suoristamaan hiusten takapuolta helpommin ja viimeistellä sen kuvan. On hyödyllistä, jos sinulla on kädessä pidettävä peili, jotta voit käyttää sitä takaraivon näkemiseen ja parhaan mahdollisen tuloksen saamiseen. Jos hiusten päät kääntyvät ulospäin,mikä on melko yleistä lyhyemmissä hiuksissa, jos suoristat raudalla suoraan alaspäin, etkä pidä siitä, kokeile kääntää silitysrautaa sisäänpäin suoran sijaan. Se auttaa paljon. Käytä mietoa shampoota ja vahvaa hoitoainetta, jotta hiukset ovat hyvin suojattuja. Sinun on pysyttävä erossa kaikista lämpöä käyttävistä muotoiluvälineistä, jotta hiukset eivät vaurioidu. Säännöllinen hiusten syvähoito voi antaa hiuksille terveempää kimmoisuutta ja kiiltoa. Käytä hyviä irrotustuotteita ja leveähampaista kampaa suoristuskäsittelyn jälkeen. Jos haluat lisätä hiukan kiiltoa - Lisää tippa silikoniseerumia ja katso, miten hiukset pomppivat. Pieni huolellisuus auttaa pitkälle suoristettujen hiusten ylläpitämisessä. Jos käytät suoristusrautaa hiusten suoristamiseen, käytä sitä varoen ja säästeliäästi. Se voi olla hyvin vahingollinen, jos sitä käytetään usein. Hiusten suoraksi föönaaminen - Käytä aina suojaavaa tuotetta, kun muotoilet hiuksiasi suoriksi. Hyvät työkalut ovat välttämättömiä - käytä fööniä, jossa on voimakas ilmavirta, ei vain erittäin kuumaa. Jos föönaat suorat hiukset säännöllisesti, käytä viikoittaista hoitoa, jotta hiuksesi eivät kuivu ja hiuspäät eivät pääse rapistumaan. Hiusten värjäys ja suoristuslaitteen käyttö voi vahingoittaa hiuksia. Kumpikaan näistä ei sinänsä ole vaarallinen tai vahingollinen, mutta kun ne yhdistetään, ne voivat olla yksinkertaisesti liikaa hiusparallesi. Kokeile varata konsultaatio suoristusasiantuntijan kanssa ja hanki mielipide siitä, sopiiko suoristuslaite siihen, mitä hiuksissasi jo on. Ammattitaitoinen kampaaja ottaa usein niin sanotun "testisuikaleen" (periaatteessa hiusleikkeen) ja laittaa sen kulhoon kemiallisen suoristuslaitteen kanssa arvioidakseen sen kykyä pysyä hyvässä kunnossa. Jos tuloksena on, että sinun ei pitäisi kokeilla tätä hiuksillesi, noudata tätä neuvoa. Jos haluat suoristaa hiukset tilapäisesti, tehokkain tapa täydellisen lopputuloksen saamiseksi on levittää suoristusbalsamia jokaiseen osaan sitä mukaa kuin jatkat. Suurella lapaharjalla saat pokkarin suorat hiukset, ja pyöreällä harjalla saat pehmeämmän kaarevan lopputuloksen. Useimmilla nykyisin markkinoilla olevilla hiusten suoristustuotteilla et voi pysyvästi rentouttaa tai suoristaa hiuksiasi, jos: Ne on pysyvästi värjätty/sävytetty suurella tilavuusvahvuudella peroksidilla tai valkaistu. Vaikka hiusten päissä olisi vain vähän jäljellä, sinun on ensin leikattava se pois! Puolikestävät tai ei-pysyvät värit eivät vaikuta kykyyn suoristaa hiukset kemiallisesti. Uit usein klooripitoisessa vedessä Sinulla on hienot vaaleat hiukset. Sen voi tehdä, mutta se voi näyttää kuivalta ja vaurioituneelta ja pörröistyä helposti. Ihmisille, joilla on aaltoilevat tai hieman kiharat hiukset ja jotka haluavat ne suoriksi mutta silti terveiksi: Pese tavallisella shampoolla, joka poistaa kertymistä tai ainakin ehkäisee sitä. Käytä hyvää hoitoainetta, joka ei paina hiuksia, mutta hoitaa niitä silti. Kun olet päässyt suihkusta, väännä hiukset, kunnes ne eivät enää tipu, ja kuivaa ne mahdollisimman hyvin pyyhkeellä. Levitä hiukan suoristusgeeliä ennen föönausta ja pyyhekuivauksen välissä. Föönaa hiukset osioittain ja litteällä harjalla - kestää jonkin aikaa oppia, miten suoristaa hiukset tarkasti, mutta se on sen arvoista. Käytä hiukan geeliä tai voidetta tai jotain muuta, jotta hiukset pysyvät suorina ja pörröisinä. Sen pitäisi kestää noin 2 päivää lämpötilasta riippuen. Suositeltavat artikkelit Tutustu yhteisön jäseneen Tutustu Johniin , puoliksi eläkkeellä olevaan nörttiin ja vaeltajaan, joka on ollut wikiHow'n jäsen jo yli 6 vuotta. Hän viettää suurimman osan ajastaan wikiHow'ssa lukemalla artikkeleita, mutta toisinaan hän kirjoittaa myös itse. Monet hänen aloittamistaan 38 artikkelista ovat olleet esillä. Hänen ylpein saavutuksensa on julkaissut How to Plot the Mandelbrot Set By Hand .</w:t>
      </w:r>
    </w:p>
    <w:p>
      <w:r>
        <w:rPr>
          <w:b/>
          <w:color w:val="FF0000"/>
        </w:rPr>
        <w:t xml:space="preserve">id 163</w:t>
      </w:r>
    </w:p>
    <w:p>
      <w:r>
        <w:rPr>
          <w:b w:val="0"/>
        </w:rPr>
        <w:t xml:space="preserve">Hei ja tervetuloa Mabinationiin! Jos olet täällä ensimmäistä kertaa, sinun kannattaa rekisteröityä, jotta pääset käyttämään kaikkia tarjoamiamme ominaisuuksia. Jos tarvitset apua, suosittelemme, että luet tämän sivun, josta saat nopean tutustumiskierroksen sivustoon, ja voit myös kysyä kysymyksiä tältä sivulta. Republikaanien presidenttiehdokas Mitt Romney puolusti sunnuntaina 14,1 prosentin efektiivisen veroasteen maksamista vuoden 2011 veroilmoitustensa julkistamisen ja sitä seuranneen vastareaktion jälkeen kriitikoilta, jotka hyökkäsivät hänen suhteellisen alhaisesta veroasteestaan. Samalla hän väitti, että olisi oikeudenmukaista, että hän maksaisi alhaisempaa efektiivistä verokantaa kuin joku, joka on tuloportaan alapäässä, koska hänen tulonsa ovat peräisin pääasiassa pääomatuloista. Hänen mukaansa näiden tulojen alhainen verokanta edistää investointeja. CBS:n Scott Pelley painosti Romneyta asiasta sunnuntai-iltana 60 Minutes -ohjelmassa esitetyssä haastattelussa. "Te itse tienasitte viime vuonna sijoituksillanne noin 20 miljoonaa dollaria", Pelley sanoi. "Ja maksoitte 14 prosenttia liittovaltion veroja. Se on myyntivoittoprosentti. Onko se reilua 50 000 dollaria tienaavaa kaveria kohtaan, joka maksoi korkeamman verokannan kuin sinä?" Hän kysyi: "Onko se reilua?" "Se on alhainen verokanta", Romney sanoi. "Ja yksi syy siihen, miksi pääomatulojen veroaste on matalampi, on se, että pääomaa on jo kerran verotettu yritystasolla, jopa 35 prosenttia." Kun Romneylta kysyttiin, pitääkö hän tuota verokantaa oikeudenmukaisena, hän sanoi, että se on hänen mielestään "oikea tapa kannustaa talouskasvua - saada ihmiset investoimaan, perustamaan yrityksiä, työllistämään ihmisiä". Romneyn neuvonantaja sanoi sunnuntai-iltana The Huffington Postin kanssa käydyssä puhelinkeskustelussa, että Romneyn verosuunnitelmassa on aina vaadittu pääomavoittojen verokannan pitämistä alempana ja niiden poistamista perheiltä, joilla on alle 200 000 dollarin tulot pääomavoitoista. Toisin sanoen: kuvernööri ei ollut tekemässä poliittisia uutisia. Romney julkisti vuoden 2011 veroilmoituksensa perjantaina sen jälkeen, kun häntä oli painostettu kuukausia julkistamaan enemmän taloudellisia tietoja. HuffPostin Zach Carter raportoi: Henkilökohtaisesti kannatan enemmän tasaista veroprosenttia. Se vaikuttaa minusta oikeudenmukaisemmalta. Jos joudun maksamaan 30 prosenttia veroistani, se olisi hyvä olla yleinen ja päästä eroon kaikesta tästä verokoodin hölynpölystä. Se olisi mielestäni oikeudenmukaista. Rikkaat joutuisivat maksamaan eniten, kun taas köyhät joutuisivat maksamaan vähiten. Vaikka he saisivat vain 100 dollaria. 30 dollarin menettäminen veroihin tuntuu hieman karkealta :( Ehkä asteittainen kiinteä tulovero olisi parempi, jotta ihmiset, jotka todella tarvitsevat rahaa, eivät menettäisi niin paljon, kun veroaste muuttuisi kunkin tuloluokan mukaan. Niin, koska jokainen rikas ihminen on ansainnut rahansa oikeudenmukaisesti. Ei ole niin, että on olemassa tonneittain rikkaita lapsia, jotka kerjäävät rahaa vanhemmiltaan joka ikinen päivä tekemättä itse mitään tuottavaa/ ansaitakseen rahaa. Sitten me kaikki tiedämme, että nämä köyhät eivät tee lainkaan töitä ja ovat köyhiä vain siksi, että he ovat liian laiskoja hankkimaan työtä. Jokainen köyhä ihminen on köyhä omasta tahdostaan. Hän on täysin oikeassa sanoessaan, että sijoitustuloja pitäisi verottaa vähemmän, koska ne vauhdittavat taloudellista toimintaa. Pääoman saanti on itse asiassa yksi Amerikan vahvuuksista, kun on kyse yritysten perustamisesta, osittain tämän vuoksi. Sitä ei pidä ottaa pois vain siksi, että se saa jotkut ihmiset kateellisiksi. Verosuojat ja verolainsäädännön porsaanreiät ovat eri asia. Me kaikki olemme täällä maan päällä auttamassa muita; mitä ihmettä varten muut ovat täällä, en tiedä. Hän on täysin oikeassa sanoessaan, että sijoitustuottoja pitäisi verottaa vähemmän, koska ne vauhdittavat taloudellista toimintaa. Pääoman saanti on itse asiassa yksi Amerikan vahvuuksista, kun on kyse yritysten perustamisesta, osittain tämän vuoksi. Sitä ei pidä ottaa pois vain siksi, että se saa jotkut ihmiset kateellisiksi. Verosuojat ja verolainsäädännön porsaanreiät ovat eri asia. Syy siihen, miksi Amerikka on velkaantunut, on se, että ihmiset, joilla on todella varaa antaa iso osa rahoistaan, maksavat suunnilleen yhtä paljon kuin ihmiset, joilla ei ole varaa maksaa ja jotka elävät palkasta palkkaan. Amerikka on velkaantunut siksi, että ihmiset, joilla on oikeasti varaa antaa iso osa rahoistaan, maksavat suunnilleen yhtä paljon kuin ihmiset, joilla ei ole varaa maksaa ja jotka elävät palkkashekistä toiseen. Verot ovat helppo aihe tuoda esiin, mutta on tuskaa käsitellä niitä asiantuntevasti ja löytää ratkaisu, josta kaikki ovat samaa mieltä. Syy siihen, että Amerikka on velkaantunut, on se, että ihmiset, joilla on todella varaa antaa terve osa rahoistaan, maksavat suunnilleen yhtä paljon kuin ihmiset, jotka eivät voi maksaa.</w:t>
      </w:r>
    </w:p>
    <w:p>
      <w:r>
        <w:rPr>
          <w:b/>
          <w:color w:val="FF0000"/>
        </w:rPr>
        <w:t xml:space="preserve">id 164</w:t>
      </w:r>
    </w:p>
    <w:p>
      <w:r>
        <w:rPr>
          <w:b w:val="0"/>
        </w:rPr>
        <w:t xml:space="preserve">Jääkiekkokriitikko Fanin näkökulma National Hockey League 21. lokakuuta Chelios ei halua ripustaa niitä Kun on kyse ammattilaisurheilun pitkäikäisyydestä, Chris Chelios on yksi parhaista esimerkeistä siitä, mitä kovalla työllä ja päättäväisyydellä voi saavuttaa. 47-vuotias entinen NHL-puolustaja on tekemässä paluuta ja solmi sopimuksen Amerikan jääkiekkoliigan Chicago Wolvesin kanssa. Mielestäni Chelios on saavuttanut kaiken, mitä ammattilaisjääkiekkoilija voi haluta. Hän on pelannut valtavasti otteluita, voittanut Norris Trophyn useita kertoja parhaana puolustajana ja voittanut useita Stanley Cup -mestaruuksia. Mutta intohimoa jääkiekkoon hänellä riittää edelleen... AHL:ssä bussilla ajamiseen. Hyvä hänelle. 09. lokakuuta 2009 NHL-lippujen hintakehitys Pohjois-Amerikan talous ei ole romahtanut, mutta se ei myöskään ole lähelläkään noususuhdannetta. Työttömyys on korkealla sekä Kanadassa että Yhdysvalloissa, osakemarkkinat yrittävät yhä nuolla haavojaan ja ihmiset yleisesti ottaen elävät jonkinasteisen taloudellisen epävarmuuden kanssa. Tätä taustaa vasten oli mielenkiintoista nähdä Team Marketingin vuoden 2009 raportti (.pdf) lippujen hinnoista. Lipunhinnat ovat pysyneet keskimäärin ennallaan. Torontolaisille ei liene yllätys, että Maple Leafs johtaa hinnankorotuksia 10 prosentin korotuksella. Nykyinen Stanley Cup -mestari Pittsburgh Penguins on toisena 8 prosentin korotuksella. [Lue lisää!] 05. lokakuuta Pääkaupunkiseudun jukurimylly Washington Capitals on aloittanut hurjalla vauhdilla, sillä se on tehnyt 10 maalia kahdessa ensimmäisessä ottelussa. Ymmärrän, että kausi on ERITTÄIN alkuvaiheessa, mutta Capitalsin joukkueessa on vaikuttavia (nuoria) hyökkäystähtiä. Viime lauantaina pelatussa ottelussaan Caps yksinkertaisesti päihitti Toronto Maple Leafsin tekemällä 6 maalia. Mutta tämä peli osoitti myös nuoren joukkueen mahdollisen akillesjänteen - epäjohdonmukaisen puolustuspelin. Leafs pystyi kolmannessa erässä tekemään ottelusta ottelun, mutta Capitalsin hyökkäystaito näkyi selvästi. [Lue lisää!] 03 Lokakuun olympialaiset, NHLPA sekaisin, Mike Modano ja useampi NHL-pelaaja ei välttämättä osallistu tuleviin olympialaisiin, ainakaan niihin, jotka ovat Pohjois-Amerikan ulkopuolella. Gary Bettman kertoi tuoreessa haastattelussa näkemyksensä siitä, miksi NHL:n runkosarjan olympialaisten häiritsemisessä ei ole juurikaan järkeä, joka ei esittelisi peliä ja liigaa parhaaseen katseluaikaan. Tämä osoittautuu mielenkiintoiseksi seikaksi NHLPA:n kanssa käytävissä seuraavissa sopimusneuvotteluissa. NHL:n pelaajayhdistyksestä puheen ollen, tämä järjestö pyrkii jälleen kerran pelastamaan mielikuvansa täysin sekaisin olevana yhdistyksenä. Mike Modano aloittaa 20. NHL-kautensa Dallas Starsissa (laskettuna silloin, kun joukkue oli Minnesota North Stars). Vapaiden agenttien aikakaudella on nostettava hattua Modanolle ja Starsille tämän sitoutumisen osoittamisesta. Hänellä on ollut loistava ura ja hän on hyötynyt ajastaan liigassa, kuten myös Stars. 01. lokakuuta NHL aloittaa kauden 2009-10. NHL:n runkosarja 2009-10 käynnistyi tänä iltana neljällä pelillä. Niiden joukossa on yksi Denverissä, Coloradossa, jossa NHL-suuruus Joe Sakic näki numeronsa 19 nostettavan Pepsi Centren kattotuoliin. Myös Maple Leafs pelasi tänä iltana; vastaan asettui Montreal Canadiens Torontossa. He menettivät 3-2-johdon kolmannen erän lopulla ja hävisivät Habsille jatkoajalla. Phoenixin draama häiritsee edelleen kaikkia. Tämä viikko ei ole ollut erilainen, kun konkurssituomari Redfield T. Baum hylkäsi sekä Jim Balsillen että NHL:n tämänhetkiset tarjoukset ostaa hupeneva franchise. [Lue lisää!] 26. maaliskuuta Takaisin toimintaan "Hockey Critic" -blogi on ollut limbossa reilun vuoden, mutta nyt on aika herättää blogi henkiin. NHL:ssä ja jääkiekossa yleensäkin tapahtuu paljon, joten fanin ääni on jälleen kerran saatava kuuluviin. [Lue lisää!] 16. tammikuuta Onko Toronto Maple Leafs ostoksilla front office -apua? Toronto Maple Leafs päätti vaivoin viiden ottelun tappioputkensa voittamalla flunssaisen Carolina Hurricanesin 5-4. Joukkueen heikko esitys jäällä on herättänyt huhuja sen toimitusjohtajan John Ferguson Jr:n ja jopa päävalmentaja Paul Mauricen kohtalosta. Aiemmin tällä viikolla useat lähteet kertoivat, että Maple Leaf Sports and Entertainmentin (MLSE) ylin johto olisi alkanut etsiä kokenutta jääkiekkojohtajaa, joka voisi ottaa toimitusjohtajan paikan.</w:t>
      </w:r>
    </w:p>
    <w:p>
      <w:r>
        <w:rPr>
          <w:b/>
          <w:color w:val="FF0000"/>
        </w:rPr>
        <w:t xml:space="preserve">id 165</w:t>
      </w:r>
    </w:p>
    <w:p>
      <w:r>
        <w:rPr>
          <w:b w:val="0"/>
        </w:rPr>
        <w:t xml:space="preserve">Ann Arborin suunnittelulautakunnan 21. elokuuta 2012 pidettyä kokousta koskevassa raportissa ilmoitimme virheellisesti, että Food Gatherers jakoi 5,75 miljoonaa tonnia ruokaa viime tilivuoden aikana. Elintarvikkeiden määrä mitataan kiloina, ei tonneina. Toteamme virheen tässä ja olemme korjanneet alkuperäisen artikkelin . Lisää paikallisia uutisia: Kaupunginvaltuusto jätti 19. marraskuuta 2012 pidetyssä kokouksessaan pöydälle kaksi erillistä ehdotusta Ann Arborin Percent for Art -ohjelmasta. Toinen ehdotus olisi lopettanut ohjelman, kun taas toinen olisi kaventanut tukikelpoisten hankkeiden valikoimaa. Valtuusto lykkäsi myös kokouksessa esityslistalle lisättyä päätöslauselmaa, jonka mukaan viidestä valtuutetusta koostuva työryhmä nimitettäisiin tutkimaan asiaa ja keskeyttämään nykyisin julkiseen taiteeseen osoitettujen varojen käyttö - useita poikkeuksia lukuun ottamatta. Marcia Higginsin (Ward 4) esittämä päätöslauselma työryhmästä ja väliaikaisesta keskeyttämisestä lykättiin 3. joulukuuta. Suositus siitä, miten taideprosenttiosuutta koskevan asetuksen tarkistamista tai lakkauttamista jatketaan, annettaisiin huhtikuussa 2013. Kaupungin taideprosenttia koskeva asetus edellyttää tällä hetkellä, että yksi prosentti kaikkien kaupungin pääkaupunkihankkeiden budjetista varataan julkiseen taiteeseen - enintään 250 000 dollaria hanketta kohti. Tarkistuksissa olisi keskitytty niiden hankkeiden määritelmään, joihin asetusta sovelletaan, ja lisätty yleisön osallistumista koskevia vaatimuksia. Hankkeiden tukikelpoisuuden kaventamisen käytännön vaikutuksen arvioidaan vähentävän julkisen taiteen rahoituksen määrää noin 90 prosenttia. Kahtena viimeisenä verovuonna taideprosenttiohjelma on tuottanut noin 300 000 dollaria. Jos asetuksen tarkistukset olisivat olleet voimassa, olisi saatu vain noin 25 000 dollaria. Jane Lumm (Ward 2) tulkitsi 6. marraskuuta järjestetyn julkisen taiteen myllytyksen epäonnistuneen tuloksen osoitukseksi siitä, että äänestäjät halusivat nykyisen, ei-myllypohjaisen ohjelman poistuvan. Myllytys hylättiin 10 pisteen marginaalilla (55,8 prosenttia vastusti ja 44,14 prosenttia kannatti). Lumm kertoi aikovansa esittää valtuuston kokouksessa 8. marraskuuta samanlaisen ehdotuksen kuin hän teki valtuuston kokouksessa 20. elokuuta 2012 - päätöslauselman, jossa kaupungin asianajajan toimistoa ohjataan valmistelemaan asetusmuutos, joka kumoaisi prosentti taiteen hyväksi -ohjelman. Muille neuvoston jäsenille lähettämässään sähköpostiviestissä Lumm totesi, että "... versio, jonka aion esittää 19.11., on itse asetusmuutosehdotus, jota käsitellään ensimmäisessä käsittelyssä." Elokuun 20. päivän kokouksessa valtuusto äänesti julkisen taiteen myllystä marraskuun 6. päivän äänestyksessä. Sen tarkoituksena oli tarjota joustavampi rahoitusmekanismi julkiselle taiteelle Ann Arborissa. 0,1 millin veron odotettiin tuottavan noin 450 000 dollaria vuodessa. Sabra Briere (Ward 1) kannatti ehdotusta asetuksen muuttamiseksi, jonka neuvosto myös jätti pöydälle. Briere on aiemmin ehdottanut tarkistuksia, jotka perustuvat julkisten taidehankkeiden varojen rajoittamiseen. Hänen nykyinen lähestymistapansa on kuitenkin ollut supistaa niiden hankkeiden määritelmää, joihin nykyistä asetusta sovellettaisiin. Tällä hetkellä prosentti taiteen hyväksi -asetusta sovelletaan periaatteessa kaikkiin kaupungin toteuttamiin perusparannushankkeisiin. Brieren ehdotuksessa määritelmää kavennettaisiin rajoittamalla tukikelpoiset parannushankkeet niihin, jotka "on tarkoitettu olemaan avoimia tai näkyviä yleisölle". Hankkeet, joilla rakennetaan teitä, valtateitä, polkuja ja jalkakäytäviä, jäisivät tukikelpoisuuden ulkopuolelle. Sillat olisivat edelleen tukikelpoisia. Noin 300 000 dollarista, jotka on myönnetty julkiseen taiteeseen prosentti taiteen hyväksi -ohjelman kautta kahtena viime verovuonna, noin 90 prosenttia on saatu hankkeista, jotka on maksettu osittain katuverorahaston ja saniteettiviemärirahaston varoista. Katuverorahaston osuus kahden vuoden aikana on yhteensä noin 250 000 dollaria. Saniteettiviemärirahaston osalta kahden vuoden summa on noin 180 000 dollaria. Koska tukikelpoisten hankkeiden soveltamisalaa supistettiin Brieren tekemässä asetusmuutoksessa, kyseisiä varoja ei olisi osoitettu julkiseen taiteeseen Brieren tekemien asetusmuutosten nojalla. Brieren ehdotukseen sisältyi tukikelpoisten hankkeiden rahoituskynnys: 100 000 dollaria. Hänen ehdottamansa asetusmuutokset edellyttäisivät myös ehdotettuihin taidehankkeisiin liittyvää julkista prosessia. Osa tätä prosessia edellyttäisi, että asiasta ilmoitetaan niille neuvoston jäsenille, joiden piirissä hanketta ehdotetaan. Julkisen taiteen myllytysmaksu sai enemmistön ääniä vain 13:ssa Ann Arborin 59 vaalipiiristä.</w:t>
      </w:r>
    </w:p>
    <w:p>
      <w:r>
        <w:rPr>
          <w:b/>
          <w:color w:val="FF0000"/>
        </w:rPr>
        <w:t xml:space="preserve">id 166</w:t>
      </w:r>
    </w:p>
    <w:p>
      <w:r>
        <w:rPr>
          <w:b w:val="0"/>
        </w:rPr>
        <w:t xml:space="preserve">Brisbane South West Yksityinen kasvattaja Premium Quality Indian Ringneck Parrtos. Olemme ylpeitä terveydestä, laadusta ja kasvatamme parasta! Kasvatamme vain parhaita verilinjoja. Aivan viimeinen Cobalt kana jäljellä 2012, koska ne ovat paljon lajiteltu lintu. Hänet myydään DNA-todistuksen kanssa, suljettu rengas. Me rahdin Australia Wide ostajan kustannuksella Kaikki linnut ovat tasapainoinen ruokavalio ympäri vuoden. Ruokitaan tuoreilla hedelmillä, vihanneksilla, lehdillä, pähkinöillä, laadukkailla siemenillä, kalsiumilla, proteiinilla jne. Referenssit ... $500.00 Brisbane South West Roxy on desexed, rokotettu, mikrosirulla ja sydänmatojen ehkäisyä. Hänet löydettiin alunperin vaeltaa vuonna 2003, joten ei ollut historiaa hänelle, minkä vuoksi hän on lueteltu risteytys. Roxy on ulko- / sisäkoira - rakastaa kovasti ihmisiä ja on kasvanut kahden lapsen ja monien muiden lasten kanssa, jotka tulevat ja menevät. Hän oli säännöllinen katsoja koulun jalkapallo- ja jalkapallo-otteluissa, ja hän on käyttänyt polkupyöriä, rullalautoja ja monissa tilanteissa näin hänet - uimaan altaassa poikien kanssa ... $100.00 Neuvottelukelpoinen Brisbane North West Beauiful kissanpennut!!! Niin suloinen luontoinen!!! 8 viikkoa vanha. Syö hyvin, pentue koulutettu ja leikkisä. Ne ovat kaikki eläinlääkärin tarkastettu, madotettu ja kirppuhoito. Pörröiset tai lyhytkarvaiset. Mustat, inkivääriset tai tabby. Ne ovat tottuneet lapsiin ja muihin lemmikkeihin ja rakastavat halailua! Ole nopea! Tekstiä tai sähköpostia kuvia varten! $90.00 Brisbane Region Hei, Myytävänä on Frankie eli "Frankenstein" 3-vuotias 16.2hh TB rekisteröity hevosori. Se on ruskeanruskea ilman sukkia, mutta pieni tähti päässä. Se on alkanut hyppäämään tukkien yli laatikoihin ilman pelkoa ja sillä on kaunis vahvistus. Se osaa sivuttaisaskeleen, peruutuksen ja pysähtymisen ja on täysin 100% terve. Se on madotettu, sen jalat trimmataan ensi viikonloppuna ja sen hampaat ovat ajan tasalla. Se sopisi itsevarmalle aloittelijalle ylöspäin. Se ratsastettiin ilman selkää ensimmäisen kerran ... Brisbanen alue Minulla on myytävänä keskikokoisia tai isoja aikuisia Pacific Blue Eyes, joita kasvatan suuressa lammessa. Hyvä sekoitus uroksia ja naaraita. Voi tehdä paremman hinnan irtotavarana. Tyynenmeren sinisilmä (Tieteellinen nimi: pseudomugil signifer) Kuten nimestä voi päätellä, kalan silmät ovat kauniin luminesoivan siniset.  Tyynenmeren sinisilmät ovat lihansyöjäkaloja, jotka sopivat erityisesti puutarhalammikoihin ja akvaarioihin.  Koko: Yleensä 5-6 cm. Täysikasvuinen 6 kuukaudessa.  Lisääntyy ... Brisbanen alue Kauniit käsikasvatetut cockatiel-vauvat. Erittäin kesyjä, hyvin hiljaisia, erittäin ystävällisiä. Niitä on käsitelty joka päivä 10 päivän iästä lähtien, koska ne on kasvatettu käsin (ei vain kesytetty käsin). Nauttivat mistään muusta kuin siitä, että ovat kanssasi. Rakastavat suukkojen saamista ja antamista. Täysin vieroitettu ja saatavilla nyt. Kaikille on määritetty DNA-sukupuoli. Pyydän $95.00-$120.00 riippuen cockatielin mutaatiosta. Ota minuun yhteyttä, jos haluat tulla katsomaan näitä pieniä kumppaneita tai jos sinulla on ... Brisbane South West Kaunis 1-vuotias Samojedin pentu nimeltä 'Woofer' tarvitsee uuden rakastavan kodin Fantastinen luonne, rakastaa ihmisiä ja hyvin leikkisä ja kiihkeä De-sukupuolinen, mikrosirulla ja rokotukset ajan tasalla. Hänen hiuksensa on leikattu takaisin tällä hetkellä kesän vuoksi lämpöä varten, erittäin puhdas koira Rakastaa sisätiloja, mutta koulutettu menemään vessaan ulkona. Erittäin helppo kouluttaa, osaa istua, puhua ja pysyä käskystä Maksoi 1000 dollaria hänestä vastasyntyneenä pentuna ja on rakastavasti hoidettu ... Neuvottelukelpoinen Brisbane North West syliin matot ovat 10 dollaria, voit joko kuvioitu puuvilla materiaalia päälle tai tavallinen fleece. heillä on vedenpitävä pohja, pitää pissa pois sinulta ja matolle. 3-4 jälkeen he pissaavat matolle pestä ne pesukoneessa! koko on 35x35 :) kysy lisätietoja Brisbane North East Hei, olen alkanut tehdä omia lintujen leluja käyttäen luonnollisia esineitä, kuten gumnuts, männyn käpyjä, casuarina pähkinöitä, banksia pähkinöitä ja oksia kotimaisten puiden oksat. Kaikki kohteet puhdistetaan ja kuivataan turvallisesti ennen käyttöä, ja ne tulevat tauti- ja loisvapaasta ympäristöstä. Kaikki lelut on kierteitetty ruostumattomasta teräksestä valmistettuun lankaan, eikä niissä ole lelujen lenkkejä (</w:t>
      </w:r>
    </w:p>
    <w:p>
      <w:r>
        <w:rPr>
          <w:b/>
          <w:color w:val="FF0000"/>
        </w:rPr>
        <w:t xml:space="preserve">id 167</w:t>
      </w:r>
    </w:p>
    <w:p>
      <w:r>
        <w:rPr>
          <w:b w:val="0"/>
        </w:rPr>
        <w:t xml:space="preserve">Huomion keskipiste Kätevästi Johannesburgin pohjoispuolella sijaitsevan Sandtonin liikealueen sydämessä sijaitsee ikoninen Hilton Sandton - ihanteellinen tukikohta liikematkustajille, ja meillä on ilo nimetä se parhaaksi liikematkahotelliksi Etelä-Afrikassa vuonna 2012 Sandton Central on yksi Etelä-Afrikan vilkkaimmista ja energisimmistä kaupallisista keskuksista, ja siitä on tullut investointien keskipiste, Etelä-Afrikan uusi rahoituskeskus sekä yksi Afrikan tärkeimmistä liikekohteista. Hilton Sandton on ylpeä osa tämän jatkuvasti kasvavan kaupungin elävöittävää horisonttia. Hänen kuninkaallinen korkeutensa Walesin prinssi avasi hotellin mahtipontisesti vuonna 1997, mikä merkitsi Hilton Hotels &amp; Resortsin saapumista Sandtonin alkavalle kaupalliselle alueelle. Avajaiset heijastivat toiveita ja pyrkimyksiä maassa, joka nautti uudesta kansainvälisestä huomiosta. Liikemiehet löysivät Hilton Sandtonista pysyviä yhteyksiä, ja he ovat sittemmin arvostaneet Hilton Worldwide -yhtiön innovaatioperintöä. Joustava kokouspaikka Paitsi että kokouksia vahtii ammattitaitoisten ammattilaisten tiimi, siellä on myös oma kokoustaso. Kaikki yhdeksän kokoushuonetta ja joustava juhlasali sijaitsevat M-kerroksessa. Samassa kerroksessa sijaitsee myös kansainvälisesti eklektinen Tradewinds -ravintola, joka täydentää saumattomasti minkä tahansa kokouksen ruoka- ja juomavaatimuksia. Hotelli on ylpeä siitä, että se on yksi Sandtonin suurimmista kokouspaikkojen tarjoajista - ja se on todellakin hotelli, jolla on alueen suurimmat ja joustavimmat kokouspaikat. Hotellissa on täysin toimiva ja keskeisellä paikalla sijaitseva liikekeskus, joka tarjoaa ylimääräisiä yrityspalveluja. Mitään ei jätetä väliin -- tiimi huolehtii kaikista yksityiskohdista, jotta vieraat voivat näyttää matkalla parhaimmalta. Hotelli on myös harkitusti sijoitettu lähelle tärkeimpiä liike-elämän toimipisteitä; esimerkiksi tärkeimmät pankkilaitokset, Johannesburgin pörssi (JSE) ja Sandtonin kokouskeskus ovat kaikki helposti saavutettavissa, osa kävelymatkan päässä ja kaikki viiden minuutin ajomatkan päässä autolla. Matkayhteydet hotelliin ovat erinomaiset, ja moderni Guatrainin asema on alle kolmen minuutin ajomatkan päässä - samoin kuin Nelson Mandela Square ja Sandton City - tärkeimmät ostos- ja ruokapaikat. Hotelli tarjoaa ilmaisen kuljetuspalvelun näihin paikkoihin, ja Gautrain-junalla on suora yhteys OR Tambon kansainväliselle lentokentälle, ja hotellissa on saatavilla takseja. Vierashuoneet työhön ja rentoutumiseen Majoitusyksiköt on suunniteltu mukavuutta ja viihtyisyyttä ajatellen, ja ne tarjoavat paikan, jossa voit rentoutua tai vaihtaa kuulumisia työasioissa. Vieraat voivat pysyä yhteydessä nopean internetyhteyden avulla, joka on käytettävissä kaikissa huoneissa ja yleisissä tiloissa. Lähes kahdeksan eri huone- ja sviittivaihtoehtoa sekä legendaarinen Hilton Executive Floor -kerros takaavat, että liikematkustajalla ei ole koskaan pulaa vaihtoehdoista. Päivitysvaihtoehtoihin kuuluu tyylikäs Hilton Deluxe Suite tai ylellinen Terrace Suite, jossa on erilliset oleskelu-, ruokailu- ja työskentelyalueet. Terrace-sviittien oma parveke on täydellinen paikka siemailla cocktailia ja ihailla Sandtonin taivaanrantaa. Executive-kerroksessa majoittuvilla asiakkailla on pääsy yksityiseen sisäänkirjautumiseen sekä seesteiseen ja eksklusiiviseen Executive Loungeen, joka tarjoaa aamiaista, juomia, kanapeita ja sanomalehtiä. Se on täydellinen paikka pohtia rauhassa tai olla yhteydessä kollegoihin ja vaihtaa kuulumisia päivän töistä. Lisäksi Hilton "Serenity" -vuode on vakiovaruste kaikissa huoneissa. Kulinaarinen matka Monipuolinen Tradewinds-ravintola on kulinaarisen matkan keskus aamiaisesta illalliseen. Yltäkylläinen aamiainen sisältää laajan valikoiman perinteisiä tuotteita ja terveellistä ruokaa, ja interaktiivisen kokkiaseman kokit aloittavat vilkkaan keskustelun samalla, kun he valmistavat vohveleita ja kananmunia tilauksesta tai jättävät vieraat halutessaan tiloihinsa. Lounaalla kokit palaavat asemalleen - yhdessä hyvin koulutetun palvelutiimin kanssa he luovat terveellisiä lounaita, jotka saavat vieraat näyttämään ja tuntemaan olonsa parhaaksi. Illallisaikaan a-la-carte- ja buffetvaihtoehdot jättävät vapauden tutkia. Tradewinds Restarauntin sisällä sijaitseva Lotus Sushi- ja Teppanyaki Bar tarjoaa interaktiivisia kaukoidän kulinaarisia elämyksiä erittäin ammattitaitoisten sushi- ja teppanyaki-kokkien kanssa. Kokit eivät ainoastaan tarjoa vaihtoehtoisia ruokailukokemuksia, vaan tarjoavat myös sushitunteja joka perjantai yksilöille ja pienille ryhmille. Sushikoulu on hyvin käytännönläheinen, ja osallistujille opetetaan sushin luomisen taidetta ja sen syömisen ei-niin-vaikeaa taidetta! Se on sopiva rentouttava "päämaja" päivän työn jälkeen. Faces Bar sijaitsee</w:t>
      </w:r>
    </w:p>
    <w:p>
      <w:r>
        <w:rPr>
          <w:b/>
          <w:color w:val="FF0000"/>
        </w:rPr>
        <w:t xml:space="preserve">id 168</w:t>
      </w:r>
    </w:p>
    <w:p>
      <w:r>
        <w:rPr>
          <w:b w:val="0"/>
        </w:rPr>
        <w:t xml:space="preserve">Loistavat olosuhteet koko vuorella Toinen hyvä päivä vuorella, lumiolosuhteet ovat fantastiset. Puuteria on edelleen runsaasti, ja hoidetut ladut ovat mahtavia pehmeällä lumipohjallaan. Pari päivää on varmasti ollut hauskaa. Maasto on todella täyttynyt -- pari kiveä on vielä jäljellä, mutta rinne on ehdottomasti peitetty. Jopa alavuorella on laadukasta lunta (tosin se voi muuttua huomenna iltapäivällä). Satunnainen tasainen valonpilkahdus on suurin piirtein huonoin asia, jonka voin sanoa Tänään oli ensimmäinen lauantai, jonka olen hiihtänyt vähään aikaan, ja kuten oli odotettavissa kaiken uuden lumen myötä, viikonloppuväki oli saapunut paikalle. Vaikka muutamilla tuoleilla oli 10-15 minuutin odotusaika (Excelerator, 7th ja Harmony), muilla tuoleilla ei ollut käytännössä mitään odotusaikaa (ja tarkoitan todella nopeat neloset). Minulla ei koskaan ollut ongelmia kiireisyyden kanssa rinteillä (on ja off piste), lukuun ottamatta paria katurataa, jotka toimivat pääyhteyksinä. Ennuste on loistava, 5 -- 10cm laaksoon tänä iltana ja vielä 10 -15 huomisen päivän aikana (nouseva pakkaslukema päättyy noin 1700m -- Roundhouse on noin 1850m). Roundhousen yläpuolella on siis jatkuvaa lunta, mutta alempana on lumen ja sateen sekoitus maanantaihin asti (ja vielä 15-25 cm). Sitten jäätymisaste laskee alemmas ja lunta tulee lisää, ja lopulta lunta on taas laaksoon asti. Sen jälkeen tulee lisää lunta - eli selkokielellä sanottuna - suuri lumisade on tulossa. Eli periaatteessa tämä tarkoittaa sitä, että huomenna kannattaa lähteä aikaisin aamulla ylös ja ottaa iltapäivän uudesta lumesta paras mahdollinen hyöty irti. Aikaisin iltapäivällä tuuli voimistuu ja lumi kastuu sateella alempana - joten on luultavasti parasta lopettaa päivä. Säästäkää jalkanne (ja lumi) maanantaiksi, jolloin lumen laadun pitäisi olla parempi (ja sitä pitäisi olla paljon). Loppuviikosta tulee sitten mahtava, kun jatkuvat lumisateet tulevat tämän ison lumisateen päälle -- ja pakkasasteen lasku takaisin laaksoon tekee lumesta yhä parempaa ja parempaa 5 kommenttia artikkeliin " Loistavat olosuhteet kaikkialla vuoristossa " Hei! Olemme Lydia ja Victor kirjoittajat http://objetivolima.wordpress.com (myös Lonely Planetin ehdokkaana Paras espanjankielinen blogi -kategoriassa). Haluamme onnitella teitä blogistanne ja onnitella teitä ehdokkuudesta ja toivottaa teille kaikkea hyvää. David, olen pahoillani, mutta sääennuste ei mennyt suunnitelmien mukaan, ja huomisesta näyttää tulevan sateinen ja tuulinen. Aion tarkistaa aamulla, kuinka voimakas tuuli on, jos se on todella voimakas, odotan iltapäivään, jos ei - lähden heti aamusta.</w:t>
      </w:r>
    </w:p>
    <w:p>
      <w:r>
        <w:rPr>
          <w:b/>
          <w:color w:val="FF0000"/>
        </w:rPr>
        <w:t xml:space="preserve">id 169</w:t>
      </w:r>
    </w:p>
    <w:p>
      <w:r>
        <w:rPr>
          <w:b w:val="0"/>
        </w:rPr>
        <w:t xml:space="preserve">Täällä jokainen on vapaa, ei arvostelemaan tai uudistamaan sitä, miten asiat hoidetaan, vaan pakenemaan niitä ja lähtemään autiomaahan tai johonkin toiseen kaupunkiin. Kaupungit ovat avoimia. Ne ovat avoimia maailmalle ja tulevaisuudelle. Se antaa niille seikkailun ilmapiirin ja niiden epäjärjestyksessä ja rumuudessakin jonkinlaisen koskettavan kauneuden. Jean-Paul Sartre, "Amerikan kaupungit" Ehkä olen nähnyt unta tästä Amerikasta, joka tapauksessa olen rehellinen unelmalleni: Esitän sen juuri sellaisena kuin uneksin sen. Ja tänään haluaisin antaa teille käsitykseni niistä kahdesta ristiriitaisesta "iskulauseesta", jotka kiertävät Pariisissa: "amerikkalainen on konformisti" ja "amerikkalainen on individualisti". Kuten kaikki muutkin, olin kuullut tarinoita kuuluisasta amerikkalaisesta "sulatusuunista", joka eri kriittisissä lämpötiloissa muuttaa puolalaisen, italialaisen ja suomalaisen Yhdysvaltojen kansalaisiksi. Mutta en oikein tiennyt, mitä se tarkoitti. No, heti saapumiseni jälkeisenä päivänä tapasin erään eurooppalaisen, joka oli juuri "sulamisprosessissa". Plaza-hotellin pääaulassa minut esiteltiin tummahiuksiselle, melko vaatimattoman kokoiselle miehelle, joka puhui, kuten kaikki täällä, hieman nasaalisella vinkunalla, ilman näkyvää huulten tai poskien liikettä, joka nauroi suullaan, mutta ei silmillään, ja joka ilmaisi itseään hyvällä mutta voimakkaasti ranskankielellä, jonka puheeseen oli ripoteltu barbaarisuutta ja amerikkalaisuuksia. Kun kehuin häntä kielemme osaamisesta, hän vastasi hämmästyneenä: "Mutta se johtuu siitä, että minä olen ranskalainen. Hän on syntynyt Pariisissa, asunut Amerikassa vain viisitoista vuotta, ja ennen sotaa hän kävi Ranskassa puolen vuoden välein.  Silti hän on jo puoliksi Amerikan vallassa. Hänen äitinsä ei ole koskaan lähtenyt Pariisista: kun hän puhuu Panamesta tarkoituksellisen mauttomiin sävyihin, hän kuulostaa paljon enemmän jenkiltä, joka haluaa esitellä Euroopan tuntemustaan, kuin kotimaataan muistelevalta maanpaossa elävältä ranskalaiselta. Hän tuntee olevansa pakotettu aika ajoin vilkaisemaan silmiään minun suuntaani ja sanomaan: "Aha! New Orleans, hienoja naisia!". Näin hän kuitenkin pikemminkin mukautuu amerikkalaisen käsitykseen ranskalaisesta kuin hakee yhteistyötä maanmiehensä kanssa. "Hienoja naisia", ja hän nauraa, mutta pakotetusti.</w:t>
      </w:r>
    </w:p>
    <w:p>
      <w:r>
        <w:rPr>
          <w:b/>
          <w:color w:val="FF0000"/>
        </w:rPr>
        <w:t xml:space="preserve">id 170</w:t>
      </w:r>
    </w:p>
    <w:p>
      <w:r>
        <w:rPr>
          <w:b w:val="0"/>
        </w:rPr>
        <w:t xml:space="preserve">11/01/2012 Ihmiset käyttävät avatareja puhuakseen rotille Elokuvassa "Avatar" ihmiset on yhdistetty geneettisesti muokattuihin kehoihin, jotta he voivat kommunikoida helpommin avaruusolentojen Na'vi-kansan kanssa. Ryhmä tietokonetutkijoita Isossa-Britanniassa tekee tästä todellisuutta - mutta rottien avulla. University College Londonissa ja Barcelonan yliopistossa toimiva ryhmä käytti liikkeiden seurantaohjelmistoa, kameroita ja kannettavia tietokoneita sekä virtuaalitodellisuuskuulokkeita. Järjestelmään kuului myös rotta kynässä. Vuorovaikutuksessa rotan kanssa henkilö laittaa VR-kuulokkeet päähänsä ja näkee virtuaalisen huoneen. Seurantaohjelmistolla varustettu kamera havaitsee käyttäjän liikkeet ja jäljittelee ne virtuaalihuoneessa. Samaan aikaan toinen kamera katsoo rottaa. Virtuaalihuoneessa (ihmis)käyttäjä näkee toisen henkilön, joka on rotan avatar. Kun rotta liikkuu, myös sen avatar liikkuu. Seurantaohjelmisto havaitsee sekä rotan liikkeet kynän ympärillä että sen kasvojen suunnan ja kopioi ne virtuaaliympäristöön. Ihmiskäyttäjä näkee siis henkilön juoksemassa huoneessa, ja hänen kasvonsa osoittavat samaan suuntaan kuin rotan kasvot. Rotta puolestaan saa olla vuorovaikutuksessa jääkiekkokiekkoa muistuttavan robotin kanssa. Robottiin on kiinnitetty hieman hilloa, jolla rotta houkutellaan pois karsinan seinien luota. Kun ihminen liikkuu huoneessa (sekä oikeassa että virtuaalisessa), robotti kopioi liikkeet. Koko järjestelmä on rakennettu peliksi: saat pisteen, kun saat rotan suostuteltua vuorovaikutukseen. Mandayam Srinivasan, MIT:n Touch Labin johtaja, on yksi PLOS One -lehdessä julkaistun tutkimuksen kirjoittajista. Hän kertoi Discovery Newsille, että vaikka ryhmä keskittyi enemmän tekniikkaan ja sen saamiseen toimimaan, myös käyttäytymistieteeseen liittyviä mielenkiintoisia kysymyksiä tutkittiin. Esimerkiksi useimmat käyttäjät tietävät olevansa vuorovaikutuksessa rotan kanssa, vaikka se näyttää virtuaalitilassa ihmiseltä. Entä jos heille kerrottaisiin, että yhteyden toisessa päässä on ihminen? Muuttaisiko se heidän käyttäytymistään? Tällainen virtuaalitodellisuus voi myös antaa luonnossa eläviä eläimiä tutkiville tiedemiehille paremman työkalun käyttäytymisen tarkkailuun. Tavallisesti ainoat vaihtoehdot ovat kameran asentaminen tiettyyn paikkaan tai kameran kiinnittäminen kyseiseen eläimeen. Radiotunnisteita voidaan käyttää liikkeiden seuraamiseen. Mutta varsinaiseen vuorovaikutukseen ei ole ollut hyvää menetelmää. Srinivasanin mukaan on jopa mahdollista kuvitella käyttävänsä robottihyönteisiä.</w:t>
      </w:r>
    </w:p>
    <w:p>
      <w:r>
        <w:rPr>
          <w:b/>
          <w:color w:val="FF0000"/>
        </w:rPr>
        <w:t xml:space="preserve">id 171</w:t>
      </w:r>
    </w:p>
    <w:p>
      <w:r>
        <w:rPr>
          <w:b w:val="0"/>
        </w:rPr>
        <w:t xml:space="preserve">Christchurch Casino Uusi-Seelanti Trotting Cup Day Tietoja Christchurch Casino Uusi-Seelanti Trotting Cup Day on yksi Canterburyn kalenterin loistavimmista ja odotetuimmista sosiaalisista tapahtumista, joka houkutteli viime vuonna yli 20 000 ihmistä. Tämä upea päivä on muodin, ruoan, hauskanpidon ja musiikin festivaali, ja kuka tahansa on kuka tahansa on mukana tässä Uuden-Seelannin kilpaurheilukalenterin kohokohdassa. Uuden-Seelannin ja Australian parhaat valjakkohevoset ovat keskeisellä sijalla päivän pääkilpailussa, Christchurch Casino New Zealand Trotting Cupissa, joka on maan arvostetuin kahden mailin valjakkoajokilpailu. Portit avataan klo 9.30. Päivän ensimmäinen kilpailu ajetaan klo 11.50, ja pääkilpailu, Christchurch Casino New Zealand Trotting Cup, ajetaan klo 17.15. Kilpailutoiminta jatkuu kello 18.30 asti. Kilpakävijöillä on useita vaihtoehtoja, missä he voivat viettää päivänsä radalla. Lindauer Lawn (rajoitettu 18 vuotta täyttäneille asiakkaille) on Cup-päivän sosiaalinen keskus, joka sijaitsee nurmialueella lähellä kilparataa, muotitapahtumia ja esittelyaluetta. Tarjolla on myös useita loistavia yritysvieraanvaraisuuksia, jos haluat nauttia Cup-päivästä tyylillä. Siellä on myös yleisökylä, jossa on kaksi suurta telttaa (joissa on baareja, totoja, istumapaikkoja ja käymälöitä), Speights Bar Trailer, ruokakojuja, näyttämöalue ja suuri valkokangas, jossa näytetään päivän tapahtumat. Jos olet vakavasti otettava muotiharrastaja, älä unohda osallistua naisten ja miesten Best Dressed at the Races -muotikilpailuun, jossa on voitettavana tuhansia dollareita palkintoina. Kilpailuun on vapaa pääsy. Voit osallistua kilpailuun täällä 1. syyskuuta alkaen tai käydä Addington Racewaylla . Varatut paikat väliaikaisella yleisökatsomolla Varatut paikat väliaikaisella yleisökatsomolla maksavat 60 dollaria. Pakettiin sisältyy porttipääsy. Ota yhteyttä Addington Racewayhin numeroon 03-338-9094 saadaksesi lisätietoja ja ostaaksesi lippuja. Ruokailu- ja vieraanvaraisuuspaketit Ruokailu- ja vieraanvaraisuuspaketit ovat saatavilla osoitteessa www.addington.co.nz .</w:t>
      </w:r>
    </w:p>
    <w:p>
      <w:r>
        <w:rPr>
          <w:b/>
          <w:color w:val="FF0000"/>
        </w:rPr>
        <w:t xml:space="preserve">id 172</w:t>
      </w:r>
    </w:p>
    <w:p>
      <w:r>
        <w:rPr>
          <w:b w:val="0"/>
        </w:rPr>
        <w:t xml:space="preserve">100 ufohavaintoa Kiinan ja Intian rajalla herättää virallista huolta New Delhi - Raporttien mukaan Intian hallituksen virkamiehet tutkivat ufohavaintoja Kiinan ja Intian rajalla. Intian sotilasviranomaiset ovat ymmällään yhteensä sadasta ufohavainnosta, joita on tehty Kiinan ja Intian rajalla 1. elokuuta ja 15. lokakuuta välisenä aikana. The Times of India -lehden mukaan Intian armeijan joukot, jotka on sijoitettu Kiinan ja Intian väliselle rajalle Ladakhista Jammussa, Kashmirista ja Arunachal Pradeshista Koillis-Intiassa, ovat raportoineet yli sadasta ufohavainnosta kolmen viime kuukauden aikana. Keltaiset pallot näyttivät nousevan horisontista Kiinan puolella ja kulkevan hitaasti taivaan poikki kolmen tai neljän tunnin ajan ennen kuin ne katosivat. Intian sotilasviranomaiset ovat huolissaan havainnoista. Armeijan virastot, mukaan lukien ilmavoimat, puolustuksen tutkimus- ja kehitysorganisaatio (DRDO), kansallinen tekninen ja tutkimusorganisaatio (NTRO) ja Intian ja Tiibetin rajapoliisi (ITBP), eivät ole pystyneet tunnistamaan valovoimaisia kohteita. The Times of India -lehden mukaan 14. armeijakunta, joka vastaa sotilaallisesta sijoittamisesta Kargil-Lehin ja Kiinan vastaisilla rajoilla, lähetti raportteja armeijan päämajaan New Delhiin sen jälkeen, kun ITBP:n yksikkö Thakungissa, lähellä Pangong Tso -järveä, ilmoitti havainnoista. Sotilasviranomaiset Kiinan ja Intian yli 2 000 mailin pituisen rajan varrella ovat sulkeneet pois matalalla kiertoradalla liikkuvat kiinalaiset satelliitit tai lennokit, The Los Angeles Times kertoo. Virallisissa raporteissa ufoja kuvailtiin ULO:iksi eli tunnistamattomiksi valaiseviksi esineiksi. Havaintoja raportoineet sotilashenkilöt kertovat, että ufot hehkuvat, kun niitä tarkkaillaan sekä päivällä että pimeän jälkeen. Useista havainnoista tehtyjen ilmoitusten jälkeen Intian armeija asensi siirrettäviä maatutkia ja spektrianalysaattoreita Pangong-järvelle, Intian ja Kiinan välisen vuoren huipulle. Ufo havaittiin visuaalisesti, mutta tutka ei havainnut sitä. Tämä viittasi armeijan teknikoille siihen, että esineet eivät olleet metallisia. Hanlessa sijaitsevan Intian tähtitieteellisen observatorion ryhmä tarkkaili ufoja useiden päivien ajan, mutta he eivät pystyneet sanomaan, mitä kellertävät pallot olivat. He kuitenkin sulkivat pois sen mahdollisuuden, että ne olisivat meteoreja tai planeettoja. Intian armeijan virkamiehet ovat huolissaan kyvyttömyydestään tunnistaa kohteita, ja jotkut virkamiehet ovat huolissaan siitä, että ne voisivat olla joitain uusia kiinalaisia valvontalaitteita, joita testataan. Virallisten lähteiden mukaan samanlaisia raportteja oli noin viisi vuotta sitten, mutta raportteja ei tuolloin otettu vakavasti. Daily News and Analysis India kertoo, että joidenkin virkamiesten ehdotus, jonka mukaan yksi esine olisi ammuttu alas lämpöhakuaseilla, hylättiin, koska se voisi aiheuttaa jännitteitä alueella. Jotkut tiedusteluasiantuntijat ovat sanoneet, että esineet voisivat olla osa Kiinan armeijan psykologista operaatiota ja että esineet voisivat olla "kiinalaisia lyhtyjä". "Tutkijat ja asiantuntijat epäilevät, että tämä voisi olla yksi kiinalaisten kikka laukaista joitakin lyhtyjä, joilla on kyky nousta 500 metrin ja 2000 metrin korkeuteen ja hämmentää intialaisia joukkoja, jotka uhmaavat kylmyyttä ja epäystävällistä maastoa tosiasiallisen valvontalinjan (LAC) varrella...". "Kiinalaiset lyhdyt ... on rakennettu öljytystä riisipaperista bamburunkoon, ja niissä on polttokenno, joka koostuu vahamaisesta syttyvästä materiaalista. Liekki lämmittää ilmaa lyhdyn sisällä ja saa sen lentämään ilmassa niin kauan kuin liekki pysyy, minkä jälkeen se vajoaa maahan." Kaksi vuotta sitten Intian ilmavoimat tutki ufohavaintoja, jotka lopulta selitettiin kiinalaisiksi lyhdyiksi. Vaikka intialaiset asiantuntijat ovat edelleen epävarmoja siitä, mitä ULO:t ovat, he ovat sulkeneet pois maan ulkopuoliset esineet ja vierailijat. Huffington Postin mukaan intialainen astrofyysikko Jayant Narlikar sanoi: "Ei ole mitään todisteita siitä, että ufot olisivat maan ulkopuolisen alkuperän omaavia. Vihjaus siitä, että ne olisivat avaruusolioiden esineitä, on mielikuvitusta, ei faktaa." Raporttien mukaan Intian hallituksen virkamiehet tutkivat ufohavaintoja Kiinan ja Intian rajalla. Intian sotilasviranomaiset ovat ymmällään yhteensä sadasta ufohavainnosta, joita tehtiin Kiinan ja Intian rajalla 1. elokuuta ja 15. lokakuuta välisenä aikana.</w:t>
      </w:r>
    </w:p>
    <w:p>
      <w:r>
        <w:rPr>
          <w:b/>
          <w:color w:val="FF0000"/>
        </w:rPr>
        <w:t xml:space="preserve">id 173</w:t>
      </w:r>
    </w:p>
    <w:p>
      <w:r>
        <w:rPr>
          <w:b w:val="0"/>
        </w:rPr>
        <w:t xml:space="preserve">kun The Cargossa oli puolivahingossa sähkökatkos, ja loistavasta keikasta tuli oudon intiimi ja puhdas rock n'roll. Annan anteeksi heidän viimeisimmän Lontoon keikkansa, koska laulaja oli käytännössä puolikuollut flunssaan. Chromatics oli lumoava The Village Undergroundissa; yllättävän upea livenä. Erm.... vaikea valinta, mutta Chromatics voittaa sen minun puolestani, tosin vain niukasti. Se oli uskomaton, yksi parhaista keikoista, jotka olen nähnyt tänä vuonna. 'Pysyvä' siinä mielessä, että muistan sen yllättävän usein. Attack on Memory on hieno levy, mutta menisin katsomaan Chromaticsia uudestaan. Lisäksi Heaven on hyvä paikka heille, uskoisin. Toivottavasti molemmat tulevat kuitenkin takaisin jossain vaiheessa ensi vuotta. Odotan vain, että Johnny Jewel toisi Glass Candyn tänne.</w:t>
      </w:r>
    </w:p>
    <w:p>
      <w:r>
        <w:rPr>
          <w:b/>
          <w:color w:val="FF0000"/>
        </w:rPr>
        <w:t xml:space="preserve">id 174</w:t>
      </w:r>
    </w:p>
    <w:p>
      <w:r>
        <w:rPr>
          <w:b w:val="0"/>
        </w:rPr>
        <w:t xml:space="preserve">Seuraavien 9 kuukauden aikana luodaan Sveitsin ensimmäinen jänteillä ohjattava humanoidirobotti. maxon-ajot auttavat "Roboyta" seisomaan omilla jaloillaan. Tieteen ja teollisuuden asiantuntijoista koostuva projektiryhmä, johon kuuluu myös voimansiirtoihin erikoistunut maxon motor, kehittää uutta humanoidirobottia: "Roboy". "Roboy" esitellään yleisölle 9. maaliskuuta 2013 kansainvälisillä robotiikkamessuilla "Robots on Tour", jotka järjestetään Zürichissä osana Zürichin yliopiston tekoälylaboratorion (AI Lab) 25-vuotisjuhlia. Tätä kehitystä voi nyt seurata ja tukea. Kesäkuusta 2012 lähtien projektiryhmä on toteuttanut ahkerasti robotiikan alan uusinta tietämystä uuden humanoidirobotin luomiseksi. "Roboy" tulee olemaan 1,30 metriä suuri, ja sen anatomia ja liikeominaisuudet jäljittelevät ihmisen ominaisuuksia. Roboyn avulla projektiryhmä haluaa näyttää, mitä aiheita robotiikan alalla tutkitaan ja mitkä teknologiat ovat valmiita sarjatuotantoon. "Roboy on jatkokehitys teknologiasta, jota käytetään kuuluisassa ECCE-robotissa. Molemmat robotit, "ECCE Robot" ja "Roboy", on varustettu jänneohjatulla voimansiirtotekniikalla, joka antaa roboteille kyvyn suorittaa humanoidisia liikkeitä ja reagoida ympäristöönsä. "Koska robotit liikkuvat fyysisesti ympäristössään, ihmisten ja koneiden välille syntyy täysin uudenlaista vuorovaikutusta, joka ylittää paljon sen, mitä tavanomaisen tietotekniikan, kuten kannettavien tietokoneiden tai älypuhelinten, avulla on mahdollista", sanoo kunnianhimoisen hankkeen alullepanija, professori Rolf Pfeifer. "Kaikki voivat muokata ja tukea "Roboyn" kehitystä", hän lisää. Jotta "Roboy" voisi toteutua maaliskuuhun 2013 mennessä, tutkijat tarvitsevat yhteistyökumppaneiden ja robotiikan harrastajien tukea. Osoitteessa www.roboy.org kaikki voivat osallistua. Sveitsiläistä robotiikka- ja ajo-osaamista Hankkeeseen osallistuvat AI Labin tutkijoiden lisäksi kansainväliset tutkimusryhmät Saksasta ja Japanista. Lisäksi sitä tukevat kumppaniyritykset, jotka tarjoavat huippuluokan sveitsiläistä huipputeknologiaosaamista. Hankkeen pääyhteistyökumppanina maxon motor toimittaa lukuisia tasavirta- ja EC-moottoreita sekä antureita, joiden avulla "Roboy" voi tehdä erittäin tarkkoja liikkeitä. Sachselnissa sijaitsevalla voimansiirtoasiantuntijalla on monen vuoden kokemus robotiikasta, esimerkiksi lääketieteellisessä tekniikassa, teollisuusautomaatiossa tai astronauttiteollisuudessa. Tällä hetkellä maxonin tuotteita käytetään kahdessa Mars-mönkijässä "Curiosity" ja "Opportunity". "Korkean tarkkuuden sähkömoottorit ovat robotin keinotekoisia lihaksia. Käyttömme ovat pieniä, dynaamisia ja tehokkaita - juuri sitä, mitä robotiikka tarvitsee", sanoo maxon motorin toimitusjohtaja Eugen Elmiger. Obwaldenin käyttöjärjestelmät ovat jo antaneet voiman "ECCE Robotin" liikkeille. "Luovat ja kunnianhimoiset projektit, kuten Roboy, ovat meille aina kannustin haastaa itsemme ja kokeilla uusia asioita", Eugen Elmiger jatkaa. Roboy-hankkeessa tuotettu tietotaito on vapaasti tutkijoiden, robotiikan harrastajien ja tekniikasta kiinnostuneiden ihmisten käytettävissä. "Roboyn avulla määrittelemme uuden kehitysalustan humanoidiroboteille, joita kaikki voivat ja joiden pitäisi olla kaikkien käytettävissä ja kehitettävissä", Rolf Pfeifer selittää. Jaa tämä: Tykkää tästä: Tietoja maxon motorista Australia maxon motor on maailman johtava korkean tarkkuuden käyttöjärjestelmien toimittaja. Yli 40 vuoden kokemus, jatkuvat innovaatiot, huippulaadukkaat tuotteet ja asiantunteva asiakaspalvelu tekevät maxon motorista luotettavan kumppanin voimansiirtotekniikan alalla. Meitä ohjaavat sinun erityistarpeesi. Moduulijärjestelmään sisällytetty tuotevalikoima on kattava: Tasavirtamoottorit, joissa on raudaton käämitys, ja litteät moottorit, joissa on rautasydän (jopa 500 W lähtöteho, mekaaninen ja elektroninen kommutointi) Planeettapyörästöt, hammaspyörät ja erikoispyörästöt Anturit (enkooderit, tasavirtatahot, resolverit) Servovahvistimet, asento-ohjaimet Korkeatasoiset CIM- ja MIM-komponentit Asiakaskohtaiset käyttöratkaisut maxon motor on sveitsiläinen yritys, jonka pääkonttori sijaitsee Sachselnissa (Keski-Sveitsi) ja joka työllistää maailmanlaajuisesti yli 1865 henkilöä. Sen yli 30 maassa sijaitsevat myyntiyhtiöt tarjoavat paikallista ja asiantuntevaa asiakaspalvelua. maxon motorilla on tuotantolaitoksia pääkonttorissa Sveitsissä sekä Saksassa ja Unkarissa. maxon motor auttaa tarjoamaan innovatiivisia ratkaisuja kilpailukykyiseen hintaan lukuisiin sovelluksiin eri markkinoilla, kuten teollisuusautomaatio, lääketieteellinen tekniikka, turvatekniikka, instrumentointi, viestintä, kuluttajasovellukset jne. maxon motor Australia sijaitsee Hornsby N</w:t>
      </w:r>
    </w:p>
    <w:p>
      <w:r>
        <w:rPr>
          <w:b/>
          <w:color w:val="FF0000"/>
        </w:rPr>
        <w:t xml:space="preserve">id 175</w:t>
      </w:r>
    </w:p>
    <w:p>
      <w:r>
        <w:rPr>
          <w:b w:val="0"/>
        </w:rPr>
        <w:t xml:space="preserve">Post navigation Kolme ajatusta ja kaikki linkit HOOVER, Ala - Hei Starbucksista muutaman mailin päässä Regions Parkista etelään ja noin viiden minuutin päässä Fairfield Inn &amp; Suitesista, joka oli kotini viime yönä. On aamu sen jälkeen, kun Ole Miss hävisi 33-14 Alabamalle, mutta nopea vilkaisu lukijakommentteihin ja keskustelupalstoille osoittaa, että Ole Missin fanipiirissä on tänä aamuna paljon positiivisuutta. Rebels ei ainoastaan nolostunut viime yönä, vaan se sai Alabaman tekemään töitä lähes kaiken eteen. Kolme ajatusta ja sitten kaikki linkit C-L:n tämänpäiväiseen uutisointiin. 1. Väärinkäytökset ovat todellinen ongelma Ole Miss käänsi pallon kolme kertaa toisella neljänneksellä lauantaina, mikä muutti 13-7-ottelun 27-7-puoliajan tulokseksi. Ole Miss tuli takaisin ja teki kolmannella neljänneksellä maalin ja kavensi tuon johdon 13:een, mutta mitä jos tuo johto kaventuisi kuuteen? Tai ottaisi taas johtoaseman? Se ei ollut vain viime yönä. Ole Miss on nyt kääntänyt pallon yhdeksän kertaa kolmessa viimeisessä pelissä, ja se on noiden otteluiden aikana hävinnyt 1-2. SEC:n pelinrakentajista vain Auburnin Kiehl Frazier on heittänyt enemmän syötönkatkoja kuin Bo Wallace kuusi. Ole Miss ei tule voittamaan kovin montaa peliä pelkällä lahjakkuudella loppukauden aikana. Näimme Ole Missin joukkueen sinnittelevän viime yönä Alabamaa vastaan pelisuunnitelman ja kovan pelaamisen perusteella. Jos siihen lisätään toteutus, niin sitten on jotain. Ilman sitä voi tulla lisää "lähellä mutta ei liian lähellä" -tappioita. 2. Denzel Nkemdiche saattaa ansaita SEC-tunnustuksen tällä viikolla En saanut tätä tämän aamun tulostukseen tiukkojen aikataulujen ja pelitilastojen puuttumisen vuoksi heti kilpailun jälkeen, mutta linjapuolustaja Denzel Nkemdiche oli itse valaan peli. Yksitoista taklausta, joista viisi yksin. Yksi säkki. Kolme taklausta. Ja kaksi pakkovirhettä. Ei hassummin punapaitatulokkaalta, jonka luultiin olevan liian pieni pelaamaan maailman Alabamoja vastaan; Nkemdiche pärjää edelleen vaiston ja nopeuden avulla. Ei olisi yllättävää nähdä Nkemdichen ansaitsevan SEC:n viikon puolustuspelaajan tunnustusta tuon tilastolomakkeen täyttävän pelin jälkeen. Cody Prewitt ansaitsee myös kiitosta illastaan - hänellä oli 13 taklausta, ja monet niistä olivat kolmannessa erässä, jotta Bama saatiin pois kentältä. Lauantaina ei nähty mitään sellaista. Tämä oli itse asiassa erilainen Hugh Freeze kuin mitä olimme nähneet tällä kaudella. Hän teki tuskallisen selväksi, että oli ylpeä joukkueestaan, mutta otti virheistä syyn itselleen ja valmennusryhmälle. Hän vain sanoi kerta toisensa jälkeen toivovansa, että he olisivat tehneet asioita paremmin, jotta peli olisi ollut lähempänä neljännellä neljänneksellä. "Olen pettynyt, koska minusta tuntuu, että meidän olisi pitänyt olla mukana neljännellä neljänneksellä ja jostain syystä - voimme käydä läpi kaikki syyt - emme päässeet sinne", Freeze sanoi. "Seuraava askel tällä matkalla on päästä sinne. Päästä siihen neljänteen neljännekseen. En tiedä, voitammeko sen vai emme, mutta tuntuisi varmasti hyvältä pelata yhtä kovaa kuin he pelaavat ja päästä sisään.</w:t>
      </w:r>
    </w:p>
    <w:p>
      <w:r>
        <w:rPr>
          <w:b/>
          <w:color w:val="FF0000"/>
        </w:rPr>
        <w:t xml:space="preserve">id 176</w:t>
      </w:r>
    </w:p>
    <w:p>
      <w:r>
        <w:rPr>
          <w:b w:val="0"/>
        </w:rPr>
        <w:t xml:space="preserve">Ehkä vanhin jatkuva lippujuhlapäivän paraati on Fairfieldissä, Washingtonissa . [ 6 ] Fairfieldissä on järjestetty paraati vuodesta 1909 tai 1910 lähtien joka vuosi, ehkä vuotta 1918 lukuun ottamatta, ja siellä vietettiin "satavuotisjuhlavuoden" paraatia vuonna 2010 sekä joitakin muita muistotapahtumia. Quincy, Massachusetts, on järjestänyt vuosittaisen lippujuhlapäivän paraatin vuodesta 1952 lähtien, ja se väittää olevansa "maan pisimpään jatkunut paraati". [ 7 ] Suurin Flag Day -paraati järjestetään vuosittain Troyssa, New Yorkissa , joka perustaa paraatinsa Quincyn paraatiin ja vetää yleensä 50 000 katsojaa. [ 1 ] [ 8 ] Woburn Massachusettsissa järjestetään myös karnevaalit ja järjestetään vuosittain ilotulitusnäytös. Varhaisin viittaus ehdotukseen "lippupäivästä" mainitaan teoksessa Kansas: a Cyclopedia of State History , jonka Chicagossa toimiva Standard Publishing Company julkaisi vuonna 1912. Siinä mainitaan George Morris Hartfordista, Connecticutista: Victor Morris Hartfordista, Conn., on saanut kunnian ehdottaa "Flag Day" -päivää, joka järjestetään Amerikan lipun käyttöönoton kunniaksi 14. kesäkuuta 1777. Hartfordin kaupunki vietti päivää vuonna 1861 toteuttamalla isänmaallisen ohjelman, jossa rukoiltiin liittovaltion aseiden menestyksen ja unionin säilymisen puolesta. Stony Hill School, Waubekassa, Wisconsinissa, jossa järjestettiin ensimmäinen virallinen liputuspäivän vietto. Bernard J. Cigrand toimi Waubekassa, Wisconsinissa ala-asteen opettajana vuonna 1885 ja järjesti ensimmäisen tunnustetun liputuspäivän virallisen viettotilaisuuden Stony Hill Schoolissa. Koulu on kunnostettu, ja Cigrandin rintakuva kunnioittaa häntä Waubekassa sijaitsevassa National Flag Day Americanism Centerissä. [ 9 ] 1880-luvun lopusta lähtien Cigrand puhui ympäri maata edistääkseen isänmaallisuutta, lipun kunnioittamista ja tarvetta viettää lippupäivää vuosittain 14. kesäkuuta, päivänä, jolloin Mannerheimin kongressi vuonna 1777 hyväksyi tähdet ja raidat. [ 1 ] [ 10 ] Hän muutti Chicagoon opiskelemaan hammaslääketieteelliseen kouluun ja ehdotti kesäkuussa 1886 ensimmäisen kerran julkisesti Yhdysvaltojen lipun syntymisen vuosittaista juhlapäivää artikkelissa "The Fourteenth of June", joka julkaistiin Chicago Argus -sanomalehdessä. Kesäkuussa 1888 Cigrand kannatti juhlapäivän perustamista puheessaan Chicagon "Sons of America" -ryhmälle. Järjestö perusti American Standard -lehden edistääkseen amerikkalaisten tunnusten kunnioittamista. Cigrand nimitettiin päätoimittajaksi ja hän kirjoitti artikkeleita lehteen sekä muihin lehtiin ja sanomalehtiin juhlapäivän edistämiseksi. Kesäkuun kolmantena lauantaina vuonna 1894 Chicagossa järjestettiin julkisten koulujen lasten liputuspäivän juhla Douglas-, Garfield-, Humboldt-, Lincoln- ja Washington-puistoissa. Juhlaan osallistui yli 300 000 lasta, ja se toistettiin seuraavana vuonna. [ 10 ] Cigrandista tuli American Flag Day Associationin ja myöhemmin National Flag Day Societyn puheenjohtaja, minkä ansiosta hän pystyi edistämään asiaansa organisaation tuella. Cigrand totesi kerran pitäneensä 2188 puhetta isänmaallisuudesta ja lipusta. William T. Kerr , joka asui Yeadonissa, Pennsylvaniassa, useita vuosia, perusti vuonna 1888 American Flag Day Association of Western Pennsylvania -yhdistyksen, jonka valtakunnalliseksi puheenjohtajaksi hänestä tuli vuotta myöhemmin, ja hän toimi siinä tehtävässä viisikymmentä vuotta. Hän osallistui presidentti Harry S. Trumanin vuonna 1949 allekirjoittamaan kongressin lakiin, jolla juhlapäivä virallisesti perustettiin. Vuonna 1893 Elizabeth Duane Gillespie, Benjamin Franklinin jälkeläinen ja Pennsylvanian Colonial Dames of Pennsylvanian puheenjohtaja, yritti saada aikaan päätöslauselman, jossa vaadittiin, että Amerikan lippu olisi asetettava näkyviin kaikkiin Philadelphian julkisiin rakennuksiin. Tämän vuoksi jotkut pitävät Philadelphiaa liputuspäivän alkuperäisenä kotipaikkana. [ 1 ] Vuonna 1937 Pennsylvaniasta tuli ensimmäinen osavaltio, joka teki liputuspäivästä lakisääteisen vapaapäivän. [ 12 ] Amerikkalainen veljeskunta ja sosiaalinen kerho Benevolent and Protective Order of Elks on viettänyt tätä juhlapäivää järjestön alkuaikojen alusta lähtien, ja uskollisuus lippua kohtaan on vaatimuksena jokaiselle jäsenelle. [ 14 ] Vuonna 1907 BPOE:n suurloosi nimesi päätöslauselmallaan 14. kesäkuuta liputuspäiväksi. Ritarikunnan suurloossi hyväksyi vuonna 1911 jokaisen loosin pakollisen tilaisuuden noudattamisen, ja tämä vaatimus jatkuu edelleen. [ 14 ] Elks sai presidentti Woodrow Wilsonin tunnustamaan ritarikunnan lippujuhlapäivän viettämisen sen isänmaallisen ilmaisun vuoksi.</w:t>
      </w:r>
    </w:p>
    <w:p>
      <w:r>
        <w:rPr>
          <w:b/>
          <w:color w:val="FF0000"/>
        </w:rPr>
        <w:t xml:space="preserve">id 177</w:t>
      </w:r>
    </w:p>
    <w:p>
      <w:r>
        <w:rPr>
          <w:b w:val="0"/>
        </w:rPr>
        <w:t xml:space="preserve">Rion yleissopimusten paviljonki (RCP tai paviljonki) järjestettiin biologista monimuotoisuutta koskevan yleissopimuksen sopimuspuolten konferenssin (COP 11) yhdentoista kokouksen yhteydessä Hyderabadissa Intiassa 9.-18. lokakuuta 2012. RCP:n tarkoituksena on lisätä tietoisuutta ja levittää tietoa parhaista käytännöistä ja tieteellisistä havainnoista, jotka liittyvät kolmen Rion yleissopimuksen - biologista monimuotoisuutta koskevan yleissopimuksen (CBD), ilmastonmuutosta koskevan YK:n puitesopimuksen (UNFCCC) ja aavikoitumisen estämistä koskevan YK:n yleissopimuksen (UNCCD) - yhteisestä täytäntöönpanosta saataviin hyötyihin. Rion yleissopimusten sihteeristöjen ja useiden yhteistyökumppaneiden tukemassa ohjelmassa keskityttiin päivittäisiin teemoihin, joita olivat muun muassa seuraavat: suojelualueet luonnollisina ratkaisuina biologisen monimuotoisuuden tavoitteisiin ja maailmanlaajuisiin ympäristöhaasteisiin, puiden monimuotoisuuspäivä, elinkeinojen päivä, 20/20-keskustelut, kuudes maa-alan päivä, metsäkadosta ja metsien tilan heikkenemisestä aiheutuvien päästöjen vähentäminen kehitysmaissa, suojelun rooli, metsien kestävä hoito ja metsien hiilivarastojen lisääminen (REDD+), ekosysteemien ennallistaminen ja Rion yleissopimusten yhdennetty täytäntöönpano. RCP perustettiin keinoksi tutkia synergiaa ja mahdollisuuksia parantaa kolmen Rion yleissopimuksen - UNCCD:n, UNFCCC:n ja biologista monimuotoisuutta koskevan yleissopimuksen - täytäntöönpanoa. Paviljonki käynnistettiin tietoisuuden lisäämiseksi sekä parhaiden käytäntöjen ja tieteellisten tulosten jakamiseksi. Paviljonki keskittyy monialaisiin aiheisiin, ja sen tavoitteena on käsitellä kolmen Rion yleissopimuksen yhteistä tavoitetta eli tukea kestävää kehitystä ja auttaa saavuttamaan vuosituhannen kehitystavoitteet erityisesti kartoittamalla synergiaetuja ja yhteishyötyjä UNCCD:n, UNFCCC:n ja biologista monimuotoisuutta koskevan yleissopimuksen täytäntöönpanossa. Tämä lyhyt historiikki tarjoaa yleiskatsauksen Rion yleissopimuksiin ja Paviljonkiin. UNCCD: YK:n yleiskokous hyväksyi vuonna 1992 YK:n ympäristö- ja kehityskonferenssin pyynnöstä päätöslauselman 47/188, jossa kehotettiin perustamaan hallitustenvälinen neuvottelukomitea aavikoitumisen torjumista koskevan yleissopimuksen laatimiseksi maissa, joissa esiintyy vakavaa kuivuutta ja/tai aavikoitumista, erityisesti Afrikassa. INCD kokoontui viisi kertaa toukokuun 1993 ja kesäkuun 1994 välisenä aikana ja laati YK:n aavikoitumissopimuksen sekä neljä alueellista täytäntöönpanoliitettä Afrikkaa, Aasiaa, Latinalaista Amerikkaa ja Karibiaa sekä pohjoista Välimeren aluetta varten. Keski- ja Itä-Eurooppaa koskeva viides liite hyväksyttiin sopimuspuolten neljännessä konferenssissa (COP 4) joulukuussa 2000. Ennen UNCCD:n voimaantuloa INCD kokoontui kuusi kertaa tammikuun 1995 ja elokuun 1997 välisenä aikana kuullakseen edistymisraportteja Afrikan kiireellisistä toimista ja väliaikaisista toimenpiteistä muilla alueilla sekä valmistellakseen COP 1:tä. UNCCD hyväksyttiin 17. kesäkuuta 1994, ja se tuli voimaan 26. joulukuuta 1996. Sopimukseen kuuluu tällä hetkellä 194 osapuolta. UNFCCC: Kansainvälinen poliittinen toiminta ilmastonmuutoksen torjumiseksi alkoi, kun UNFCCC hyväksyttiin 9. toukokuuta 1992. UNFCCC avattiin allekirjoitettavaksi Rion ympäristöhuippukokouksessa. UNFCCC:ssä vahvistetaan puitteet toimille, joilla pyritään vakauttamaan ilmakehän kasvihuonekaasupitoisuudet, jotta vältettäisiin "ihmisen toiminnan aiheuttama vaarallinen häiriö" ilmastojärjestelmässä. UNFCCC tuli voimaan 21. maaliskuuta 1994, ja sillä on nyt 195 osapuolta. Joulukuussa 1997 Kiotossa, Japanissa, pidetyssä sopimuspuolten konferenssin kolmannessa konferenssissa (COP 3) edustajat sopivat ilmastosopimuksen pöytäkirjasta, joka velvoittaa teollisuusmaat ja markkinatalouteen siirtymässä olevat maat saavuttamaan päästötavoitteet. Nämä maat, jotka tunnetaan UNFCCC:n mukaan liitteen I osapuolina, sopivat vähentävänsä kuuden kasvihuonekaasun kokonaispäästöjään keskimäärin 5,2 prosenttia vuoden 1990 tasosta vuosina 2008-2012 (ensimmäinen sitoumuskausi), ja erityistavoitteet vaihtelevat maittain. Kioton pöytäkirja tuli voimaan 16. helmikuuta 2005, ja siinä on nyt 193 osapuolta. CBD: Biologista monimuotoisuutta koskeva yleissopimus hyväksyttiin 22. toukokuuta 1992, ja se tuli voimaan 29. joulukuuta 1993. Se avattiin allekirjoitettavaksi Rion ympäristöhuippukokouksessa. Tällä hetkellä 193 sopimuspuolta on allekirjoittanut yleissopimuksen, jonka tavoitteena on edistää biologisen monimuotoisuuden säilyttämistä, sen osien kestävää käyttöä sekä geenivarojen käytöstä saatavien hyötyjen oikeudenmukaista ja tasapuolista jakamista. COP on yleissopimuksen hallintoelin. Bioturvallisuutta koskevaan yleissopimukseen kuuluu myös Cartagenan bioturvallisuuspöytäkirja, joka hyväksyttiin 29. tammikuuta 2000 ja joka tuli voimaan 11. syyskuuta 2003 ja jossa on 163 osapuolta. Nagoya-Kuala Lumpurin lisäpöytäkirja vastuusta ja oikeussuojakeinoista on tehty</w:t>
      </w:r>
    </w:p>
    <w:p>
      <w:r>
        <w:rPr>
          <w:b/>
          <w:color w:val="FF0000"/>
        </w:rPr>
        <w:t xml:space="preserve">id 178</w:t>
      </w:r>
    </w:p>
    <w:p>
      <w:r>
        <w:rPr>
          <w:b w:val="0"/>
        </w:rPr>
        <w:t xml:space="preserve">Auta meitä levittämään uutisia jakamalla nämä artikkelit muiden kanssa: USA:n hallitus käyttää rahaa joihinkin asioihin.  Järkyttävän uuden raportin mukaan Yhdysvaltain veronmaksajien rahoja käytetään World of Warcraftin tutkimiseen, sen tutkimiseen, miten amerikkalaiset löytävät rakkautta internetistä, ja miesprostituoitujen käyttäytymisen tutkimiseen Vietnamissa.  Tämän lisäksi liittovaltion rahaa käytetään myös pizzerian kunnostamiseen Iowassa ja Tennesseessä sijaitsevan kirjaston auttamiseen videopelibileiden järjestämisessä.  Nämä ovat vain joitakin esimerkkejä senaattori Tom Coburnin uudesta hallituksen tuhlausta käsittelevästä raportista "Wastebook 2010".  Vaikka kymmenet miljoonat amerikkalaiset perheet joutuvat kärsimään nykyaikaisen historian pahimmasta taloudellisesta taantumasta, Yhdysvaltain hallitus jatkaa rahan tuhlaamista joihinkin hulluimpiin ja kevytmielisimpiin asioihin, joita voi kuvitella.  Joka ikinen vuosi kirjoitetaan artikkeleita ja uutisjuttuja hallituksen hirvittävästä tuhlauksesta, ja silti se vain pahenee joka ikinen vuosi.  Mitä ihmettä täällä oikein tapahtuu? Näyttää melkein siltä, että kongressi itse asiassa nauttii siitä, että se keksii uusia tapoja tuhlata Yhdysvaltain veronmaksajien rahoja.  Tuntuu lähes käsittämättömältä, että joku voisi pitää kasvonsa suorina yrittäessään perustella rahankäyttöä moniin alla olevassa luettelossa mainittuihin asioihin. Aikana, jolloin Yhdysvaltain valtionvelka lähestyy 14 biljoonaa dollaria, hallituksen tuhlaaminen tuntuu olevan hallitsemattomampaa kuin koskaan.  Seuraavassa on 20 hulluinta asiaa, joihin Yhdysvaltain hallitus käyttää rahaa..... #1 Kalifornian Irvinen yliopiston tutkijoille on myönnetty yhteensä kolme miljoonaa dollaria, jotta he voivat pelata World of Warcraftin kaltaisia videopelejä.  Tämän "videopelitutkimuksen" tavoitteena on tiettävästi tutkia, miten "uudet viestintämuodot, mukaan lukien moninpelit ja virtuaalimaailmat verkossa, kuten World of Warcraft ja Second Life, voivat auttaa organisaatioita tekemään yhteistyötä ja kilpailemaan tehokkaammin globaaleilla markkinoilla". #2 Yhdysvaltain maatalousministeriö antoi New Hampshiren yliopistolle tänä vuonna 700 000 dollaria lypsylehmien metaanikaasupäästöjen tutkimiseen. #3 Kalifornian Santa Cruzin yliopistolle annettiin 615 000 dollaria Grateful Deadin valokuvien, t-paitojen ja konserttilippujen digitointiin. #4 Stanfordin yliopiston professori sai 239 100 dollaria tutkiakseen, miten amerikkalaiset käyttävät internetiä rakkauden löytämiseen.  Tähän mennessä yksi tämän "tutkimuksen" tärkeimmistä tuloksista on, että internet on turvallisempi ja huomaamattomampi tapa löytää samaa sukupuolta olevia kumppaneita. #5 Kansallinen tiedesäätiö käytti 216 000 dollaria tutkiakseen, saavuttavatko vai menettävätkö poliitikot "kannatusta ottamalla epäselviä kantoja". #6 National Institutes of Health käytti noin 442 340 dollaria tutkiakseen miesprostituoitujen käyttäytymistä Vietnamissa. #7 Noin miljoona dollaria Yhdysvaltain veronmaksajien rahoja käytettiin Little Rockin, New Orleansin, Milwaukeen ja Chicagon eläintarhojen runojen luomiseen.  "Runojen" tavoitteena on auttaa lisäämään tietoisuutta ympäristöasioista. #8 Yhdysvaltain veteraaniasioista vastaava ministeriö käytti vuonna 2010 175 miljoonaa dollaria satojen rakennusten ylläpitoon, joita se ei edes käytä.  Tähän kuuluu vaaleanpunainen, kahdeksankulmainen apinatalo Daytonin kaupungissa Ohiossa. #9 1,8 miljoonaa dollaria Yhdysvaltain veronmaksajien dollareita meni "neonmerkkien museoon" Las Vegasissa, Nevadassa. #10 Medicare maksoi tiettävästi 35 miljoonaa dollaria 118 "haamuklinikalle", joita ei koskaan edes ollut olemassa.  Ilmeisesti rikollisjengien verkosto perusti nämä "haamuklinikat" keinoksi huijata Yhdysvaltain hallitusta. #11 Monktonin luonnonsuojelukomissio Vermontissa sai liittovaltion hallitukselta 150 000 dollaria "eläinristeyksen" rakentamiseen.  Yhdysvaltain hallituksen rahojen ansiosta "tuhansien" vaeltavien salamantereiden henki on nyt pelastettu. #12 Kaliforniassa eräs puisto sai liittovaltion varoista 440 000 dollaria "vihreän energian päivityksiin" rakennuksessa, jota ei ole käytetty vuosikymmeneen. #13 440 955 dollaria käytettiin viime vuonna entisen edustajainhuoneen puhemiehen Dennis Hastertin toimistoon, jossa hän harvoin edes käy. #14 Eräälle Tennesseen kirjastolle myönnettiin 5 000 dollaria liittovaltion varoja videopelien juhlien järjestämiseen. #15 Yhdysvaltain väestölaskentatoimisto käytti 2,5 miljoonaa dollaria Super Bowlin aikana tehtyyn televisiomainokseen, joka oli niin huonosti tuotettu, että virtuaalinen</w:t>
      </w:r>
    </w:p>
    <w:p>
      <w:r>
        <w:rPr>
          <w:b/>
          <w:color w:val="FF0000"/>
        </w:rPr>
        <w:t xml:space="preserve">id 179</w:t>
      </w:r>
    </w:p>
    <w:p>
      <w:r>
        <w:rPr>
          <w:b w:val="0"/>
        </w:rPr>
        <w:t xml:space="preserve">Tämän artikkelin koko tekstin käyttö edellyttää tilausta tai maksua. Kirjaudu sisään tai tilaa alla. FDA hyväksyy uusia lääkkeitä nopeammin kuin eurooppalaiset tai kanadalaiset sääntelyviranomaiset N Engl J Med 2012 ; doi:10.1056/nejmsa1200223 Sääntelyviranomaisia syytetään usein hitaudesta uusien lääkkeiden hyväksymisessä, ja Yhdysvaltain elintarvike- ja lääkevirastoa (FDA) painostetaan nopeuttamaan toimintaansa ennen viiden vuoden välein tehtävää maksujen tarkistusta. Paine saattaa olla aiheeton, sanovat tutkijat, jotka raportoivat, että FDA hyväksyy uudet lääkkeet huomattavasti nopeammin kuin Kanadan ja Euroopan sääntelyviranomaiset. Vuosina 2000-2010 hyväksyttyjen uusien lääkkeiden tarkasteluaikojen vertailussa FDA:lla kesti tarkastelu keskimäärin 322 päivää, kun taas Euroopan lääkevirastolla kesti 366 päivää ja Kanadan terveysvirastolla 393 päivää. Tutkijat analysoivat 289 yksittäisen lääkkeen 510 hyväksyntää käyttäen kaikkien kolmen sääntelyviranomaisen julkisesti saatavilla olevia tietoja. Lähes kaksi kolmasosaa sekä Yhdysvalloissa että Euroopassa hyväksytyistä lääkkeistä hyväksyttiin ensin FDA:ssa (121/190). Yli neljä viidesosaa sekä Yhdysvalloissa että Kanadassa hyväksytyistä lääkkeistä hyväksyttiin ensin FDA:n toimesta (132/154). Tutkijat eivät voineet tarkastella hyväksymättömien lääkkeiden tarkasteluaikoja, koska nämä tiedot eivät ole julkisia. He eivät myöskään tutkineet sääntelyviranomaisten päätösten laatua. He kirjoittavat, että nopeaa hyväksyntää on tasapainotettava yleistä turvallisuutta vastaan. Tulevissa tutkimuksissa tulisi verrata sääntelyviranomaisten mustien laatikoiden varoituksia, etikettimuutoksia, lääkkeiden peruuttamisia ja muita mahdollisia indikaattoreita hätäisestä ja tehottomasta päätöksenteosta. Korkean tiheyden lipoproteiinikolesterolin (HDL-C) seerumin korkeamman pitoisuuden ja pienemmän sydänkohtausriskin välinen yhteys tunnetaan hyvin. Nyt vaikuttaa epätodennäköiseltä, että yhteys olisi kausaalinen, joten HDL-C-pitoisuuksia nostavien lääkkeiden kehittäminen voi olla hyödytöntä. Kansainvälinen tutkijaryhmä on havainnut, että aikuisilla, joilla on geneettisesti ohjelmoitu korkea HDL-C, on sama riski sairastua sydänkohtaukseen kuin ...</w:t>
      </w:r>
    </w:p>
    <w:p>
      <w:r>
        <w:rPr>
          <w:b/>
          <w:color w:val="FF0000"/>
        </w:rPr>
        <w:t xml:space="preserve">id 180</w:t>
      </w:r>
    </w:p>
    <w:p>
      <w:r>
        <w:rPr>
          <w:b w:val="0"/>
        </w:rPr>
        <w:t xml:space="preserve">Iäkäs mies viedään ambulanssilla Worcesterin kuninkaalliseen sairaalaan sunnuntai-iltana. Hänen vaimonsa epäilee, että hänen rintakehänsä vasemmalla puolella olevat kivut johtuvat keuhkokuumeesta, johon hän on sairastunut neljä kertaa aiemmin. Kun ambulanssin ensihoitajat ovat tehneet sydämelle testin, he ovat yhtä mieltä siitä, että tilanne näyttää vakavalta. Kun hän saapuu tapaturma- ja päivystysosastolle, hänelle tehdään röntgenkuva. Mutta sitten ei tapahdu juuri mitään. On myöhä. Hänelle sanotaan, ettei vuoteita ole vapaana. Hänet siirretään koppiin, jossa on ovi. Aamuyön tunteina ovi suljetaan, ehkä siksi, että hän saisi levätä. Joka tapauksessa hän huolestuu ja miettii, onko hänet unohdettu. Hän saa henkeä ja huutaa saadakseen huomiota. Hänen muistinsa mukaan hän oli siellä useita tunteja ennen kuin hoitaja tuli, mutta emme voi olla täysin varmoja, koska hän oli sairas ja hänen ajantajunsa saattoi olla vääristynyt. Aamulla teho-osaston henkilökunta pyytää häntä soittamaan vaimolleen, jotta tämä tulisi hakemaan hänet kotiin. Sattumalta vaimo oli jo matkalla tapaamaan häntä. Hän saapuu paikalle ja hämmästyy suuresti nähdessään miehen pukeutuneena, sillä hän näyttää paljon huonommalta kuin edellisenä iltana. Hänellä on mukanaan antibiootteja, ja hänelle on kerrottu, että keuhkokuume on "rajatapaus". Kotona vietetyn päivän aikana hänen tilansa huononee. Mitä tehdä? Soittaa ambulanssiin uudelleen ja toivoa, että sairaalassa on järkeä ottaa hänet hoitoon ja antaa asianmukaista hoitoa, vai kokeilla toista reittiä? Hänen lapsensa ovat matkoilla - toinen Romaniassa, toinen Edinburghissa - mutta miniän järjestämä yksityinen ambulanssi hakee hänet Worcestershirestä ja vie hänet Lontooseen, jossa hänelle on löydetty yksityishuone. Hänen tilansa on huonontunut huomattavasti, kun hän saapuu sinne varhain tiistaiaamuna. Tilanne näyttää epävarmalta. Hänet siirretään toisen yksityissairaalan tehohoitoyksikköön, jossa hän saa erinomaista hoitoa. Keskiviikkona hänen tilansa alkaa kääntyä. Sunnuntaihin mennessä hän voi tarpeeksi hyvin, jotta hänet voidaan ajaa kotiin, vaikka hän on edelleen melko heikko. Tiedän tämän kaiken olevan totta, koska tarinan potilas on minun isäni, ja äitini liikutti maata ja taivasta saadakseen hänelle hoitoa Lontoossa. Näistä asioista ei voi koskaan olla varma, mutta ihmettelen, että jos hänet olisi otettu Worcesteriin joko ensimmäisenä tai toisena kriisin yönä, hän olisi nyt jalkeilla ja lukisi Racing Post -lehteä tavanomaisella antaumuksella. Ensinnäkin henkilökunta näyttää suhtautuvan melko rennosti vanhaan ihmiseen, jolla epäillään olevan keuhkokuume, ja toiseksi olemme olleet täällä ennenkin, minkä vuoksi päätin kirjoittaa tämän. Muutama vuosi sitten hän joutui melko synkkään sairaalaan Worcesterissa, aivan uuden Royalin naapurissa. Hänen polvensa oli turvonnut ja hänellä oli hengitysvaikeuksia. Hänellä todettiin ja hoidettiin polvitulehdus. Tosiasiassa hän kärsi keuhkoemboliasta - verihyytymästä keuhkoissa - joka on paljon vaarallisempi. Olimme huolissamme siitä, että hän puhui yhä vähemmän järkeä ollessaan siellä. Kun veljeni ja minä saavuimme yksityisen ambulanssin kanssa hakemaan häntä sairaalasta, hän oli niin huumattu rauhoittavilla lääkkeillä, että hän pystyi tuskin allekirjoittamaan nimensä vapautuslomakkeeseen. Hänet diagnosoitiin oikein ja hoidettiin yksityissairaalassa, jossa hän tuli nopeasti taas virkeäksi. Entä jos hän olisi jäänyt Worcesteriin? Ensimmäisestä episodista on tehty valitus, ja sairaalaviranomaiset tutkivat asiaa. Ennen kuin he saavat tutkimuksen tulokset, he eivät kommentoi annettua hoitoa. Paljon suurempi kysymys tässä kaikessa on se, miten me kohtelemme vanhuksia sairaalassa. Isäni oli vakuutettu ja hänellä oli perhe, joka taisteli hänen puolestaan, mutta suurimmalta osalta vanhuksista puuttuu jompikumpi tai molemmat näistä tekijöistä. Joku vähemmän onnekas ei ehkä olisi selvinnyt näiden tapausten sattumanvaraisuudesta - sillä on paljon näyttöä siitä, että vanhusten terveydellä ja elämällä on paljon vähemmän merkitystä kuin nuorten ihmisten terveydellä ja elämällä. Väestön ikääntyessä (vuoteen 2040 mennessä yli 64-vuotiaiden määrän odotetaan kasvavan 9,5 miljoonasta 15 miljoonaan) on syytä olla selvillä siitä, mitä tämä tarkoittaa terveydenhuollon tasa-arvon ajatukselle. NHS:n 60 vuoden jälkeen sillä, kuinka paljon rahaa sinulla on ja kuinka vanha olet, on edelleen merkitystä. Viime kesänä alahuoneen ihmisoikeuksia käsittelevä valiokunta totesi, että viidennes kaikista vanhuksia hoitavista laitoksista syyllistyi laiminlyönteihin, väärinkäytöksiin, syrjintään ja epäoikeudenmukaiseen kohteluun. Iäkkäiden ihmisten ihmisarvo jätettiin rutiininomaisesti huomiotta.</w:t>
      </w:r>
    </w:p>
    <w:p>
      <w:r>
        <w:rPr>
          <w:b/>
          <w:color w:val="FF0000"/>
        </w:rPr>
        <w:t xml:space="preserve">id 181</w:t>
      </w:r>
    </w:p>
    <w:p>
      <w:r>
        <w:rPr>
          <w:b w:val="0"/>
        </w:rPr>
        <w:t xml:space="preserve">I Wish Lyrics Hei, tämä on radioasema W-S-K-E-E Me otamme puheluita toivomuslinjalla Tehdään kaikista hulluista toiveistasi totta Haloo 1-I wish I was little bit longer, I wish I was a baller, Olisipa mulla tyttö, joka näyttää hyvältä Soittaisin hänelle Olisipa mulla jänis hatussa, jossa on maila ja kuusnelonen Impala Olisipa mulla 180-senttinen, jotta voisin olla Leoshin kanssa, koska hän ei tunne mua, mutta yo, hän on tosi hieno Tiedät, että näen häntä koko ajan Kaikkialla, minne menen, ja jopa unissani keksin keinon tehdä hänestä omani Koska tiedän, että hän on mahtava Hänen poikaystävänsä on pitkä ja pelaa palloa Joten miten voin kilpailla sen kanssa Koska kun on kyse koripallon pelaamisesta, minua valitaan aina viimeisenä, ja joissakin tapauksissa minua ei koskaan valita ollenkaan Joten nojaan vain seinään tai istun katsomossa muiden tyttöjen kanssa, jotka tulivat katsomaan, kun heidän miehensä pelaavat palloa. Tykkäävätkö he kaikki! En ole koskaan ymmärtänyt, musta Miksi urheilijat saavat lentävät tytöt ja minä saan rottia Minä sanon heille: "scat, skittle, scabobble" Minua lyötiin pullolla ja olin sairaalassa, koska puhuin tuollaista paskaa Myönnän, että se on sääli, kun asuu kaupungissa, joka on laatikon kokoinen ja kukaan ei tiedä nimeäsi Onneksi tulin järkiini Nopeasti sain vatsataudin Vatsani oli kipeä ajatuksista, jotka liittyivät minuun ja häneen yhdessä, vai mitä? So when I asked her out she said I wasn't her type (rpt 1, 1) [ Lyrics from: http://www.lyricsfreak.com/s/skee+lo/i+w\\.... ] Olisipa mulla upouusi auto Toistaiseksi mulla on tää hatchback Ja minne ikinä menenkin, mulle nauretaan Ja kun olen autossa, olen rento Mulla on 8-levy ja vararengas takapenkillä, mutta se on tyhjä Ja haluatko oikeasti tietää, mikä on todella sekopäistä En saa edes treffejä, joten mitä mieltä olet siitä? Olen kuullut, että tanssiaisilta on pommi-ilta, jossa on rottia, joista voi pitää tiukasti kiinni, mutta oikeasti olen figaro, kun olen autossani, en saa edes tervehdystä. No, niin moni haluaa ajella Crenshaw'lla sunnuntaina, mutta sitten minun on pakko nousta autooni ja lähteä. Tiedät, että käytän 110:tä, kunnes pääsen 105:lle. Jään pois Crenshaw'lla, sano kavereilleni, että näyttävät eläviltä, koska on vaikea selviytyä, kun elää betoniviidakossa, ja tytöt ohittavat minut, she looks fly Makes me say my, my, my (rpt 1, 1) I wish I was a little bit longer... I wish I was a baller... I wish I was a little bit taller y'all I wish I was a baller (3) Hey, I wish I had my way 'Cause everyday would be a Friday You could even speed on the highway I would play ghetto games Name my kids ghetto names Little Mookie, big Al, Lorraine Yo you know that's on the real So if you're down on your luck Then you should notice how I feel Cause if you don't want me around See I go simple, I go easy, I go greyhound Hey, you , what's that sound? Kaikki katsokaa, mitä tapahtuu Ahhhh, kyllä, eikö olekin raikasta? Everybody wants to get down like dat (rpt 1, 1)</w:t>
      </w:r>
    </w:p>
    <w:p>
      <w:r>
        <w:rPr>
          <w:b/>
          <w:color w:val="FF0000"/>
        </w:rPr>
        <w:t xml:space="preserve">id 182</w:t>
      </w:r>
    </w:p>
    <w:p>
      <w:r>
        <w:rPr>
          <w:b w:val="0"/>
        </w:rPr>
        <w:t xml:space="preserve">Tulevassa esityksessäsi South London Galleryssa käytetään "vaiheen laajuisia projektioita". Samoin viime vuoden Acid nO!se Synthesis -teos suunniteltiin koettavaksi yhdessä vaihekaukoputken/oskilloskoopin kanssa. Mitä tämä visuaalinen elementti tuo kokemukseenne? Äänen ja kuvan välinen suora yhteys... ääni luo kuvan, mutta ohjaan ääntä vastauksena kuvaan ja päinvastoin! Luodakseni jonkinlaisen reaaliaikaisen synteettisen törmäyksen! Miten äänen ja visuaalisen elementin vuorovaikutus vaikuttaa tapaan, jolla lähestyt äänentekoa, jos lainkaan? Tutkimalla monimutkaisten aaltomuotojen yhdistelmistä syntyviä äärettömiä (Lissajous) kuvioita. Ohjaamalla kohti epätavallisempia ja aiemmin näkemättömiä loboja. "Vetämällä muotoja", kuten Jeremy Clarkson sanoisi! Puhutaanpa FACTUALista - tulevasta soololevystäsi Editions Megolla. "BLACK METAL INSTRUMENTAL INTRO DEMO" on saanut inspiraationsa kokemuksistasi black metal -keikoilla Euroopassa ja Britanniassa. Oliko jotain tiettyjä keikkoja, artisteja tai mustan musiikin osa-alueita, jotka tulivat mieleen tätä kappaletta luodessasi? Muistan nähneeni progressiivisen death metal -yhtye Nocturnuksen livenä Birminghamissa 80-luvun lopulla, ja monet heidän kappaleistaan alkoivat kosketinsoittimilla ja rummuilla, mikä oli tavallaan ainutlaatuista tuolloin. Olin poissa Coventrystä, kun Euronomous oli siellä. Mutta 90-luvulla näin Gehennan, Mardukin, Mayhemin ja Immortalin. Muistaakseni 90-luvun puolivälissä/lopussa vein Peter Rehbergin ja Florian Heckerin katsomaan Impaled Nazarenea (jossain Wienin laitamilla, jossain kosteassa, kusisessa kellarihuoneessa), paikalla oli vain muutama ihminen, se oli hieno ilta. Törmäsin myöhemmin Mika Luttiseen muutaman kerran asuessani Suomenlinna-nimisellä saarella Helsingissä. Joka tapauksessa, käytin jäänmurtajalauttaa kaupunkiin, ja kuten sanoin, törmäsin Mika Luttiseen ja juttelimme ja joimme drinkkejä muutamaan otteeseen siellä asuessani. Kaiken tämän lisäksi soitin Kjetil Manheimin (Mayhemin alkuperäinen rumpali) kanssa triossa Lasse Marhaugin kanssa Oslossa, mistä syntyi eräänlainen Black Noise! Loppujen lopuksi "B.M.I.I.I.D." on kuitenkin instrumentaali, joka odottaa lauluosuutta. Kannattaa huomata, että kappale äänitettiin muutama päivä sen jälkeen, kun olin viettänyt aikaa Atilla Csiharin kanssa Aldeburghissa, kun hän esiintyi nykyoopperassa. Juuri ennen kappaleen äänittämistä mielessäni oli sekoitus Abruptumin yleisiä tuotantotekniikoita ja "The Vortex Void of Inhumanity (intro)" Mayhemin Wolf's Lair Abyss -levyltä. "KILLER SNAKEHEAD" ja "RAVE NIHILATION" tutkivat "loogista yhteispeliä" Japanoisen ja teknon välillä. Mikä sai sinut tutkimaan tätä yhteyttä? Tuohon kysymykseen on jo vastattu hiljattain tekemäni podcastin oheistekstissä = Onko Sheffieldin Channing Hallissa tehdyssä äänitteessä jotain erityistä, joka pakotti sinut sisällyttämään sen FACTUALiin ? Kyllä. Se nauhoitettiin livenä huoneessa, jossa oli yleisöä! Muistaakseni Big Black's Atomizer oli ensimmäinen omistamani vinyyli-LP, jonka lopussa oli live-raita. Myöhempinä vuosina tuli varsin tavalliseksi, että levyjen CD-julkaisuissa oli lopussa live-raita! Pidän erityisesti Incapacitants-albumeista, joilla on pitkä "studio"-raita, jota seuraa pitkä "live"-raita! Onko mitään tiettyä kuunteluympäristöä, joka mielestäsi sopii erityisen hyvin FACTUALille? En ole kokeillut sitä, mutta vuoden 2011 Lincoln-autossa, jossa on THX II -sertifioitu audiojärjestelmä ja ELP Laser -levysoitin! Mikä sinua viehättää musiikin nauhoittamisessa yksittäisinä otoksina? Se on todellista. Ehkä nautin liikaa improvisoijien katselusta livenä. Pidän enemmän 2-kanavaisesta editoinnista tai soittolistan editoinnista kuin DAW:n käyttämisestä over-dubbaukseen, kerrostamiseen ja sovittamiseen. Sinulla on myös tulossa yhteisesiintyminen Concrete Fence -yhtyeenä tulevassa Blackest Ever Black -illassa Corsica-studioilla. Yhteistyön toinen jäsen pidetään vielä salassa, mutta voitko kertoa meille jotain muuta tästä projektista? Miten se sai alkunsa? Ensinnäkin, se ei ole yritys olla salaperäinen. Se on vain ongelmia agenttien ja sopimusten kanssa, eikä sillä ole mitään tekemistä...</w:t>
      </w:r>
    </w:p>
    <w:p>
      <w:r>
        <w:rPr>
          <w:b/>
          <w:color w:val="FF0000"/>
        </w:rPr>
        <w:t xml:space="preserve">id 183</w:t>
      </w:r>
    </w:p>
    <w:p>
      <w:r>
        <w:rPr>
          <w:b w:val="0"/>
        </w:rPr>
        <w:t xml:space="preserve">Jopa nykyaikaiselle kriketinpelaajalle kaksi ottelua eri mantereilla vajaan 12 tunnin sisällä on jo vähän liikaa, mutta Abdur Rehman onnistui siinä jotenkin. Kaksi lippua Pakistanille valaistussa ODI-ottelussa Australiaa vastaan Dubaissa ja kaukolentoa myöhemmin kolme lippua Somersetille Hovessa. Hän oli varmaan tyytyväinen, että sai löysääjänsä leikattua vähän. Oli ihme, ettei hän ollut niin sekaisin, että hän keilasi sen tähtäyslasia vasten. Elämä oli varmasti hitaampaa tahtia, kun Les Lenham, joka on edelleen Sussexin osa-aikainen lyöntipelivalmentaja reippaassa 76-vuotiaana, aloitti yhteistyön kreivikunnan kanssa vuonna 1952. Hänet kutsuttiin Hoveen saman vuoden elokuussa, pieni varustekassi kädessä, odottaen peliä, mutta sen sijaan hän vietti päivän myymällä tuloskortteja, työskentelemällä tuloskortin parissa ja keräämällä banaaninkuoria. Mutta vaikka hän katseli Rehmanin tuhoavan Sussexin alemman sarjatason, Lenhamin ajatukset eivät pyörineet niinkään kiertävän kriketinpelaajan elämäntyylissä kuin jossakin olennaisemmassa. Hän oli paikalla seuraamassa Murray Goodwinin jäähyväisiä Hovessa ja piti kiinni puheistaan, joita hän esitti 60-vuotisen kreivikunnan palvelusvuosiensa kunniaksi järjestetyissä tilaisuuksissa, joissa hän vakuutti, ettei ollut nähnyt yhtään hienompaa Sussexin kriketinpelaajaa elämänsä aikana. Koska Ted Dexter kuuluu listaan, se on melkoinen kohteliaisuus, joka sopii hänen 24 000 juoksunsa ja 48 sadan juoksunsa rinnalle Sussexissa kaikissa pelimuodoissa. "Minulta kysyttiin, kuka on mielestäni ollut paras näkemäni Sussexin lyöjä, ja katsoin Murrayta ja sanoin, ettei kysymys ole kovin vaikea", Lenham sanoi. "Hänellä on uskomaton pelikäsitys, loistava silmä-käsi-koordinaatio ja hämmästyttävä keskittymiskyky. Hänen cover drive -lyöntiään on ilo katsella, ja hänen täytyy olla yksi parhaista neliöleikkaajista, joita peli on koskaan nähnyt. Hän myös tarkkailee palloa kauemmin kuin useimmat muut; on lahja seisoa paikallaan ja odottaa." Mutta parempi kuin Dexter? Tällaista kehua ei ole helppo antaa Sussexissa, jossa hän hallitsi niin monia keilailuhyökkäyksiä kukoistuskaudellaan 60-luvun alussa. "Ted pelasi monia erinomaisia sisävuoroja, mutta hän ei aina vaivautunut raatamaan. Kun tilanne oli vaikea, suosin aina Murrayta Tedin edelle. Ted oli yksi jännittävimmistä pelaajista, joita maailma on koskaan nähnyt, mutta se, mikä on tehnyt Murraysta suurenmoisen, on ollut hänen kykynsä arvioida tilannetta." Nyt hän on arvioinut tilanteen ja päättänyt, että 39-vuotiaana ikä on saanut hänet kiinni. Hän ei ole lisännyt vuosisatojaan tänä kesänä, ja ykkösluokan kriketissä hänen keskiarvonsa on tuskin yli kaksinumeroinen. Hänen testiuransa - vain 19 testiä Zimbabwessa - on enää kaukainen muisto. Hän sai tänään istuvat suosionosoitukset - näistä Hoven kansituoleista on vaikea nousta, kun parhaat vuodet ovat takana - ja sympaattisemmat suosionosoitukset, kun hän palasi paviljonkiin 16 juoksua enemmän juosten, kun Sajid Mahmood heitti Sajid Mahmoodin toiseen luisuun, jossa Marcus Trescothick otti yhden viidestä kiinniotostaan. Alfonso Thomasin liukumäki kolmanteen mieheen oli aiempien kausien kaltainen, mutta Thomasin päivä kääntyi parempaan suuntaan, kun hän poisti Matt Priorin, Ed Joycen ja Ben Brownin kolmen ylivoiman aikana hieman ennen teetä. Joyce oli ollut Sussexin kivijalka, ja hän teki neljä ja puoli tuntia kurinalaisen 65 pisteen suorituksen, joka päättyi, kun hän antoi syöttöpisteen wicketkeeperille. Hän oli myös vetänyt 47. minuutilla keskikentälle, mutta Peter Trego oli ohittanut hänet. Somerset nimesi 12 pelaajaa ja käytti 11 kenttää EKP:n asetuksen mukaisesti, jonka mukaan kansainvälisillä pelaajilla voi olla aktiivinen varamies, kunnes he saapuvat. Jack Leach, Rehmanin varamies, sai ennen lounasta pelattua jopa yhden hitaan vasemman käden lyönnin, mutta Rehman käveli kentälle noin kello 14.00 ja sai esipelin noin puoli tuntia myöhemmin. Hän oli 16. vuorollaan, kun hän otti ensimmäisen wicketinsä, ja Mike Yardy tarjosi Trescothickille toisen uhrin. James Anyon kaatui samalla tavalla seuraavalla kierroksella, ja seuraavalla kierroksella Sussexin sisävuoro päättyi, kun Lewis Hatchett kaadettiin tyhjiin. Lenham oli nähnyt monta parempaa Sussexin lyöntivuorokautta. Goodwin tarvitsee vielä jonkin verran korvaamista, mutta hänen ohjaajansa mielestä hän on jäämässä eläkkeelle oikeaan aikaan. "Kun aloitin hänen valmentamisensa, hänellä ei ollut</w:t>
      </w:r>
    </w:p>
    <w:p>
      <w:r>
        <w:rPr>
          <w:b/>
          <w:color w:val="FF0000"/>
        </w:rPr>
        <w:t xml:space="preserve">id 184</w:t>
      </w:r>
    </w:p>
    <w:p>
      <w:r>
        <w:rPr>
          <w:b w:val="0"/>
        </w:rPr>
        <w:t xml:space="preserve">Sivut Perjantai, marraskuu 2, 2012 On kulunut viikko siitä, kun osallistuin Detroit Fanfare. Minulla oli niin hauskaa näyttelyssä. Se oli todella vankka loppu kongressikaudelleni. Fanfaren porukka päätti palata takaisin Hyatt-hotelliin Dearbornissa, MI:ssä. Tämä oli hieno veto heiltä. Viime vuonna se oli Cobo Hallissa, ja se tuntui paljon hajaantuneemmalta, mikä ei oikein auttanut taiteilijoita ja myyjiä. Hyatt-hallissa, jossa käytävät olivat täynnä, siellä oli paljon lapsia ja lukemattomia paneeleita ja aktiviteetteja, se tuntui todella sarjakuvakokoukselta. PERJANTAI : Jaoin pöydän JOE FOO:n ja MIKE ROLLin kanssa. Kaksi taiteilijaa, joiden kanssa olen ystävystynyt hyvin ja jotka ovat jatkuvia inspiraation ja naurun lähteitä. Nic ja minä ajoimme Chicagosta ja saavuimme näyttelyyn perjantai-iltana noin klo 17:30. Söimme ei niin mahtavaa P.F. Changsia ja pystytimme pöytämme Foon kanssa. Miker tuli myöhemmin pystyttämään. Minulla oli jonkin verran aikaa ennen kuin näyttely sulkeutui, jotta voisin tutkia kaikkea kiinnostavaa. Monet myyjät ja taiteilijat eivät olleet vielä paikalla, joten minun täytyisi pyytää Niciä tekemään kierroksia puolestani lauantain kiireisinä tunteina. Toinen mahtava asia Hyattissa oli se, että hotellihuoneemme oli vain neljän kerroksen päässä kokouksesta. Oli hienoa vain ottaa hissimatka ja nukkua yön yli. LAUANTAI : Valitettavasti Joe ei päässyt osallistumaan loppumessuille, mikä oli uskomattoman harmillista, joten minun ja Mikerin tehtäväksi jäi pitää linnake Team Almost Asian puolesta. (Niin me kutsumme itseämme, maapallon mahtavimmat sankarit, sen sellaista.) Lauantai oli ehdottomasti viikonlopun kiireisin päivä. Tein paljon cardBORED-luonnoksia ja myin uskomattoman määrän printtejä. Näyttelyn tunnelman vuoksi tunsin oloni hieman rennommaksi ja poistuin pöydältäni melko paljon. Yhtenä näistä kerroista poistuin tapaamaan ja tervehtimään hämmästyttävää SINA GRACEa, joka on suosikkisarjakuvani The Li'l Depressed Boyn piirtäjä. Minua jännittää aina tavata ihailemiani tekijöitä kahdesta syystä: 1. Tehdäkseni itsestäni hölmön. 2. Tekijä päätyy ääliöksi ja murskaa mielikuvasi hänestä. Onneksi en tehnyt itsestäni hölmöä, ja Sinan kanssa oli ilo jutella. Toin koko LDB-kokoelmani hänelle signeerattavaksi, mukaan lukien hänen hiljattain julkaisemansa Not My Bag . Ostin jopa ensimmäisen alkuperäisen sarjakuvataiteeni ikinä. Se on nyt kauniisti kehystetty, enkä malta odottaa, että saan ripustaa sen studiooni. Toinen hämmästyttävä asia, jonka hän teki minulle, oli tämä suloinen piirros TMNT-aiheiseen luonnosvihkooni. Halusin antaa hänelle kopion HEART-lehdestä osoittaakseni kiitollisuuteni siitä, että hänellä oli aikaa signeerata kaikkea ja jutella kanssani, mutta sen sijaan hän halusi ostaa sen. Se oli minulle todella koko conin kohokohta, ja palasin pöydälleni taiteen ja inspiraation huumassa. Se toi mieleen viime vuoden Fanfare-näyttelyn, jossa tapasin uskomattoman KEVIN EASTMANin. Sina oli aivan yhtä ystävällinen ja antoi minun kaivaa hänen luovia aivojaan ja antaa vinkkejä sarjakuvista ja vain keskustella kanssani. Se oli todella hienoa! Koska oli Halloween-viikonloppu, pukuja oli paljon enemmän. Nic pukeutui Indiana Jonesiksi, mutta hänellä ei ollut ruoskaa. Eräs toinen Indiana näki, että hän oli pukeutunut, ja hän toi hänelle ylimääräisen ruoskan käytettäväksi sunnuntaina. Hän oli niin mukava! Iso huuto Georgelle siitä, että hän toi sen hänelle. Ilta päättyi illalliseen Mikerin ja hänen vaimonsa Tinan kanssa. Kävimme Cheli'sissä, jossa oli ilkeää kasvis-chiliä ja uskomaton nacho-lautanen. Olimme kylläisiä. Nic ja minä vietimme loppuillan pelaamalla pelejä Hyattin ylimmässä kerroksessa. Rotundaan oli pystytetty 24 tunnin pelikonsolit. Pelasimme Smash Bros. Brawlia ja Dance Central 3:a polttaaksemme chilikaloreita. SUNNUNTAI: Sunnuntai alkoi melko raskaasti lasten pukukilpailulla ja temppuilulla. Meille kaikille annettiin karkkikulhoja ja ilmapalloja, ja lapset tulivat hakemaan karkkia ja ilmaisia herkkuja, joita halusimme jakaa. Tämän alkuinnostuksen jälkeen päivä alkoi rauhoittua noin puolessa välissä. Käytin tämän tilaisuuden puhuakseni useampien ihmisten kanssa ja napatakseni muutamia mahtavia kirjoja. Koska kyseessä oli vuoden viimeinen näyttelyni, päätin ehdottomasti käyttää hieman enemmän rahaa talven yli. Yksi kirja, jonka otin mukaani, oli</w:t>
      </w:r>
    </w:p>
    <w:p>
      <w:r>
        <w:rPr>
          <w:b/>
          <w:color w:val="FF0000"/>
        </w:rPr>
        <w:t xml:space="preserve">id 185</w:t>
      </w:r>
    </w:p>
    <w:p>
      <w:r>
        <w:rPr>
          <w:b w:val="0"/>
        </w:rPr>
        <w:t xml:space="preserve">Terveydenhuollon tietotekniikan kohtalo ei ole sidottu yhteen poliittiseen puolueeseen Lukekaa minut niiden joukkoon, jotka eivät usko, että terveydenhuollon tietotekniikan maailma olisi pysähtynyt, jos Mitt Romney olisi voittanut viime viikon presidentinvaalit. Vaikka Massachusettsin entinen kuvernööri lupasi purkaa terveydenhuoltouudistuksen, jos hänet valittaisiin, hän ei kuitenkaan antanut tällaisia lausuntoja HITECH-laista, joka velvoittaa sairaalat käyttämään sähköisiä terveystietoja mielekkäästi. Terveydenhuollon tietotekniikan menestys ei riipu minkään poliittisen puolueen toimista, onnistumisista tai epäonnistumisista. Palveluntarjoajat ottavat jatkossakin käyttöön uutta teknologiaa, koska sen käyttämättä jättäminen voi merkitä eroa ensiluokkaisen ja ala-arvoisen hoidon välillä. Kommentit Liity 51,000+ sisäpiiriläiseen TILAA UUTISKIRJEEMME FierceHealthIT on johtava terveydenhuollon IT-uutisten lähde, joka keskittyy erityisesti CPOE:hen, EMR:ien käyttöönottoon, HIPAA-vaatimustenmukaisuuteen ja muihin kriittisiin alueisiin. Liity 51 000 terveydenhuoltoalan sisäpiiriläisen joukkoon, jotka saavat FierceHealthIT:n päivittäin sähköpostitse ja saavat tietoonsa IT-uutisia. Rekisteröidy jo tänään! KIRJASTO: EBOOK Kun vakuutusala jatkaa suuntausta kohti suurempaa potilaan taloudellista vastuuta, itse maksavat potilaat ovat yhä tärkeämpi tulonlähde sairaaloille. Lataa tämä ilmainen erikoisraportti klikkaamalla tästä. Ed Bennett Web- ja viestintätekniikan johtaja University of Maryland Medical System Ed Bennett on Marylandin lääketieteellisen järjestelmän 11 sairaalan University of Maryland Medical Systemin Web- ja viestintätekniikan johtaja, ja hänellä on yli 15 vuoden kokemus verkkoviestinnästä. Hän oli Twitterissä toimivan terveydenhuollon sosiaalisen median yhteisön perustajajäsen, ylläpitää suosittua blogia terveydenhuollon sosiaalisesta mediasta ja on myös Mayo Clinic Center for Social Median ulkoisessa neuvoa-antavassa komiteassa. FierceHealthIT on johtava terveydenhuollon IT-uutisten lähde, joka keskittyy erityisesti CPOE:hen, EMR-järjestelmien käyttöönottoon, HIPAA-vaatimustenmukaisuuteen ja muihin kriittisiin aloihin. Liity 51 000 terveydenhuoltoalan sisäpiiriläisen joukkoon, jotka saavat FierceHealthIT:n päivittäin sähköpostitse ja saavat IT-uutisia, jotka on pakko tietää.</w:t>
      </w:r>
    </w:p>
    <w:p>
      <w:r>
        <w:rPr>
          <w:b/>
          <w:color w:val="FF0000"/>
        </w:rPr>
        <w:t xml:space="preserve">id 186</w:t>
      </w:r>
    </w:p>
    <w:p>
      <w:r>
        <w:rPr>
          <w:b w:val="0"/>
        </w:rPr>
        <w:t xml:space="preserve">Historiamme Etelä-Australialaisten pankki yli 160 vuoden ajan 11. maaliskuuta 1848 Etelä-Australian säästöpankki, nykyisen BankSA:n edeltäjä, aloitti toimintansa pienenä yhden hengen yrityksenä. John Hector, pankin ainoa työntekijä, avasi pankin kirjanpidon ja ovet sen ainoassa huoneessa, jonka Glen Osmond Union Mining Company antoi käyttöönsä ilmaiseksi vuokralla Gawler Placessa Adelaidessa. Samana päivänä historiallinen ensitalletus merkitsi, että Säästöpankista tuli "kansan pankki" tuleville sukupolville. Ensimmäinen asiakas Ensimmäinen tallettaja oli afganistanilainen paimen, joka uskoi 29 punnan suuruiset säästönsä uudelle pankille. Pankkivirkailija kirjasi hänen nimensä Croppo Singiksi (foneettinen muunnos sanasta Singh). Kuten niin monet muutkin siirtokunnan alkuaikoina, Croppo oli lukutaidoton, ja hän kirjoitti pankkitilinsä nimeksi "X". Singhin talletuksen teki hänen työnantajansa, Victoriajärven William Fowler, ja se kirjattiin virheellisesti Fowlerin nimiin. Tämä virhe korjattiin myöhemmin, mikä varmisti Croppo Singhin paikan osavaltion ja Etelä-Australian pankin historiassa. Ensimmäiset lainat Oli kulunut vain kuukausi, ennen kuin nuori pankki myönsi ensimmäisen lainansa. Kuten pankin koko historian aikana kävi tyypilliseksi, laina myönnettiin asunto- ja maanviljelysasioihin. John Coltonille annettiin 500 puntaa kahden eekkerin maa-alueen ostamista varten, johon kuului seitsemän huoneen kivitalo, mökki ja talli. Colton oli tuolloin 25-vuotias. Hän oli hiljattain aloittanut pienen valjaiden ja rautatavaroiden tukkukaupan, josta myöhemmin kehittyi tunnettu yritys Colton &amp; Co (vielä myöhemmin Colton, Palmer ja Preston). Vuonna 1875 Colton nimitettiin pankin johtokuntaan. Monien menestyneiden siirtomaa-ajan liikemiesten tavoin hän ryhtyi myöhemmin politiikkaan ja toimi ministerinä useissa hallituksissa ennen kuin johti omaa ministeriöään 16 kuukauden ajan vuosina 1876-77. Hänet lyötiin ritariksi vuonna 1892. Säästöpankki oli ensin tarjonnut Coltonille vain 250 punnan lainaa, ja Alfred Reynellille tarjottiin samanlaista mahdollisuutta, mutta hän kieltäytyi. Reynell hyväksyi myöhemmin pankin korotetun tarjouksen 300 punnan lainasta. Pankin ensimmäisen toimintavuoden loppuun mennessä sillä oli 214 tallettajaa, joiden saldot olivat yli 5 300 puntaa, ja sen lainakanta oli noin 3 000 puntaa. Lyhyet tunnit "Our Century", Etelä-Australian säästöpankin satavuotisjuhlavuoden kunniaksi vuonna 1948 julkaistu historiikki, kertoo, että "kaksitoista muuta kansalaista, ehkä hieman pelokkaasti, teki talletuksia yhteensä 172 puntaa ja kuusi shillinkiä tuona ensimmäisenä pankkipäivänä". Pankin aukioloajat olivat erilaiset noina alkuaikoina. Säästöpankin alkuperäiset aukioloajat olivat hyvin rajoitetut, eivätkä ne vastanneet nykypäivän 24 tuntia vuorokaudessa ja seitsemänä päivänä päivässä tapahtuvaa sähköistä pankkitoimintaa. Talletukset "vähintään yhden shillingin suuruisina kullakin kerralla ja yhteensä vähintään 30 puntaa vuodessa" olivat mahdollisia vain keskipäivän ja kello 14:n välisenä aikana ja lauantaisin kello 19:00-21:00 välisenä aikana. Käteisnostot olivat sallittuja keskiviikkoisin kello 12.00-14.00 ainoastaan "alle 30 punnan summia varten" kuukauden irtisanomisajalla. Monet eteläaustralialaiset julkisuuden henkilöt olivat yhteydessä Säästöpankkiin sen alkuvuosina. Etelä-Australian ensimmäinen pääministeri B.T. Finniss oli pankin ensimmäisen johtokunnan jäsen. Hänet nimitti kuvernööriluutnantti, everstiluutnantti F.H. Robe, joka toimi viran puolesta pankin pääjohtajana, kuten kuvernöörit vielä useiden vuosien ajan. Kun vuonna 1861 pääjohtajan ja varapuheenjohtajan virat korvattiin vaaleilla valitulla puheenjohtajalla. Puheenjohtajaksi valittiin Robert Torrens, joka loi nykyään maailmankuulun Torrensin maanomistus- ja rekisteröintijärjestelmän. Toinen ehdokas ensimmäiseksi puheenjohtajaksi oli Henry Ayers, paimentolainen, kaivostyöläinen ja sijoittaja. Hän seurasi Torrensia vuotta myöhemmin. Sekä Torrens että Ayers saivat myöhemmin ritarin arvonimen roolistaan Etelä-Australian uranuurtajina. Ayers toimi useita kertoja Etelä-Australian pääministerinä ja perusti myöhemmin oman pienen kauppapankin, HL &amp; AE Ayersin, joka toimi 1970-luvulle asti. Säästöpankki lähti liikkeelle ja purjehti kohti 160-vuotista menestyksekästä ja vaarallista historiaa. BankSA:na se on edelleen osavaltion suurin rahoituslaitos ja yhteisön taloudellisen ja sosiaalisen elämän liikkeellepaneva voima.</w:t>
      </w:r>
    </w:p>
    <w:p>
      <w:r>
        <w:rPr>
          <w:b/>
          <w:color w:val="FF0000"/>
        </w:rPr>
        <w:t xml:space="preserve">id 187</w:t>
      </w:r>
    </w:p>
    <w:p>
      <w:r>
        <w:rPr>
          <w:b w:val="0"/>
        </w:rPr>
        <w:t xml:space="preserve">Trafalgar Reserve Trafalgar Reserve sijaitsee Trafalgar Placen ja Waterloo Roadin kulmassa. Se on hieno paikallinen leikkipaikka perinteisine leikkivälineineen, joissa on keinuja, liukumäki, lentävä kettu ja puusilta. Puuttuu vain nakki- ja ristipeli. Välineitä ympäröivien puiden ansiosta lapset voivat leikkiä varjossa, ja läheiset istuimet mahdollistavat sen, että vanhemmat voivat istua ja katsella lapsia. Alueella on myös avoin nurmialue, mutta se saattaa olla hieman liian kalteva pallopelien pelaamiseen. Trafalgar Reserve olisi luultavasti suositumpi, ellei se sijaitsisi aivan Waterloo Parkin vieressä, joka on paljon suurempi ja jossa on myös omat leikkivälineensä sekä soikio ja muita ominaisuuksia. Vieraillessani Waterloo Park oli suhteellisen vilkas, kun taas Trafalgar Reservea näytti käytettävän vain Waterloo Roadin ja toisella puolella sijaitsevien kauppojen välisenä kävelytiehenä. Mutta jos Waterloo Parkissa on liikaa väkeä, se on varmaan hyvä pitää mielessä.</w:t>
      </w:r>
    </w:p>
    <w:p>
      <w:r>
        <w:rPr>
          <w:b/>
          <w:color w:val="FF0000"/>
        </w:rPr>
        <w:t xml:space="preserve">id 188</w:t>
      </w:r>
    </w:p>
    <w:p>
      <w:r>
        <w:rPr>
          <w:b w:val="0"/>
        </w:rPr>
        <w:t xml:space="preserve">Cowichanin Kinsol Trestle - helmi keskellä ei-mitään Tämä piknik-paikka on yksi Vancouver Islandin kunnioitusta herättävimmistä, sillä sieltä avautuu upea näkymä Kinsol Trestle -juna-asemalle Vancouver Islandilla (ja epäilemättä muuallakin) on paljon ihmisiä, jotka kiistelevät, onko järkevää käyttää 7 miljoonaa dollaria vanhan, rapistuvan juna-aseman kunnostamiseen keskellä ei-mitään. Me emme kuulu näihin epäilijöihin, vaan olemme itse asiassa hyvin kiitollisia Cowichan Valleyn alueellisen piirikunnan ja monien muiden, jotka näkivät mahdollisuuden avata saaren asukkaille ja vierailijoille aivan uusi maailma, kun he alkoivat kampanjoida Cowichanin laakson sydämessä lähellä Shawnigan Lakea sijaitsevan historiallisen Kinsolin aallonmurtajan pelastamiseksi. Kinsol Trestle on osoittautunut elintärkeäksi ja suosituksi lenkiksi Cowichan Valley Trail -reitillä, joka on 122 kilometrin (76 mailin) pituinen leveä, hyvin kunnossapidetty, leveä, sora- ja hiekkapohjainen reitti, joka on avoinna retkeilijöille, pyöräilijöille ja ratsastajille.  Reitti kulkee saaren kauneimman maaseudun halki, ja se sisältää myös muita pylväiden ylityspaikkoja, pesutiloja ja piknik-paikkoja, ja se on suhteellisen tasainen, joten se on helppo retki lähes kaikille kohtuullisen liikuntakykyisille henkilöille. Reitille pääsee myös useista eri paikoista, joten käyttäjät voivat valita, tekevätkö he lyhyitä vai pitkiä retkiä. Cowichan Valley Trail on myös osa Trans Canada Trail -reittiä, joka ulottuu 16 800 kilometriä Atlantilta Tyynellemerelle. Tämä aallonmurtajalla sijaitseva laatikko antaa kävijöille käsityksen siitä, miltä se näytti, kun höyryllä kulkevat tukkijunat käyttivät sitä kukoistuskautensa aikana. Heinäkuuhun 2011 asti Cowichan Valleyn verkostossa oli kuitenkin suuri aukko - historiallinen Kinsolin aallonmurtajapolku oli niin huonokuntoinen, että sen kummastakin päästä oli poistettu kulkuyhteys turvallisuushuolien vuoksi.  Ainoa tapa ylittää Koksilah-joen yli oli 8 kilometrin ja 5 mailin pituinen kiertotie vaikeakulkuisessa maastossa, mikä ei ollut houkutteleva vaihtoehto retkeilijöille eikä todellakaan pyöräilijöiden "to do" -listalla. Luonnossa liikkujien onneksi aluepiiri näki tilaisuuden säilyttää Kinsol ja lisätä siten alueen matkailua ja virkistyskäyttöä.  Onneksi myös arvostettu ja erittäin pätevä yritys, joka sijaitsee Cobble Hillissä, aivan Cowichanin alueen läheisyydessä, ehdotti suojelustrategiaa, joka osoittautui hyväksyttäväksi ja toimivaksi. Kinsolin puupölkyn kunnostaminen ei ollut mikään yksinkertainen hanke, sillä se on 145 jalkaa korkea ja 617 jalkaa pitkä, ja se on kansainyhteisön suurin puinen puupölkky ja yksi maailman korkeimmista rautatien puupölkyistä. Se aloitettiin vuonna 1911, ja se valmistui vuonna 1920, ja se oli tärkeä kulkuväylä tukkijunille, jotka palvelivat saaren kukoistavaa metsäteollisuutta.  Viimeinen juna ylitti Kinsolin vuonna 1979, ja pengertie hylättiin vuotta myöhemmin. Vuosien mittaan se rapistui niin pahasti, että se oli vaarassa purkautua kokonaan. Leveä lankkukäytävä tarjoaa pyöräilijöille, kävelijöille ja ratsastajille helpon ja turvallisen kulkureitin Koksilah-joen yli. Kinsolin kunnostaminen alkoi heinäkuussa 2010, ja reilua vuotta myöhemmin se avattiin uudelleen yleisölle. Nykyään se tarjoaa erittäin turvallisen kulkuyhteyden tuhansille vierailijoille vuosittain. Leveä vankka lankkukäytävä, korkeat kaiteet ja erilaiset näköalatasanteet sekä loivasti kaartuvalla akselilla että sen ulkopuolella saavat ihmettelemään onneamme, että meillä on tämä linkin helmi, ja sitä kekseliäisyyttä, joka loi tämän upean rakenteen sata vuotta sitten ja kunnosti sen niin äskettäin. Se on hieno, ajatuksia herättävä yhteys Vancouver Islandin historiaan, kunnioitusta herättävä nähtävyys ja jälleen yksi muistutus siitä, kuinka onnekkaita me täällä saarella olemme. Kinsolin kunnostaminen on houkutellut kävijöitä kaikkialta maailmasta, jotka tulevat ihailemaan junapölkkyä ja nauttimaan sivuhyötynä loputtomista kilometreistä kauniita polkuja saaren sydämessä Hyviä kävelykenkiä suositellaan, jos aiot kulkea jonkin matkaa polkua pitkin.  Koirat ovat tervetulleita hihnassa. Lisätietoja Kinsol Trestlestä, sinne pääsystä, sen historiasta ja kunnostuksesta saa Cowichan Valley Regional Districtin verkkosivuilta: Shirleysta Enemmän vuosia sitten kuin haluan muistaa, suoritin</w:t>
      </w:r>
    </w:p>
    <w:p>
      <w:r>
        <w:rPr>
          <w:b/>
          <w:color w:val="FF0000"/>
        </w:rPr>
        <w:t xml:space="preserve">id 189</w:t>
      </w:r>
    </w:p>
    <w:p>
      <w:r>
        <w:rPr>
          <w:b w:val="0"/>
        </w:rPr>
        <w:t xml:space="preserve">Kirjoittaja Steve Weiner, kaupungin asianajaja, josta on tullut stand up -koomikko ja yritysvalmentaja, selittää yleisesti ottaen hyvin, mitä lakialalla eteneminen vaatii, ja antaa hyödyllisiä neuvoja asiakkaiden kanssa toimimiseen ("[he] eivät pidä laista - se estää heitä pitämästä hauskaa ja rajoittaa heidän kykyään harjoittaa liiketoimintaa"), hermostuneisuus (joka voi antaa "lisää intoa ja särmää" sekä pilata esitykset, jos puhuja on valmistautumaton) ja loppuunpalamisen välttäminen (ei pidä pelätä satunnaisia epäonnistumisia ja kehittää "vankka ja harvoin rähjäinen" tyyli). Epähuomiossa hän antaa myös joitakin mielenkiintoisia havaintoja suurten asianajotoimistojen ennakkoluuloista etikettiä koskevien ohjeidensa aikana. "Miehet:", Weiner käskee eräässä vaiheessa, "pitäkää selvät tarrat yökerhoja varten ja olkaa varovaisia hiusgeelin tai vahan kanssa. On hieno raja nuoren, muotitietoisen asianajajan, joka on matkalla asiakastapaamiseen, ja ärsyttävän Essexistä kotoisin olevan kiinteistönvälittäjän välillä, joka on matkalla 'Innuendo'-yökerhoon Chigwelliin töiden jälkeen." "Naiset:" Weiner jatkaa: "Kun meikkaat, mieti, haluatko ihmisten huomaavan meikin. Haluatko, että muut tunnistavat sinut 'nurkassa istuvaksi Umpa-lumpaksi, jolla on liikaa läpsyttelyä'". Toisin sanoen, tyylittele itsesi mieluummin ylemmän keskiluokan - kuin alemman keskiluokan - tyyliin sopiaksesi Cityn lakifirmakulttuuriin. Kirja pettää siinä, että siinä ei selitetä, mikä tekee 2000-luvun asianajajasta niin erilaisen kuin 1900-luvun asianajaja, lukuun ottamatta Weinerin tuskin omaperäistä väitettä, jonka mukaan nykypäivän asianajajien on oltava paitsi hyviä juristeja myös taitavia johtajia ja verkostoitujia. Tässä on hyvä tarina kerrottavana Thatcherin Britanniasta, vuonna 1986 tapahtuneesta rahoitusalan sääntelyn purkamisesta ja siitä seuranneesta kaupallisen oikeuden ja liike-elämän välisten rajojen hämärtymisestä. Mutta Weiner jättää sen kertomatta. Sen sijaan hän täyttää tilan muutamilla pinnallisilla 2000-luvun teemoilla ja usein melko kyynisillä neuvoilla, jotka koskevat toimistopolitiikan pelaamista ja jotka eivät aina ole vakuuttavia. Hänen ehdotuksensa siitä, että nousevat asianajajat istuisivat tarkoituksella "kerran tai kaksi kertaa viikossa" tuntemattomien ihmisten kanssa yrityksen ruokalassa, pitäisivät aina "mukanaan tärkeän näköistä asiakirjaa kiireellisyyden julkisivun ylläpitämiseksi" ja omaksuisivat "korkeaa asemaansa" vahvistavaa kehonkieltä, vaikuttavat reseptiltä, jonka avulla he saavat ihmiset vihaamaan itseään. Koska Weineriltä on ilmeisesti loppunut sanottavaa siitä, mitä hän kutsuu kollektiivisesti "henkilökohtaisen brändin kehittämiseksi", kirja vaihtaa suuntaa ja siirtyy pitkään esitystaitoja käsittelevään osioon, joka on Weinerin erikoisalaa osa-aikaisena koomikkona. Liiketoimintajargonin keskellä on joitakin hyödyllisiä neuvoja puheen jäsentämisestä ja yleisön huomioon ottamisesta, mutta selvästi erilainen sävy ja aihe antavat luvulle irrallisen vaikutelman. Pian sen jälkeen, kun kirja on ehtinyt vetää loppuun nopean GCSE-oppikirjatyylisen kielioppiaiheisen osion (jossa on muun muassa otsikoita kuten "Älä joudu liukkaan ITS/IT'S-kaksikon väijytykseen"). Tässä vaiheessa Weinerin jo ensimmäisellä sivulla antama lupaus olla "olemasta kuin muut kirjat" ja "toistamasta sitä, mitä asianajotoimistojen markkinointiosastot sanovat" on jo kauan sitten rikottu. Kommentit "Naiset:" Weiner jatkaa: "Kun meikkaat, mieti, haluatko, että ihmiset huomaavat sen." Toisin sanoen, tyylittele itsesi mieluummin ylemmän keskiluokan - kuin alemman keskiluokan - tyyliin sopiaksesi Cityn lakifirmakulttuuriin." - Onnea matkaan vastaanoton ohi kaupunkilaisfirmassa, jos aksenttisi paljastaa jotain muuta kuin ylemmän keskiluokan urbaanisuuden. ^ ei koske vain naisia... paljon puhutaan rotusyrjinnästä asianajotoimistoissa, mutta olet noin triljoona prosenttia todennäköisempi saamaan Magic Circle -paikan nigerialaisella aksentilla kuin birminghamilaisella. Oletan, että olet pätevä, mutta sitten erehdyit eräänä päivänä erehtymään keskusrikostuomioistuimen listan plaint-numerosta ja vuosiluvusta, joten.... Sitä jotkut meistä kutsuvat "vitsiksi". Mutta omahyväinen? En ymmärrä sitä. Luultavasti kahdeskymmenesosalla maasta on Midlandsin aksentti, arvelen, että niiden MC-kumppanien osuus, joilla on Midlandsin aksentti, on nolla. Minä en ainakaan ole koskaan törmännyt sellaiseen... birminghamilaisista firmoista tuskin tosiaan löytyy... Suosituin Guardian Today in pictures Kun matkailijoita kehotetaan välttämään matkustamista Jam-kaupunkeihin</w:t>
      </w:r>
    </w:p>
    <w:p>
      <w:r>
        <w:rPr>
          <w:b/>
          <w:color w:val="FF0000"/>
        </w:rPr>
        <w:t xml:space="preserve">id 190</w:t>
      </w:r>
    </w:p>
    <w:p>
      <w:r>
        <w:rPr>
          <w:b w:val="0"/>
        </w:rPr>
        <w:t xml:space="preserve">Castle "Joutsenlaulu" arvostelu: "Joutsenlaulu" oli Castlen jakso, jossa tapahtui hyvin vähän. Siinä oli murhamysteeri, kyllä. Siinä tanssittiin myös hieman tavanomaisen hölynpölyn ympärillä, joka liittyy Castlen ja Beckettin tavallaan salaiseen suhteeseen. Nathan Fillion teki jopa muutaman hauskan ilmeen. Mutta kehityksen, huumorin ja yleisen viihdearvon kannalta "Swan Song" oli lopulta vain väliinputoamisjakso, tarina, jota käytettiin täyttämään tarvittava jaksomäärä, eikä mitään kovin merkittävää. Kaikissa sarjoissa on tällaisia täytejaksoja - erityisesti rikosjuttujen sarjoissa. Ei voi olla 22 jakson kausi, ja kaikki jaksot eivät voi olla pläjäyksiä. Musiikillisesti "Swan Song" oli albumikappale, sellainen kappale, jonka bändi saattaisi soittaa joskus livenä huvikseen, mutta joka on suurelta osin unohdettu bändin katalogin laajemmassa mittakaavassa. Toki tästä saattaa tulla jonkun hullun fanin suosikkijakso, mutta tämä fani on selvässä vähemmistössä ja luultavasti jatkaa sen loistavuuden paasaamista kaikille, jotka kuuntelevat, kun kaikki muut vain hymyilevät, nyökyttelevät ja hyräilevät "Alwaysia". Laajennan tätä äärimmäisen vaivalloista bändivertailua, koska "Swan Song" kertoi bändistä. Holy Shemp -nimisestä yhtyeestä, josta oli ilmeisesti tulossa Next Big Thing, vaikka sen haittapuolena olikin, että sillä oli kauhea nimi ja että se ei myöskään ilmeisesti ollut kovin hyvä musiikissa. Näistä ongelmista huolimatta bändi oli hyvin innoissaan kuullessaan, että ihmiset välittivät heistä, eivätkä malttaneet odottaa, että saisivat kertoa asiasta kitaristilleen, joka sattui olemaan bändin suurin lahjakkuus. Hän sattui myös olemaan kuollut. Tämän tuhoon tuomitun kitaristin traagisen historian selvittäminen oli näennäisesti Joutsenlaulun tarkoitus, mutta yleisön kannalta kyse oli enemmänkin jakson hassusta Behind the Music -tyylisestä kameratyöskentelystä. Kuten pian selvisi, Holy Shemp oli niin lähellä läpimurtoa, että bändin levy-yhtiö oli tilannut elokuvantekijän dokumentoimaan bändin jokaisen liikkeen. Kun bändi oli nyt vaarassa, nörttimäinen dokumenttiohjaaja teki viimeisen yrityksen pelastaakseen elokuvansa ja sai jotenkin poliisilaitoksen antamaan hänelle luvan jatkaa kuvaamista. Miksi? Ylikomisario Gates puhui jotain hyvästä julkisuudesta, mutta todellisuudessa se oli vain tekosyy sille, että ohjelman näyttelijät muhinoivat hölmösti kameralle kokonaisen tunnin ajan. Onneksi se kyllästytti vasta loppua kohden. Kaikki kolme ryhmään kuuluvaa kaveria toki näyttelivät kovasti. Esposito ja Ryan saivat tällä viikolla runsaasti ruutuaikaa, kun Esposito aloitti toistuvasti elokuvamaisen "paha poliisi" -rutiininsa kameroiden edessä ja Ryan yritti parhaansa mukaan saada aivopainotteisemman lähestymistapansa poliisityöhön vaikuttamaan jotenkin houkuttelevalta. Sillä välin Castle teki, mitä Castle osaa, hymyili hurmaavasti kameralle ja teki samalla pitkäveteisiä päätelmiä käsillä olevasta tapauksesta. Beckett teki enimmäkseen parhaansa pysyäkseen poissa kameran valokeilasta; joka kerta, kun hänen oli pakko selittää tämänhetkinen tilanne kotikatsojien teoreettisten katsojien hyväksi, hän kuulosti ärtyneeltä kolmasluokkalaiselta, jonka oli pakko nousta luokan eteen lukemaan kirjaraporttia, jota hän ei halunnut kirjoittaa. Useimmat muut sarjat luultavasti kuihtuisivat sen alla, että niiden sivuhenkilöt pakotettaisiin tekemään näin paljon raskasta työtä viikossa, mutta Castle selvisi, koska heidän sarjansa on rakennettu tällaista naurettavuutta varten. Espositon veljeskaveri-juttu voi joskus olla hieman ärsyttävä, mutta yleensä se toimii parhaiten silloin, kun hän on itsetietoisimmillaan, kuten viime yön jaksossa. Loppua kohti saattoi aistia, että vitsi alkoi käydä vanhaksi, joten oli mukavaa, että käsikirjoittajat muokkasivat asioita ja muuttivat koko dynamiikkaa. Yhtäkkiä Esposito ja Ryan siirtyivät kilpailemisesta aggressiiviseen toistensa onnittelemiseen heidän saavutuksistaan tapauksen aikana. Se oli mukava käänne, joka muistutti meitä siitä, miksi yleensä pidämme näistä kavereista. He saattavat joskus olla hieman ääliömäisiä, mutta kaiken kaikkiaan he ovat enimmäkseen vain hyviä ystäviä, jotka pitävät huolta toisistaan. Mielenkiintoista kyllä, tämä oli läpileikkaava teema myös Castlen ja Beckettin kohdalla. Huolimatta Beckettin pyynnöistä pysyä poissa kameran edestä, Castle näki toistuvasti paljon vaivaa näyttääkseen, miten mahtava Beckett on työssään, kehuskeli kameralle Beckettin kyvyillä etsivänä ja antoi Beckettille jokaisen tilaisuuden tulla paikalle ja hallita kohtausta.</w:t>
      </w:r>
    </w:p>
    <w:p>
      <w:r>
        <w:rPr>
          <w:b/>
          <w:color w:val="FF0000"/>
        </w:rPr>
        <w:t xml:space="preserve">id 191</w:t>
      </w:r>
    </w:p>
    <w:p>
      <w:r>
        <w:rPr>
          <w:b w:val="0"/>
        </w:rPr>
        <w:t xml:space="preserve">Miltä terroir sitten maistuu? Miltä terroirin pitäisi siis maistua? Eilisessä puhuessani aidosta viinistä minulla oli asiantunteva ja kiinnostunut yleisö, joka esitti vaikeita kysymyksiä. Puhuin melko paljon terroirista. Väitteeni on, että viini on mielenkiintoista sen monimuotoisuuden vuoksi ja että tämä monimuotoisuus johtuu suurelta osin siitä, että eri paikoissa kasvatetuista rypäleistä saadaan viiniä, joka maistuu erilaiselta. Paikalliset maut; terroir. Väitän, että luonnollisempi työskentely viinitarhassa ja kellarissa auttaa ilmaisemaan paikan tuntua viinissä, ja että jos puututaan asiaan liikaa tai liian vähän, tämä paikan tuntu voi kadota. Uskon siis vakaasti terroiriin. Mutta miltä tämä terroir tarkalleen ottaen maistuu? Se on todella hyvä kysymys. Onko merkityksetöntä puhua paikan tuntemuksesta, jos - kuten elokuvassa Wine from here yritetään - kootaan joukko asiantuntijoita huoneeseen, heille esitetään erilaisia viinejä, mutta he eivät osaa sanoa, mistä ne ovat peräisin? Jos esittelen teille esimerkiksi valikoiman Pinot Noir -viinejä Uudesta-Seelannista, voisitteko luotettavasti tunnistaa alueen, puhumattakaan viinitarhasta? Jotkut osaavat, mutta eivät kovinkaan monet. Entä Burgundin osalta, voisitko maistaa 20:tä premier ja grand cru -viiniä ja kertoa, miltä viinitarhalta kukin on peräisin? Nämä ovat tärkeitä kysymyksiä. Mutta vaikka vastaus olisikin "ei", en usko, että se on kohtalokasta väitteelleni. Mielestäni terroir-ilmaisussa on kyse viljelijän ja viinitarhan välisestä kumppanuudesta. Viljelijän tehtävänä on kuunnella omaa kasvupaikkaansa ja tulkita sitä viinissä, jolloin se saa puhua. Tästä syystä katson, että paikasta voi olla useita laillisia ilmaisuja. Viinissä voi olla erilaisia makuja, joissa kaikissa on paikkasidonnaisuus. Tämä on hieman subjektiivista, sillä kuka voi sanoa, että tietty viini on oikeutettu ilmaus siitä, mistä se on peräisin? Tietenkin on olemassa myös vuosikertaeroja. Sama paikka ilmenee eri vuosina eri tavoin, vaikka viininviljelijä työskentelee samalla tavalla. Kantaako tämä paikallinen maku hyvin erilaiset vuosikertaolosuhteet? Voiko se kadota joinakin vuosina? Ehkäpä. Uskon kuitenkin, että monet meistä ovat samaa mieltä siitä, että virheelliset viinit tai ylikypsät ja uutta tammea täynnä olevat viinit eivät ole aitoja terroir-viinejä. Ja kiistanalaisesti väittäisin, että jotkut paikat eivät ole tarpeeksi hyviä, jotta niillä olisi laillisia terroir-ilmaisuja - että ne eivät yksinkertaisesti kykene tekemään aitoja, mielenkiintoisia viinejä, joissa on paikantuntuma. 29 kommenttia artikkeliin Miltä terroir maistuu? Olen pitkälti samaa mieltä kanssasi Jamie. Rakastan nähdä erilaisia viinejä, jotka on tehty samoista hedelmäpalstoista. Ja lähes jokainen viinintekijä antaa erilaisen ilmaisun terroirista. En ole varma, olenko samaa mieltä köyhemmistä terroireista. Minusta ne ovat vain luultavasti huonoja ilmaisuja huonoista terroireista. Samoin on terroireja, jotka eivät mielestäni kiinnosta minua lainkaan. Se ei tee niistä huonoja tai laittomia. Minusta ne ovat vain tylsiä (Barossa tulee mieleeni). Tämä keskustelu on mielestäni melko ajankohtainen täällä Australiassa, kun yritämme keksiä itsemme uudelleen. Varsinkin kun Grangen kaltainen monialuesekoitus on tehty tyypin mukaan. Onko se maailman kallein ei-erityisperäisen alueen viini? Se on varmaan lähellä. En uskonut terroiriin, ennen kuin sain tilaisuuden maistaa Chris ja Andrea Mullineux'n kanssa tynnyrinäytteitä heidän syrah-viinistään, jotka oli otettu 11 eri lohkolta, jotka kaikki sijaitsivat kymmenen mailin säteellä Swartlandin alueella Kapissa. En voinut uskoa, miten uskomattomia eroja maun ja tuoksun välillä oli eri lohkoilla. Chris ja Andrea tunnistivat tietenkin heti, että tämä oli peräisin pääasiassa graniittimaasta, tämä oli kiveä ja niin edelleen. Aivan kiehtovaa. Helmikuussa 1994 Seteessä pidettyyn MW:n asuntoseminaariin osallistuneet 7 MW:n opiskelijaa saivat Peter Vinding Diersin pitämän mielenkiintoisen maistiaisen hiivan ympärillä. Herkkujen joukossa oli kahden viinin maistelu, jotka oli valmistettu samassa viinitarhassa kasvatetuista rypäleistä, mutta jotka, mikä on ratkaisevaa, oli viiniytetty kahdella eri viinitilalla - toinen erä Vinding-Diersin Landirasin viinitilalla Gravesissa (jossa rypäleet kasvatettiin), toinen Vinding-Diersin</w:t>
      </w:r>
    </w:p>
    <w:p>
      <w:r>
        <w:rPr>
          <w:b/>
          <w:color w:val="FF0000"/>
        </w:rPr>
        <w:t xml:space="preserve">id 192</w:t>
      </w:r>
    </w:p>
    <w:p>
      <w:r>
        <w:rPr>
          <w:b w:val="0"/>
        </w:rPr>
        <w:t xml:space="preserve">Falling All Over The World Lyrics - Jason Mraz Said I'm fallin all over the world Said I'm fallin This love affair, It isn't all there but it's everywhere Said I'm fallin all over, fallin over and over But the blue shy, oh blue soul And love with the tole its taken A true crime is the perfect role Rakastan jokaista lisää, jonka otan sisään Niin paljon, että tekisin sen uudestaan, tekisin sen uudestaan Said I'm fallin all over the world It's a breath of air, niin harvinainen Paksu kuin ukkonen Said im fallin all over, Every wonder so, full of wonder, so beautiful Ylhäällä on taikaa Every cliche I learn to love Mutta niin kauan kuin näillä linnuilla on siivet, niin kauan minulla on lauluja, ja minulla on sanoja laulettavaksi Sing of fallin over, I'm fallin over the whole damn thing Said im fallin all over the world Said im fallin Please Click here to submit the Corrections of Falling All Over The World Lyrics</w:t>
      </w:r>
    </w:p>
    <w:p>
      <w:r>
        <w:rPr>
          <w:b/>
          <w:color w:val="FF0000"/>
        </w:rPr>
        <w:t xml:space="preserve">id 193</w:t>
      </w:r>
    </w:p>
    <w:p>
      <w:r>
        <w:rPr>
          <w:b w:val="0"/>
        </w:rPr>
        <w:t xml:space="preserve">Tyttöystäväni on hiljattain muuttanut pois opiskelemaan. Vaikka haluan nähdä häntä viikonloppuisin, matkustaminen ei ole halpaa. Olen ehdottanut, että menisimme puoliksi, koska maksan yleensä matkan hänen luokseen, mutta hän on sitä mieltä, että hänen ei pitäisi osallistua, koska minä tienaan ja hän ei. Minä en kuitenkaan tienaa paljon, ja vaikka tiedän, että hänellä on huonommat oltavat kuin minulla, minusta on hieman epäreilua, että minun pitäisi tosiasiassa maksaa hänen tapaamisestaan. Napsauta vastaus saadaksesi sanoa mielipiteesi Huomautus: Muistathan, että nämä ovat tosielämän rahamoraalisia dilemmoja, ja vaikka haluammekin sinun sanovan mielipiteesi, muistathan olla ystävällinen vastatessasi. Koska sinä ansaitset ja hän ei, on epäreilua odottaa, että hän maksaa puolet. Jos teillä ei ole varaa siihen, älkää menkö joka viikonloppu, vaan vaikkapa joka toinen viikonloppu. Hän voisi maksaa teille molemmille aterian silloin tällöin korvaukseksi. Minä sanoisin, että puolet. Minä en ole tällä hetkellä töissä, mutta poikaystäväni on, mutta annan hänelle silti rahaa junamatkoihin, ja ostin hänelle myös junakortin (1/3 alennuksella!), mutta hän tulee aina tapaamaan minua (hän asuu edelleen kotona, kun minä en asu). Kun olin vielä kuudennessa luokassa, säästin puolet ruokarahoistani, jotta voisin mennä tapaamaan silloista poikaystävääni. "Elämä on kuin kaunis melodia, mutta sanat ovat sekaisin" Jotta näkisit sateenkaaren, tarvitset sekä aurinkoa että sadetta saadaksesi värit näkymään. Onko hänellä oikeasti varaa puolikkaaseen, vai jäisikö häneltä silloin puuttumaan välttämättömät asiat? Jos kyse on siitä, että maksatte tai ette näe toisianne, niin valintanne on tuossa. Jos hänellä on siihen varaa, vaikka hänellä ei ole tuloja, esim. hänellä on paljon rahaa säästössä, on hänen päätettävissään, pitääkö hän sinua sen arvoisena, että maksat hänen tapaamisestaan. Jos hän päättää käyttää rahansa muihin asioihin kuin sinun tapaamiseesi, vaikka hänellä olisi siihen varaa, niin tuskin on tarkoituskaan. Kaikki riippuu siitä, mikä on hänen sosiaalinen budjettinsa ja haluaako hän käyttää sen sinuun vai ei. Mitä halusit tältä säikeeltä, jos kerromme hänelle, että hänen on maksettava, linkitätkö tämän ja hän yskii ilman mielipahaa? Jos sanomme, että ei, sinun pitäisi maksaa, mutta voimme sanoa, ettet halua, jatkat riitelyä ja paheksut häntä. Joten päättäkää, onko hän sen arvoinen, ja jos on, älkää nalkuttako hänelle, että hän maksaa, jos hänellä on varaa, mutta hän ei maksa, se osoittaa, ettette ole hänelle muutenkaan kovinkaan arvokas, joten paras erilleen. Jos se on vakavaa, hänkin haluaa tulla joskus kotiin. Sinun ei pitäisi pyytää häntä maksamaan puolta. Joko teet päätöksen nähdä häntä vähemmän tai sitten sinä maksat. Asuin 3 vuotta muualla yliopistossa enkä siihen aikaan osannut ajaa autoa. Poikaystäväni (nykyinen sulhaseni) ajoi tapaamaan minua yhden viikonlopun 3:sta ja vain joka toinen 3 viikonloppuna, koska menin kotiin. (eli viikonloppu 1 - uni, viikonloppu 2 - uni, viikonloppu 3 - hän käy, viikonloppu 4 - uni, viikonloppu 5- uni, viikonloppu 6 - menen kotiin). Ja se maksoi minulle enemmän junamatkoina kuin hänelle bensiininä, mutta siitä ei ole kyse. Ja tämä voi olla tylyä, mutta: Jos riitelette tapaamiskustannusten takia, se ei todennäköisesti toimi pitkällä tähtäimellä. Täytyy sanoa, että olen samaa mieltä muiden kanssa. Jos sinä et mielellään maksa tapaamisista ja hän ei mielellään osallistu tapaamisiin, niin silloin on syvempiä ongelmia kuin raha. Asuimme ja työskentelimme poikaystäväni kanssa yli tunnin matkan päässä toisistaan suhteemme ensimmäiset kaksi vuotta. Lisäksi en ajanut autoa. Teimme paljon edestakaista matkaa, joskus olin 1,5 tunnin bussimatkalla 12 tunnin yövuoron jälkeen päästäkseni tapaamaan häntä. Samoin joskus hän ajoi aamuviideltä hakemaan minut töistä, vietti kanssani kaksi tuntia ja ajoi sitten takaisin töihin! Olin aivan rahaton (maksoin 16 000 dollaria velkaa pois), mutta en kertaakaan pahoittanut mieltäni siitä, että sain rahaa hänen tapaamiseensa. Samoin hän myi rakkaan autonsa ostaakseen taloudellisemman dieselin, koska hän ajoi niin paljon kilometrejä tapaamisiini. Kompromissien ja uhrausten suuremman hyvän (eli toistenne näkemisen) puolesta pitäisi tulla teille molemmille luonnostaan. Ihmettelisin, miksi tunnet mielipahaa siitä, että käytät rahaa hänen tapaamiseensa, sen sijaan, että pohdit, pitäisikö hänen maksaa. Hänen näkemisestään joka viikko tulee ärsyttävää jo pelkästään matkustamisen takia (ei hinnan). Aloita tapaaminen joka toinen viikko ja</w:t>
      </w:r>
    </w:p>
    <w:p>
      <w:r>
        <w:rPr>
          <w:b/>
          <w:color w:val="FF0000"/>
        </w:rPr>
        <w:t xml:space="preserve">id 194</w:t>
      </w:r>
    </w:p>
    <w:p>
      <w:r>
        <w:rPr>
          <w:b w:val="0"/>
        </w:rPr>
        <w:t xml:space="preserve">{"itemData":[{"priceBreaksMAP":null, "buy\\\... details", "addToWishlist":[null,null,null\\... to Basket", "Add both to Basket", "Add all three to Cart"], "showDetailsDefault": "Näytä saatavuus ja toimitustiedot", "shippingError": "Tapahtui virhe, yritä uudestaan", "differentSellers": "Nämä tuotteet on lähetetty eri myyjiltä ja niitä myyvät eri myyjät.", "hideDetailsDefault": "Piilota saatavuus- ja toimitustiedot", "priceLabel":["Hinta:", "Hinta molemmille:", "Hinta kaikille kolmelle:"], "hideDetails": "Piilota tiedot", "ennakkotilaus":["Ennakkotilaa tämä tuote", "Ennakkotilaa molemmat tuotteet", "Ennakkotilaa kaikki kolme tuotetta"]}} Hooj Choonia tullaan kaipaamaan. Kuten etiketissä lukee, he todella olivat "satunnaisia puolikuntoisen talon tarjoajia f***ed up -maailmaan...", ja tämä on toinen kokoelmista, jotka todistivat sen. Se on hyvä sekoitus hittejä ("Son Of A Gun" JX:ltä, "Always Something There To Remind Me" Tin Tin Out &amp; Espiritulta) ja hieman unohdetumpia kappaleita Diss Cussilta ja Escrimalta, joista kannattaa muistutella. Jos JX on sinulle tuttu, mutta et tunne muita, niin kaikki on aika lailla samansuuntaista, ja jos pidit 90-luvun puolivälin driving housesta, ajoilta juuri sen jälkeen kun klassinen "house piano" oli mennyt pois muodista, niin nautit tästä alusta loppuun, sillä yksikään kappaleista ei ole huono. Tämä on kahden levyn setti, mutta on sääli, että levy 2 sisältää vain DJ-miksauksen (jonka on miksannut Tall Paul) kaikista levyn 1 kappaleista, täsmälleen samoina versioina - olisi ollut mielenkiintoisempaa saada miksattu levy, jossa olisi käytetty eri versioita tai eri osia Hooj-arkistosta. Tällaisenaan kuuntelet ykkös- TAI kakkoslevyn, mutta et kuuntele ensin yhtä ja sitten toista.</w:t>
      </w:r>
    </w:p>
    <w:p>
      <w:r>
        <w:rPr>
          <w:b/>
          <w:color w:val="FF0000"/>
        </w:rPr>
        <w:t xml:space="preserve">id 195</w:t>
      </w:r>
    </w:p>
    <w:p>
      <w:r>
        <w:rPr>
          <w:b w:val="0"/>
        </w:rPr>
        <w:t xml:space="preserve">Huomautus: Muistakaa, että vaikka tässä aiheessa kerätäänkin mielipiteitä, se ei ole mikään tappelukerho. Voit olla eri mieltä muiden kirjoittajien kanssa, mutta pyydämme sinua kuitenkin noudattamaan keskusteluohjeita ja käyttäytymään kohteliaasti. Emme salli henkilökohtaisia hyökkäyksiä tai trollien metsästystä. Ilmoittakaa kaikista. Kiitos, MNHQ. ei halua maksaa työkaverin kuljetusta (29 viestiä) Klikkaa alla olevaa 'Suosittele' -painiketta vahvistaaksesi, että haluat lähettää tämän viestiketjun Facebook-seinällesi: Jos olet aiemmin suositellut tätä viestiketjua, suosittelupainikkeessa pitäisi näkyä rasti / valintamerkki. Klikkaa rastia peruuttaaksesi suosittelun (rasti saattaa muuttua rastiksi, kun teet tämän.) Jos lisäsit kommentin suosittelusi yhteydessä, sinun on poistettava se erikseen facebook-seinältäsi. Olen menossa konserttiin tänä viikonloppuna. Kutsuin ystävällisyyttäni mukaan uuden työkaverin (A), joka on uusi paikkakunnalla. Matkustan sinne ja takaisin yksin, mutta tapaan siellä ystäviä ja katsomme konsertin yhdessä. Työkaveri haluaa tuoda upouuden puristimen mukaan. Ei ongelmia, mitä enemmän sitä parempi. Hän siis maksaa tytön, hänen kuljetuksensa ja juomat jne. koska hän on opiskelija. Asumme hyvin lähellä toisiamme. Kuljetus sinne ja takaisin maksaa luultavasti noin 15 henkeä (bussi ja metro sinne ja jaamme taksin takaisin). Konserttilippu maksaa 25. Toisella kollegalla (B) ei ole varaa tulla, mutta hän veisi meidät ilmaiseksi, jos maksaisimme hänen lippunsa. Hän asuu myös lähellä, joten hän voisi hakea meidät ja jättää meidät kotioveltamme. Ehdotin tätä työkaverille A, joka kieltäytyi jakamasta sitä sillä perusteella, että hän maksaa jo toisen henkilön puolesta. Hän ehdotti, että maksaisin koko lipun hinnan, koska hän maksaa jo jonkun toisen puolesta eikä se olisi "reilua". Jos maksan koko lipun hinnan, subventoin työkaveri A:n + hänen puristajansa koko kuljetuskustannuksia. Ja maksan 10 euroa enemmän kuin käyttäisin julkisia. Jos jaamme lipun, säästän 2,50 - ei oikeastaan tarpeeksi, jotta se häiritsisi minua suuresti. Hän säästää kuitenkin 17,50. Olen huomauttanut hänelle tästä, mutta hän väittää edelleen, että ei olisi "reilua" jakaa lippua ja että minun pitäisi maksaa. AIBU ajatella: 1. Että uusi kollegani ei osaa yksinkertaista matematiikkaa 2. Että en maksa kollega B:n lipun täyttä hintaa 3. Että en maksa kollega B:n lipun täyttä hintaa. Että on täysin reilua jakaa lipun hinta 4. Että en enää koskaan kutsu ketään mukaan mihinkään säälistä Enhän ole pihi? Minusta tuntuu tällä hetkellä siltä. Työkaveri A ei siis voi käyttää julkisia kulkuneuvoja yksin/tyttöystävän kanssa ilman, että sinä pidät häntä kädestä kiinni, ja työkaveri B ei halua jäädä yksin sisään lauantai-iltana? Ovatko työtoverisi alle 12-vuotiaita? Joko suututat B:n ja jätät hänet yksin kotiin tai vaadit, että A maksaa puolet rahoista. Luulen, että he kaikki käyttäytyvät kuin mulkut ja pitävät sinua pilkkanaan. Jos B ajaa teitä kaikkia kolmea, teidän kaikkien kolmen pitäisi osallistua hänen matkalippuunsa. Se, että A maksaa myös jonkun muun kyydin, on hänen oma ongelmansa, hän halusi kutsua uuden "squeeze" - rakastan tuota termiä btw - eikä sillä ole mitään vaikutusta mihinkään, mitä sinä ja hän jakaisitte. Hän on aikuinen mies, hän varmasti selviää konserttiin matkustamisesta yksin. Sitä paitsi, eikö hän ole ottamassa squeezeään mukaan? Hän ei siis ole oikeastaan yksin. Minä tekisin niin kuin joku muu sanoo ja kulkisin itse sinne ja takaisin. Ja sano, että se on riitojen välttämiseksi. Minusta ei pitäisi joutua maksamaan toisen konserttilippua, koska hän antaa sinulle kyydin sinne ja takaisin. Tai yrittää saada jotakuta maksamaan jonkun toisen puolesta. Toisaalta, jos te kolme joudutte maksamaan 15 euroa kukin kuljetuksesta, niin se kattaisi toisen henkilön lipun. Mitä tuskaa jotkut ihmiset ovatkaan! Minusta reilinta olisi jakaa b:n lippu kolmella, jolloin sinä, a ja A:n tyttöystävä säästätte vitosen kuljetuskustannuksissa. Jos A ei suostu, menetät vain 2,50, koska ehdotit, että kustannukset jaetaan kahteen osaan. Jos A ei halua jakaa kolmeen suuntaan, anna hänen tehdä oma matkansa "pikkuisensa" kanssa - heillä on seuranaan toisensa.</w:t>
      </w:r>
    </w:p>
    <w:p>
      <w:r>
        <w:rPr>
          <w:b/>
          <w:color w:val="FF0000"/>
        </w:rPr>
        <w:t xml:space="preserve">id 196</w:t>
      </w:r>
    </w:p>
    <w:p>
      <w:r>
        <w:rPr>
          <w:b w:val="0"/>
        </w:rPr>
        <w:t xml:space="preserve">Google Disavow Tool - Miten ja miksi Google on julkaissut uuden työkalun nimeltä Google Disavow Tool, ja sen ideana on, että tämän työkalun avulla voit poistaa roskapostit tai huonolaatuiset "luonnottomat" linkit Google-arvostelusta, jonka Google tekee päättäessään, mihin kohtaan sivustosi sijoitetaan hakukoneiden tulossivuilla (SERPs). Alla on selitys siitä, miten linkit toimivat nyt Pingviinin jälkeisessä SEO-maailmassa. 101 selitys: Google käyttää suurta määrää (yli 200) tekijöitä arvioidessaan, mitkä sivustot ansaitsevat parhaiten sijoituksen tulostensa ensimmäiselle sivulle. Yksi tärkeimmistä tekijöistä on se, kuinka monta linkkiä sivustollesi osoittaa muiden ihmisten sivustoista (eli sivustoista, jotka eivät ole sinun hallinnassasi). Google pitää näitä linkkejä ääninä, jotka kertovat sivustosi laadusta ja auktoriteetista. Toinen tekijä on näiden samojen "ulkoisten" tai "sivun ulkopuolisten" linkkien laatu ja merkityksellisyys. Ennen vanhaan mitä enemmän linkkejä sivustollesi osoitti, sitä parempi. Näin ei kuitenkaan enää ole, koska Google Penguin -päivitys muutti merkittävästi tapaa, jolla Googlen algoritmi arvioi sivun ulkopuolisia linkkejä. Nyt liian monet heikkolaatuiset linkit voivat vaikuttaa kielteisesti verkkosivustosi suorituskykyyn. Googlen Disavow-työkalu on suunniteltu antamaan verkkomestareille mahdollisuus kertoa Googlelle, että he haluavat Googlen jättävän huomiotta tietyt linkit tietyiltä sivuilta tai verkkotunnuksilta. Tämä uusi työkalu löytyy Google Webmaster Tools -tililtäsi, mutta useimmat ihmiset eivät koskaan tarvitse eikä heidän pitäisi käyttää tätä työkalua. Todellisuudessa 98 prosenttia verkkosivuston omistajista ei koskaan tarvitse käyttää poistotyökalua, vaikka he olisivat käyttäneet Black Hat SEO -tekniikoita mainostaessaan verkkosivustoaan. Jos et ole koskaan käyttänyt mustan hatun SEO-tekniikoita, käyttänyt massalähetystyökaluja tai palkannut SEO-yritystä, joka on käyttänyt kyseisiä työkaluja, sinun ei luultavasti koskaan tarvitse käyttää Disavow-työkalua. Tarvitsetko Disavow Tool -työkalua? 1 -- Kysy itseltäsi, oletko koskaan käyttänyt oikoteitä yrittäessäsi kasvattaa SERP-asemaa? Oletko palkannut ketään lisäämään linkin sivustoosi 5000 artikkeliin, jotka he ovat lähettäneet massoittain? Käyttänyt "edullista" SEO-yritystä tekemään työtä puolestasi? 2 -- Kirjaudu sisään Webmaster Tools -tilillesi ja tarkista, onko Googlelta tullut neuvoja. Google varoittaa sinua, jos se löytää linkkejä, jotka vahingoittavat verkkosivustoasi. Nämä varoitukset on suunniteltu näyttämään, minkä tyyppisiä linkkejä he eivät halua nähdä sivustollesi osoittavan, ja jos sinulla on Webmaster Tools -tililläsi neuvoa-antavia varoituksia, sinun on tehtävä muutamia asioita. Mat Cutts kertoo alla olevalla videolla, mistä työkalussa on kyse ja milloin sitä voi olla tarpeen käyttää. Mielenkiintoisia otteita: 1 -- Tämä on erittäin tehokas työkalu, jolla voit tehdä vakavaa vahinkoa sivustosi suorituskyvylle hakukoneissa. Käytä sitä ERITTÄIN varovaisesti ja jos olet epävarma, palkkaa ammattilainen neuvomaan sinua. 2 -- Kestää pari viikkoa, ennen kuin tekemäsi toimenpiteet vaikuttavat, ja jos teet virheen, on todennäköistä, että Google ei kumoa tai peruuta virhettä puolestasi. Jopa siinä epätodennäköisessä tapauksessa, että Google myöntäisi linkkisi uudelleen, niiden arvo todennäköisesti alenee. Tästä opimme, että virheiden tekeminen tämän työkalun kanssa on erittäin huono ajatus. 3 -- Disavow-työkalun käyttöä parempi vaihtoehto on yrittää itse poistaa linkit manuaalisesti. (eli ota yhteyttä loukkaavan sivuston ylläpitäjään ja pyydä häntä poistamaan linkit sivustollesi) 4 -- Googlen antamat varoitukset huonoista/huonolaatuisista linkeistä, jotka voit korjata Disavow Tool -työkalulla, ovat esimerkkejä linkeistä, joiden kanssa heillä on ongelmia. Tämä ei ole kattava luettelo kaikista sivustoosi osoittavista ongelmallisista linkeistä. Sinun tulisi suorittaa sivustosi täydellinen takalinkkitarkastus, jotta voit karsia muut ongelmalliset takalinkit pois. 5 -- Jos olet joutunut jonkin kilpailijasi Negative SEO -kampanjan uhriksi, saatat tarvita Disavow Tool -työkalua, mutta sinun tulisi käyttää sitä vain, jos olet täysin varma siitä, että olet joutunut Negative SEO -hyökkäyksen uhriksi. Kuinka työkalua käytetään: Ensinnäkin muuta mielesi ja älä käytä työkalua . Vakavasti puhuen, sinun pitäisi ensin yrittää ottaa yhteyttä niiden verkkosivustojen webmasteriin, joilta on tullut luonnottomia linkkejä. Sinun ei luultavasti tarvitse päästä eroon niistä kaikista. Disavow-työkalua kannattaa käyttää vain silloin, kun muuta vaihtoehtoa ei kirjaimellisesti ole, JA kun olet 110-prosenttisen varma siitä, että linkit, joista haluat päästä eroon</w:t>
      </w:r>
    </w:p>
    <w:p>
      <w:r>
        <w:rPr>
          <w:b/>
          <w:color w:val="FF0000"/>
        </w:rPr>
        <w:t xml:space="preserve">id 197</w:t>
      </w:r>
    </w:p>
    <w:p>
      <w:r>
        <w:rPr>
          <w:b w:val="0"/>
        </w:rPr>
        <w:t xml:space="preserve">Olen luonnollisesti sosiaalisen median ja sen mullistavan käytön suuri kannattaja oppimisessa, jota voi tapahtua sekä koulussa että sen ulkopuolella.  Mutta Shannon Smithin blogissaan vanhemmille lähettämässä avauskirjeessä oli jotakin, joka vei minut aivan uudelle tasolle.  Muistelin ensimmäistä päivää rehtorina ja sitä, miten eräs vanhempi oli sanonut minulle: "Etsin kaikkialta ja kyselin ihmisiltä tietoja sinulle, mutta en löytänyt mitään!" Olin tuolloin hämmentynyt tuosta lausunnosta, mutta jälkeenpäin ajateltuna siinä on järkeä.  Miksi vanhempi ei haluaisi tietää uudesta rehtorista, jolla voi olla valtava vaikutus hänen lapsensa nykyhetkeen ja tulevaisuuteen joko myönteisellä tai kielteisellä tavalla?  En yrittänyt vältellä vanhempia, mutta minulla ei yksinkertaisesti ollut aavistustakaan sosiaalisesta mediasta ja siitä, miten voisin kertoa, kuka olin tai mitä olin oppinut. Shannon tekee molempia: Taustaani kuuluu vahva keskittyminen erityisopetukseen, ja olen opettanut ala-, ala-, keski- ja yläasteella.  Olet tervetullut tutustumaan kaikkiin pätevyyksiini Ontario College of Teacher's recordissani ....Koulun rehtori on ennen kaikkea johtava oppija. Sellaisena etsin jatkuvasti tapoja laajentaa tietämystäni siitä, miten lapset oppivat ja mitkä opetuskäytännöt vastaavat parhaiten heidän moninaisiin tarpeisiinsa.  Kiinnostuneille voin kertoa jatkuvasta oppimisestani osoitteessa shannoninottawa.com . Jos Shannonin ja muiden tekemä työ ei olisi vahvaa, se paljastuisi nopeasti.  Tiedän, että on tärkeää osoittaa, että olemme jatkuvalla oppimismatkalla ja että meidän on oltava tyytyväisiä kasvuumme, mutta mielestäni sosiaalinen media saa meidät jakamaan ja tekemään mahtavaa työtä.  Tiedän, että minusta sosiaalisen median kautta tapahtuvasta yhteydenpidosta on valtavasti hyötyä, mutta haluammeko, että oppilaamme vain heittelevät mitä tahansa? Todellisuudessa monet opettajat ovat hyvin vaatimattomia siitä, mitä he tekevät, eivätkä ehkä usko, että heidän tekemänsä hieno työ on jakamisen arvoista, mutta meidän on ymmärrettävä, että olemme usein itse itsemme ankarin kriitikko.  Pidän alla olevasta videosta, joka auttaa kasvattajia näkemään, että siitä, mitä he jakavat, voi olla apua muille, ajattelivat he sitä tai eivät: Niinpä pompottelen päässäni ajatusta siitä, että jakaminen yksin ei riitä.  Meidän pitäisi silti odottaa jonkin verran ajatusta ja vaivaa siihen työhön, jota julkaisemme.  "Suodata ja julkaise" -ajattelutavalla on arvonsa, mutta missä on se keskitie ja tasapaino? Hieno viesti, George. Minäkin olin vaikuttunut Shannonin kirjeestä ja tavasta, jolla oppiminen, koulu ja vanhempien yhteisö yhdistettiin. Minusta tuntui, että minun oli pakko jakaa se muille koulujen johtajille esimerkkinä (ja niin tein). Tietoja minusta Olen Parklandin koulun innovatiivisen opetuksen ja oppimisen rehtori. Uskon, että meidän on innostettava lapsiamme seuraamaan intohimojaan ja annettava heidän innostaa meitä tekemään samoin.</w:t>
      </w:r>
    </w:p>
    <w:p>
      <w:r>
        <w:rPr>
          <w:b/>
          <w:color w:val="FF0000"/>
        </w:rPr>
        <w:t xml:space="preserve">id 198</w:t>
      </w:r>
    </w:p>
    <w:p>
      <w:r>
        <w:rPr>
          <w:b w:val="0"/>
        </w:rPr>
        <w:t xml:space="preserve">Arkistosta: Augor MSK Make Shit Krack Ironlakilla ja MSK:n miehistön jäsenellä Augorilla on ystävien ja perheenjäsenten luettelo, josta useimmat taiteilijat voivat vain uneksia. REVOKin, POSEn ja SABERin (vain muutamia mainitakseni) kaltaisten ohjaamana LA:ssa asuva taiteilija siirsi hiljattain huomionsa pois kadulta galleriaan avatakseen yksityisnäyttelynsä, noir-henkisen Terrors of Crenshaw -teoksen. Vahvan työmoraalinsa ansiosta (kaveri ei pysähdy... koskaan) hän keskittyy nyt olemaan oma itsensä ja luomaan syvästi henkilökohtaisia teoksia. Augor otti iloisesti hetken pois aikataulustaan ACCLAIMin kanssa puhuakseen työstä, MSK:sta ja siitä, miksi hän "laittoi karkit ja sarjakuvat pois" ja tarttui sen sijaan ruiskupurkkiin.... Monilla graffititaiteilijoilla on samankaltainen alku kulttuurissa: on olemassa kapinallisuuden elementti, "eksyneenä oleminen" tai vain paikan etsiminen, joka aloittaa monien taiteilijoiden polun. Entä sinun omat alkutaipaleesi? Miksi graffiti? Kaikilla tarinoilla on alkunsa. Minun tarinani alkaa juuri peruskoulun jälkeen yhdentoista vuoden iässä kesällä. Vietimme kavereideni kanssa päiviämme keräten Warhead-karkkitatuointeja, syöden jäätelöä ja lukien sarjakuvia. Koska varastaisimme lauseen kaksi viimeistä kohtaa, tiesin jo silloin, että rikolliset teot kasvaisivat tulevaisuudessani. Kun skeittaus tuli mukaan yhtälöön, pian seurasivat stoner-kulttuuri, musiikkikulttuuri ja tietysti graffitit. Siihen aikaan MEAR ONE oli juuri tehnyt Limp Bizkitin kannen, ja elämä oli yksinkertaista. Minut suostuteltiin tutustumaan kaupungin vesikanavien autioituneeseen osaan, kun kuulin, että se oli hyvä paikka skeittaussessioon, ja siinä vaiheessa näin ensimmäiset teokseni. Minulle tuli pakkomielle siitä, että graffitilla ei ollut sääntöjä. "Mitä? Voin tehdä niin isoja kuin haluan?!". Minne haluan?!!!!" Laitoin karkit ja sarjakuvat pois, enkä ole sen jälkeen ollut entiselläni. Tyylisi on varsin omaleimainen: sinulla on taipumus sekoittaa perinteisiä kirjainmuotoja omaan typografian vivahteeseesi, johon on lisätty graafisia, sarjakuvamaisia elementtejä. Kehitätkö tyyliäsi jatkuvasti? Työskentelen kaupallisena kuvittajana, joten erilaisten viivojen, taiteenlajien ja taiteilijoiden tutkiminen ja tutkiminen on pakollista tiettyjen projektien onnistumiseksi. Graffiteissani kaikki riippuu siitä, millä tuulella olen. Juuri nyt palaan samoihin tyyleihin, jotka olivat vahvoja LA:ssa vuosina 2000-2003. Tummat täytteet ja hyvin tekniset, melkein kyborgimaiset hybridikirjaimet. ZES PYSAn ja REVOKin kaltaiset ihmiset noina vuosina ovat hyviä esimerkkejä siitä, mikä saa minut nykyään maalaamaan graffiteja. Mitä mieltä olet kriitikoista, jotka väittävät, että graffitikulttuuri on ylikyllästynyt tai että on paljon huonoa graffia? Kulttuurit ovat aina tuntuneet "meitä suuremmilta", eli se on kulttuuri, joka on ollut olemassa ennen ja tulee olemaan olemassa sen jälkeen.  Ja jos olen oikeassa, sana ''lelu'' keksittiin 80-luvulla, ja mielestäni nyt on helpompi nähdä kaikki sellaisena kuin se on. Aina tulee olemaan palloilijoita ja aina tulee olemaan rahattomia nekruja. Ja taloutemme on kriisissä, mutta jos olet aina ollut rahaton, sinulla ei ole oikeastaan "vanhat hyvät ajat" -fiilistä minkään suhteen. Luulen, että monille katsojille, joilla ei ole tuota "silmää", on helppoa ajatella: "Voi, kaikki näyttää samalta...". Mitä mieltä olette siitä? Kun neljä ihmistä maalaa vierekkäin, teokset tietysti sekoittuvat. Erottumisessa on aina ollut kyse koosta ja siitä, mihin työt sijoitetaan. Kun yhdistetään pallit, joita tarvitaan paikan mestaamiseen, ja aivot, joita tarvitaan merkittävän taiteen maalaamiseen, saadaan aikaan näkyvimmät graffitit. Kerro meille hieman historiastasi MSK:n porukan kanssa. Miten päädyitte yhteen? MSK on ollut taiteilijakollektiivi, jota olen seurannut siitä lähtien, kun tartuin purkkiin. Retna, Revok, Dame, Eklips, Nekst, Pose, Chunk, Pysa, Zes Rime ja Saber ovat kaikki olleet vahvoja mentoreita, perhettä ja ystäviä. Auttaneet minua kasvamaan taiteilijana ja aikuisena miehenä, joka pystyy elättämään itsensä lahjallaan. Kun löytää samanhenkisiä ihmisiä, on lähes mahdotonta olla tekemättä paskaa yhdessä. Sitä porukka on: Make</w:t>
      </w:r>
    </w:p>
    <w:p>
      <w:r>
        <w:rPr>
          <w:b/>
          <w:color w:val="FF0000"/>
        </w:rPr>
        <w:t xml:space="preserve">id 199</w:t>
      </w:r>
    </w:p>
    <w:p>
      <w:r>
        <w:rPr>
          <w:b w:val="0"/>
        </w:rPr>
        <w:t xml:space="preserve">Avainsanahaku Sponsoroitu Facebook HTTP vs. HTTPS vaihtoehdot - Facebook Huhu by ThatsNonsense.com, lisätty 02/25/11 Artikkeli nro: 1224 Kun olet Facebookissa, katso URL-osoitettasi; jos näet `http`: `https`: sijasta `https`: niin sinulla ei ole suojattua istuntoa ja sinut voidaan hakata. Siirry kohtaan Tili|Tilin asetukset|Tilin turvallisuus ja valitse Muuta. FB:n oletusasetuksena on ei-turvallinen asetus. Tämä Facebookissa kiertävä viesti on osittain totta ja osittain harhaanjohtava. Väite, jonka mukaan "https" URL-osoitteen alussa tarkoittaa, että sinulla on suojattu istunto, on itse asiassa totta. Lyhenne tarkoittaa "Hyper-Text Transfer Protocol Secure". Lisäksi viestin ohjeissa käyttäjille todellakin selitetään, miten https-yhteyttä käytetään, jos sellainen on käytettävissä. Viesti on kuitenkin myös harhaanjohtava (tai liian yksinkertaistettu/naiivi) väittäessään, että suojatun istunnon puuttuminen tarkoittaa, että sinut voidaan "hakkeroida", ja siinä annetaan ymmärtää, että suojatun istunnon käyttäminen tarkoittaa, että sinua ei voida hakkeroida tai että se on ainakin huomattavasti vaikeampaa. Tämä ei pidä paikkaansa. S-kirjain HTTP:n perässä tarkoittaa, että tietokoneen selaimen ja vierailun kohteena olevan verkkosivuston isännöivän verkkopalvelimen väliset tiedot ovat salattuja, eli niitä ei voida lukea, jos ne siepataan. Tämän vuoksi HTTPS:ää kannattaa käyttää, kun välitetään arkaluonteisia tietoja, kuten pankkitietoja. (Useimmat sosiaalisen verkostoitumisen käyttäjiä uhkaavat uhat, kuten kyselytutkimushuijaukset, Facebookin huijarit tai phishing-hyökkäykset, eivät kuitenkaan ole riippuvaisia siitä, että käyttäjä käyttää suojattua https-istuntoa, joten useimmiten S-kirjain HTTP-koodin lopussa ei vaikuta millään tavalla siihen, miten turvallisesti Facebookissa voi pysyä. Ainoa mahdollinen hyöty suojatusta istunnosta on Facebook-käyttäjillä, jotka kirjautuvat sisään pääasiassa tai kokonaan WiFi-hotspottien kautta, sillä on olemassa tehokas (vaikkakin harvoin käytetty) taktiikka, jossa siepataan eväste (tieto), jonka avulla kolmas osapuoli voi varastaa Facebook-"istunnon" eli antaa jollekin pääsyn Facebook-tilillesi. Sitä kutsutaan "sidejackingiksi" tai "session hijackingiksi", mutta se on harvinainen hyökkäys, ja se voi tapahtua vain WiFi-verkoissa (tai muissa julkisissa lähiverkoissa). On kuitenkin tärkeää huomata, että HTTPS:n käyttö ei tarkoita, että olet immuuni Facebookin uhkille, sillä et todellakaan ole, ja on tärkeää, ettet anna itsellesi väärää turvallisuudentunnetta olettaen, että olet turvassa hyökkäyksiltä, koska olet valinnut HTTPS-vaihtoehdon, sillä todellisuudessa tämä vaihtoehto ei muuta mitään sosiaalisen verkostoitumissivuston käyttöön liittyviä riskejä. Suosittelemme, että edellä mainittua viestiä ei levitetä, koska se on harhaanjohtava ja antaa ymmärtää, että ihmiset ovat HTTPS-yhteyttä käyttämällä Facebookissa todellisuutta turvallisempia. PÄIVITYS: 19.4.2011 FB on muuttanut eikä ole ilmoittanut meille siitä. Katso URL-osoitettasi (ruudun ylälaatikko). Jos näet "http" https:n sijasta "http", sinulla EI ole suojattua istuntoa, ja sinut voidaan HAKATA. Siirry kohtaan Tili - Tiliasetukset - Tilin turvallisuus - valitse Muuta. Rastita ruutu (turvallinen selaus) ja napsauta Tallenna. FB on automaattisesti asettanut sen ei-turvalliseen asetukseen! Tee ystävillesi suuri palvelus, kopioi &amp; lähetä uudelleen Tämä päivitetty versio on myös harhaanjohtava kuten alkuperäinen viesti ja tämä myös pahentaa asioita vihjaamalla, että Facebook on muuttunut jollakin tavalla. Useimmat Facebook-sivut ovat oletusarvoisesti http:ssä, eivät https:ssä. Näin on aina ollut, eikä Facebook ole "muuttanut eikä ilmoittanut siitä meille". Internet ja Facebookin kaltaiset sosiaaliset verkostoitumissivustot ovat täydellisiä alustoja epätotuuksien, väärän tiedon, huhujen ja propagandan levittämiseen. Tuhansia epätarkkoja, liioiteltuja, harhaanjohtavia tai yksinkertaisesti vääriä viestejä levitetään joka ikinen päivä. Jotta huijausten vastainen yhteisö voisi menestyksekkäästi torjua tätä valheellisten huhujen paljoutta, on tärkeää, että kaikki internetiä käyttävät osaavat tunnistaa väärät huhut ja ymmärtävät täysin väärän tiedon levittämisen mahdolliset seuraukset. Sisarsivustollamme www.thatstopten.com on myös paljon joululeluideoita lapsille (tai "aikuisille lapsille"), joten jos etsit turvallista paikkaa selata ja ostaa, voit klikata tästä ja löytää upeita ideoita, kuten kymmenen parasta vekotinta lapsille ja kymmenen parasta opetuslelua!</w:t>
      </w:r>
    </w:p>
    <w:p>
      <w:r>
        <w:rPr>
          <w:b/>
          <w:color w:val="FF0000"/>
        </w:rPr>
        <w:t xml:space="preserve">id 200</w:t>
      </w:r>
    </w:p>
    <w:p>
      <w:r>
        <w:rPr>
          <w:b w:val="0"/>
        </w:rPr>
        <w:t xml:space="preserve">Hauskoja päiviä, mutta Swan on edelleen piiritettynä Canberrassa oli harvinainen poliittinen viikko, eikä vain siksi, että pääministeri oli poissa työstään. Lähes yhtä näkymätön kuin Julia Gillard oli Tony Abbott. Erittäin outoa tässä oli kuitenkin se, että Abbott istui edelleen normaalilla paikallaan, josta hän yleensä pitää paljon ääntä. Mutta tällä viikolla hänestä ei kuulunut juuri mitään. Gillardin poissa ollessa pääministerinä toimivalle valtiovarainministeri Wayne Swanille tämä oli odottamaton hengähdystauko. Ja hän nautti siitä. Abbottin passiivisuus - tuskin yhtään kysymystä, ei yhtään yritystä keskeyttää käsittelyä, jotta hän voisi pitää yhden räiskintäpuheistaan, ja vain kourallinen esiintymisiä tiedotusvälineissä - oli kuin hän olisi pitänyt hengähdystauon pääministerin poissa ollessa. Todellisuudessa Abbott kuitenkin vetäytyi, koska hänen oli pakko. Hänen normaali aggressiivisuutensa oli yhtäkkiä poliittisesti riskialtista. Jos hän olisi esiintynyt parlamentissa normaalisti nyrkkeilevänä itsenään, hän olisi kehottanut hallitusta menemään paljon kovemmalla kädellä kuin viittaamalla epäsuorasti mediassa pyörineeseen tarinaan, jonka mukaan Abbottia olisi syytetty väkivallasta hänen opiskeluaikoinaan politiikassa. Abbott on kiistänyt syytökset jyrkästi, mutta ainakin tällä hetkellä ne tekevät aggressiivisemmasta tyylistä entistä ongelmallisempaa. Hänellä oli muitakin syitä omaksua puolustavampi poliittinen asenne. Hallituksella oli tällä viikolla harvinaisen paljon ammuksia, joilla hyökätä häntä vastaan. NSW:n ja Queenslandin osavaltioiden talousarvioiden suuret menoleikkaukset muuttivat kansallisen politiikan taistelulinjoja: liittovaltion työväenpuolueella oli ensimmäistä kertaa materiaalia, jonka avulla se pystyi käymään todellista pelottelukampanjaa oppositiota vastaan. Abbott oli koko viikon ajan kuin maalitaulu ampumaradalla, kun hallituksen ministerit käyttivät jokaisen käytettävissä olevan kysymyksen esittääkseen väitteen, jonka mukaan konservatiivisissa osavaltioissa on nyt nähtävissä se, mitä tapahtuu, jos Abbottista tulee pääministeri. Kukaan ei nauttinut tästä muutoksesta enemmän kuin valtiovarainministeri. Swan elää poliittista elämäänsä jatkuvassa piirityksessä. Swan on taistellut hellittämättömästi aina toisesta elvytyspaketista lähtien, jonka hän hyväksyi helmikuussa 2009 maailmanlaajuisen finanssikriisin seurausten torjumiseksi, puolustaakseen sitä valtavaa finanssipoliittista muutosta, jonka hänen menoiskunsa aiheutti. Oppositio on asettanut velka- ja alijäämätavoitteet hänen otsaansa, ja siitä lähtien, kun se päätti äänestää toista elvytyspakettia vastaan, se on väittänyt, että Swan on holtiton valtiovarainministeri, jolla on vastuuton talousstrategia. Hiili- ja kaivosverot ovat tarjonneet oppositiolle lukuisia suuria ja helppoja poliittisia kohteita, joiden avulla se voi piirittää Swanin valtiovarainministerin virkaa. Swanin vasta-argumenttina on ollut, kun hän on pyrkinyt puolustamaan strategiaansa ja mainettaan, väite, että opposition vaatimukset julkisen talouden säästöistä - ja sen suunnitelmat valtavista menoleikkauksista, jos se pääsee hallitukseen - olisivat katastrofaalisia kasvun ja työllisyyden kannalta. Hän on henkilökohtaisesti ylpeä siitä, että Australia välttyi massatyöttömyydeltä ja yritystappioilta, jotka ovat koetelleet suurinta osaa muusta kehittyneestä maailmasta maailmanlaajuisen finanssikriisin jälkeen. Swan halveksii niitä poliittisen spektrin edistysmielisiä, jotka kritisoivat Gillardin hallitusta liian konservatiiviseksi, ja väittää, että mikään ei ole työväenpuolella tärkeämpää kuin työpaikkojen pelastaminen ja perheiden auttaminen. Hän piti O'Farrellin ja Newmanin hallitusten ilmoituksia massiivisista työpaikkojen leikkauksista ja terveydenhuolto- ja koulutusmenojen leikkauksista todisteena siitä, että Abbottin hallituksella olisi samanlainen salainen hallitusohjelma, joka olisi katastrofi työtätekeville ihmisille. Tällä viikolla Swanilla oli parhaat päivät parlamentissa pitkään aikaan. Hän lähti tiistaina työväenpuolueen kokoukseen keväisin askelin. Gillardin poissa ollessa hän piti johtajan kannustuspuheenvuoron, jossa hän sanoi, että poliittinen tilanne näytti olevan kääntymässä. Mielipidekyselyt olivat?nousussa ja Abbott oli vihdoin joutumassa todellisen paineen alle. Mutta sitten Swan sai todellisuuspohjan. Useat työväenpuolueen kansanedustajat kyseenalaistivat, oliko järkevää nostaa liikaa työväenpuolueen perusäänimäärää korkealta 20-luvulta matalalle 30-luvulle. He huomauttivat myös, että juhlimalla vihreiden huonoa menestystä NSW:n paikallisvaaleissa viime viikonloppuna kaunisteltiin sitä, että Labourin oma äänimäärä oli edelleen surullisen alhainen. Kevin Ruddin kannattaja Doug Cameron syytti Swania myös budjetin näkymistä ja poliittisista kustannuksista, joita Labour joutuisi mahdollisesti maksamaan leikkauksista.</w:t>
      </w:r>
    </w:p>
    <w:p>
      <w:r>
        <w:rPr>
          <w:b/>
          <w:color w:val="FF0000"/>
        </w:rPr>
        <w:t xml:space="preserve">id 201</w:t>
      </w:r>
    </w:p>
    <w:p>
      <w:r>
        <w:rPr>
          <w:b w:val="0"/>
        </w:rPr>
        <w:t xml:space="preserve">Maalle muuttaminen on loistava tilaisuus niille, jotka ovat suunnitelleet tätä kokemusta varten.  Kuten missä tahansa muussakin muutossa, tarvitaan suunnittelua.  Maalle muuttoa suunnitellessa on vain useita muita asioita, joita kannattaa miettiä.  Muista miettiä kaikkia asioita, jotka voivat vaikuttaa muuttokokemukseesi.  Jos muutat syrjäiseen paikkaan maalla, mieti, miten muuttoautosi pääsevät perille.  Näkyykö osoitteesi selvästi tieltä?  Ovatko soratiet kapeita ja täynnä kuoppia?  Onko siellä portteja ja aitoja?  Jos siellä on portteja, porttikäytäviä tai aitoja, se voi vaikuttaa siihen, minkä kokoisella kuorma-autolla voit kuljettaa tavarasi kotiisi.  Onko alueella vapaana liikkuvaa karjaa? Jos siis tiedät mahdollisista esteistä, sinun kannattaa ilmoittaa asiasta Highlandin edustajalle.  Näin heillä on mahdollisuus suunnitella etukäteen ja varmistaa, että he voivat parhaiten vastata tarpeisiisi valmistautumalla niihin.  Jos sinulla on kysyttävää tai huolenaiheita, ota rohkeasti yhteyttä meihin, niin autamme sinua mielellämme.</w:t>
      </w:r>
    </w:p>
    <w:p>
      <w:r>
        <w:rPr>
          <w:b/>
          <w:color w:val="FF0000"/>
        </w:rPr>
        <w:t xml:space="preserve">id 202</w:t>
      </w:r>
    </w:p>
    <w:p>
      <w:r>
        <w:rPr>
          <w:b w:val="0"/>
        </w:rPr>
        <w:t xml:space="preserve">Rio+20-konferenssissa julkaistussa raportissa korostetaan, miten yritykset voivat parantaa koulutuksen laatua Koulutuskumppanuudet: Ympäristöystävällisen, vauraan ja oikeudenmukaisen maailmantalouden perustan luominen. International Business Leaders Forum (IBLF) on tehnyt yhteistyössä Unescon ja Maailmanpankin kanssa sekä BG Groupin tuella tutkimusta siitä, miten liike-elämän voimaa voidaan hyödyntää koulutustarjonnan laadun parantamisessa. Tutkimuksen nimi on "Partnerships for Education: Building the foundations of a green, prosperous and equitable global economy", ja raportin luonnos esiteltiin Rio+20-tapahtuman oheistapahtumassa 20. kesäkuuta 2012. Koulutus on yhteiskuntien perusta, ja sillä on keskeinen rooli kestävän tulevaisuuden vision toteuttamisessa. Silti useimmilla hallituksilla ei ole riittäviä resursseja tarjota kansalaistensa tarvitsemaa koulutusta. Partnering Initiative -aloitteen ja IBLF:n johtaja Darian Stibbe totesi: "Koulutus on avain kehitykseen ja vaurauteen, ja se on tärkein tietolähde, jota kaikki tarvitsevat voidakseen elää tuottavaa ja tyydyttävää elämää. Se on myös olennaisen tärkeää, jotta maat voivat kilpailla paikallisilla ja kansainvälisillä markkinoilla ja edistää kestävää talouskasvua". Tutkimuksen ja sitä seuraavan raportin tavoitteet ovat seuraavat: Ymmärtää, mitkä ovat yritysten koulutukseen sitoutumisen taustatekijät ja millaisia toimia tällä hetkellä toteutetaan Edistää monialaisten kumppanuuksien roolia laadukkaan koulutuksen saatavuuden lisäämisessä ja keskittyä erityisesti yksityisen sektorin rooliin kumppanuuksissa hallitusten ja kansalaisjärjestöjen kanssa Ymmärtää, miten tällaiset kumppanuudet voidaan perustaa ja miten niitä voidaan arvioida vastuullisuuden, saavutettavuuden, tasapuolisuuden ja laadun varmistamiseksi Kehittää kehys, jolla voidaan vahvistaa koulutusyhteistyön laatua ja sen tarjoamaa oppimista. Pyrimme parhaillaan sisällyttämään tapahtuman tulokset raportin lopulliseen versioon. Otamme mielellämme vastaan myös kommentteja tämänhetkisestä luonnoksesta, joten ota yhteyttä, jos haluat lisätä näkemyksiäsi. Lisätietoja ja raportin voi ladata oppiminen ja vaikuttaminen -osiosta.</w:t>
      </w:r>
    </w:p>
    <w:p>
      <w:r>
        <w:rPr>
          <w:b/>
          <w:color w:val="FF0000"/>
        </w:rPr>
        <w:t xml:space="preserve">id 203</w:t>
      </w:r>
    </w:p>
    <w:p>
      <w:r>
        <w:rPr>
          <w:b w:val="0"/>
        </w:rPr>
        <w:t xml:space="preserve">...ja näillä CD-levyillä: MP3-kokoelmassa on kaikki 100 kappaletta yhdellä CD:llä alennuksella. Katso lisätietoja . Laulu ToneWay-projektin Mountain Music for Everyone -laulukokoelmasta . Sivustollamme on sanat lähes 400 perinteiseen lauluun, jotka ovat yleisiä bluegrass- ja old-time-piireissä. Useimpiin kappaleisiin sisältyy myös ilmainen MP3-tallenne, jota voit kuunnella. ToneWay Project tarjoaa myös laulukirjoja, CD-levyjä ja resursseja, joiden avulla voi opetella soittamaan musiikkia korvakuulolta. http://ToneWay.com Tietoa projektista Me (Abbottin perhe) työskentelemme elvyttääksemme lähes kadonneen perinteen... Lue tarinamme ToneWay-uutiskirje Tilaa uutiskirje Joka toinen kuukausi saat tietoa projektin viimeisimmästä kehityksestä. Voit aina peruuttaa tilauksen yhdellä klikkauksella.</w:t>
      </w:r>
    </w:p>
    <w:p>
      <w:r>
        <w:rPr>
          <w:b/>
          <w:color w:val="FF0000"/>
        </w:rPr>
        <w:t xml:space="preserve">id 204</w:t>
      </w:r>
    </w:p>
    <w:p>
      <w:r>
        <w:rPr>
          <w:b w:val="0"/>
        </w:rPr>
        <w:t xml:space="preserve">Mikä motivoi sinua jatkamaan pelaamista tai osallistumaan harrastukseen? Harrastuksen mukana tuleva väkijoukko. Pelaatko huvin vai voiton vuoksi? Riippuu heh! Aina huvin vuoksi, mutta voiton tavoittelu ei koskaan vahingoita ketään! Mikä on kaikkien aikojen suosikkipelijärjestelmäsi? 40K En pelaa mitään muuta tällä hetkellä. Mitä mieltä olet Grand Tournament -tapahtumista? Onko se hyväksi harrastukselle? Ei todellakaan ole mitään väärää siinä, että suuri joukko ihmisiä kokoaa yhteen upeita malleja ja heittää niitä yhteen. Se on loistava myyntivaltti harrastukselle ja motivaatio jatkaa pelaamista/keräilyä. Mitä suunnitelmia sinulla on tulevaisuuden varalle? Mitä pelaamiseen tulee, se on tuntematon tällä hetkellä aion jatkaa 40k pelaamista toivottavasti minulla on yksi jokaisesta armeijasta. Mutta mitä tulee välittömiin suunnitelmiin, niin Kaaos-kääpiöt ovat se, mitä haluaisin saada käyntiin. Mihin pelikerhoihin kuulut tai olet ollut jäsenenä? Italiassa asuessani olin eristäytynyt, mutta sitten muutin Manitobaan (Kanada) ja olen vain paikallisessa GW:ssä täällä Winnipegissä. Tarkoitan, että minulla on ryhmä kavereita, jotka menemme kaikki yhden miehen taloon hengailemaan ja pelaamaan muutamaa peliä viikonloppuisin. Ei mitään hardcorea missään nimessä. Mikä rotu on vaikein vastustajasi pelipöydässä? Olen itse asiassa huomannut tyranidien olevan ainoa vastustaja, jossa ei voi tehdä taktisia virheitä. He ovat ylivoimaisia, jos tekee virheitä ja huonoja nopanheittoja osuu syliin kerralla. Mitä teet, kun et ole verkossa? Vietän aikaa vaimon ja lasten kanssa, olen oikeudessa tai toimistossa. Suosikkiurheilujoukkue? AC Milan on suosikkijalkapallojoukkueeni Mitä armeijoita pelaat? 40k: Chaos, Necrons ja Orks. Mitä järjestelmää suosit ja miksi? Warhammer 40k. Mallit ovat minusta paljon houkuttelevampia, 40k:n väki on suurempaa kuin Fantasy-yleisö, pidän etäammunnasta paljon enemmän kuin CC:stä, johon 40k pystyy vastaamaan paljon enemmän kuin Fantasy. Tarkoitan, että on monia syitä miksi, mutta nämä ovat muutamia keskeisiä. Kuinka kauan olet pelannut GW-pelejä? 10 vuotta Mikä on lempielokuvasi, -kirjasi ja -laulusi? Suosikkielokuva...Hmm viime aikoina sanoisin Iron Man. Hän oli lapsuuden sankari, joten elokuva oli niin sanotusti hyvä tuulahdus menneisyydestä. Muuten Arpinaama oli klassikko ja tietysti Bond-elokuvat olivat aina herkkua! Rehellisesti sanottuna en lue kovin paljon kirjoja, koska asianajajana luen päivittäin niin paljon, etten kestäisi ajatusta siitä, että jättäisin lukupäivän kesken ja tulisin kotiin hakemaan kirjaa. Luin Da Vinci -koodin, mutta enemmänkin sen takia, miten sitä kierrettiin. Se oli mielestäni huvittavaa. Ammatti? Kuten sanottu, olen sopimuslakimies. Haluatteko jakaa kuvia? Jaan kaikki 40k-kuvani teidän kaikkien kanssa, koska se on CHECK OUT MY W.I.P!!! Mitä tulee perheeseen, en haluaisi omien syideni vuoksi. Tässä on yksi itsestäni vuosi ja vähän sitten Mikä on suurin saavutuksesi, josta olet ylpeä? Ehdottomasti lakimieheksi tulemisesta ja siitä, että minulla on mahtava perhe. Miten keksit käyttäjätunnuksesi? Simple Chaos F=For T=The W=Win Miten sait tietää Heresysta? Mikä sai sinut jäämään? Selasin eräänä iltana nettiä ja törmäsin siihen. Melko satunnaista oikeastaan. Mitä tulee siihen, mikä sai minut palaamaan takaisin, niin se on varmasti sivuston aktiivisuuden määrä, ihmiset eivät pelkää ilmaista mielipiteitään ja vain kaiken sen jutustelun määrä, joka liittyy harrastukseen, josta nautin! Voitko ottaa kolme asiaa mukaasi autiolle saarelle, nimeä ne? Vene, ruoka ja melat. Muut käyttäjätunnukset, joilla saatamme tuntea sinut? Bartertown ja Rogue-Market minun näyttönimeni on Fabsta. En ole muilla sivustoilla. Jos voisit muuttaa jotain harhaoppisuutta, mitä se olisi? TBH ei mitään. Olen melko tyytyväinen sivustoon sellaisena kuin se on. Mikä on kaikkien aikojen suosikkimini? OMG... tämä on BS-kysymys... Jos minun pitäisi valita, heittäisin nämä pahat pojat ylös: P.S JOS JOLLAKIN ON NÄITÄ OSTAN NE TEILTÄ!!!!. Mikä oli kaikkien aikojen ensimmäinen malli jonka ostit tai sait? 2 laatikollista Thousand Sonsia. Suurin ero sen välillä, mikä voi mennä pieleen ja mikä ei voi mennä pieleen</w:t>
      </w:r>
    </w:p>
    <w:p>
      <w:r>
        <w:rPr>
          <w:b/>
          <w:color w:val="FF0000"/>
        </w:rPr>
        <w:t xml:space="preserve">id 205</w:t>
      </w:r>
    </w:p>
    <w:p>
      <w:r>
        <w:rPr>
          <w:b w:val="0"/>
        </w:rPr>
        <w:t xml:space="preserve">Omistajan kuvaus : Kyseessä on vesiaktiviteetti, joka kestää 50 min. 30 minuuttia tehokasta lentoa. Kelluvalla alustallamme asiakas aloittaa... lisää Omistajan kuvaus : Se on vesiaktiviteetti, joka kestää 50 min. 30 minuuttia tehokasta lentoa. Kelluvalla alustallamme asiakas alkaa lentää, täällä meillä on sertifioitu ohjaaja ja hengenpelastaja, joka partioi asiakkaan alueella. Teknologian ansiosta asiakkaat voivat kokea ainutlaatuisen painottomuuden tunteen, oppia perustaidot, jotka ovat välttämättömiä eteen-, ylös- ja sivullepäin liikkumiseen, ja voivat päästä jopa 10 metrin korkeuteen kunkin asiakkaan kyvyistä riippuen ja tuntea adrenaliinin kulkevan kehossasi. vähemmän Omistajan kuvaus : Hotelli sijaitsee Cancunin hotellialueen sydämessä. delfinaariomme Delphinus Dreams Cancun sijaitsee Dreams Cancun -hotellin sisällä,... lisää omistajan kuvaus : Delfinaariomme Delphinus Dreams Cancun sijaitsee sisällä Dreams Cancun -hotellissa, joka on eksklusiivinen lomakeskus, joka on rakennettu erityiseen paikkaan nimeltä Punta Cancun, etuoikeutetulle kaksoismerinäköalapaikalle: toisella puolella rauhalliset siniset vedet, jotka kruunaa Isla Mujeres, ja toisella puolella Meksikon Karibian avomeri. Täällä Cancuniin saapuvat vierailijat voivat saada parhaan kokemuksen luonnollisesta vuorovaikutuksesta delfiinien kanssa, kohtaamisesta, joka perustuu näiden uskomattomien merieläinten kunnioittamiseen ja ihailuun. Tila, jossa voit suorittaa tämän unohtumattoman aktiviteetin, on pieni luonnollinen laguuni, jossa on jatkuva meriveden kastelu. Tässä paikassa tarjoamme neljä ainutlaatuista delfiinien kanssa uiminen -ohjelmaa: Yksi, yksi henkilö, yksi delfiini ja yksi kouluttaja, erityinen ohjelma, joka kiehtoo kaikkia näiden ystävällisten merinisäkkäiden faneja; Delfiiniratsastus hauska ohjelma vuorovaikutuksessa delfiinin kanssa ja Primax delfiinien uinti, joka tekee vierailustasi unohtumattoman elämänkokemuksen. Delphinus Dreams Cancun tarjoaa sinulle vertaansa vailla olevan seikkailun, jossa voit uida delfiinien kanssa luonnollisessa ympäristössä Meksikon Karibian henkeäsalpaavan kauneuden ympäröimänä. Joten jos haluat varmistaa paljon aikaa täynnä iloa ja hauskanpitoa Cancunin matkoillasi, älä unohda vierailla Delphinus Dreams Cancunissa. less Owner description : Maailman parhaat delfinaariot !Dolphinaris . . . Paikka sinulle. Paikka niille. Jos etsit parasta paikkaa uida... lisää Owner description : Maailman parhaat delfinaariot !Dolphinaris . . . Paikka sinulle. Paikka niille. Jos etsit parasta paikkaa uida delfiinien kanssa Cancunissa, tämä on oikea paikka sinulle!Dolphinarisissa tarjoamme kaikenikäisille ihmisille mahdollisuuden tehdä unelmistaan totta. Näemme todisteen tästä joka päivä, kun katsomme vieraidemme kasvoja, kun he tapaavat yhden delfiineistämme ensimmäistä kertaa.Sijaitsee Wet 'n Wild -vesipuiston vieressä, mutta ei osana sitä, ja sinne on helppo päästä julkisilla liikennevälineillä Dolphinaris on paras vaihtoehto uida delfiinien kanssa Cancunissa! * Olemme monimiljoonainen investointi ja edistynein delfinaariot Meksikossa, vain joissakin paikoissa Yhdysvalloissa on sama tekniikka meillä on, joka tarjoaa sinulle parasta laatua kaikilta osin toisin kuin muut delfinaariot, jotka käyttävät vain yksinkertaista kalaverkkoa meren rannalla, jossa sen lisäksi, että uida delfiinien kanssa, uit levien, aaltojen, merivirtausten, laivaöljyn ja kaasun kanssa, uit myös delfiinien jätteiden kanssa, altistaen sinut vakaville iho- tai elintärkeiden elinten infektioille. Vältä kaikki tämä... valitse ensi kerralla dolphinaris! vähemmän Omistajan kuvaus : Tässä käytännön akvaariossa kävijät voivat koskettaa merisiilejä, uida delfiinien kanssa ja ruokkia haita lukittuna vedenalaiseen häkkiin... lisää Omistajan kuvaus : Tässä käytännön akvaariossa kävijät voivat koskettaa merisiilejä, uida delfiinien kanssa ja ruokkia haita lukittuna vedenalaiseen häkkiin.  less Owner description : Marina Punta Estessä olemme ylpeänä Cancúnin paras venesatama vuodesta 1982 lähtien, ja tarjoamme kaikenlaisia merenkulkupalveluja, alkaen... lisää Owner description : Marina Punta Estessä olemme ylpeänä Cancúnin paras venesatama vuodesta 1982 lähtien, ja tarjoamme kaikenlaisia merenkulkupalveluja, alkaen maailmankuulusta viidakkokierroksesta, laitesukelluksesta, aaltorattaiden vuokrauksesta ja telakointipalveluista. Tiloissamme voit</w:t>
      </w:r>
    </w:p>
    <w:p>
      <w:r>
        <w:rPr>
          <w:b/>
          <w:color w:val="FF0000"/>
        </w:rPr>
        <w:t xml:space="preserve">id 206</w:t>
      </w:r>
    </w:p>
    <w:p>
      <w:r>
        <w:rPr>
          <w:b w:val="0"/>
        </w:rPr>
        <w:t xml:space="preserve">Miten pelata NHL Hockey Game NHL Hockey Ice Joten luulet haluaisit luistella NHL Hockey Ice ? No, nykyään on monia tapoja päästä luistelemaan NHL-jäälle. NHL:n franchising-jääkiekkojoukkueilla on monia erilaisia kampanjoita, jotka helpottavat jäälle pääsyäsi. Ammattilaisjääkiekon pelaaminen NHL-jäällä on eri juttu. Pelaa ammattilaisjääkiekkoa -- NHL Entry Draft Miten pääsee pelaamaan ammattilaisjääkiekkoa, tarkemmin sanottuna nhl-jääkiekkoa ? NHL:n entry draftiin rekrytoidakseen NHL:n prospectit katsellaan ja valitaan CHL:stä (ohl, whl, qmjhl); juniorijääkiekkoliigoista; yliopistokiekkoliigoista NCAA-jääkiekosta; lukio- ja pikkujääkiekosta; CJHL:stä, USHL:stä ja NAHL:stä. Niillä pelaajilla, jotka herättävät NHL:n kykyjenetsijöiden huomion, on laaja jääkiekkokoulutus lukuisista jääkiekkoharjoituksista ja tunneista jäällä ja sen ulkopuolella. He ovat käyneet jääkiekkoleirejä ja jääkiekkokouluja, ja heillä on ylivoimaiset jääkiekkotaidot. Joidenkin on ensin todistettava kykynsä AHL:ssä tai jopa ECHL:ssä. Jääkiekkotavoitteet Jos tavoitteenasi on pelata jääkiekkoa NHL-joukkueessa , olet todennäköisesti jo nähnyt jonkin verran vaivaa, ja jääkiekkojoukkueet saattavat haluta sinut myös. Niiden kykyjenetsijöiden on kuitenkin löydettävä sinut. Tiedätkö, mitkä ovat parhaat jääkiekkoliigat, joissa kannattaa pelata, jotta sinua scoutataan? Ammattilaisjääkiekkoilijaksi ryhtyminen Kaikki eivät voi olla ammattilaisjääkiekkoilijoita. Kuvittele rakkaus jääkiekkopeliin, omistautuminen jääkiekkoharjoittelulle , jääkiekko-otteluiden määrä, joita sinun pitäisi pelata. Mitä sinulta vaadittaisiin, jotta voisit pelata ammattilaisjääkiekkoilijan tasolla, NHL:ssä, AHL:ssä tai jopa suuressa juniorijääkiekossa tai A-junioritasolla? NHL Jääkiekko Jäällä käsitellään, miten oppia jääkiekkoa, jotta voit päästä NHL, yleiset vaiheet sinne pääsemiseksi, kuka todennäköisesti pääsee NHL jääkiekkojoukkueeseen , ja millaista on pelata joukkuekiekkoa kyseisellä tasolla. NHL Jääkiekko tulevat artikkelit Pro Hockey Life tulevat artikkelit 383 vastausta artikkeliin "Etusivu" Hei. Minä olen maalivahti. Olen pelannut noin 3 vuotta. Pelaan A-tason jääkiekkoa. Monet sanovat, että minulla on luonnonlahjakkuus, paranen hyvin nopealla tahdilla. Voisin jopa pelata ensi kaudella AAA:ssa, tai ainakin AA:ssa. Elän ja hengitän jääkiekkoa. Harjoittelen niin paljon kuin voin, myös jään ulkopuolella. Käyn maalivahtikouluissa, ja kauden aikana pelaan noin 5-6 kertaa viikossa. Olen juuri alkanut treenata enemmän, olen 15-vuotias ja täytän 16 tänä vuonna. Mitkä ovat mahdollisuuteni? Tiedän, etten päässyt OHL:n draftiin, mutta haluaisin pelata NCAA:ssa tai ehkä jopa Euroopassa, kun olen vanhempi. Se on unelmani tehdä jotain, mitä rakastan tehdä joka päivä, ja myös saada maksetaan tehdä sitä, olisi uskomatonta. Mitä voisin mielestänne tehdä kehittyäkseni nopeammin? Olen 5'7, mutta minun pitäisi saavuttaa 6 jalkaa 18-vuotiaana. Juuri nyt olen 5'7 135 kiloa. Olen vahva luistelija, ja olen todella teknisesti hyvä maalivahti. Se on suurin vahvuuteni. Kiitos kuuntelemisesta, ja antakaa minulle neuvoja, joita voitte antaa minulle. Matthew, olen iloinen, että rakastat jääkiekkoa, maailman parasta peliä. Toivottavasti saat muutkin kiinnostumaan pelin pelaamisesta. Mitä tulee kehitykseen ja harjoitteluun, olet kattanut paljon asioita. Voisit harkita henkilökohtaista valmentajaa joustavuuden, reaktiokyvyn, voiman ja henkisen valmistautumisen parantamiseksi. Lisäksi 1) Et ole välttämättä menettänyt mahdollisuutta OHL:ään tai mihinkään muuhunkaan CHL-liigaan. Katso jäljempänä oleva kohta 3. 2) CHL-joukkueilla on mahdollisuus keskustella pelaajien kanssa aikaisemmin kuin NCAA-koulujoukkueilla, mutta se ei tarkoita, että sinun on oltava CHL:n poimima 14-vuotiaana tai jopa 16-vuotiaana. 3) CHL-joukkueet ottavat NCAA-joukkueiden pelaajia koko ajan, kunhan he ovat alle ikärajan, (NCAA:n harmiksi). 4) NCAA-joukkueet eivät voi ottaa pelaajia CHL-joukkueista, koska PRO-jääkiekon pelaaminen tekee pelaajasta pelikelvottoman, ja CHL on ammattilaisjääkiekkoa, jossa pelaajille maksetaan. NCAA- tai CHL-jääkiekkoon pääsee usealla eri tavalla. Amerikkalaisissa kehityskiekkoliigoissa on USHL-joukkueita (Tier 1, jossa 0/16 joukkuetta on kanadalaisia) ja NAHL-joukkueita (Tier 2, jossa yksi niiden 29 joukkueesta on kanadalainen). Näiden liigojen try-outit ovat keväällä ja alkukesästä (NYT), ja</w:t>
      </w:r>
    </w:p>
    <w:p>
      <w:r>
        <w:rPr>
          <w:b/>
          <w:color w:val="FF0000"/>
        </w:rPr>
        <w:t xml:space="preserve">id 207</w:t>
      </w:r>
    </w:p>
    <w:p>
      <w:r>
        <w:rPr>
          <w:b w:val="0"/>
        </w:rPr>
        <w:t xml:space="preserve">Asiat, jotka olivat ennen Niinpä ensin olin todella kiireinen. Ja sitten olin todella kiireinen ja Torontossa. (Torontosta lisää myöhemmin.) Näiden kahden asian välissä Metsit vetäytyivät epämääräiseksi, kaukaiseksi epämiellyttävyydeksi, kuin sisällissodaksi toisella pallonpuoliskolla. Luin Gregin yhteenvetoja ja näin kohokohtia, mutta säästyin loputtomilta, annoksittain annetuilta tuska-annoksilta, joita saa katsellessaan surkean baseball-joukkueen kamppailua illasta toiseen. Marlins pyyhkäisi Metsin pois. Oliver on karkotettu karsinaan, mutta ei alaikäisiin tai entisten työttömien joukkoon. Jeff Wilpon vain sattui kulkemaan Atlantassa ja halusi käydä katsomassa, miten hänen perheyrityksensä menee huonosti. David Wright löi itsensä ulos, kun kukaan ei ollut ulkona ja mies oli taas kolmannella. Kuvittele, mitä Mets olisi voinut tehdä, jos Angel Pagan ei olisi ollut yksin ulkona. Ei ollut hauskaa tietää, että Mets oli vajoamassa yhä syvemmälle merkityksettömyyteen, ellei keskustelu koskenut sitä, oliko mahdollista käyttää 134 miljoonaa dollaria ja olla silti viimeisellä sijalla. Mutta vielä pahempaa oli tajuta, että tunteeni oli salakavalaa, epälojaalia helpotusta siitä, että olin vetänyt muutaman päivän ajan Vapauta huonosta baseball-vankilasta -kortin. Joten, Toronto. Ihana kaupunki - hyvin käveltävissä, mukavia ihmisiä, paljon tekemistä, paljon ruokaa ja juomaa. Se ansaitsee paljon parempaa kuin Rogers Centre, entinen SkyDome. (Greg tulee pian esittämään vaikutelmansa osana Flashback Friday -perjantaita.) White Soxin ohella Blue Jaysilla oli epäonni saada uudet, megahintaiset palatsit juuri ennen kuin Camden Yardsissa otettiin käyttöön retropallopalatsit, jotka ovat ehkä viime vuosina muuttuneet hieman geneerisiksi, mutta ovat varmasti paljon parempi malli kuin esimerkiksi turpeen ja kuminauhan aikakauden betoniset donitsit. Mutta koska Chicago ja Toronto olivat viimeisiä ennen Baltimorea, ne saivat heti vanhentuneet puistot. En ole käynyt New Comiskeyssa, mutta Rogers Centre on niin johdonmukaisesti epäkiinnostava, että se tuntuu itse asiassa jonkinlaiselta oudolta saavutukselta. Aula on steriili ympyrä, joka on täynnä todella tylsiä asioita, joita ei erityisesti halua syödä. (Hot-dog-tytön huvittunut ilme, kun reagoin kauhuissani saadessani valtavan kasan kanadalaisia kolikoita, oli kuitenkin aika hauska.) Keskikentän takana on jonkinlainen kauhea veistos, joka muistuttaa kaikesta siitä, mitä kaikki tekivät saadakseen rahoitusta tälle paikalle, tai jotain sellaista: se on täynnä lankaa ja sanoja ja masentavan 80-luvun lopun tyylistä, kuten villapaita, jota käytetään valtavan vyön ja joukon outoja rannekoruja kanssa. Mainitsen sen, koska se on itse asiassa yksi puiston mielenkiintoisimmista asioista. Kentälle on todellakin hotellihuoneita, joista on näkymät kentälle. Se olisi varmaan siistiä, jos olisit sellaisessa. Stadionin henkilökunta on kanadalaista, eikä heillä ole tarpeeksi tekemistä, eli he ovat lähes pelottavan mukavia ja jatkuvasti tiellä. (Sen jälkeen, kun viereisen osaston penkkeihin oli pudonnut virhepallo, jonka eräs fani haki, neljä heistä saapui paikalle ennätysajassa ja seisoi käytävällä pari minuuttia ilman mitään käsittämätöntä syytä). Niin, ja entisiä Blue Jaysin suurmiehiä kunnioitetaan tavanomaisella nimien ja numeroiden rengastuksella välipohjatasolla - ei yllättävä mutta täysin asianmukainen piirre pallokentällä. Sitä kutsutaan nimellä Level of Excellence. Oikeasti. Ystäväni Michael ja minä yritimme puolen vuorokauden ajan keksiä yleisempää nimeä, mutta epäonnistuimme. Kuolemattomuuden ympyrä? Arc of Triumph? Olympian Oval? Kunnian kehä? Ei, se on huippuosaamisen taso. Rogers Centrestä puhuttaessa kuulee paljon "oli ennen". Alueella oli ennen jättimäinen McDonald's, mahdollisesti ainoa olemassa oleva McDonald's, josta saattoi tilata hot dogin. Se on nyt poissa. (Asiat ovat huonosti, kun McDonald's päättää, ettei se saa tällaista tilannetta toimimaan.) Keskikentän aidan yläpuolella on monikerroksinen ravintola, autio ja mahdollisesti hylätty - se oli ennen jotain, mutta nyt se on vain masentava ei mitään, baseballin vastine sille, että pitää ruostunutta romurallia häkäpalikoilla etupihallaan. Kun katselin ympärilleni tyhjiä istumapaikkoja, sanoin kohteliaasti, että</w:t>
      </w:r>
    </w:p>
    <w:p>
      <w:r>
        <w:rPr>
          <w:b/>
          <w:color w:val="FF0000"/>
        </w:rPr>
        <w:t xml:space="preserve">id 208</w:t>
      </w:r>
    </w:p>
    <w:p>
      <w:r>
        <w:rPr>
          <w:b w:val="0"/>
        </w:rPr>
        <w:t xml:space="preserve">Taloudellinen toimintasuunnitelma? Kanadan pääministerit olivat kutsuneet pääministerin Halifaxissa tällä viikolla pidettävään taloushuippukokoukseensa, mutta Stephen Harper kieltäytyi kutsusta. Pääministeri Darrell Dexter toisteli, että pääministeriä tarvitaan tänne, koska pääministerien "on tiedettävä, mikä on Kanadan toimintasuunnitelma tulevaisuudessa". Kun kuulen tuon lauseen, reaktioni on välitön: Eivätkö he ole kiinnittäneet huomiota? Rakastetaan sitä tai vihataan sitä, Kanadan taloudellinen toimintasuunnitelma (jota ei pidä sekoittaa "Kanadan taloudelliseen toimintasuunnitelmaan", joka on sianlihaa ja vaalityylisiä menoja) on hyvin vakiintunut ja hyvässä vauhdissa. Siihen kuuluu verojen alentaminen, hallituksen pienentäminen, vapaampi kauppa ja henkilökohtaisen vastuun lisääminen. Kyse on talouden vahvuuksiemme hyödyntämisestä ja siinä määrin kuin se katsotaan järkeväksi ja mahdolliseksi, hallituksen poistamisesta tieltä. Tämä liittovaltion hallitus on monien muiden toimien ohella aloittanut vapaakauppaneuvottelut Intian kanssa, jatkanut neuvotteluja kattavan talous- ja kauppasopimuksen tekemiseksi Euroopan kanssa ja aloittanut täydet voimatoimet Kanadan saamiseksi mukaan Tyynenmeren alueen transatlanttiseen kumppanuuteen. Se on tehnyt muutoksia vanhuusvakuutukseen ja työeläkevakuutukseen, jotta ohjelmat olisivat kestävämpiä ja jotta yksittäisille kanadalaisille lähetettäisiin selkeä viesti siitä, että heidän olisi mahdollisuuksiensa mukaan osallistuttava enemmän omaan pitkän aikavälin turvallisuuteensa. Se on alentanut veroja ja on alkanut hidastaa julkisen talouden kasvuvauhtia ja saattaa itse asiassa supistaa sitä kaikkien aikojen korkeimmasta tasosta, joka saavutettiin sen johdolla. Muutoksia on myös tekeillä, jotta luonnonvarojen etsintä ja kehittäminen olisi helpompaa toteuttaa ripeästi varovaisen ympäristöarvioinnin ja turvallisuustoimenpiteiden puitteissa. Näitä muutoksia ei ole tehty salassa. Pääministeri on kampanjoinut tällä asialistalla (tai jotakuinkin sen kaltaisella asialla) neljissä parlamenttivaaleissa sekä omissa alkuperäisissä parlamentin jäsenten täydennysvaaleissaan. Ennen kuin hän astui vaaleilla valituksi, hän oli viettänyt suuren osan aikuisikäänsä filosofisten ja todisteellisten näkökohtien esittämisellä juuri tällaisen ohjelman puolesta. Epäilen, että jo ennen kuin mainitsin ne, kaikki tämän artikkelin lukijat ja todennäköisesti useimmat heidän tuntemansa ihmiset olisivat voineet luetella nämä esimerkit Kanadan taloudellisesta toimintasuunnitelmasta käytännössä. Oppositiojohtaja Tom Mulcair tuntee ne varmasti hyvin ja on hyökännyt aggressiivisesti jokaista niistä vastaan. Minusta vaikuttaa siltä, että vain pääministerit eivät näytä tietävän, mikä on Kanadan taloudellinen toimintasuunnitelma. Päättelen tämän johtopäätöksen paitsi heidän viimeisimmistä sanoistaan myös heidän jatkuvista teoistaan. Christy Clarkin "reilun osuuden" ja David Alwardin "osta New Brunswick" -strategioiden väliltä käy selväksi, että vapaakauppa ei ole maakunnan vaihtoehto. Hallinnon koko kasvaa lähes kaikissa maakunnissa, ei pienene. Verotuksen osalta Dexter on ottanut mallia Harperin käsikirjasta ja tarjoutuu leikkaamaan HST/GST-veroa yhdellä tai kahdella prosenttiyksiköllä, jos hänet valitaan uudelleen virkaan ensi kerralla. Mutta muut maakuntien verot ovat ja pysyvät korkeina, ja Nova Scotia ei ole vielä lunastanut pitkäaikaista lupaustaan indeksoida verot ainakin inflaatioon. Mitä tulee vastuun kantamiseen, ei ole olemassa sellaista maakunnan ongelmaa, jota Alison Redford tai Pauline Marois ei mielellään sysää Ottawan syyksi. Heidän äskettäinen raporttinsa liittovaltion terveydenhuoltomenojen taatusta lisäämisestä, joka muuten tunnetaan pääministerien kielellä "leikkauksina", osoittaa, että kaikki heidän kollegansa osoittavat edelleen aivan liian suurta halukkuutta pysyä mukana tässä nimenomaisessa kelkassa. Sen sijaan, että pääministerit porskuttavat julkisilla kutsuilla, heidän pitäisi vain noudattaa edellisen pääministerin neuvoa. Jos he haluavat tietää, mitä pääministeri Harper aikoo tehdä talouden hyväksi, heidän pitäisi itse asiassa seurata häntä. Vielä parempi on, että jos he haluavat kansallisesti koordinoidun talousstrategian, he voisivat harkita hänen jäljittelyään. Charles Cirtwill on Atlantic Institute for Market Studies -instituutin puheenjohtaja, joka on riippumaton talous- ja sosiaalipoliittinen ajatushautomo Atlantin Kanadassa.</w:t>
      </w:r>
    </w:p>
    <w:p>
      <w:r>
        <w:rPr>
          <w:b/>
          <w:color w:val="FF0000"/>
        </w:rPr>
        <w:t xml:space="preserve">id 209</w:t>
      </w:r>
    </w:p>
    <w:p>
      <w:r>
        <w:rPr>
          <w:b w:val="0"/>
        </w:rPr>
        <w:t xml:space="preserve">Sivut Tiistai, 18. syyskuuta 2012 I Lie With You Until You Are Asleep: Kymmenen minuuttia, kaksikymmentä, kolmekymmentä, usein enemmänkin, kellot tikittävät, turhautuminen kasvaa, mutta silti pysyn, ja pysyn luonasi oven toisella puolella. Ulkona vanha elämäni houkuttaa, ääni huutaa: "Epäonnistu!", Ja kertoo, että on parempaa tekemistä, Vapauta: maailma kutistuu, me molemmat hengitämme, Ja ajelehdimme yhdessä, koskettaen sieluja, me kaksi. Iän myötä ehkä teet saman minulle, Ja pidät paperista kättäni, ja silität hiuksiani, Tiedät rakkauden läheisyyden arvon, Lahjan, jonka annamme olemalla läsnä. Viimeinen suudelma, huokaus, lohtu syvä: makaan kanssasi, kunnes nukahdat. 30 kommenttia: Aww tuo on niin kaunista. Se toi kyyneleet silmiini. Sinulla on todella lahja muotoilla asioita näin sydämellisesti. Ja tunnut aina ilmaisevan juuri sen, miltä minusta tuntuu.... Vanha elämä kutsuu, mutta jää, koska ei kestä olla jäämättä. Se on täydellistä. Argh. Okei... Tein tämän. Tein tämän rehellisesti. Minun ei-feraalinen, rintaruokittu-mun-itsestään-irtisanottu-kolmen ja \\... slung, yhdessä nukkuva, yhteistyökykyinen lapseni, on muuttunut yöllä täydelliseksi paskaksi (enkä sano tätä kevyesti, mutta olen stressaantunut korkealle). Hän puhuu, hän ei lopeta, hän sekoilee, hän pitää silmänsä auki. Hän on aivan poikki, hän voisi nukahtaa 10 minuutissa, jos haluaisi. Hän kirjaimellisesti vain pissaa ympäriinsä. Ymmärrän, että se on normaalia, ymmärrän, että se on iänmukaista, ja pojat, minä rakastan tuota lasta. Mutta en aio olla hänen marttyyrinsa koko elämääni. Mieheni kuoli noin 4 ja puoli kuukautta sitten (ja se EI ole sitä - hän on täysin kunnossa, oli vain 3 kun se tapahtui). Mutta pointti on se, että tarvitsen iltojani. Tarvitsen elämää. Milloin helvetissä minun pitäisi päästä ulos, jos kahdeksalta tuntuu, että alkaa olla jo myöhäistä, enkä oikein jaksa kerätä energiaa sen jälkeen, kun olen istunut pimeässä 45 minuuttia ylipotilaana (tajuan kyllä, minun pitäisi olla niin biologisen kutsumukseni vallassa, että välitän vain hänen tarpeistaan). En välitä yhtään siitä, mistä syistä hän leikkii - varmasti se on tapa, varmasti se on ikään sopivaa, lastentarha, mitä tahansa. Pointti on se, että se ei ole ok ja se v*tuttaa minua. Päädyn huutamaan hänelle, enkä ole koskaan halunnut tehdä tätä! Haluan vain, että hän menee nukkumaan. Meillä on rutiinit jne. Täytyy olla jokin muu keino! EI olla lapseni orja! MINÄ TEHTYÄ ENNEN, kaverit, minä teen tarpeeksi! Ja joka päivä luen artikkeleita, jotka saavat minut entistä enemmän hämmennyksiin siitä, miten minun ei pitäisi istuttaa häntä portaille (kun hän lyö minua kasvoihin - no kiitos!), koska se alentaa hänen itsetuntoaan, ja sitten, luoja, en haluaisi sitä, koska sitten hänestä tulee samanlainen sekasikiö kuin minä olen, kun yritän epätoivoisesti korjata vanhempieni ennen minua tekemät virheet estääkseni sen paskan kierteen, jonka väärä vanhemmuus aiheuttaa. Tänään leikimme, pyöräilin hänen kanssaan, saimme paljon huomiota ja oli hauskaa. Olin ihana, lempeä, tiukka... ja sitten nukkumaanmenoaika - se on vitsi! Ja se saa minut psykoottiseen raivoon, joka saa minut tuntemaan, että viimeiset kolme vuotta, jolloin olen yrittänyt täyttää kaikki hänen perustarpeensa, ovat olleet vitsi ja että viimeinen asia, jonka hän muistaa, on se, että huudan hänelle päin naamaa "turpa kiinni". FFS! Elaine, haluaisin kovasti, että ottaisit minuun yhteyttä, niin katson, voinko antaa sinulle apua tai tukea. Ymmärrän täysin kamppailusi ja olen todella kyllästynyt odottamaan omien lasteni nukkumaanmenoa VIELÄ, usko pois. Se ei ole aina idyllistä. Julkaisin tämän kommentin, koska toivon kovasti, että otat yhteyttä. Halauksia sinulle toistaiseksi Sähköpostini on mamamule@hotmail.co.uk Elaine - olen käynyt läpi samanlaisia turhautumisia ja tunteita. Olen pahoillani miehesi menetyksestä ja siitä, mikä tuntuu itsesi menetykseltä. Minä olen...</w:t>
      </w:r>
    </w:p>
    <w:p>
      <w:r>
        <w:rPr>
          <w:b/>
          <w:color w:val="FF0000"/>
        </w:rPr>
        <w:t xml:space="preserve">id 210</w:t>
      </w:r>
    </w:p>
    <w:p>
      <w:r>
        <w:rPr>
          <w:b w:val="0"/>
        </w:rPr>
        <w:t xml:space="preserve">Jos ajattelet asiaa, huomaat, että se on totta... Jotkut lukijat hylkäävät varmasti seuraavan lainauksen pelkkänä amerikkalaisvastaisuutena tai vasemmistolaisena hölynpölynä. Yhdysvaltain historia ei ole imperialismin vastaisten harhaoppisten tarina. Se on kertomus imperiumin vallasta elämäntapana, keinona välttää perustavanlaatuinen haaste inhimillisen ja oikeudenmukaisen yhteisön tai kulttuurin luomisesta. William Appleman Williams, Empire as a Way of Life, 1982 Sovelletaan nyt samaa lainausta Kanadaan. Pidetään mielessä alkuperäiskansojen pakkolunastus ja sen seuraukset sekä Kanadan jatkuva assimilaatio-ohjelma.</w:t>
      </w:r>
    </w:p>
    <w:p>
      <w:r>
        <w:rPr>
          <w:b/>
          <w:color w:val="FF0000"/>
        </w:rPr>
        <w:t xml:space="preserve">id 211</w:t>
      </w:r>
    </w:p>
    <w:p>
      <w:r>
        <w:rPr>
          <w:b w:val="0"/>
        </w:rPr>
        <w:t xml:space="preserve">Eric Clapton Early In The Morning Lyrics Eric Clapton Early In The Morning Lyrics total views : 18 kertaa tällä viikolla. Voit suurentaa Early In The Morning -laulun sanat helposti katseltavaksi, lähettää ne ystävillesi tai arvostella Eric Claptonin Early In The Morning -kappaletta ja auttaa kappaletta kasvattamaan suosiotaan. Jos sinulla on korjauksia sanoitukseen tai ideoita Early in the morning -kappaleen merkityksestä, voit lähettää ne meille. Kun tyttö saavuttaa kahdeksantoista vuoden iän Hän alkaa luulla olevansa aikuinen Tuollaista pientä tyttöä et koskaan löydä kotoa Tule tapaamaan minua aikaisin aamulla Aamun sarastaessa Haluatko nähdä minut halailemassa tyynyäni Missä vauvani ennen makasi? Yksi ryyppy viiniä ja kaksi giniä Kaunis, nuori tyttö sai minut tuohon kuntoon Tule tapaamaan minua aikaisin aamulla Aamun sarastaessa Herra, tahdotko nähdä, miten halaan tyynyäni, jossa vauvani makasi? [- From: http://www.elyrics.net/read/e/eric-clapt\\\... -] Kuljen jukebaarin ohi Kurkistan ovesta sisään Hän soittaa boogie-woogieta keskellä lattiaa Tule ja näe minut aikaisin aamulla Aamun sarastaessa Haluatko todella nähdä minut halailemassa tyynyäni Missä vauvani ennen makasi? Kun tyttö täyttää kahdeksantoista vuotta, hän alkaa luulla olevansa aikuinen Ja sellaista pientä tyttöä et koskaan löydä kotoa Tule tapaamaan minua aikaisin aamulla Aamun sarastaessa Haluatko nähdä, miten halaan tyynyä, jossa vauvani makasi?</w:t>
      </w:r>
    </w:p>
    <w:p>
      <w:r>
        <w:rPr>
          <w:b/>
          <w:color w:val="FF0000"/>
        </w:rPr>
        <w:t xml:space="preserve">id 212</w:t>
      </w:r>
    </w:p>
    <w:p>
      <w:r>
        <w:rPr>
          <w:b w:val="0"/>
        </w:rPr>
        <w:t xml:space="preserve">Miehittämättömien järjestelmien teknologiayritys Athena ennustaa, että matkustajakäyttöön tarkoitetut UAV:t voivat olla tulevaisuutta Miehittämättömät ilma-alukset voivat lennättää matkustajia seuraavien 10-20 vuoden aikana, sanoo UAV-teknologian toimittaja Athena Technologiesin johtaja. Tohtori David Vos esitti ennusteen esitellessään messuilla yhtiön kahta uutta superkevyttä navigointi- ja anturijärjestelmää. Micro INS ja Micro GuideStar sisältävät GPS-inertiasuunnistusjärjestelmän (INS) ja ilmatietoanturijärjestelmän (ADAHRS). Micro GuideStar sisältää myös täydet lennonohjausominaisuudet. Hän sanoi, että kännykän kokoisten, vain 110 grammaa painavien ohjausjärjestelmien kaltainen teknologia merkitsee sitä, että 10 vuoden kuluttua UAV:t ovat yleisiä kaupallisessa ilmatilassa. Järjestelmien edullisuuden ja pienen painon ansiosta UAV-valmistajat voivat käyttää jokaisessa UAV:ssä useita samanlaisia järjestelmiä, jolloin järjestelmän yhden osan vaurioituessa tai vioittuessa samanlaiset apusolut voivat korvata sen ja ylläpitää saman toiminnallisuuden. Mikrojärjestelmät tarjoavat jo nyt luotettavuutta kolminkertaisen ja nelinkertaisen redundanssisuojan tasolla. "Ilma-aluksen hajautetun korkean ylimääräisen redundanssin ansiosta se voi säilyttää toimintakykynsä, jos se vaurioituu, mikä lisää turvallisuutta merkittävästi", Vos sanoo. Mikrot pystyvät navigoimaan ja ohjaamaan itsenäisesti lennokkeja, ohjuksia ja yleisilmailun lentokoneita, mutta juuri UAV-alalla ne tarjoavat suurimman kehityksen, Vos sanoo. "UAV:t tekevät tulevaisuudessa kaiken sen, mitä miehitetyt ilma-alukset tekevät nykyään. Tulevina vuosina miehittämättömiin matkustajalentokoneisiin saatetaan suhtautua samalla tavalla kuin nykyään miehittämättömiin lentokenttävuoroihin", hän sanoo. "Kulttuuri omaksuu uutta teknologiaa nykyään nopeammin kuin koskaan. Tämän päivän nuori sukupolvi on valmis omaksumaan uutta kehitystä uskomattoman nopeasti, ja tämä nopeuttaa tämän teknologian kehitysvauhtia."</w:t>
      </w:r>
    </w:p>
    <w:p>
      <w:r>
        <w:rPr>
          <w:b/>
          <w:color w:val="FF0000"/>
        </w:rPr>
        <w:t xml:space="preserve">id 213</w:t>
      </w:r>
    </w:p>
    <w:p>
      <w:r>
        <w:rPr>
          <w:b w:val="0"/>
        </w:rPr>
        <w:t xml:space="preserve">Olin eksynyt ja yksinäinen mies Selviän elämästä parhaani mukaan Siitä päivästä lähtien, kun katsoin sinua Sinä päivänä päätin, mitä minun oli tehtävä [ Sanat alkaen: http://www.lyricsmode.com/lyrics/e/engel\\... ] Saat housuni nousemaan ylös ja tanssimaan Saat kasvoni hymyilemään Saat polveni polvistumaan ja sanomaan: "Ole kiltti" Kulta, etkö suutele minua taas? Musiikki käyntiin, bändi käyntiin En ole koskaan tanssinut boogieta, mutta veikkaan, että osaan En ole koskaan tavannut tyttöä, joka on puoliksikaan niin suloinen kuin sinä Kukaan ei ole koskaan liikkunut noin kuin sinä</w:t>
      </w:r>
    </w:p>
    <w:p>
      <w:r>
        <w:rPr>
          <w:b/>
          <w:color w:val="FF0000"/>
        </w:rPr>
        <w:t xml:space="preserve">id 214</w:t>
      </w:r>
    </w:p>
    <w:p>
      <w:r>
        <w:rPr>
          <w:b w:val="0"/>
        </w:rPr>
        <w:t xml:space="preserve">Honda Fit EV on Yhdysvaltojen tehokkain uusi auto EPA-testien jälkeen vuoden 2013 Honda Fit EV on ansainnut Yhdysvalloissa myydyn tehokkaimman auton tittelin. Sähkökäyttöisen Hondan 118 MPGe polttoainetehokkuusekvivalentti on korkein EPA:n koskaan myöntämä luokitus, ja se päihittää 105 MPGe Ford Focus Electricin, 112 MPGe Mitsubishi i-MiEVin ja 99 MPGe Nissan Leafin. Fit EV kuluttaa vain 29 kWh sähköä 100 ajettua kilometriä kohden, mikä maksaa keskivertoautoilijalle noin 500 dollaria vuodessa. EPA:n MPGe-luokitus määritetään gallonan bensiinin sisältämän energian perusteella ja muuntamalla se BTU:sta kWh:ksi, mikä vastaa 33,7 kWh sähköä. Muuten EPA:n vaatimat simuloidut maantie- ja kaupunkiajotestit ovat samat sähköautoille ja bensiini- tai dieselkäyttöisille autoille. Fit EV:n 20 kWh:n litiumioniakku antaa sille myös kohtuullisen toimintasäteen - 82 mailia EPA:n yhdistetyn kaupunki- ja maantieajon testisyklin mukaan. Se on yhdeksän mailia enemmän kuin Leafilla ja kokonaiset 20 mailia enemmän kuin i-MiEV:llä. Se on myös kuusi mailia enemmän kuin Honda kertoi Fit EV:n saavuttavan sekalaisessa ajossa, kun se esitteli auton Los Angelesin autonäyttelyssä viime marraskuussa. Fit EV:ssä on 6,6 kW:n laturi useimpien sähköautojen käyttämän 3,3 kW:n sijaan, ja se lupaa täyden latauksen kolmessa tunnissa, kunhan se kytketään 240 voltin pistorasiaan heti, kun "alhaisen varaustason" merkkivalo syttyy. Ei tietoa siitä, kuinka kauan kestää latautua täysin tyhjästä akusta. Honda kiittää Fit EV:n toimintasädettä ja tehokkuutta auton kevyestä rakenteesta, aerodynaamisesta ulkokuoren muotoilusta ja "älykkäästä voimansiirrosta", johon kuuluu FCX Clarity -mallista peräisin oleva 92 kW:n sähkömoottori, joka tuottaa 189 ft-lb tai vääntöä. Autossa on myös täysin itsenäinen jousitus ja sähköinen voimansiirtojärjestelmä, joka on mukautettu Honda CR-Z:stä. Tämä tekee Hondan ympäristöliiketoiminnan kehittämistoimiston varapuheenjohtajan Steve Centerin mukaan autosta "ehdottoman hauskan ajaa". Kerromme, pitääkö tämä paikkansa, kun testaamme autoa myöhemmin tässä kuussa. Kerromme myös, mikä on todellinen toimintasäde ja millaiseen hyötysuhteeseen pystymme jokapäiväisessä käytössä. Jos olet kiinnostunut ajamisesta, Honda tuo vuoden 2013 Fit EV:n markkinoille tietyillä markkinoilla Kaliforniassa ja Oregonissa tänä kesänä, ja itärannikolle se saapuu ensi vuoden alussa. Se maksaa kuitenkin paljon enemmän kuin bensiinikäyttöinen Fit: Auton suositushinta on 36 625 dollaria, ja kuukausittainen leasingvuokra on 399 dollaria kolmen vuoden ajan.</w:t>
      </w:r>
    </w:p>
    <w:p>
      <w:r>
        <w:rPr>
          <w:b/>
          <w:color w:val="FF0000"/>
        </w:rPr>
        <w:t xml:space="preserve">id 215</w:t>
      </w:r>
    </w:p>
    <w:p>
      <w:r>
        <w:rPr>
          <w:b w:val="0"/>
        </w:rPr>
        <w:t xml:space="preserve">Vaikka New Yorkin ja New Jerseyn satamaviranomaiset (Port Authority of New York and New Jersey) mainitaan usein WTC-alueen omistajana, omistustilanne on itse asiassa melko monimutkainen ja epäselvä. [ 3 ] Satamaviranomainen todellakin omistaa "merkittävän", 16 hehtaarin (65 000 m 2 ) kokoisen sisäisen osan alueesta, mutta se on myöntänyt, että "World Trade Centerin alueella sijaitsevien erilaisten kiinteistöjen omistusoikeudet ovat epäselviä" 1960-luvulta lähtien. On epäselvää, kuka omistaa 2,5 hehtaaria (10 000 m 2 ) alueesta, joka on maata, jolla oli katuja ennen World Trade Centerin rakentamista. Ennen World Trade Centerin rakentamista World Trade Centerin alueen länsiosa oli alun perin Hudson-joen alla, ja rantaviiva oli Greenwich Streetin läheisyydessä. Tällä rantaviivalla lähellä Greenwich Streetin ja entisen Dey Streetin risteystä hollantilaisen tutkimusmatkailijan Adriaen Blockin laiva Tyger paloi vesirajaa myöten marraskuussa 1613, jolloin Block ja hänen miehistönsä jäivät rannalle ja joutuivat talvehtimaan saarella. He rakensivat Manhattanin ensimmäisen eurooppalaisen asutuksen. Laivan jäännökset hautautuivat kaatopaikan alle, kun rantaviivaa laajennettiin vuodesta 1797 alkaen, ja ne löydettiin kaivausten yhteydessä vuonna 1916. Toisen, 1700-luvulla rakennetun laivan jäännökset löydettiin vuonna 2010 paikalla suoritettujen kaivausten yhteydessä. Alus, jonka uskotaan olevan Hudson-joen slooppi , löydettiin hieman etelään siitä, missä kaksoistornit aikoinaan seisoivat, noin 20 jalkaa pinnan alapuolelta. [ 4 ] Alueella, joka raivattiin alkuperäisen World Trade Center -kompleksin rakentamista varten, oli aiemmin erilaisia elektroniikkaliikkeitä niin sanotulla Radio Row -alueella. Nämä kadut ja kaupat purettiin 1960-luvulla World Trade Centerin tieltä. Alkuperäiset rakennukset Alkuperäistä World Trade Centeriä pidettiin Pohjois-Amerikan kulttuuri-ikonina . Valmistumisensa aikaan "kaksoistornit", alkuperäinen 1 World Trade Center (pohjoistorni) 417 metrin korkeudellaan ja 2 World Trade Center (etelätorni), olivat maailman korkeimmat rakennukset. Muita rakennuskompleksin rakennuksia olivat Marriott World Trade Center (3 WTC), 4 WTC , 5 WTC , 6 WTC ja 7 WTC . Kaikki nämä rakennukset rakennettiin vuosina 1975-1985, ja niiden rakennuskustannukset olivat 400 miljoonaa dollaria (2 300 000 000 dollaria vuoden 2014 dollareina). [ 5 ] Kompleksi sijaitsi New Yorkin talousalueella ja sisälsi 13 400 000 neliöjalkaa (1 240 000 m 2 ) toimistotilaa. [ 6 ] [ 7 ] World Trade Center koki tulipalon 13. helmikuuta 1975, pommi-iskun 26. helmikuuta 1993 ja ryöstön 14. tammikuuta 1998. Vuonna 1998 satamaviranomainen päätti yksityistää World Trade Centerin ja vuokrata rakennukset yksityiselle yritykselle hallinnoitavaksi, ja se myönsi vuokrasopimuksen Silverstein Propertiesille heinäkuussa 2001 . Syyskuun 11. päivän iskut Syyskuun 11. päivän 2001 aamuna kaksi Los Angelesiin matkalla ollutta kaapattua lentokonetta syöksyi tahallaan World Trade Centerin kahteen torniin. Tornit romahtivat kahden tunnin kuluessa törmäyksistä. [ 8 ] Al-Qaidaan liittyvät islamilaiset terroristit organisoivat ja toteuttivat iskut. Lähes 3 000 ihmistä kuoli. Iskujen jälkeen sairaaloiden työntekijät ja poliisit alkoivat kutsua World Trade Centerin paikkaa nimellä "Ground Zero". [ 9 ] Romut ja siivous Satelliittikuva World Trade Centerin alueesta iskujen jälkeen, jossa kaksoistornien ja muiden rakennuskompleksin rakennusten sijainti on päällekkäin romukentän kanssa World Trade Centerin alue 17 päivää syyskuun 11. päivän 2001 terrori-iskujen jälkeen. Romahtaneiden tornien ympärillä oleviin rakennuksiin on asennettu verkkoja lisävahinkojen estämiseksi, ja suuria rakennusajoneuvoja käytetään raivaamaan raunioita. Tornien romahtaminen levitti pölyä New Yorkiin ja jätti paikalle satoja tuhansia tonneja romua. [ 10 ] Siivouksen järjestämiseksi sekä eloonjääneiden ja ihmisjäännösten etsimiseksi New Yorkin palokunta jakoi katastrofialueen neljään sektoriin, joita kutakin johti oma päällikkönsä. [ 11 ] Alustavien arvioiden mukaan raunioiden poistaminen kestäisi vuoden, mutta siivoustyöt päättyivät toukokuussa 2002 alle budjetin ja ilman yhtään vakavaa loukkaantumista. [ 12 ] [ 13 ] Kolme vuotta myöhemmin, helmikuussa 2005, New Yorkin oikeuslääketieteellinen tutkimuslaitos lopetti ihmisjäännösten tunnistamisen alueella. [ 14 ] NIST:n mukaan, kun</w:t>
      </w:r>
    </w:p>
    <w:p>
      <w:r>
        <w:rPr>
          <w:b/>
          <w:color w:val="FF0000"/>
        </w:rPr>
        <w:t xml:space="preserve">id 216</w:t>
      </w:r>
    </w:p>
    <w:p>
      <w:r>
        <w:rPr>
          <w:b w:val="0"/>
        </w:rPr>
        <w:t xml:space="preserve">Oletko koskaan ollut motivoitunut järjestämään työpöytääsi tai toimistotilaasi ja eksynyt yksityiskohtiin? Oletko tehnyt suunnitelman järjestäytymisestä ja huomannut tuhlaavasi aikaa yrittäessäsi keksiä, miten tulostaa täydelliset, värikoodatut kansiolaput? Liian usein huomaamme, että meillä on hyvät aikomukset järjestäytyä, mutta tuhlaamme aikaa keskittyen vääriin asioihin. Seuraavassa on muutamia ratkaisuja, joiden avulla pysyt tehtävässäsi järjestelyn parissa: Katso kelloa. Katso, kuinka paljon aikaa voit varata pelkästään järjestämiseen, ja pidä siitä kiinni. Älä anna järjestelyn häiritä muita töitä, jotka on tehtävä. Tartu vaikeisiin asioihin. On helppo järjestää siellä, missä haluat. Kun olet motivoitunut työskentelemään, aloita hankalasta alueesta ja pysy siinä, mutta älä uskaltaudu muille alueille ennen kuin olet saavuttanut alkuperäisen tavoitteesi. Älä luo lisää kaaosta. Älä vedä kaikkea pois tarvikekaapista, jos sinulla ei ole aikaa laittaa kaikkea takaisin. Pidä kaikki tilassa, poista se, mitä voit sitten lajitella ja järjestää. Paperikasat = keskeneräisiä tehtäviä. Älä yritä saada jokaisen tehtävän kaikkia yksityiskohtia valmiiksi järjestelyn aikana. Löydät monia asioita, jotka voivat lähettää sinut eri suuntiin, älä anna niiden suistaa sinua raiteiltaan. Älä keskity yksityiskohtiin heti. Kansioiden ei tarvitse olla merkittyjä, värikoodattuja ja täydellisiä. Väliaikaisten tiedostojen luominen on hyvä tapa päästä alkuun. Voit lätkäistä tarralapun tiedostokansioon ja siirtyä eteenpäin. Järjestä vain sinne, missä sitä tarvitset. Kun päätät järjestää tietyn alueen, älä harhaile muihin paikkoihin. Käy läpi se, mitä sinun on järjestettävä, ja palaa töihin. Älä arkistoi liikaa. Onko sinulla kansioita jokaista mahdollista luokkaa varten?  Tee kronologiset kansiot kunkin vuoden tammikuusta joulukuuhun ja arkistoi kaikki laskut ja niihin liittyvät kuitit nopeasti ja tehokkaasti. Älä arkistoi aakkosjärjestyksessä. Arkistoi käyttötarkoituksen mukaan. Jos käytät tiettyä tiedostoa usein, pidä se lähellä, jotta pääset siihen nopeasti käsiksi. Muista, että organisoinnissa ei ole kyse täydellisyydestä, vaan tuottavuudesta ja siitä, että löydät tarvitsemasi nopeasti. Muista nämä vinkit, jotta organisointi pysyy siellä, minne se kuuluu, eli prosessina, joka johtaa parempaan tuottavuuteen, eikä tehtävänä, joka vie koko päiväsi! Kiitos Monica lisää hyviä vinkkejä!  Jos pidit tästä artikkelista, anna sille kannustusta ja/tai tykkää siitä Facebookissa.</w:t>
      </w:r>
    </w:p>
    <w:p>
      <w:r>
        <w:rPr>
          <w:b/>
          <w:color w:val="FF0000"/>
        </w:rPr>
        <w:t xml:space="preserve">id 217</w:t>
      </w:r>
    </w:p>
    <w:p>
      <w:r>
        <w:rPr>
          <w:b w:val="0"/>
        </w:rPr>
        <w:t xml:space="preserve">Tämä on kirjailija F. Paul Wilsonin virallinen verkkosivusto. Jos tämä on ensimmäinen vierailusi, tutustu usein kysyttyihin kysymyksiin. Jos haluat hyödyntää sivuston kaikkia etuja, sinun on rekisteröidyttävä . Rekisteröityneenä käyttäjänä voit kommentoida uutisia, osallistua foorumeille ja käyttää Rasalom's Arcade -palvelua . Ja mikä parasta, rekisteröityminen on ilmaista! Hieman hyviä uutisia... Tässä on alkuperäinen viestini vuodelta -09: Olin vain utelias (ja ehkä muutkin foorumilaiset ovat), mikä F. Paul Wilsonin kirja oli ensimmäinen kirjasi? Kuinka vanha olit lukiessasi sen? Miksi luit sen? Uteliaat mielet haluavat tietää, miten jäitte koukkuun... Ystävällisin terveisin, Srem Tässä on tarinani siitä, miten kaikki alkoi: Vuonna 1985 (olin 13-vuotias ja kesälomalla koulusta) isäni otti minut mukaansa yhdelle "rakennusretkelleen". Oli kylmä ja sateinen päivä, ja koska olin liian nuori käyttämään raskaita koneita, joita tarvittiin uuden tenniskentän rakentamiseen, jonka parissa isä työskenteli, jäin istumaan hänen ahtaaseen Toyota-autoonsa koko päiväksi. Aistien kyllästymiseni, hän antoi minulle rahaa ja sanoi, että voisin mennä hakemaan mitä tahansa halusin upouudesta minikaupasta, joka oli ilmestynyt tenniskentän rakennustyömaan viereen. Käveltyäni hetken ympäri minikauppaa ja varustautuneena tavanomaisilla lastenruokavalioilla, kuten limuilla ja karkkeilla, ajauduin kirjakioskin luo. Päätin, ettei siellä ollut mitään 13-vuotiasta lasta kiinnostavaa, ja melkein kävelin pois, mutta yhtäkkiä silmäni osuivat karmivan näköiseen vihertävänkeltaiseen romaaniin, jonka etukannessa luki THE TOMB. Tämä oli kirjan ensimmäinen pehmeäkantinen painos, ja se oli suurempi kuin mikään lukemani, mutta päätin takakannen teaseriin tutustuttuani, että olin valmis haasteeseen. Luin ja luin kirjan uudelleen useita kertoja kahdeksan vuoden aikana, enkä tajunnut, että sen jälkeen kun olin jo ostanut ja lukenut toisen romaanin nimeltä Nightworld , että tämä oli osa kuuden kirjan kokoelmaa nimeltä "The Adversary Cycle". Siitä lähtien etenin vaivalloisesti metsästämään ja keräämään loput loppuunmyytyjen kirjojen sarjasta, joka on edelleen yksi suosikeistani tähän päivään asti. Tarinani loppu on kuitenkin traaginen, sillä entisen kämppikseni Beaglen lemmikkieläin repi riekaleiksi The Tombin ensimmäisen tunteikkaan kopioni kuluneen mutta yhä ehjän jäännöksen. Muuhun kirjaan ei koskettu. Miten tämä voi olla mahdollista, ihmettelin tuskissani? Ainoa ajatukseni oli tehdä johtopäätös siitä, että tätä ilkeää koiraa oli koskettanut toiseus ... Sattumalta samainen entinen kämppis oli käymässä sukulaisten luona intiaanireservaatissa ja löysi tämän jostain pienestä käytetyn kirjan kaupasta siellä ollessaan: Hän maksoi siitä 2 taalaa, ja vaikka se ei ole uudenveroinen, se on mielestäni "erittäin hyvässä" kunnossa. Mielenkiintoista kyllä, se oli ainoa F. Paul Wilsonin kirja siellä. Tämä on todellakin hyvä enne; nyt tarvitaan vain Paulin nimikirjoitus, jotta se olisi täydellinen. (Tämä The Tombin kappale on muuten poistettu turvallisesti kaikkien toiseuden saastuttamien, kirjoja syövien beagle-koirien luota.) ?? ? Witchbreed Nähdäksesi linkkejä tai kuvia allekirjoituksissa viestimäärän on oltava vähintään 10. Sinulla on tällä hetkellä 0 viestiä. Sattumalta samainen ex-kämppis oli sukulaisvierailulla intiaanireservaatissa ja löysi tämän jostain pienestä reikäisestä käytetyn kirjan kaupasta siellä ollessaan: Hän maksoi siitä 2 taalaa, ja vaikka se ei ole uudenveroinen, se on mielestäni "erittäin hyvässä" kunnossa. Mielenkiintoista kyllä, se oli ainoa F. Paul Wilsonin kirja siellä. Tämä on todellakin hyvä enne; nyt tarvitaan vain Paulin nimikirjoitus, jotta se olisi täydellinen. (Tämä The Tombin kappale on muuten poistettu turvallisesti kaikkien toiseuden saastuttamien, kirjoja syövien beagle-koirien luota.) Ensimmäinen kirja, jonka "The Man" signeerasi, oli hyvin kulunut The Tomb -teos. Näyttää aivan samalta kuin sinun kirjasi ennen väärinkäytöksiä. Pidin siitä, mitä hän kirjoitti, mutta se saattaa sopia sinulle paremmin, kun olet lukenut viestisi. "Gaurd your Karma"! Hieno tarina, Srem. Tapa, jolla...</w:t>
      </w:r>
    </w:p>
    <w:p>
      <w:r>
        <w:rPr>
          <w:b/>
          <w:color w:val="FF0000"/>
        </w:rPr>
        <w:t xml:space="preserve">id 218</w:t>
      </w:r>
    </w:p>
    <w:p>
      <w:r>
        <w:rPr>
          <w:b w:val="0"/>
        </w:rPr>
        <w:t xml:space="preserve">Post navigation Voodoo Doughnut Blizzard teki hieman tutkimusta ennen Portlandin matkaamme ja muistutti, että Voodoo Doughnut oli yksi niistä "pakollisista paikoista", joita on pakko kokeilla Portlandissa vieraillessa. Kun saavuimme eilen (3. elokuuta), menimme iltapäiväkävelylle ja törmäsimme Voodoo Doughnutiin . Siellä oli pitkä jono, emmekä halunneet seisoa kuuman auringon alla odottamassa. Blizzard , Purple Parrot ja minä palasimme tänään illalla Pingissä nauttimamme illallisen jälkeen ja löysimme jälleen uuden jonon. Tällä kertaa lämpötila oli viileämpi, eikä meitä todellakaan haitannut jonottaa ulkona. Huomasimme nopeasti, että jono liikkui nopeasti, ja ennen kuin huomasimmekaan, olimme jo sisäänkäynnillä, ja naurahdin, kun näin tämän kyltin: Olin helpottunut huomatessani, että kun olet jonon kärjessä ulkona, sisällä ei oikeastaan ollut jonoa: Useimmat ihmiset katselivat rauhassa näytteillä olevia donitseja ja yrittivät tehdä valintansa: Hyvin nopeasti mekin olimme paikalla, ja meillä oli hyvin vähän aikaa tehdä valintamme. Valinnan tekeminen on niin vaikeaa, kun näkee tällaisen taulun: Me valitsimme tänä iltana seuraavat donitsit: Portland Cream Lemon Chiffon Crueller Lemon Powdered Sugar Butterfingering Bacon Maple Bar Hyvin nopeasti meille esiteltiin vaaleanpunainen laatikollinen munkkejamme. Pidän laatikosta; mielestäni se sopii teemaan: En kuitenkaan voinut olla avaamatta sitä heti, kun palasimme hotellihuoneeseemme: Portland Cream -- 1,50 dollaria - Tämä oli yksi Blizzardin valikoimista. Sitä kuvataan kohonneeksi hiivamunkiksi, joka on täytetty baijerilaisella kermalla, jonka päällä on suklaata ja kaksi silmämunaa. - Rehellisesti sanottuna se on heidän versionsa Boston Creamista. Minusta se ei maistunut yhtään paremmalta tai huonommalta kuin tavallinen Boston Cream. Verrattuna muihin Boston Creameihin, joita olen syönyt, sanoisin, että tämä oli paljon makeampi. Itse asiassa minusta se oli liian makea ja itse donitsi olisi voinut olla pehmeämpi. Tässä on tarkempi kuva donitsin sisältä. Täsmälleen kuin Boston Cream (lukuun ottamatta kahta silmämunaa): Maku: 3/5 Ulkonäkö: 4/5 Hinta: 4/5 1,30 dollaria Tämä oli Purple Parrotin valinta. Sitä kuvataan ranskalaiseksi cruelleriksi, jossa on vaniljakuorrutetta, sitruunapölyä ja kolme vaahtokarkkia. Luulen, että hän nautti siitä. Lemon Powdered Sugar -- 1,50 dollaria Tämäkin on Purple Parrotin valitsema. Periaatteessa se on täytetty donitsi, jossa on sitruunakreemiä ja jonka ulkopinta on tomusokeripölyä. Hän kaipasi varmaan sitruunaa, koska molemmat hänen donitsivalintansa olivat sitruuna-aiheisia. Hän säästi donitsinsa seuraavalle päivälle nautittavaksi. Butterfingering -- 1,50 dollaria - Blizzard ja minä satuimme molemmat valitsemaan tämän donitsin yhdeksi kahdesta ostamastamme donitsista! Sitä kuvataan suklaakakkumunkiksi, jossa on vaniljakuorrutetta ja voisormimurskaa. - Söin omani seuraavana aamuna aamiaiseksi. Kun söin ensimmäisen puraisuni, minusta se oli liian makea. Kuorrute oli kuitenkin mielenkiintoinen - jotain rapeaa kakkudonitsin kanssa oli nautinnollista. Lopussa donitsi ei ollut mielestäni enää niin makea. Luultavasti makuhermoni herkistyivät täysin sokerille. Maku : 3.5/5 Esittely : 4/5 Arvo: 2,50 dollaria - Tämä oli yksi donitsivalinnoistani. Sitä kuvaillaan hiivadonitsiksi, jossa on vaahterakuorrutus ja pekonia päällä. Olen jo pitkään halunnut kokeilla vaahteradonitsia, jossa on pekonia, ja tämä oli tilaisuuteni. - Donitsi oli hyvin pehmeä ja siinä oli paksu kerros vaahterakuorrutetta. Pekoni oli suolaista ja rapeaa. - Täytyy sanoa, että nautin tästä täysin siemauksin. Se oli loistava yhdistelmä suolaista ja makeaa sekä rapeaa ja pehmeää rakennetta. Kaiken kaikkiaan tämä donitsi kärsi samasta ongelmasta kuin muutkin donitsit - se oli liian makea. Söin tämän kupin teen kanssa, joka auttoi lievittämään sokeria. Maku: 4/5 Esittely: 4/5 Arvo: 3/5 Voodoo Doughnut oli meille ainutlaatuinen kokemus. Teema on hyvin luova ja kaikki siellä pyörii tämän teeman ympärillä - aina ruoka-annoksista lähtien.</w:t>
      </w:r>
    </w:p>
    <w:p>
      <w:r>
        <w:rPr>
          <w:b/>
          <w:color w:val="FF0000"/>
        </w:rPr>
        <w:t xml:space="preserve">id 219</w:t>
      </w:r>
    </w:p>
    <w:p>
      <w:r>
        <w:rPr>
          <w:b w:val="0"/>
        </w:rPr>
        <w:t xml:space="preserve">Lauantai, Marraskuu 10, 2012 Tale of X Gamers - The Heresy Edition Charlie ja minä olemme viime aikoina keskustelleet Heresy-aikakauden joukkojen rakentamisesta, jotta voisimme järjestää Horus Heresy -tapahtumia vuoden 2013 lopussa. Meillä molemmilla on Forgeworldin "Betrayal"-kokoelma ja olemme käyneet sitä läpi viime viikkoina. Tämä on siis kutsu kaikille Fields of Bloodin lukijoille, jotka haluaisivat liittyä seuraamme ja osallistua tähän yritykseen. Tarkoituksena on rakentaa armeija ajan mittaan sen sijaan, että rakentaisimme heti alussa xxxx pisteen vahvuuden. Tämä johtuu siitä, että Forgeworld tuottaa sääntöjä ja malleja eri legioonille sitä mukaa, kun ne julkaisevat kirjojaan. "Betrayal"-kirjassa on legioonan vakioluettelo, ja se muodostaa perustan kaikille heidän luetteloilleen jatkossa. Mitä sinun on siis tehtävä osallistuaksesi: 1. Valitse yksi 18 legioonasta, johon haluat rakentaa joukkoja 2. Valitse yksi legioona. Ilmoita minulle, niin voin antaa sinulle kaikki yksityiskohdat Legioonan listasta. Minulla on myös kopioita kaikista White Dwarf "Index Astartes" -artikkeleista 2000-luvun alusta, joissa kerrotaan yksityiskohtaisesti Legioonan historia, värit, ominaisuudet jne. sekä esimerkkejä Heresian aikakauden värimaailmasta. Pidän todella paljon Horus Heresy -romaaneista ja tämä idea kuulostaa hyvältä. Olen kuitenkin hämmentynyt - keneltä ja miten ostat oikeat mallit? Voiko HH-aikaa varten ostaa vain Forgeworldilta vai pitääkö käyttää GW:n valikoimaa (onko se Chaos Marines petturilegendoille jne.) Pieni määrä viherrakentamista ja konvertointia voi auttaa paljon Heresy-aikakauden joukkojen rakentamisessa. Tee hakuja netissä ja youtubessa, siellä on suuri yhteisö. Tai lähetä minulle sähköpostia osoitteeseen davethebartender@windowslive.com, niin annan sinulle kasan linkkejä. Joitakin panssareita (muistaakseni) Mk II -panssarit olivat vielä yleisiä ennen heresiaa. Mk III -panssari oli erikoispuku, eikä yksikään legioona ollut koskaan täysin varustautunut. Mk IV -panssari oli tärkein ongelma ennen Heresiaa, vaikka Horus oli Ullanorin jälkeen varmistanut, että petturilegendat saivat etusijan. Sitä kutsutaan yleisesti Space Marine Armourin huipuksi. Mk V:n "Heresy"-panssari oli sekoitus kaikkia tyyppejä, jossa lainattiin osia kaikista aiemmista tyypeistä (ja Mk VI:sta) ja joka sisälsi halvempia materiaaleja jatkuvan sodan vuoksi. Se ei koskaan ollut varsinainen "virallinen" puku, mutta se oli yleisin Heresian aikana. Mk VI Corvus oli puku (jonka suunnittelussa Raven Guard auttoi), joka korvasi Mk IV:n. Tämä puku otettiin käyttöön Horus Heresian aikana, joten sitä voidaan käyttää molemmilla puolilla. Mk VII ja VIII syntyivät Horus Heresian jälkeen, vaikka niitä kehitettiinkin tuolloin. Forge World tekee sarjoja kaikille Mk II - VI:lle, GW:n muovit ovat VII:n ja VII:n sarjoja, vaikka jotkut (todella) vanhat GW:n sarjat olivatkin Mk VI:n sarjoja. Onko suosituksia ja mistä aloittaa? Näen teidän puhuvan yksittäisten palasten ostamisesta, mutta olisiko Chaos Space Marinesin 10 miehen squad-boxi oikea tapa lähteä liikkeelle? @John - luultavasti Space Marines eikä Chaos aluksi. Minulla on joitakin Chaos Shoulder Pads, jotka voin etsiä sinulle... se olisi niin Chaos-y kuin minä aluksi. Mutta tsekkaa Shadowmancerin suosittelema sivusto - sieltä löytyy tarvittavat tiedot. Aion olla pääasiassa MK IV Maximus, koska Imperial Fists vapautti 12000 pukua Marsista heti Heresian puhkeamisen alussa, ja he olivat jo hyvin varustettuja mitä legiooniin tulee. Aion myös tehdä ainakin yhden Mk V- ja Mk VI-joukkueen edustamaan Heresian veteraaneja sodan edetessä, sillä kirjat perustuvat kaikki Heresian aikaisiin tapahtumiin.</w:t>
      </w:r>
    </w:p>
    <w:p>
      <w:r>
        <w:rPr>
          <w:b/>
          <w:color w:val="FF0000"/>
        </w:rPr>
        <w:t xml:space="preserve">id 220</w:t>
      </w:r>
    </w:p>
    <w:p>
      <w:r>
        <w:rPr>
          <w:b w:val="0"/>
        </w:rPr>
        <w:t xml:space="preserve">Kommentit Tunnisteet Jalkapallo on maailmanlaajuinen ilmiö, ja jokaisella on oma mielipiteensä. Aivan liian usein nämä mielipiteet perustuvat kuitenkin käsityksiin. Liian usein näillä käsityksillä ei ole mitään tekemistä todellisuuden kanssa. Esimerkiksi: jotkut väittävät, että 4-4-2 on hyökkäävämpi kuin 4-2-3-1, koska siinä on kaksi hyökkääjää yhden sijaan. Mutta Hodgson pelaa hyvin usein 4-4-2:lla. Onko hän hyökkäävämpi kuin Guardiola? Tai Benitez? Toinen väite on, että kolmen miehen puolustus on negatiivisempi kuin nelosketju, koska neljän miehen puolustuksessa on vain kaksi keskushyökkääjää. Mutta entä Napolin 3-4-2-1 tai Barcelonan 3-3-1-3 - ovatko ne negatiivisia ja puolustavia? Mutta suosikkiväärinkäsitykseni on tämä -- hyökätäkseen on pelattava vapaata jalkapalloa ja annettava pelaajille taktista vapautta. Puolustaaksesi sinun on oltava mahdollisimman jäykkä (huom: useimmille brittiläisille asiantuntijoille tämä tarkoittaa "kaksi syvää nelosketjua"), pelattava ilman luovaa vapautta ja taisteltava Dunkerquen hengessä. Ja kirsikkana tämän erityisen raivostuttavan kakun päällä on tämä - jalkapalloa on pelattava jollakin tyylillä tai toisella. Joko pelataan täysin vapaasti tai sitten pelataan jäykästi ja konservatiivisesti. Olen epätoivoinen... Pitääkö sen todella olla täydellistä vapautta tai jäykkää kurinalaisuutta, vai onko jotain siltä väliltä? Taktinen vapaus Monet ymmärtävät "taktisen vapauden" tarkoittavan armottomia hyökkäysaaltoja. Mutta mitä se oikeastaan tarkoittaa? Harva vaivautuu kaivamaan hieman syvemmälle ja miettimään tämän uskomuksen seurauksia. Jalkapallossa on kaksi ratkaisevaa elementtiä: mitä teet pallon kanssa ja mitä teet ilman palloa. Toisin sanoen - mitä toimia teet pallon ollessa hallussasi ja mitä liikkeitä teet, kun vastustajalla on pallo. Kun puhumme "taktisesta vapaudesta", puhumme siis yksittäisen pelaajan vapaudesta tehdä päätöksiä siitä, mitä hän tekee pallonhallinnan aikana ja mihin hän menee, kun hänellä ei enää ole palloa. Yleisesti ottaen mitä enemmän vapautta joukkueella on, sitä enemmän se pyrkii käyttämään yksilöllistä luovuuttaan. He liikkuvat sujuvasti suhteessa joukkuetovereihinsa ja hyödyntävät hienovaraisia syöttökombinaatioita. Joukkue vaihtelee joukkuetovereidensa kanssa ja ottaa jatkuvasti uusia paikkoja, koska sillä on sekä "liikkumisen vapaus" että "toiminnan vapaus". Tällaisen joukkueen pelitempolle ei ole olemassa tiukkoja ja tiukkoja sääntöjä. Se voi pelata hitaasti, kierrättää palloa ja yrittää hallita pallon hallintaa. Sitten se voi panna vauhtia päälle, kun tilaisuus läpimurtoon tarjoutuu. Tai se voi pelata paljon suoraviivaisempaa jalkapalloa, siirtyä nopeasti puolustuksesta hyökkäykseen ja yrittää yllättää vastustajansa ennen kuin se pääsee puolustusasemiinsa. Molemmat vaihtoehdot ovat oikeutettuja, ero on siinä, miten ne tulkitsevat "taktisen vapauden" idean. Hitaampaa versiota - "mannermaista lähestymistapaa", jos niin halutaan - edustavat Guardiolan Barca tai Del Bosquen Espanja. Nopeampi versio on "brittiläinen lähestymistapa", jota edustavat Fergusonin United, Redknappin Tottenham ja Dalglishin Liverpool(s). Ja kuten aina, poikkeuksia on olemassa. Kloppin Dortmund, Rafan Liverpool ja Wengerin Arsenal kykenivät (parhaimmillaan) sekoittamaan molemmat tyylit olosuhteista riippuen. Ne olivat aivan yhtä tuhoisia mutta eri tavalla. Silti - jos etsitään "ihannetyyppejä" laajaa luokittelua varten, "brittiläinen" vs. "mannermainen" erottelu sopii useimpiin joukkueisiin. Loppuosa tästä viestistä on vain tilaajille Vain jäsenille tarkoitettu sisältö - sinun täytyy tilata lukeaksesi sen ! Tilaus maksaa vain 3,50 kuukaudessa. "Liverpoolia sattuu siunaamaan kannattajat, joiden tilastollinen analyysi tarjoaa selkeän tulkinnan siitä, missä ovat seuran vahvuudet ja heikkoudet, ja siihen pääsee käsiksi Tomkins Timesin verkkosivujen kautta. Yksi tällainen analyytikko [on] Dan Kennett""</w:t>
      </w:r>
    </w:p>
    <w:p>
      <w:r>
        <w:rPr>
          <w:b/>
          <w:color w:val="FF0000"/>
        </w:rPr>
        <w:t xml:space="preserve">id 221</w:t>
      </w:r>
    </w:p>
    <w:p>
      <w:r>
        <w:rPr>
          <w:b w:val="0"/>
        </w:rPr>
        <w:t xml:space="preserve">Princen Batman-soundtrack ei ole se häpeäpilkku, joka sen väitetään olevan Princen Batman-soundtrack ei ole se häpeäpilkku, joka sen väitetään olevan Steven Hyden 9. lokakuuta 2012 Steven Hyden tutkii teoksessaan We're No. 1 Billboard-listan ykköseksi noussutta albumia selvittääkseen, mitä popmusiikin suosio tarkoittaa ja miten tämä käsite on muuttunut vuosien varrella. Tässä osassa hän käsittelee Princen Batman-soundtrackia, joka nousi listaykköseksi 22. heinäkuuta 1989 ja pysyi siellä kuusi viikkoa. Tim Burtonin vuoden 1989 megablockbuster Batman on lähellä kärkeä yhä pidemmällä listalla, joka saa minut tuntemaan itseni 10 000 vuotta vanhaksi. Batman oli yksi lapsuuteni suurimmista popkulttuuritapahtumista. Kun olin 11-vuotias, se oli paras elokuva, joka on koskaan tehty, ehkäpä Back To The Futurea lukuun ottamatta. Nähtyäni sen ensimmäisen kerran tein heti suunnitelmia nähdä se vielä ainakin kolme kertaa, mikä ei ole logistisesti helppoa, kun olet viidennellä luokalla, mutta tein sen silti, koska puhumme Batmanista. Jopa silloin, kun naapurustot tuhoutuivat kaupunkirakenteen leviämisen myötä, lapset saattoivat kokoontua paikalliseen elokuvateatteriin näyttämään Batmania saadakseen yhteisöllisyyden tunteen. Ja nyt, 25 vuotta myöhemmin, tätä Batmania ei ehkä ole edes olemassa. Christopher Nolanin Batman-trilogia ei ole vain jättänyt varjoonsa 80- ja 90-lukujen lopun Batman-elokuvien alkuperäistä sarjaa, vaan se on tehnyt niistä lähes näkymättömiä. Joskus näen jonkin niistä kaapelikanavalla, ja se näyttää yhtä vanhanaikaiselta ja halpamaiselta vuonna 2012 kuin vanha Adam Westin tähdittämä Batman-televisiosarja näytti minusta Michael Keatonin kannattajana vuonna 1989. Jopa Batman , joka oli ylivoimaisesti paras tuosta ensimmäisestä sarjasta, on hyvin paljon oman aikansa elokuva. En välttämättä tarkoita tätä kritiikkinä, sillä Nolan rakensi Batman-elokuvansa samalla tavalla kommentiksi 2000-luvun alun kulttuurista. Nolanille Batmanin tarina on vertauskuva siitä, miten tiukat moraalisäännöt voivat aluksi olla oikeamielisiä, mutta lopulta ne oikeuttavat pahuuden ja aiheuttavat joukkotuhoa. Hänen elokuvansa toimivat fantastisen kaupallisina kineettisen viihteen teoksina, mutta ne ovat myös resonoivia aikakaudella, jota leimaavat satunnaiset terroriteot ja hallitukset, jotka väistämättä joutuvat pelon ja avuttomuuden tunteen vuoksi raa'an ylireagoinnin uhreiksi. Burtonin Batman taas on viime kädessä elokuva 80-luvun ylilyönneistä. Jack Nicholsonin esittämä Jokeri edustaa aikakauden kipsattuja hymyjä ja mielipuolista nautinnon tavoittelua keinolla millä hyvänsä. Edesmennyttä Heath Ledgeriä juhlittiin siitä, että hän katosi Jokerin esitykseensä elokuvassa The Dark Knight ; Nicholson tekee Batmanissa päinvastoin, ja hänen tulkintansa hahmosta on liioiteltu (mutta ei niin liioiteltu) versio Jack Nicholsonin persoonallisuudesta, joka oli 80-luvun aurinkoruskettuneen, aurinkolaseja käyttävän, Lakers-pelissä istuvan, kenttäpaikalla istuvan, 80-luvun coolia kuvaava määritelmä. Molemmat roolihahmot ovat täydellisiä omiin elokuviinsa. Jokeri saa ehkä kostonsa elokuvan lopussa, mutta Batman on edelleen 80-luvun hehkutuksen ja id:n amokin juhlaa. Miten se voisi olla toisin, kun elokuva itsessään oli suuren budjetin supertähtiprojekti, jonka tarkoituksena oli tuottaa Warner Bros:lle miljoonia dollareita? Näin tarkasteltuna on paljon järkevämpää, miksi Prince valittiin elokuvan soundtrackille. Prince työskenteli myös Warner Bros:lle, eikä hänellä ollut ollut suurta hittilevyä sitten viisi vuotta aiemmin julkaistun Purple Rainin soundtrackin. Hänen liittämisensä kannattavaan elokuvasarjaan oli nerokkaimmillaan yrityksen kaksinkertaista diilausta. Prince, kuten Nicholsonkin, ruumiillisti elämänhalun (sekä seksin, vallan ja välittömän tyydytyksen), joka sopi hyvin yhteen sen kanssa, mitä popkulttuuri juhli vuonna 1989. Rolling Stone -lehdessä Burton kertoi kuunnelleensa Princen musiikkia jatkuvasti kuvatessaan Batmania, etenkin kun hän suunnitteli versiota Jokeri-ihmisestä. Hän jopa sisällytti "1999" ja "Baby I'm A Star" elokuvan raakaleikkaukseen ennen kuin Princeen otettiin yhteyttä, jotta hän kirjoittaisi alkuperäisen kappaleen tai kaksi soundtrackille. Prince puolestaan tuotti kokonaisen albumin verran kappaleita sen jälkeen, kun hän oli tehnyt elokuvan.</w:t>
      </w:r>
    </w:p>
    <w:p>
      <w:r>
        <w:rPr>
          <w:b/>
          <w:color w:val="FF0000"/>
        </w:rPr>
        <w:t xml:space="preserve">id 222</w:t>
      </w:r>
    </w:p>
    <w:p>
      <w:r>
        <w:rPr>
          <w:b w:val="0"/>
        </w:rPr>
        <w:t xml:space="preserve">Member Login Book Marks Säännön luominen Microsoft Outlookissa Jos kuulut niihin suosittuihin, kiireisiin ihmisiin, jotka saavat kymmeniä sähköposteja tunnissa (joko kotona tai työpaikalla), saatat myös huomata tuhlaavasi kallista aikaa vähäpätöisten sähköpostien avaamiseen ja miettiä, miten voisit käyttää aikaasi tehokkaammin. Nykyaikaiset toimistosovellukset, kuten Outlook, tarjoavat useita ominaisuuksia, jotka auttavat sinua tässä, ja yksi suosituimmista ajanhallinnan parantamiseen liittyvistä menetelmistä on saada sovellus seulomaan sähköpostisi puolestasi Säännöt-toiminnon avulla. Luomalla sääntöjä voit suorittaa tiettyjä toimintoja automaattisesti valitsemiesi kriteerien perusteella, jolloin voit keskittyä uusiin kriittisiin sähköposteihin. Lue lisää ja tutustu tarkemmin. Vaiheittaiset ohjeet 1 Käynnistä Outlook etsimällä Microsoft Office -kansio Käynnistä-valikosta ja napsauttamalla Microsoft Outlook -kohtaa. Ohjelman käynnistäminen voi kestää useita sekunteja, varsinkin jos sinulla on useita kansioita, joissa on paljon merkintöjä (kuten sähköpostia, yhteystietoja, tapaamisia ja tehtäviä). 2 Napsauta Tools (Työkalut) päätyökalurivillä ja valitse Rules and Alerts (Säännöt ja hälytykset). Säännöt ja hälytykset -valintaikkuna tulee näkyviin. Jos nykyisiä sääntöjä on määritetty, ne esitetään tässä yhteenvetona, ja niitä voidaan joko muokata tai poistaa. 3 Käynnistä Ohjattu sääntö -ohjelma valitsemalla Uusi sääntö. Valitse Move Messages from someone to a folder (Siirrä viestit joltakulta kansioon) ja valitse Next (Seuraava). Sääntöjä voidaan määrittää monenlaisia. Käymme läpi, miten tietyn henkilön sähköpostit ohjataan tiettyyn kansioon. Kun tämä on hallussa, Microsoft Outlookin sääntöjen käsite on paljon helpompi ymmärtää, ja voit kokeilla, kunnes löydät tarpeisiisi sopivan kokoonpanon. 4 Ohjatun toiminnon seuraavassa vaiheessa valitaan automaattisesti henkilöiltä tai jakelulistalta. Jätä tämä merkintä ennalleen ja valitse Ohjatun toiminnon alaosassa olevassa Vaihe 2 -ruutuun Ihmiset tai jakeluluettelo. Etsi yhteyshenkilö, jolle haluat luoda säännön, ja valitse hänet napsauttamalla hänen merkintöjään. Vahvista valinta napsauttamalla OK. 5 Napsauta Ohjatun toiminnon alaosassa olevassa Vaihe 2 -ruudussa Määritetty. 6 Valitse kansio kansiopuusta, jos se on olemassa. Jos haluat luoda uuden kansion, napsauta Uusi ja anna nimi ja napsauta sitten vanhempaa kansiota, johon kansio luodaan. Napsauta OK. 7 Lisää sääntö napsauttamalla Finish (Valmis). Kaikki sähköpostiviestit, jotka saapuvat määrittämältäsi yhteystiedolta, siirretään automaattisesti määrittämääsi kansioon. Vinkkejä ja neuvoja Kokeile Microsoft Outlookin tarjoamaa valikoimaa erilaisia sääntötyyppejä. Voit poistaa automaattisesti tietyn henkilön sähköpostiviestejä, siirtää viestejä aiheen tiettyjen avainsanojen perusteella (hyödyllinen, jos sinulle lähetetään tietyn aiheen sähköpostiviestejä ja haluat ryhmitellä ne loogisesti yhteen) tai jopa merkitä tietyn henkilön (esimerkiksi pomosi) viestit. Ole varovainen sääntöjen kanssa. Niiden kanssa voi helposti tulla hulluksi ja luoda niitä liikaa, mikä johtaa usein sekaannukseen - varsinkin jos säännöt ovat ristiriidassa keskenään.</w:t>
      </w:r>
    </w:p>
    <w:p>
      <w:r>
        <w:rPr>
          <w:b/>
          <w:color w:val="FF0000"/>
        </w:rPr>
        <w:t xml:space="preserve">id 223</w:t>
      </w:r>
    </w:p>
    <w:p>
      <w:r>
        <w:rPr>
          <w:b w:val="0"/>
        </w:rPr>
        <w:t xml:space="preserve">5 keskeneräistä asiaa, jotka muokkaavat Obaman elintarvike- ja maatalousperintöä Presidentti Barack Obama aloittaa toisen kautensa, ja hänen elintarvike- ja maatalouspolitiikkansa on monimutkainen. Kahdeksan kuukautta ensimmäisen kauden jälkeen arvioin hallinnon tuloksia seuraavasti: Kuin humalaisen ajama traktori, Obaman hallinto jatkaa siksakkia elintarvike- ja maatalouspolitiikassa - joskus se kääntyy edistyksellisen muutoksen suuntaan, joskus taas ruoskii takaisin kohti maatalouskemikaalien aiheuttamaa status quoa. Tuo arvio piti melko hyvin paikkansa - se "ruoskanisku", jonka sain politiikan alkuvaiheen siksakista, on asettunut pysyvään tilaan. Tämä näkyy vaikuttavassa luettelossa keskeneräisistä elintarvike- ja maatalouspoliittisista asioista, jotka hallinto vie mukanaan toiselle kaudelleen. Kaikissa näissä asioissa hallinto voi mennä kumpaan suuntaan tahansa, eikä nyt voida sanoa, mihin suuntaan. Yksi asia on kuitenkin melko selvä: aika, jonka kuluessa ne voidaan ratkaista edistyksellisellä tavalla, on rajallinen. "Aikaa asioiden hoitamiseen on noin 18 kuukautta", sanoi Scott Faber, edistyksellisen Environmental Working Group -järjestön hallituksen asioista vastaava varapuheenjohtaja. Sen jälkeen poliittinen luokka on uppoutunut vuoden 2014 välivaaleihin - ja hallinto on todennäköisesti varovainen, koska se ei halua loukata etuja, jotka saattaisivat rahoittaa oppositiota. Tässä ne ovat: 1. Maatalouslakiesitys: Elintarvike- ja maatalouspolitiikan peruslinjaukset esitetään kerran viidessä vuodessa annettavassa maatalouslakiesityksessä. Kongressin ja presidentin oli määrä laatia sellainen vuoden 2011-12 istuntokaudella. Valkoinen talo antoi kongressille hyvin vähän signaaleja siitä, mitä se toivoi maatalouslakiesitykseltä, ja kongressi vastasi ehdotuksilla, joissa vahvistettiin maatalousbisnes entiseen tapaan (maissin, soijan ja muiden perushyödykkeiden viljelijöille maksettavat suorat tuet korvattiin uusilla viljelykasvien vakuutustuilla) ja lisättiin piristävä annos säästötoimia niille ihmisille, jotka ovat riippuvaisia valtion ruoka-avusta. Senaatti päätyi maatilalain versioon, joka olisi voinut olla huonompi (mutta oli itse asiassa melko huono); edustajainhuoneen maatalousvaliokunta vastasi versiolla, jossa säilytettiin senaatin suunnitelman pahimmat osat (maataloustuottajien etujen myyminen satovakuutustukien muodossa) ja lisättiin syviä leikkauksia kriittiseen ruoka-apuohjelmaan SNAP:iin, joka tunnettiin aiemmin nimellä food stamps . Sitten lakiesitys kuitenkin kuoli edustajainhuoneessa ennen vaaleja, ja se hautautui republikaanien ryhmittymien väliseen sotaan siitä, kuinka syvältä SNAP-ohjelmaa voitaisiin leikata ja voisiko suurten maatalousyritysten suosimia vakuutustukia sietää julkisen talouden säästöjen aikakaudella. Nyt maatalouslakiesitys on siirtynyt kaoottiseen vaiheeseen. Washingtonissa toimivan National Sustainable Agriculture Coalition -järjestön poliittinen johtaja Ferd Hoefner kertoi, että on "hyvin epätodennäköistä", että senaatin ja edustajainhuoneen versiot saadaan sovitettua yhteen ennen vuoden 2012 loppua. Jos sopimusta ei ole saatu aikaan ennen loma-aikaa, maatalouslakiprosessi alkaa alusta uuden kongressin myötä vuonna 2013. Jos näin käy, käyttääkö hallinto vaaleissa voittamaansa poliittista pääomaa edistyksellisen uuden maatalouslain ajamiseen? Hoefner kertoi, että se on "teoriassa mahdollista", mutta se on "todennäköisesti epätodennäköistä, koska he käytännössä vain istuivat ja seurasivat prosessia" vuonna 2012. Toisin sanoen Obaman kannattaa odottaa allekirjoittavan tulevana vuonna jotain, joka muistuttaa hyvin paljon sitä, mitä edustajainhuone ja senaatti saivat aikaan viime vuonna. 2. Uudet säännöt, jotka heikentäisivät siipikarjateurastamoiden tarkastuksia: Yhdessä häikäilemättömimmistä toimistaan Obaman Yhdysvaltain maatalousministeriö (USDA) esitti ehdotetut uudet säännöt, joilla vastuu siipikarjateurastamoiden lopetuslinjojen valvonnasta siirrettäisiin USDA:lta siipikarjateollisuudelle itselleen. Kun USDA:n tiukkaa tarkastusta ei enää tarvitsisi suorittaa, teollisuus voisi nopeuttaa teurastuslinjoja tehtaillaan huomattavasti - mikä vähentäisi jalostuskustannuksia ja vaarantaisi samalla työntekijöiden terveyden. Food and Water Watch -järjestön Patty Loveran mukaan kyseessä on "budjettileikkausehdotus, jonka takana on hallinto, ei kongressi". Kestävän maatalouden, elintarviketurvallisuuden ja työntekijöiden terveyden puolesta puhuvien ryhmien - joista 23 allekirjoitti 20. syyskuuta 20 päivätyn, uusia sääntöjä vastustavan kirjeen, johon 16 kansanterveystutkijaa liittyi - vastustettua ehdotusta USDA on sittemmin odottanut päätöstä siitä, pannaanko säännöt täytäntöön vai ei. "Säännöt ovat vaakalaudalla", Lovera kertoi.</w:t>
      </w:r>
    </w:p>
    <w:p>
      <w:r>
        <w:rPr>
          <w:b/>
          <w:color w:val="FF0000"/>
        </w:rPr>
        <w:t xml:space="preserve">id 224</w:t>
      </w:r>
    </w:p>
    <w:p>
      <w:r>
        <w:rPr>
          <w:b w:val="0"/>
        </w:rPr>
        <w:t xml:space="preserve">Kustantajan kuvaus Allan ja Barbara Pease , kansainvälisen bestsellerin "Why Men Don't Listen &amp; Women Can't Read Maps" kirjoittajat, toimittavat tähän mennessä jännittävimmän kirjansa. Näkevätkö miehet ja naiset koskaan silmästä silmään rakkaudesta ja seksistä? Miten ihmissuhteet voivat koskaan olla antoisia, jos miehet haluavat vain rynnätä sänkyyn ja naiset alttarille? Tässä käytännöllisessä, nokkelassa ja maanläheisessä oppaassa parisuhdeasiantuntijat Allan ja Barbara Pease paljastavat totuuden siitä, miten miehet ja naiset voivat "oikeasti" tulla toimeen. Kääntämällä tieteen ja huippututkimuksen vaikuttavaksi mutta erittäin viihdyttäväksi luettavaksi teokseksi opit, miten löydät todellisen onnen ja yhteensopivuuden vastakkaisen sukupuolen kanssa. PALJASTUU TÄSSÄ KIRJASSA: Seitsemän rakkauden tyyppiä Viisi tärkeintä asiaa, joita naiset haluavat miehiltä Mitä tehdä, kun kemia on pielessä Mikä saa miehet ja naiset kiihottumaan - ja sammumaan Yleisimmät "uuden suhteen" virheet ja miten välttää ne Miten purkaa "manspeak" Jos haluat saada parisuhteestasi suurimman tyydytyksen tai olet sinkku ja etsit oikeaa ihmistä, sinun on luettava tämä kirja, sillä se antaa vastauksen kysymykseen "Miksi miehet haluavat seksiä ja naiset tarvitsevat rakkautta". Kirjoittajan elämäkerta Pease on Pease Training Internationalin toimitusjohtaja, joka tuottaa videoita, koulutuskursseja ja seminaareja yrityksille ja hallituksille maailmanlaajuisesti.</w:t>
      </w:r>
    </w:p>
    <w:p>
      <w:r>
        <w:rPr>
          <w:b/>
          <w:color w:val="FF0000"/>
        </w:rPr>
        <w:t xml:space="preserve">id 225</w:t>
      </w:r>
    </w:p>
    <w:p>
      <w:r>
        <w:rPr>
          <w:b w:val="0"/>
        </w:rPr>
        <w:t xml:space="preserve">Miten voin "uudelleenkäyttää" tuoreita kananmunia, joita emme voi syödä? (Hei! Pahoittelut säännöllisille lukijoille typerän pitkästä tauosta - olen lukenut kaikki kommentit tavalliseen tapaan sitä mukaa kuin niitä tulee, mutta en ole lähettänyt mitään uutta sisältöä itse kiireiden, sairauden ja laiskuuden yhdistelmän vuoksi. Toivon kuitenkin pääseväni nyt takaisin säännöllisen bloggaamisen pariin)! Tämä kysymys on vähän samanlainen kuin kuusi vuotta sitten (!!!) lähettämäni kysymys, joka koski tapoja käyttää enää tuoreet kananmunat, mutta tämä kysymys on hieman erilainen. Meillä on nyt omia kanoja, joten meillä on aina superraikkaita kananmunia - mutta joskus, kuten viime viikonloppuna, joudun antamaan niille lääkkeitä tai käsittelemään niiden kanoja sellaisilla aineilla, joiden takia emme saa syödä niiden munia muutamaan päivään. Munat näyttävät täysin hyviltä, mutta on olemassa saastumisriski, joten emme voi syödä niitä. En kuitenkaan jaksa heittää niitä vain kompostiin - tai edes heittää niitä poikaystävääni, kun hän ei ole tarkkana... ;) Tiedän, että munankeltuaisia voi käyttää hiustenhoitoaineena tai kasvonaamiona - onko kenelläkään suosikkireseptejä/tekniikoita? Olen myös kuullut joidenkin käyttävän niitä kasvien lannoitteena -- hyötyvätkö jotkin kasvit erityisen paljon kananmunahoidosta (varsinkin tähän aikaan vuodesta), vai onko sellaisia, joille sitä ei missään nimessä pitäisi antaa? Onko muita ehdotuksia? Ja lopuksi, vähemmän aiheeseen liittyvänä mutta erittäin tärkeänä kysymyksenä, oliko teillä kaikilla hyvä kesä? (Tai hyvä talvi, jos olette etelän puolella?) Olen varma, että on monia ovelia asioita, joita voisitte tehdä niillä; mutta ehdotan, että jos ette nauttisi munia syömällä niitä, miksi laittaisitte niitä ihollenne, jotta ne (ainakin osittain) nauttisivat niitä sillä tavalla? Siitä huolimatta munatemperaa olisi todella mielenkiintoista kokeilla. Kiva, että olet palannut. Aioin ehdottaa munien puhaltamista ja kuorien käyttämistä johonkin käsityöhön, mutta Pennywise ehti ensin. Eikö oluen alkoholipitoisuutta voi testata munan avulla? Tosin siihen tarvittaisiin vain yksi. Ja on hieno juttu, kun etikkaa käytetään kokonaisen raa'an munan kuoren liuottamiseen - lopputuloksena on periaatteessa vaarallinen pomppiva pallo. Vaarallinen, koska se voi räjähtää milloin tahansa ja aiheuttaa hulvattomia seurauksia. Etkö halua laittaa niitä kompostiin saastumisriskin vuoksi vai vain siksi, että se tuntuu tuhlaukselta? Olen todella iloinen, että olet palannut! Olen oppinut sivustosi kautta loputtomasti hyödyllisiä vinkkejä, ja se haastaa minut jatkuvasti löytämään uusia tapoja uudelleenkäyttöön tai uudelleenkäyttöön jokapäiväisessä elämässäni. Kiitos! Vaikka tässä ei käytetäkään MONTA munaa kerralla, kuoria voi käyttää jatkuvasti uudelleen: Luonnollisena viemäriputken puhdistusaineena ja ruokajätteiden kerääjänä - Pidä aina pari murskattua munankuorta keittiön tiskialtaan siivilässä. Ne vangitsevat ylimääräisiä kiinteitä aineita ja ne hajoavat vähitellen ja auttavat puhdistamaan putkesi luonnollisesti matkalla viemäriin. Tervetuloa takaisin :) Temperalla on hauska maalata. Käytä maalaamiseen keltuaista, muutamaa tippaa vettä ja mitä tahansa pigmenttejä, joita sinulla on. Noiden munien käyttäminen hiusnaamiona olisi toinen hauska idea; sen pitäisi antaa hiuksille runsaasti täyteläisyyttä. Munankuoria olen kokeillut etanoiden karkottimina. Ainakin Irlannissa etanat olivat niin teollisen kokoisia, etteivät ne pelästyneet kuoria. Nyt käytän niitä lähinnä pienempiin palasiin halkaistuna kalsiumia rakastaville kasveille, esim. pippurikasveille ja rosmariinille. Rikot vain kuoret pienemmiksi paloiksi ja jätät kasvin ympärille. Se sulaa aika nopeasti. Jotain mitä äitini teki vanhojen munien kanssa, jätti ne vain jonnekin seisomaan, jotta ne eivät hajoa.... Odota, odota, odota. Ennen pitkää sisus kutistuu ja kovettuu. Sitten voit maalata tai koristella ne miten haluat, kuoret pysyvät kovina. Hän käytti samoja "erikoismunia" uudelleen vuodesta toiseen (hänellä oli joitakin 20 vuotta.) Ne ovat kauniisti koristeltuja ja niitä voidaan käyttää myös Halloween-, kiitospäivä- ja jouluaiheisiin! Pieni keltuaispallo kolisee sisällä.</w:t>
      </w:r>
    </w:p>
    <w:p>
      <w:r>
        <w:rPr>
          <w:b/>
          <w:color w:val="FF0000"/>
        </w:rPr>
        <w:t xml:space="preserve">id 226</w:t>
      </w:r>
    </w:p>
    <w:p>
      <w:r>
        <w:rPr>
          <w:b w:val="0"/>
        </w:rPr>
        <w:t xml:space="preserve">Pyöräily Pyhällä tiellä Aion tehdä 5 päivän yksinpyöräilyn South Baysta Santa Barbaraan. Tämä on kertomukseni matkasta, johon yritän vangita mahdollisimman paljon vaikutelmia ja faktoja. Sunnuntai, 27. maaliskuuta 2005 Pakollinen yhteenvetoviesti On sunnuntai-ilta. Huomenna palaan takaisin töihin ja palaan takaisin arjen kuvioihin, jotka jätin lyhyesti pois kaksi viikkoa sitten. Saavuttuani San Diegoon Amtrakilla (korostan: kulje Amtrakilla minne tahansa vain, jos sinulla on paljon aikaa), tein lyhyen matkan La Jollasta Del Mariin, jossa vanhempani asuvat. Veljeni häitä odotellessa perheeni muuttui täysin entrooppiseksi. Seurauksena oli, että ajoimme toisiamme hulluiksi seuraavat pari päivää. Sitten häät koitti: ne olivat rauhalliset, aurinkoiset, kukkien ja nurmikon tuoksuiset ja suunnilleen yhtä stressaavat kuin kuistin keinussa istuminen. Muutama tunti valojen ja hääkakkujen vaihtamisen jälkeen morsian ja sulhanen ajoivat ulos punaisella Firebirdillä, ja koko juttu oli ohi. Aivoni, joilla ei ollut enää mitään nöyristeltävää, sammuivat kiukkuisesti. Vietin seuraavat puolitoista vuorokautta tehonsäästötilassa, ja olin vuorovaikutuksessa ympäröivän maailman kanssa kuin olisin ollut pumpuliin sullottuna. Tunnustan, että toimin edelleen kyseisessä tilassa. Tämän blogin ja matkan päätteeksi minulla on yksi asia sanottavana: vau. Minä tein sen. Se ei ollut helppoa. Suunnittelen palaavani SLO:hon jonain päivänä ja päättäväni matkan niin kuin olin aikonut. Ihmiset sanoivat, että matka oli hullu. Niin se olikin. Siitä huolimatta en epäröisi tehdä sitä uudelleen. Kämppikseni kylpyhuoneen seinällä on kyltti, joka mielestäni kiteyttää sen, mitä tämä kokemus merkitsi minulle. Julisteessa lukee: "Sisällä on oltava kaaos, jotta voi synnyttää nousevan tähden" (Nietzsche). Hyväksyin oman kaaokseni, ja nyt olen palannut paikkaan, jossa voin arvostaa rauhallisuutta. Ja kun kyllästyn rauhallisuuteen, mikä tapahtuu lähes poikkeuksetta, tiedän, että minulla on tahtoa ja kestävyyttä tehdä jotain hullua hetken aikaa. Ehkä se tieto on kaikki, mitä tarvitsen. Tiistai, 22. maaliskuuta 2005 Päivä 4: Santa Maria, myrsky ja Amtrak Voitte ehkä arvata otsikon perusteella, mihin tämä johtaa. Heräsin tänä aamuna ihana automaattituli päällä, kävelin ikkunan luo ja näin sateen. Paljon sadetta. Lannistumatta pukeuduin pyyhkeeseen ja kävelin hotellini parvekkeelle. Se näytti sateelta, mutta tuntui ripottelulta. Jos se tuntui sateelta, päättelin, että sen täytyy _on_ sateelta. Tästä seuraa, että sen on oltava pyöräiltävissä. Tämän epäloogisuuden pohjalta vedin päälleni muutaman kerroksen spandexia, pakkasin tavarani ja lähdin. Heti lähtöselvityksen jälkeen katsoin ulos ja huomasin, että satoi kaatamalla. Täällä ei ollut mitään sadetta. Tämä oli oikea myrsky. Voi paska. Todistaakseni itselleni, että tämä oli täysin mahdoton pyöräillä, kävelin ulos ja seisoin noin minuutin ajan vesisateessa. Kastuin. Ja palelin. Kävelin takaisin sisälle, otin reppuuni kartan ja etsin sisämaassa olevia kaupunkeja. Ajattelin, että sisämaassa ei ehkä sada, sillä eilinen sade näytti keskittyvän rannikolle. Portieeri soitti minulle tila-autotaksin. Käskin kuljettajan viedä minut Arroyo Grandeen, joka oli lähin sisämaassa sijaitseva kaupunki. Niin hän tekikin. Oli myrskyisää. Otin taas esiin kartan. "Okei, voisitteko viedä minut Santa Mariaan?" Se näytti olevan sisämaassa, ja siellä näytti olevan Greyhoundin asema kaiken varalta. "Oletko varma? Se ei ole maailman mukavin paikka." "Niinkö?" "Joo, kun olin lapsi, sanottiin, ettei Santa Mariaan kannata mennä, ellei halua metaa ja ruskeaa happoa. Siellä oli jengejä. Ihmiset vain katosivat sinne." "Onko se vieläkin niin?" "En tiedä. Sanon tyttärelleni, ettei hän saa koskaan mennä sinne." Saavuimme Santa Mariaan. Satoi vettä. Kovaa. Kuljettaja jätti minut Denny'siin, jossa join hitaasti kahvia kolmen tunnin ajan yrittäen odottaa sateen loppumista. Sade ei kirjaimellisesti loppunut. Takanani kopissa istunut vanha veikko oli nähnyt minun nousevan taksista...</w:t>
      </w:r>
    </w:p>
    <w:p>
      <w:r>
        <w:rPr>
          <w:b/>
          <w:color w:val="FF0000"/>
        </w:rPr>
        <w:t xml:space="preserve">id 227</w:t>
      </w:r>
    </w:p>
    <w:p>
      <w:r>
        <w:rPr>
          <w:b w:val="0"/>
        </w:rPr>
        <w:t xml:space="preserve">Sunnuntai, 18. marraskuuta 2012 Se alkaa: New York Times kertoo, että presidentti Obama "kehottaa" pääministeri Netanjahua olemaan hyökkäämättä Gazaan. Vaikka presidentti Obama antoi välittömästi julkisesti ja yksityisesti vakuuttavia vakuutteluja siitä, että Israelilla on oikeus puolustautua Gazasta lähteviä raketti-iskuja vastaan, hallinnon virkamiehet ovat yksityisesti kehottaneet Israelin viranomaisia olemaan jatkamatta konfliktia, mikä monien amerikkalaisvirkamiesten mielestä voisi hyödyttää Hamasia. Virkamiehet pelkäävät, että pitkittynyt eskalaatio voisi vahingoittaa Israelin jo ennestään hauraita suhteita Egyptiin ja Jordaniaan aikana, jolloin molempien hallitukset ovat joutuneet oman väestönsä painostuksen kohteeksi. ... Eräs Obaman hallinnon korkea-arvoinen virkamies sanoi, että Yhdysvaltain viesti Egyptille oli ollut, että "emme voi antaa tämän konfliktin pitkittyä, koska se vain lisää siviileihin kohdistuvia uhkia". Jos Israel palaa Gazaan, sekä Egypti että Jordania - ainoat arabimaat, joilla on rauhansopimus Israelin kanssa - joutuisivat kansojensa painostuksen alaisiksi katkaisemaan suhteet, mikä epäilemättä vahvistaisi Hamasia. Obaman hallinnon virkamiesten helpotukseksi Morsi ei kuitenkaan ole toistaiseksi vihjannut tällaisesta toimenpiteestä, joka uhkaisi Israelin ja Egyptin vuonna 1979 solmimaa Camp Davidin rauhansopimusta, joka on Washingtonin mielestä alueen vakauden tukipilari. Hallinnon virkamiesten mukaan Morsi on ilmoittanut yrittävänsä rauhoittaa Gazan tilannetta ennen kuin se pahenee. On epäselvää, ulottuuko tämä pyrkimys siihen, että Hamas lobbaisi Israeliin iskuja tehneiden jihadistiryhmien tukahduttamista, kuten Israel haluaisi Morsin tekevän. Tällä hetkellä Kairossa vallitsevaa suhteellista hiljaisuutta pidetään kuitenkin Washingtonissa myönteisenä ensiaskeleena. "Jos Morsi haluaisi käyttää tätä populistisista syistä, hän olisi ottanut toisenlaisen asenteen", sanoi Martin S. Indyk, Yhdysvaltain entinen Israelin-suurlähettiläs, joka on kirjoittanut teoksen "Bending History: Barack Obaman ulkopolitiikka". "Jos hän haluaisi purkaa rauhansopimuksen, tämä olisi hänen tilaisuutensa", Indyk sanoi. "On tärkeää, että hän ei tee niin, vaan tekee ilmeisesti yhteistyötä presidentti Obaman kanssa tilanteen rauhoittamiseksi." Mutta Mursin yhteistyöhön voidaan luottaa vain niin kauan kuin Israel ei hyökkää Gazaan, mistä aiheutuisi siviiliuhreja, sanoi toinen hallinnon virkamies. Maasota, sanoi virkamies, "voisi tarkoittaa, että kaikki vedot ovat poissa." En aio kertoa teille mitään sellaista, mitä tiedän tästä asiasta, mitä ei ole kerrottu tiedotusvälineissä. Mutta ei haeta valtuuksia kutsua koolle 75 000 reserviläistä valtavin kustannuksin taloudelle, jos kaikki mitä aiotaan tehdä on lähettää muutama kymmenen lentäjää iskemään joukolla ennalta valittuja kohteita.Jotta tämä määrä olisi oikeassa suhteessa, vain 10 000 sotilasta käytettiin vuoden 2008 operaatio Valettu lyijy . Vaikka Iran toivottaisi tervetulleeksi tilaisuuden demonstroida sotilaallisen valtakirjansa voiman kirjoa, erityisesti sen jälkeen, kun se on toimittanut Hamasille pitkän kantaman Fajr-5-raketteja, jotka ovat tähdänneet Tel Aviviin ja Jerusalemiin , Hizbollah on todennäköisesti erittäin varovainen päättäessään, osallistuuko se tähän sotaan. Ryhmän kohtalo on sidoksissa Syyrian presidentin Bashar al Assadin vaikeuksissa olevan hallinnon kohtaloon; jos Syyria hajoaa lahkolaisuuteen, Libanon vajoaa todennäköisesti sisällissotaan, ja Hizbollahin on säästettävä voimansa ja resurssinsa taisteluun kotimaassaan lahkolaisvastustajiaan vastaan. Hizbollah onkin jo valmistautunut tällaiseen skenaarioon ottamalla haltuunsa Orontes-joen vesistöalueen kyliä säilyttääkseen yhteydet Syyrian alaviittiyhteisöön. Samaan aikaan, jos Hamas onnistuu pysäyttämään Israelin maajoukot vetämällä ne väsytystaisteluun tiheästi asutetussa Gazan kaupungissa, Hizbollah saattaa nähdä poliittisen tilaisuuden parantaa asemaansa alueen johtavana vastarintaliikkeenä. Tässä tapauksessa Hizbollah todennäköisesti seuraisi tilannetta, kunnes se voisi varmistua siitä, että Israelin joukot ovat Gazan rintamalla riittävän rajoitettuja, ennen kuin se aloittaisi hyökkäykset pohjoisrintamalla. Hizbollah ei kaipaa suurta yhteenottoa Israelin kanssa, ja kymmeniätuhansia ylimääräisiä israelilaisia reserviläisiä, jotka on kutsuttu mukaan operaatio Valettu lyijy -operaatioon verrattuna, viittaavat siihen, että Israel valmistautuu jo nyt kahden rintaman tilanteeseen. Jos Hizbollah päättää osallistua sotaan, se ajoitettaisiin huolellisesti, jotta jo valmiiksi vaikeuksissa oleva Israel ajautuisi tulitaukoon.</w:t>
      </w:r>
    </w:p>
    <w:p>
      <w:r>
        <w:rPr>
          <w:b/>
          <w:color w:val="FF0000"/>
        </w:rPr>
        <w:t xml:space="preserve">id 228</w:t>
      </w:r>
    </w:p>
    <w:p>
      <w:r>
        <w:rPr>
          <w:b w:val="0"/>
        </w:rPr>
        <w:t xml:space="preserve">Pieni laiva oli merellä Sisältö Pieni laiva oli merellä Kirjoittaja: Dorothy Ann Thrupp Dorothy Ann Thrupp syntyi Lontoossa 10. kesäkuuta 1779. Hän kirjoitti salanimellä "Iota" joitakin virsiä W. Carus Wilsonin Friendly Visitor and his Children's Friend -teokseen. Hänen muita virsiään, jotka hän allekirjoitti nimellä "D.A.T.", julkaistiin rouva Herbert Mayon teoksessa Selection of Hymns and Poetry for the Use of Infant Schools and Nurseries, 1838. Hän toimitti myös teoksen Hymns for the Young, n. 1830, jossa kaikki virret annettiin nimettöminä. Hän kuoli Lontoossa 15. joulukuuta 1847. --The Hymnal 1940 Companion... Siirry henkilösivulle &amp;gt; Tekstin tiedot Huomautuksia Pieni laiva oli merellä . Dorothy A. Thrupp. [ Peace .] Contributed to Mrs. H. Mayo's Selection of Hymns , &amp;c, 2nd ed., 1840, in 9 stanzas of 4 lines, entitled "The Little Ship on the Waves,"' and signed "d. a. t.". Lapsille suunnattuna virtenä se on erittäin suosittu, ja se löytyy lukuisista kokoelmista sekä Isossa-Britanniassa että Amerikassa.</w:t>
      </w:r>
    </w:p>
    <w:p>
      <w:r>
        <w:rPr>
          <w:b/>
          <w:color w:val="FF0000"/>
        </w:rPr>
        <w:t xml:space="preserve">id 229</w:t>
      </w:r>
    </w:p>
    <w:p>
      <w:r>
        <w:rPr>
          <w:b w:val="0"/>
        </w:rPr>
        <w:t xml:space="preserve">Independent Travel -uutiskirje: Indy Arts and Entertainment -uutiskirje: Kaikki viimeisimmät matkauutiset ja mahtavat tarjoukset (joka perjantai): Kaikki uusimmat uutiset taide- ja viihdemaailmasta (joka maanantai) The Independent Competitions and Offers -sähköposti: Parhaat uudet palkinnot, tarjoukset ja edulliset hinnat (joka perjantai) Toisinaan haluamme lähettää sinulle sähköpostiviestejä, joissa kerrotaan tarkemmin meidän tai tarkoin valittujen yhteistyökumppaneidemme tarjouksista. Jos haluat saada näitä sähköposteja, rastita alla olevat asianmukaiset ruudut. Emme koskaan luovuta tietojasi kenellekään muulle. Haluan saada lisätarjouksia ja -tietoja The Independentiltä Haluan saada lisätarjouksia ja -tietoja, jotka The Independent lähettää huolellisesti valittujen yhteistyökumppaneiden puolesta Ehdot * Olen lukenut ja ymmärtänyt Independent Digital News and Media Limited John Rentoulin ehdot ja suostun noudattamaan niitä: Rentoul: Oikeus puhua totuutta ennakkoluulottomasti Entisen konservatiivikansanedustajan sanat jalostuksesta pitivät paikkansa. Se oli rituaalin "gaffe"-juttu, joka oli todella sanoinkuvaamaton Maapallo on litteä ja aurinko pyörii sen ympärillä: kaksi teoriaa, joiden oletettiin olevan totta kauan sen jälkeen, kun todisteet päinvastaisesta olivat ylivoimaisia. Richard Thaler , sosiaalipsykologian suositun teoksen Nudge kirjoittaja, kysyi hiljattain muita esimerkkejä "asioista, joita luulimme kerran todeksi ja joiden opetteleminen vei ikuisuuden". Joskus tuntuu siltä, että Yhdistyneen kuningaskunnan politiikka on olemassa vain siksi, että se tarjoaa Thalerille tapaustutkimuksia. Howard Flight, kansanedustaja, jonka Michael Howard pakotti ulos parlamentin alahuoneesta vuoden 2005 vaaleissa, koska hän oli esittänyt ennusteen, jonka hän katsoi olevan hyödytön konservatiivien asialle, nolasi viime viikolla nykyisen konservatiivijohtajan, joka on juuri nimittänyt hänet takaisin parlamenttiin ylähuoneen jäseneksi. Tuleva lordi Flight ehdotti, että valtion etuudet kannustavat hakijoita hankkimaan enemmän lapsia. "Meillä on tulossa järjestelmä, jossa keskiluokkaa lannistetaan lisääntymästä, koska se on todella kallista, mutta etuuksia saavia kannustetaan siihen", hän sanoi Evening Standard -lehdelle. Lausunnon molemmat osat ovat todistettavasti totta, mutta ryhmäajattelun sosiaalipsykologia edellyttää, että kaikki suorittavat heille osoitetut roolit yhtä muodollisissa rituaaleissa kuin Galileon tuominneen roomalaiskatolisen kirkon rituaalit. Ensin toimittajat raportoivat "gaffe" - sana, jolla on lähes teologinen määritelmä ja jota ei käytetä tavallisessa englanninkielessä. Sen jälkeen oppositiopoliitikot ja kommentaattorit tuomitsevat gaffe-tekijän, usein asioista, joita hän ei ole sanonut, vaan vihjailusta tai ekstrapolaatiosta. Rituaalin kolmanteen vaiheeseen kuuluvat kurinpitotoimet ja yritykset välttää niitä. Tässä tapauksessa Flight kävi läpi kaikki käytettävissä olevat reaktiot "sanani irrotettiin asiayhteydestään" (mitä ne eivät olleet), "varauksettomaan anteeksipyyntöön" ja peruuttamiseen. Tämä riitti välttämään rituaalin neljännen vaiheen ja saamaan David Cameronin luopumaan ehdokkuutensa peruuttamisesta. Flight joutui naurunalaiseksi lähinnä siksi, että sana "kasvatus" muistutti puheesta, jolla Sir Keith Joseph tuhosi toivonsa konservatiivipuolueen johtamisesta vuonna 1974. Tuolloin Sir Keith varoitti, että "ihmiskantaamme uhkaa" "suuri ja kasvava osuus lapsista", jotka syntyvät teini-ikäisille äideille "sosiaaliluokissa neljä ja viisi". Loukkaavaa tässä oli ajatus eugeniikasta - rodun parantaminen valikoivalla jalostuksella voiman, terveyden tai älykkyyden saavuttamiseksi. Flight ei sanonut mitään sellaista. Silti pelkkä sanojen yhdistämisen varjo ohjaa vero- ja etuuspolitiikkaa koskevan keskustelun harhaoppisuuden metsästysrituaaliksi. Hän sanoi, että lapsiköyhyyttä lieventävällä politiikalla on kieroutunut vaikutus, sillä se rohkaisee etuuksia saavia ihmisiä hankkimaan enemmän lapsia kuin he muuten tekisivät. Tämä on osoitettu useissa akateemisissa tutkimuksissa, eikä vähiten Institute for Fiscal Studies -instituutin tuoreessa tutkimuksessa. Se julkaisi joulukuussa 2008 asiakirjan "Does welfare reform affect fertility?" (Vaikuttaako sosiaaliturvauudistus hedelmällisyyteen?). Siitä ei juuri uutisoitu lehdistössä syistä, jotka saattavat kiinnostaa sosiaalipsykologeja, koska siinä todettiin, että sen jälkeen kun Labour-puolue korotti vuonna 1999 lapsiin liittyviä etuuksia, "syntyvyys lisääntyi (noin 15 prosenttia) ryhmässä, johon uudistukset vaikuttivat". Ei ole eugeniikkahenkistä huomauttaa, että tällä voi olla ei-toivottuja seurauksia. Tai, kuten Flight asian lievästi ilmaisi, "se ei ole kovin järkevää". Suuri osa ongelmasta on se, että Tony Blair antoi lupauksen "lapsiköyhyyden lopettamisesta", joka ei ollut toteutettavissa, mutta jota ei voitu kritisoida</w:t>
      </w:r>
    </w:p>
    <w:p>
      <w:r>
        <w:rPr>
          <w:b/>
          <w:color w:val="FF0000"/>
        </w:rPr>
        <w:t xml:space="preserve">id 230</w:t>
      </w:r>
    </w:p>
    <w:p>
      <w:r>
        <w:rPr>
          <w:b w:val="0"/>
        </w:rPr>
        <w:t xml:space="preserve">Kuusi asiaa, joita voit tehdä tänään säästääksesi rahaa Kävin viime viikolla Special K -dieetillä. En voi kertoa, toimiiko se, sillä noin neljän tunnin kuluttua olin nälkäinen ja päätin, ettei se ollut minua varten. Nyt on se aika vuodesta - kun tuhannet meistä ryhtyvät laihduttamaan ja harrastavat hullun lailla liikuntaa, jotta voisimme näyttää hyvältä rannalla myöhemmin kesällä. Mutta entä jos soveltaisit bikinidieettiä raha-asioihisi? Tässä on nopea kuusikohtainen terveyssuunnitelma, jonka pitäisi tyrmätä taloutesi kuntoon: 1. Tarkastus Ensimmäinen askel on käydä läpi perusteellinen taloudellinen terveystarkastus. Vasta sen jälkeen voit selvittää, mitä sinun on tehtävä seuraavaksi. Tiedätkö, miten kamalaa on nousta vaa'alle? No, se voi olla aivan yhtä epämiellyttävää, mutta sinun on avattava kaikki ne tiliotteet. Käytä tätä tiliöintilaskuria selvittääksesi tarkalleen, missä tilanteessa olet - ja laadi sitten tuloihin ja menoihin perustuva talousarvio. Kannattaa myös selvittää, millainen on luottoluokituksesi, jotta tiedät, mitä lainoja, luottokortteja ja muita rahoitustuotteita sinulle todennäköisesti myönnetään. Voit saada ilmaisen luottotietoraportin Experianilta. Muista kuitenkin peruuttaa sopimus ennen 30 päivän kokeilujakson päättymistä, jotta sinua ei veloiteta tulevaisuudessa. 2. Lopeta roskaruoka Seuraavaksi sinun on lopetettava kaikki epäterveelliset rahoitustuotteet (ja tavat), aivan kuten lopetat suklaan, kakun ja sipsit. 3. Vaihda terveellisempiin vaihtoehtoihin Tietenkään kulutustottumusten muuttaminen ei saa sinua heti pois veloista. Jos sinulla on tällä hetkellä velkaa, mieti vaihtamista terveellisempiin luottotuotteisiin jo tänään. Voit esimerkiksi vähentää veloistasi maksamiesi korkojen määrää huomattavasti siirtämällä ne 0 prosentin saldosiirtoluottokorttiin . Markkinajohtaja tällä hetkellä on Virgin Money -kortti , joka tarjoaa 0 % saldonsiirroille 16 kuukauden ajan. Tämä tarkoittaa, että voit keskittyä velkasi maksamiseen sen sijaan, että joutuisit kamppailemaan vain kertyvien korkojen kanssa, joten saldosi pitäisi olla mahdollista tyhjentää nopeammin. 4. Kehitä parempia tapoja Nyt kun olet vähentänyt menojasi ja ryhtynyt toimiin velkojen maksamiseksi, on aika alkaa miettiä säästämistä. Loppujen lopuksi elämme taantumassa. Jos pystyt rakentamaan pitkäaikaisen säästämistavan, taloutesi on riittävän terve selvitäksesi, jos pahin tapahtuu ja menetät työpaikkasi. Ihannetapauksessa hätärahastosi pitäisi olla niin suuri, että se riittää vähintään kolmen kuukauden työttömyyden ajaksi - mieluiten jopa pidemmäksi aikaa. Saat katsauksen parhaista säästötilivaihtoehdoista lukemalla 20 parasta säästötiliä ja ISA-tiliä . 5. Pikadieetit eivät toimi Dramaattinen pikadieetti voi auttaa sinua laihtumaan kuukauden tai kaksi, mutta on todennäköistä, että lihot pian takaisin. Sama periaate pätee raha-asioihisi: Jos vähennät menojasi niin paljon, ettei sinulla ole enää hauskaa, se ei ole kestävää. Olipa kyse sitten kehosi terveyden tai pankkisaldosi parantamisesta, sinun on laadittava järkevä, pitkäaikainen strategia, joka palkitsee sinut "hyvästä käytöksestä" silloin tällöin. Näin pysyt todennäköisemmin suunnitelmassa, ja on epätodennäköisempää, että antaudut dramaattisiin tuhlaus- ja syömispyrähdyksiin! 6. Nopeuta prosessia Lopuksi - laihdut nopeammin, jos harrastat liikuntaa kalorimäärän hallinnan ohella. Samalla tavalla taloudellinen tilanteesi paranee nopeammin, jos pystyt kasvattamaan tulojasi samaan aikaan, kun vähennät menojasi. Nautitko tästä? Näytä sille vähän rakkautta Kommentit ( 1 ) Metron lakko on saanut minut tarttumaan pyörään ja ajamaan töihin. Jos jatkan ensi viikolla ja siitä eteenpäin, säästän itselleni noin 100 itseni (ja toivottavasti elämäni ja raajani ovat vielä ehjiä). Se on jo melkoinen summa säästöä joka kuukausi...</w:t>
      </w:r>
    </w:p>
    <w:p>
      <w:r>
        <w:rPr>
          <w:b/>
          <w:color w:val="FF0000"/>
        </w:rPr>
        <w:t xml:space="preserve">id 231</w:t>
      </w:r>
    </w:p>
    <w:p>
      <w:r>
        <w:rPr>
          <w:b w:val="0"/>
        </w:rPr>
        <w:t xml:space="preserve">Bats in the belfry Merkitys Hullu; omalaatuinen. Alkuperä Lepakot ovat tietenkin epäsäännöllisesti lentäviä nisäkkäitä, ja "kellotornit" ovat kellotorneja, joita joskus on kirkkojen huipulla. 'Bats in the belfry' viittaa henkilöön, joka käyttäytyy kuin hänellä olisi lepakoita liikkeellä ylimmän osan eli päänsä ympärillä. Se kuulostaa vanhan Englannin sanonnalta, ja se sopii varmasti kuvallisesti mihin tahansa goottilaisiin romaaneihin, jotka sijoittuvat englantilaisiin pappiloihin tai tornimaisiin linnoihin. Itse asiassa se on peräisin Yhdysvalloista, eikä se ole erityisen vanha. Kaikki varhaiset lainaukset ovat amerikkalaisilta kirjoittajilta, ja ne ovat peräisin 1900-luvun alusta; esimerkiksi tämä juttu ohiolaisesta The Newark Daily Advocate -sanomalehdestä lokakuulta 1900: Newarkissa asuville sadoille hänen ystävilleen ja tuttavilleen nämä purilaiset [sic] ja järjettömät hyökkäykset kunniapuheenjohtaja John W. Cassinghamia vastaan ovat verrattavissa sen kaverin höyrystelyihin, jolla on suuri parvi lepakoita kellotapulassaan." Ambrose Bierce, myös amerikkalainen, käytti termiä Cosmopolitan Magazine -lehdessä , heinäkuussa 1907, ja kuvaili sitä uudeksi kuriositeetiksi: "Hän oli erityisen ihastunut ilmaisuun 'lepakoita kellotapulissa' ja korvaisi sillä epäilemättä 'paholaisen riivaaman', joka on pyhien kirjoitusten mukainen hulluuden diagnoosi." Lepakoiden ja "battyjen" käyttö merkitsemään outoa käyttäytymistä syntyi samoihin aikoihin kuin "lepakot kellotapulissa", ja termit liittyvät selvästi toisiinsa. Ensimmäiset sanoja käyttäneet kirjoittajat ovat jälleen amerikkalaisia: Vuosien varrella on yritetty yhdistää termi "batty" useisiin Batty- tai Battie-nimisiin henkilöihin, erityisesti 1700-luvun lääkäri William Battieen. Hän oli Bethlemin sairaalan eli Bedlamin johtaja ja St Luke's Hospital for Lunaticks -sairaalan lääkäri, jossa hän kirjoitti A Treatise on Madness . Näistä maineikkaista ansioluetteloista huolimatta mieluummin lepakot kuin Battie aiheuttivat sen, että hajamielisiä ihmisiä kutsuttiin "battyiksi". Tunnen velvollisuudekseni vastata tässä vaiheessa siihen jatkuvaan sähköpostivirtaan, jonka saan ihmisiltä, jotka lukevat tämän sivun ja lähettävät viestin, että olen ymmärtänyt kaiken väärin ja että "lepakot kellotapulissa" juontaa juurensa viktoriaanisesta keksijästä nimeltä Batson, joka patentoi turva-arkun, jonka päällä oli putkimainen laite, joka sisälsi kellon. Keksinnön tarkoituksena oli suojella ennenaikaiselta hautaamiselta, ja se tuli tunnetuksi nimellä "Batson Belfry". Kirjeenvaihtajieni mukaan tämä on sanonnan lähde. Jos tarina pitää jollakin tavalla paikkansa, ja rehellisesti sanottuna epäilen melkein jokaista sen osaa, se koskee pikemminkin nimeä Bateson kuin yleensä mainittua Batson. Michael Crichtonin romaanissa The Great Train Robbery (Suuri junaryöstö) esiintyy tämä: Vuonna 1852 George Bateson sai patentin Batesonin henkiinherätyslaitteelle, jota kuvailtiin "erittäin taloudelliseksi, nerokkaaksi ja luotettavaksi mekanismiksi, joka on parempi kuin mikään muu menetelmä ja edistää mielenrauhaa surevien keskuudessa kaikilla elämänvaiheilla". Vuonna 1859 kuningatar Victoria myönsi hänelle O.B.E.-kunniamerkin. Romaanit ovat tietenkin fiktioteoksia, mutta juuri tämä romaani näyttää olevan "Bateson Belfryn" uskomuksen lähde. Siltä varalta, että tarinalla on tosiasioihin perustuva perusta, olen tutkinut sitä hieman. Oliko Batesonia edes olemassa? Kattavassa Oxford Dictionary of National Biography -teoksessa ei mainita mitään George Batesonia - mikä on yllättävää, vaikka kyseessä on merkittävä keksijä, jolle oletetaan myönnetyn Britannian imperiumin kunniamerkki. Oliko hänellä patentti? En löydä mitään merkintöjä oletetusta patentista Yhdistyneen kuningaskunnan patenttivirastosta. Myönnettiinkö hänelle OBE-tunnustus? Ei myönnetty. Kuningatar Victoria ei myöntänyt Batesonille eikä kenellekään muullekaan OBE:tä, sillä hän kuoli 16 vuotta ennen kuin OBE:n käyttöönotto aloitettiin. Jos jätetään huomiotta se, patentoiko Bateson (ei Batson) turva-arkun tai oliko sitä edes olemassa, entä väitetty yhteys hänen, hänen laitteensa ja lauseen välillä? Tässä asiassa voimme olla varmoja - ei ole mitään todisteita, jotka tukisivat tällaista yhteyttä. Bat(e)son Belfryn alkuperä on mielikuvituksellinen kuvitelma. Tämä on kuitenkin mielenkiintoinen kansantajuinen etymologinen yhteys sanontojen "lepakot kellotapulissa", "kello pelastaa", "lepakot kellotapulissa" ja "lepakot kellotapulissa" välillä.</w:t>
      </w:r>
    </w:p>
    <w:p>
      <w:r>
        <w:rPr>
          <w:b/>
          <w:color w:val="FF0000"/>
        </w:rPr>
        <w:t xml:space="preserve">id 232</w:t>
      </w:r>
    </w:p>
    <w:p>
      <w:r>
        <w:rPr>
          <w:b w:val="0"/>
        </w:rPr>
        <w:t xml:space="preserve">Honda Hieman yllättävä uutinen. Emme yleensä julkaise uutisia, mutta tämä vaikuttaa melko merkittävältä, ja olisi typerää jättää se huomiotta. Reutersin uutisen mukaan Honda on ilmeisesti juuri ostanut Britannian hallituksen. Kauppa toteutui varhain tänä aamuna, ja Hondan konsernijohtaja Ralph Tokana on juuri ilmoittanut siitä. Reutersin mukaan Honda torjui Unileverin ja John Lewis Groupin kilpailevat tarjoukset, ja sen uskotaan maksaneen vaikeuksissa olevasta demokratiajätistä yli neljäsataa miljoonaa. Luulen, että meillä on kuvamateriaalia ... Stephen astuu ulos Whitehallin rakennuksesta. Kameroita ja salamavaloja. Hugh äänessä. ... uskomme vakaasti, että tämä oli oikeudenmukainen hinta ja että brittiveronmaksajat ovat tehneet hyvän sopimuksen. Honda... Saanko lopettaa tähän? Honda on antanut meille tyydyttävät lupaukset siitä, että se ei tee mitään massiivisia muutoksia hallituksen rakenteeseen ainakaan kuuteen kuukauteen, ja että sen ainoat sosiaaliset muutokset koskevat Walesin muuttamista seitsemän miljoonan reiän golfkentäksi ja kaikkien Britannian talojen ja asuntojen korvaamista perspex-oleskeluparvekkeilla. Stephen M. Oletteko yrittäneet ...? Stephen Kyllä, olen itse kokeillut yhtä näistä kapseleista, ja se oli hyvin .... Phyllida Entä työttömyys? Stephen Voi, entä työttömyys? Te ihmiset, teillä on pakkomielle ... aina kun tulee jokin muutos, jokin uusi ajatus, joka voisi todella tehdä maalle hyvää, se on sama vanha "Entä työttömyys?". Tarkoitan, että muuttakaa veristä kirjaa, ettekö voisi? Kyllä, työttömyyttä tulee olemaan jonkin verran. Honda on huomauttanut, että emme todellakaan tarvitse 620 ihmistä esimerkiksi alahuoneeseen. He investoivat uuteen laserohjattuun lainsäädäntökoneeseen... Stephen M. Eli ei tule vaaleilla valittua elintä? Stephen Älä viitsi! Iloitkaa vain, ettekö voisi? Se on kohteliaisuus: se osoittaa, että tämä hallitus, kuten olemme aina väittäneet, on houkutteleva ehdotus asiakkaillemme. Tämä on hyvä sopimus Britannialle, hyvä sopimus... Takaisin studioon. Hugh No, luulen, että minun pitäisi sanoa tässä vaiheessa, että se kaikki oli keksittyä. Honda ei ole oikeasti ostanut Britannian hallitusta. Se on täysin typerä ajatus. Hän nousee ylös, juoksee kameran luo ja katsoo linssiin. Vai onko se? Vox Pop Hugh Sanoin kapteenille, että varokaa noita jäävuoria, koska monet niistä ovat veden alla paljon suurempia kuin miltä ne näyttävät veden pinnalla, mutta ei, hänen piti vain jatkaa matkaa ja esitellä itseään kaikille naisille. Iso reikä kyljessä, upposi alle kymmenessä minuutissa. Munaa naamalleen, sanon minä.</w:t>
      </w:r>
    </w:p>
    <w:p>
      <w:r>
        <w:rPr>
          <w:b/>
          <w:color w:val="FF0000"/>
        </w:rPr>
        <w:t xml:space="preserve">id 233</w:t>
      </w:r>
    </w:p>
    <w:p>
      <w:r>
        <w:rPr>
          <w:b w:val="0"/>
        </w:rPr>
        <w:t xml:space="preserve">Sivut Keskiviikko, lokakuu 10, 2012 Kobe Bryant: Kobe Bryant: "Dwight Howardista tulee yksi kaikkien aikojen suurimmista senttereistä" M y y, miten pitkälle Kobe Bryant onkaan päässyt siitä yhdestä yöstä Coloradossa. Vuosikausia prima donna -asenteensa, sisäisen riitansa, riitansa Shaw'n kanssa ja yleisen (miltä tuntui) ylimielisyytensä ja muhkeutensa vuoksi kiusattu Kobe tuntui olevan henkilökohtainen vastenmielisyys lähes kaikin tavoin. Nyt, kun Kobe Bryant oli kunnostanut brändinsä, voittanut useita NBA-mestaruuksia yksin ja kosiskellut Steve Nashia, hän puolusti Dwight Howardia. "Tarkoitan, että Dwightista tulee yksi kaikkien aikojen suurimmista senttereistä", hän sanoi tiistaina . "Ei sanoa mitään muuta kuin on naurettavaa." Howard on joutunut linssin alle Lotus-maahan saavuttuaan, koska Shaq on laittanut hänet sinne. Shaq haukkui Dwightin viime viikolla , sanomalla, että hän on Andrew Bynumin ja Brook Lopezin takana, kun puhutaan aktiivisista senttereistä. Shaqin pitkäaikainen henkilökohtainen inho Dwightia kohtaan tekee tuosta väitteestä paitsi epätarkan, myös ilmeisen puolueellisen. ESPN:n First Take -lähetyksessä Skip ja Stephen A. pohtivat julkista kyselyään, jossa 52,4 % vastanneista sanoi, että Dwight Howard ei tule lopettamaan uraansa yhtenä kaikkien aikojen suurimmista senttereistä. "Varmistanpa, että olen oikeassa", aloitti Stephen A. "Siinä sanotaan, että 52 prosenttia sanoi Ei, onko se oikein?" Stephen A. kysyi. Nuo 52 prosenttia ihmisistä ei tiedä mistä helvetistä he puhuvat... Kobe Bryant on ehdottomasti, ehdottomasti oikeassa siitä potentiaalista, joka Dwight Howardissa on." Skip Bayless oli odotetusti eri mieltä. Onhan kyseessä First Take. "Kobe, sanon, että höpöhöpö", hän sanoi ja yritti heikosti riimitellä. "Ymmärrän, Kobe, että puolustat vain uutta joukkuetoveriasi vanhalta joukkuetoverilta...". Sinulla on Kareem, sinulla on Russell, sinulla on Wilt ja sinulla on Shaquille. "Dwight Howardin laittaminen samaan lauseeseen Shaquille O'Nealin kanssa on melkein yhtä rienaavaa ja järjetöntä kuin LeBronin laittaminen samaan lauseeseen Michael Jordanin kanssa." Jotenkin tuntuu siltä, että molemmat eivät ymmärtäneet pointtia, mutta sellaista sattuu... onhan kyseessä First Take , after all.</w:t>
      </w:r>
    </w:p>
    <w:p>
      <w:r>
        <w:rPr>
          <w:b/>
          <w:color w:val="FF0000"/>
        </w:rPr>
        <w:t xml:space="preserve">id 234</w:t>
      </w:r>
    </w:p>
    <w:p>
      <w:r>
        <w:rPr>
          <w:b w:val="0"/>
        </w:rPr>
        <w:t xml:space="preserve">Jos ei muuta, niin se selittää WSJ:n äskettäisen Egania vastaan suunnatun iskujutun, joka on tehty vain siksi, että se voidaan julkaista SEC:n asiakirjoissa. Muista uutisista mainittakoon, että tämä varmasti opettaa kaikkia muita luottoluokituslaitoksia alentamaan Yhdysvaltojen luottoluokitusta, ei vain kerran (ennen kaikkia muita, siis S&amp;P:tä), vaan kahdesti (ja myös JP Morgania). Sillä välin SEC:llä ei edelleenkään ole mitään käsitystä likviditeetin määritelmästä, ja se kieltäytyy edelleen ryhtymästä mihinkään toimiin High Frequency Trading -kauppaa vastaan, nostamasta rikossyytteitä ketä tahansa pankkiiria vastaan tai tekemästä mitään sellaista, mikä saattaisi vaarantaa sen henkilöstön tulevan uran seitsemäntenä apulaispääjohtajana Wall Streetin yritysten pelastamissa yrityksissä. Nyt odotamme uutisia siitä, että Fitch ja Moody's saavat SEC:ltä käteispalkkion siitä, että ne eivät ole alentaneet Yhdysvaltojen luottokelpoisuutta asianmukaisesti jättämällä sääntelyhakemuksensa. Yksi SEC:n Washingtonin pääkonttorissa työskentelevä vanhempi lakimies käytti vielä julkistamattoman raportin mukaan jopa kahdeksan tuntia päivässä Internet-pornon katseluun. Kun hän täytti hallituksen tietokoneensa kaiken tilan pornografisilla kuvilla, hän latasi lisää CD- ja DVD-levyille, joita kertyi laatikoihin hänen toimistoonsa. Eräs SEC:n kirjanpitäjä yritti käyttää pornosivustoja 1 800 kertaa kahden viikon aikana, ja hänen tietokoneensa kovalevyllä oli 600 pornografista kuvaa. Toinen SEC:n kirjanpitäjä käytti SEC:n käyttämää tietokonettaan ladatakseen omia seksuaalisesti ilmeisiä videoita pornosivustoille, joihin hän liittyi. Toinen SEC:n kirjanpitäjä yritti käyttää pornosivustoja 16 000 kertaa yhden kuukauden aikana. Eräässä tapauksessa työntekijä yritti raportissa satoja kertoja päästä pornosivustoille, mutta häneltä evättiin pääsy. Kun hän käytti muistitikkua, hän onnistui ohittamaan suodattimen ja käymään "merkittävällä määrällä" pornosivustoja. Työntekijä sanoi myös, että hän poisti tarkoituksella käytöstä Googlen suodattimen päästäkseen sopimattomille sivustoille . Kun johto ilmoitti hänelle, että hän menettäisi työnsä, työntekijä irtisanoutui. Samankaltaisessa SEC:n raportissa lokakuusta 2008 maaliskuuhun 2009 todettiin, että Los Angelesissa sijaitseva alueellinen esimies käytti ja yritti käyttää pornografisia ja seksuaalisesti eksplisiittisiä verkkosivuja jopa kahdesti päivässä SEC:n tietokoneeltaan työaikana. Porno-ongelma alkoi talouden romahtaessa Raportissa todettiin, että useimmat tapaukset alkoivat vuonna 2008, juuri kun rahoitusjärjestelmä alkoi romahtaa, eikä ongelma ole pysähtynyt. Viimeisin raportissa mainittu tapaus sattui neljä viikkoa sitten. "Luottakaa minuun, nämä tyypit ovat riippuvaisia", sanoi Mike Leahy, kirjan "Porn Nation" kirjoittaja. "Tämä ei lopu, ennen kuin joku todella lopettaa sen." Argentiina sakottaa lisää ekonomisteja inflaatioarvioiden vuoksi ...Hallituksen virkamiehet kiistävät, että sakot ovat sensuuria, ja sanovat haluavansa, että argentiinalaiset saavat käyttöönsä "hyvää tietoa". Talousministeriön tiedottajaa ei tavoitettu kommenttia varten. Sakot ovat saaneet jotkut taloustieteilijät vaikenemaan ja toiset pidättäytymään avoimista keskusteluista tiedotusvälineille. Hallituksen painostukseen vedoten konsulttiyritys Economia y Regiones sanoi viime kuussa, ettei se enää julkista inflaatio-arvioitaan.... Amerikka syyttää lisää ekonomisteja valtion luokituksista ...Hallituksen virkamiehet kiistävät, että syytteet ovat sensuuria, ja sanovat haluavansa, että amerikkalaiset saavat käyttöönsä "hyvää tietoa". Talousministeriön tiedottajaa ei tavoitettu kommenttia varten. Syytökset ovat hiljentäneet joitakin ekonomisteja ja saaneet toiset pidättäytymään avoimista keskusteluista tiedotusvälineille. Hallituksen painostukseen vedoten luokitusyhtiö Egan-Jones sanoi, ettei se enää julkaise valtionvelkaluokituksiaan... Ja jos tämä ja muut jutut eivät kerro teille mitään, tämän pitäisi kertoa.  Yhdysvalloilla ei ole ulospääsyä, vaan edessä on taloudellinen romahdus, jonka kaltainen saa suuren laman näyttämään perjantai-iltapäivän korjaukselta. Kyse on paljon enemmästä, useimmat heistä vain odottavat, että jokin suuri yritys palkkaa heidät, jotta he voivat näyttää heille, miten he pysyvät poissa tilintarkastuksista ja mahdollisista lippujen ilmestymisestä.  Uskotteko todella, että nämä Ivy League -lapset menevät liittovaltion palvelukseen, kun he näkevät ystävänsä, joilla on onnea ja jotka saavat 1,5 miljoonan dollarin työpaikan ja enemmän.  He eivät saaneet unelmatyötä alussa ja niinpä he odottavat ja toivovat, että jokin suuri yritys huomaa heidät.  Ja jotkut tekevät 20 vuotta ja ulos ja menevät sitten yksityiselle sektorille samoihin yrityksiin, joita he tutkivat. Ihmiset unohtavat, että kun Bernanke antoi arvioita taloudesta, asuntokaupasta ja tulevasta kehityksestä, hän toimi myös luottoluokittajana. Nyt kun hänen ennusteensa asunto- ja asuntotuotannosta ja</w:t>
      </w:r>
    </w:p>
    <w:p>
      <w:r>
        <w:rPr>
          <w:b/>
          <w:color w:val="FF0000"/>
        </w:rPr>
        <w:t xml:space="preserve">id 235</w:t>
      </w:r>
    </w:p>
    <w:p>
      <w:r>
        <w:rPr>
          <w:b w:val="0"/>
        </w:rPr>
        <w:t xml:space="preserve">Jaa tämä: Senkowski oli "kävelyllä elokuvan rahoituskokousten välillä" New Yorkissa torstaina, kun hän kuvasi tämän tapauksen, jossa pari Wall Streetin tyyppiä odotti taksia, kun he kävivät keskinäisessä väkivaltaisuudessa. Videolla näemme kaksi hienosti pukeutunutta, määrittelemättömän ikäistä miestä läpsimässä, tönimässä ja sitten tappelemassa, kunnes toinen lopulta voittaa ja paiskaa keltaisen oven kiinni. Sitten kamera heilahtaa melko surullisesti poispäin, aivan kuin herra Senkowski pudistelisi päätään surullisena ihmiskunnan tilasta. Odotamme innolla, että tästä mestariteoksesta saadaan lähitulevaisuudessa hidastettuja versioita "New York, New York" -kappaleen tahtiin.</w:t>
      </w:r>
    </w:p>
    <w:p>
      <w:r>
        <w:rPr>
          <w:b/>
          <w:color w:val="FF0000"/>
        </w:rPr>
        <w:t xml:space="preserve">id 236</w:t>
      </w:r>
    </w:p>
    <w:p>
      <w:r>
        <w:rPr>
          <w:b w:val="0"/>
        </w:rPr>
        <w:t xml:space="preserve">How-To Geek Olen aiemmin kirjoittanut tavasta ottaa UAC käyttöön tai poistaa se käytöstä komentoriviltä . Tämä on helpompi menetelmä, jolla voit tehdä saman asian GUI-käyttöliittymästä Windows 7:ssä tai Vistassa. Kerratakseni aiempaa artikkeliani, UAC on ärsyttävä. Huomautus: UAC:n poistaminen käytöstä johtaa vähemmän turvalliseen järjestelmään, joten ole varuillasi. UAC:n poistaminen käytöstä Windows Vistassa Avaa Ohjauspaneeli ja kirjoita hakukenttään "UAC". Näet linkin "Käyttäjätilien hallinnan (UAC) kytkeminen päälle tai pois päältä": Seuraavassa näytössä sinun tulee poistaa rasti kohdasta "Käytä käyttäjätilien hallintaa (UAC)" ja napsauttaa sitten OK-painiketta. Sinun on käynnistettävä tietokoneesi uudelleen, ennen kuin muutokset tulevat voimaan, mutta ärsyttävien kehotusten pitäisi olla ohi. UAC:n poistaminen käytöstä Windows 7:ssä Windows 7:ssä UAC-asetusten käsittely on paljon helpompaa, eikä UAC:ta itse asiassa tarvitse poistaa kokonaan käytöstä, jos et halua. Kirjoita vain UAC Käynnistä-valikkoon tai Ohjauspaneelin hakukenttään. Voit yksinkertaisesti vetää liukusäädintä ylös- tai alaspäin sen mukaan, kuinka usein haluat saada hälytyksiä. Jos vedät liukusäätimen kokonaan alaspäin, olet poistanut sen kokonaan käytöstä. Windows 8 voi olla hämmentävä, mutta nyt voit lukea kattavan oppaamme, joka selittää kaiken helposti. Kirjassa on yli tuhat kuvakaappausta ja kuvaa, joiden avulla opit navigoimaan Windows 8:ssa, ja lähes tuhat sivua sisältöä, joten ei ole mitään, mitä et ymmärtäisi. Lisäksi se on kirjoitettu klassisella How-To Geek -tyylillä, joka on sinulle tuttu. Kyllä, se on ärsyttävää - mutta se johtuu vain siitä, että Windows-käyttäjinä emme ole tottuneet ajattelemaan turvallisuuskysymyksiä - ja siksi meillä on ollut kaikki viime vuosien ongelmat. Kriitikot moittivat jatkuvasti Microsoftia siitä, että se ei tee enempää käyttöjärjestelmän turvallisuuden eteen - ja silti, kun he yrittävät tehdä niin, lukuisat tämän kaltaiset artikkelit kannustavat ihmisiä kytkemään nämä ominaisuudet pois päältä. En väitä, etteikö keskivertokäyttäjä voisi klikata ok:ta UAC-ikkunassa (kymmenennen kerran jälkeen) lukematta sitä - ja siten mitätöidä kaiken hyödyn - mutta ainakin se rohkaisee suurinta osaa käyttäjistä ajattelemaan ennen klikkaamista (ja lisää tietoisuutta turvallisuusvaikutuksista). Uskon, että se auttaa myös tehokäyttäjiä (enemmän kuin he haluaisivat myöntää), sillä jos jonkin tuntemattoman sovelluksen on yhtäkkiä nostettava käyttöoikeuksiaan ja suoritettava tiedostotoimintakomentoja, se varoittaa kyseistä tehokäyttäjää siitä, että siellä on mahdollisesti troijalainen vapaana. Yksi asia, jonka huomattava osa Vistan/UAC:n arvostelijoista/kriitikoista unohtaa, on se, että kun käyttöjärjestelmä/ajurit/perusohjelmistot on asennettu (mikä on tilanne keskiverto valmiiksi rakennetussa, ostetussa tietokoneessa), näitä UAC-valintaikkunoita tulee paljon harvemmin. Kun tähän lisätään vielä Vista-ohjelman jälkeisten sovellusten väistämätön uudelleenkirjoittaminen siten, että ne on koodattu oikein (siten, että ne eivät vaadi tarpeettomasti järjestelmänvalvojan oikeuksia ja että ne on allekirjoitettu digitaalisesti jne.), käyttäjät näkevät UAC-kehotteen paljon harvemmin käyttäessään ohjelmistoja päivittäin tietokoneillaan. Joka tapauksessa niille teistä, jotka ovat lukeneet tämän loppuun asti - kiitos - ja miettikää todella seurauksia, ennen kuin poistatte UAC:n käytöstä. Olen täysin samaa mieltä kanssasi siitä, että UAC:n poistaminen käytöstä tavallisilta käyttäjiltä on luultavasti huono ajatus. Minusta UAC tavallisille käyttäjille on ihan hyvä... on vain vastenmielistä, että minulla on järjestelmänvalvojan tili ja silti saan kehotuksen muutaman sekunnin välein. Ainakin jos he olisivat tehneet siitä Ubuntun kaltaisen, jossa syötän salasanani kerran "UAC"-nimisessä dialogissa, ja sitten se pysyy hyvänä muutaman minuutin ajan... sitä en vain sietäisi, vaan olisin erittäin tyytyväinen. Erittäin hyödyllistä tietoa tosiaan - mutta vielä hienompaa olisi poistaa tämä tarkistus käytöstä vain tietyissä sovelluksissa (esim. SQL Server, koska käynnistämiseen ja pysäyttämiseen tarvitaan Management Studio Admin Mode ... ja kehitysympäristössä tätä tarvitaan usein) ja pitää korkeampi turvallisuustaso muulle mielestäni UAC:n pitäisi olla pois päältä. sitä ei tarvittu XP:ssä, joten miksi vista. Siskoni yritti kovasti tottua UAC:iin ja päästi lopulta viruksen tietokoneeseensa, koska hän oli niin tottunut klikkaamaan sallia jokaiseen pieneen asiaan, jonka hän teki. Jos sinulla on virustorjunta- ja vakoiluohjelmat, miksi tarvitset UAC:ta. Edes tavalliset käyttäjät, kuten minä, eivät tarvitse sitä. Hayu: sinun olisi todella pitänyt kertoa ihmisille, mikä Vistan versio sinulla on...</w:t>
      </w:r>
    </w:p>
    <w:p>
      <w:r>
        <w:rPr>
          <w:b/>
          <w:color w:val="FF0000"/>
        </w:rPr>
        <w:t xml:space="preserve">id 237</w:t>
      </w:r>
    </w:p>
    <w:p>
      <w:r>
        <w:rPr>
          <w:b w:val="0"/>
        </w:rPr>
        <w:t xml:space="preserve">määritetty microsoft dynamics crm -palvelin ei ole käytettävissä. varmista, että url-osoite on oikea. ensinnäkin tällä foorumilla ja muilla foorumeilla on useita viestejä, jotka koskevat edellä mainittua virhettä.  Useiden tuntien läpikäynnin jälkeen, kun en ole löytänyt oikeaa vastausta keneltäkään, mukaan lukien microsoftilta, minun on pakko lähettää viesti tänne. Voin itse asiassa käyttää sitä IE:n kautta.  Minulla ei ole välityspalvelinasetusta IE:ssä, minulla ei myöskään ole palomuuria tiellä, koska se on paikallisessa lähiverkossani, kaikki portit ja kaikki palvelut ovat luotettavia.  Olen myös käyttänyt koko nimeä eli uk-crm1:5555/companyname Käytän samaa CRM outlook client -asennusta kuin monissa muissa kannettavissa tietokoneissa tässä toimistossa, ja ne toimivat hienosti.  Sen täytyy siis johtua kannettavasta tietokoneesta.  En lataa uusinta asennusta tämän perusteella, koska se on mielestäni virheellinen. Olen poistanut asennuksen ja tyhjentänyt ohjelmatiedostot ja rekisterin kaikesta CRM:stä ja asentanut sen jälkeen uudelleen, mutta ei iloa. Vastaukset Tiedän sen ollut jonkin aikaa kuitenkin onnistuin ratkaisemaan tämän ongelman!  Ilman tietokoneen uudelleenrakentamista. Ongelman aiheutti Internet Explorer -asetus. Koska kannettavaa tietokonetta käytettiin DEMO-koneena aivan alussa, konsulttiyritys muutti IE:n asetusta niin, että se kysyy käyttäjänimeä ja salasanaa (IE Options, Security, Custom setting, scroll to the bottom). Olin tietoinen tästä ja olin tehnyt muutokset automaattisen kirjautumisen käyttöön jne. varten.  Käyttäjänimi ja salasana kysyttiin kuitenkin edelleen joka kerta, kun halusin käyttää CRM:ää IE:n kautta (joka uusi istunto teki näin).  Olin tavallaan jättänyt tämän huomiotta, koska kaikki toimiston Internet-yhteydet tarvitsevat toimialueen todennuksen, kuten monet muutkin sivustot.  Oletin siis (ei ole hyvä olettaa), että kyse oli tuosta todennuksesta eikä CRM-palvelimen todennuksesta. Niinpä palautin kaikki IE:n asetukset oletusasetuksiin.  CRM Client asentuu nyt.  Luulen, että virhe heitetään, koska kun se yritti käyttää url se odotti, että todennus, ei saanut sitä, koska se on osa asennusta se ei pyydä, sitten ajastettu ulos ja kautta "En löydä sitä" virhe. Joten tämä soloution voisi olla hyvin erityinen minulle.  IE:n asetusten palauttaminen on kuitenkin toinen asia, jota voi kokeilla tämän virheen lopettamiseksi.  Jos käytät verkkotunnistusta verkkokäyttöön, varmista, että menet verkkoon, jotta tunnistusprosessi on suoritettu loppuun ENNEN kuin yrität asentaa CRM:ää offline-tilassa. Palvelimella olevan CRM-sovelluksen on oltava IFD (Internet facing). Sinun täytyy avata crm-sovellus internetiin. Kun olet tehnyt tämän, yritä käyttää sovellusta Internet-URL-osoitteella. Anna URL-osoite, kun määrität CRM:ää Outlookissa. Tämän pitäisi toimia. Olen kokeillut ipconfig-komentoja, mutta tämä ei ole toiminut.  Tiedoksi, että tälle kannettavalle tietokoneelle annetaan IP-osoite sen MAC-osoitteen perusteella.  En ole varma, onko tämä ongelma. Neerav Shah - Tämä CRM-palvelin on käytettävissä vain paikallisessa lähiverkossa.  Olemme terveysalan yritys, ja jos laittaisin tämän palvelimen verkkoon, minut ammuttaisiin paikan päällä!  :)  En myöskään usko, että palvelimen muutosten tekeminen ratkaisee tämän ongelman, koska minulla on paljon kannettavia tietokoneita, jotka käyttävät sitä ongelmitta, ja he käyttävät VPN:ää yhteyden muodostamiseen lähiverkkoon ja sitten CRM:ää Outlookin kautta. Ajattelen, että tämän kannettavan tietokoneen asennuksessa on jotain vikaa, sitä käytettiin demona ja se oli jossain vaiheessa määritetty olemaan käyttämättä offline-toimintoja.  Olen kuitenkin (tietääkseni) poistanut kaikki ohjelmistot, poistanut hakemistot.  En ole aivan varma, sainko kaikki rekisterin hakkerit. Olen kokeillut sitäkin, mutta olen lukenut jostain, että koska käytät AD:tä todennukseen, sinun on pakko käyttää DNS-nimiä, ei IP:tä.  Tämä on sama asia internetiin päin.  Tämä on mielestäni CRM:ssä pieni puute.  Erityisesti etäkäytön osalta.  Sinun on rekisteröitävä verkkotunnus maksua vastaan, jos haluat ikään kuin laittaa sen ulos. Meillä se on erilaista, koska Ison-Britannian lait ovat niin tiukkoja potilaiden luottamuksellisuuden suhteen, joten en voi tehdä sitä ennen kuin olen käyttänyt pienen omaisuuden infrastruktuuriin....., mutta se on vielä kaukana tulevaisuudessa. Luulen, että minun on rakennettava kannettava tietokone uudelleen ja katsottava, korjaako se asian. Tiedän sen on ollut jonkin aikaa kuitenkin onnistuin ratkaisemaan tämän ongelman!  Ilman tietokoneen uudelleenrakentamista. Ongelman aiheutti Internet Explorer -asetus. Koska kannettavaa tietokonetta käytettiin DEMO-koneena aivan alussa, konsulttiyritys muutti IE:n asetusta niin, että se kysyy käyttäjätunnusta ja salasanaa (IE Options</w:t>
      </w:r>
    </w:p>
    <w:p>
      <w:r>
        <w:rPr>
          <w:b/>
          <w:color w:val="FF0000"/>
        </w:rPr>
        <w:t xml:space="preserve">id 238</w:t>
      </w:r>
    </w:p>
    <w:p>
      <w:r>
        <w:rPr>
          <w:b w:val="0"/>
        </w:rPr>
        <w:t xml:space="preserve">Roger : Tervetuloa takaisin. Telford Farm Training Institute aloitti toimintansa vuonna 1964, ja viime vuonna se fuusioitui Lincolnin yliopiston kanssa. Lincolnin yliopiston Telfordin osaston johtaja, apulaisprofessori Charley Lamb puhuu minulle yhdistymisen mahdollisuuksista. Charley, tervetuloa ohjelmaan. Kiitos, että puhutte kanssamme. Charley: Ei kestä, Roger. Roger: Voitko kertoa lyhyesti Telfordin historiasta? Charley: Se alkoi vuonna 63 parlamentin säädöksen, Telford Actin nojalla. Ensimmäiset opiskelijat tulivat vuonna 64, ja siitä lähtien se on toiminut erilaisissa rakenteissa, sillä se on ollut itsenäinen maatalousoppilaitos aina siihen asti, kunnes siitä tuli ammattikorkeakoulu vuonna 1990, ja se oli Uuden-Seelannin pienin ammattikorkeakoulu. Sen jälkeen Lincoln tuli mukaan vuonna 2010, ja siitä tuli Lincolnin osasto 1. tammikuuta 2011. Charley: Niin. Se on perinteinen maatilojen koulutuslaitos siinä mielessä, että siellä opetetaan maataloutta. Se on ilmeisesti saanut alkunsa täällä Telfordissa yhdeksänsadan viidenkymmenen hehtaarin maatilallamme. Meillä on lypsykarjaa, hirvieläimiä ja lampaita, joten toiminta painottuu perinteiseen maatalouteen, mutta sen lisäksi Telford on laajentunut hevostalouteen, mehiläishoitoon, puutarhanhoitoon ja metsätalouteen, joten olemme nykyaikaisella kielenkäytöllä sanottuna ensisijaisen teollisuuden koulutuskeskus, emme siis pelkkä maatalouden koulutuskeskus. Roger : Mitä suhde Lincolnin yliopistoon on merkinnyt Telfordille? Charley : Luulen, että Lincolnin lisäksi se tarjoaa Uudelle-Seelannille valtavan tilaisuuden keskittää maanviljelyyn perustuvaa koulutusta tasoista yksi kymmeneen. Kaunista on siis se, että tasot yhdestä kymmeneen voidaan integroida saumattomasti, mikä tarjoaa paljon enemmän mahdollisuuksia ihmisille, jotka haluavat toimia perussektorilla portaiden, koulutuspolkujen ja koulutuksen näkökulmasta, joten se on varsin jännittävää. Roger : Mitä on porrastus? Charley: Portaiden porrastamisen ideana on antaa ihmisille, jotka ovat kiinnostuneita tietystä alasta, mahdollisuus aloittaa koulutus melko varhaisessa vaiheessa ja siirtyä sen kautta eteenpäin, jolloin heillä on mahdollisuus edetä edelleen työllistyessään. He voivat työllistyä aluksi esimerkiksi meijerityöntekijäksi ja ryhtyä karjanhoitajiksi, mikä antaa heille mahdollisuuden suorittaa neljännen ja viidennen tason koulutusta, ja sitten he voivat mennä myöhemmin yliopistoon suorittamaan tutkintoja, joten se nähdään enemmänkin mahdollisuutena kouluttautua, sillä koulutus on nykyään todella kaikissa elämän osa-alueissa elinikäistä eikä sitä suoriteta vain nuorena. Roger: Telford on siirtynyt teknologia-aikaan. Mitä se tarkoittaa opiskelijoille muualla Uudessa-Seelannissa. Charley: Vaikka kampuksemme kautta tulee vuosittain satakaksisataa opiskelijaa, muualla Uudessa-Seelannissa opiskelee 6-8 000 opiskelijaa alihankintana alihankkijoiden kautta. Opetamme myös kouluissa. Meillä on videoneuvotteluyksikkö, joka opettaa kouluille viisitoista tuntia viikossa, ja se opettaa hevostaloutta, maataloutta ja puutarhaviljelyä. Olemme myös hyvin vahvasti mukana STAR-ohjelmassa lukioissa. Meillä on noin tuhat opiskelijaa STAR-ohjelmassa, joten meillä on erittäin vahvat yhteydet yhteisöön. Verkko-opiskelu ja videoneuvottelut ovat olleet Telfordin tukipilari viimeisten seitsemän tai kahdeksan vuoden ajan, joten olemme todella aika pitkällä. Roger : Puhuitte siitä, että elintarviketuotannosta on tullut painopiste, toisin kuin maataloudesta sinänsä. Merkitseekö se uutta suuntaa keskukselle? Charley: En tiedä, onko se suunnanmuutos, sillä maailma on joutumassa melkoiseen haasteeseen vuoteen 2050 mennessä, jolloin ihmisiä on yhdeksän miljardia. Se edellyttää valtavasti proteiinintuotantoa, joka on Uuden-Seelannin tärkein tukipilari ja jonka ansiosta saamme edelleen niin suuren osan valuuttatuloistamme. Meidän on siis valmistauduttava vuoteen 2050, ei huomenna tai ensi vuonna. Tämä tarkoittaa, että meidän on todella alettava ajatella maataloustuotantoa paljon laajemmassa mielessä, ja se, mikä meitä nyt ohjaa kaikkialla maailmassa, on GAP-lähestymistapa eli hyvä maatalouskäytäntö. Tuotteisiimme sovelletaan GAP-käytäntöjä Euroopassa ja Pohjois-Amerikassa, joten saadaksemme tuotteita näihin maihin meidän on tuotettava tuotteemme hyvän maataloustuotannon filosofian mukaisesti. Ja se alkaa Telfordista. Se alkaa koulutuksesta, jossa meidän on kohdeltava esimerkiksi terveyttä ja turvallisuutta, vesihuoltoa ja jätevesien hallintaa todellisena osana tuotantoa, eikä niitä saa enää pitää pelkkänä vaatimustenmukaisuuden noudattamisen harjoituksena. Todellisuudessa jälkiä on</w:t>
      </w:r>
    </w:p>
    <w:p>
      <w:r>
        <w:rPr>
          <w:b/>
          <w:color w:val="FF0000"/>
        </w:rPr>
        <w:t xml:space="preserve">id 239</w:t>
      </w:r>
    </w:p>
    <w:p>
      <w:r>
        <w:rPr>
          <w:b w:val="0"/>
        </w:rPr>
        <w:t xml:space="preserve">Paljon on puhuttu Joe Giudicen puhelinsoitosta salaperäisen naisen kanssa - joka esiteltiin The Real Housewives of New Jersey -ohjelman jaksossa, kun jengi suuntasi Napaan - mutta kenelle Giudice oikeastaan puhui? Vaikka Joe kertoi vaimolleen Teresa Giudicelle, että hän jutteli erään työntekijänsä kanssa, joka ei puhu englantia, näin ei selvästikään ollut, sillä puhelimen toisessa päässä kuultiin naisen ääni, joka sanoi "Hi baby". Anteeksi, Juice Joe, mutta emme usko, että voit mitenkään huijata Tre:tä luulemaan, että työntekijäsi kutsuvat sinua "baby". Jotkut lähteet ovat spekuloineet, että Joe itse asiassa keskusteli rakastajattarensa kanssa, mutta emme ole vieläkään vahvistaneet salaperäisen naisen henkilöllisyyttä. 4. kauden jälleennäkemisen toisessa osassa Andy Cohen kuitenkin pyysi Joeta paljastamaan, kenen kanssa hän puhui, ja Joe pysyi alkuperäisessä tarinassaan, jonka mukaan hän keskusteli Albie-nimisen työtoverinsa ja jakelumiehen kanssa, joka ei puhunut englantia.</w:t>
      </w:r>
    </w:p>
    <w:p>
      <w:r>
        <w:rPr>
          <w:b/>
          <w:color w:val="FF0000"/>
        </w:rPr>
        <w:t xml:space="preserve">id 240</w:t>
      </w:r>
    </w:p>
    <w:p>
      <w:r>
        <w:rPr>
          <w:b w:val="0"/>
        </w:rPr>
        <w:t xml:space="preserve">Vaalien virstanpylväät - Australian alkuperäiskansojen aikataulu Australian alkuperäiskansojen yhteiskuntaa hallitsivat luovien esi-isien perimätiedon antamat tavanomaiset lait 1770 Kapteeni Cook väitti Australian mantereen itäistä puoliskoa Isolle-Britannialle. 1788 Australian eurooppalainen asuttaminen alkoi. Australian siirtomaavaltaistamisen yhteydessä Britannian hallitus käytti termiä Terra Nullius (joka tarkoittaa kenenkään maata) perustellakseen alkuperäiskansojen pakkolunastuksen. Aboriginaalien perinteisiä heimojen maanomistusjärjestelmiä ei tunnustettu eikä tunnustettu. Siirtomaavallan ja myöhemmin kansallisen kehityksen perustana oli yksinomaan englantilainen oikeusjärjestelmä 1829 Britannian suvereniteetti laajeni koskemaan koko Australiaa - kaikista Australiassa syntyneistä, myös aboriginaaleista ja Torres Strait -saarelaisista, tuli syntymästään lähtien Britannian alamainen 1843 Ensimmäiset parlamenttivaalit Australiassa (Uuden Etelä-Walesin lakiasäätävän neuvoston vaalit) pidettiin. Äänioikeus oli rajoitettu miehiin, joilla oli 200 euron arvoinen omistusoikeus tai jotka maksoivat 20 euron vuokraa vuodessa 1850 + Australian siirtomaista tuli itsehallintoalueita - kaikki täysi-ikäiset (21-vuotiaat) miespuoliset brittiläiset alamaiset saivat äänioikeuden Etelä-Australiassa vuodesta 1856, Victoriassa vuodesta 1857, Uudessa Etelä-Walesissa vuodesta 1858 ja Tasmaniassa vuodesta 1896. Tämä koski myös alkuperäiskansoja, mutta heitä ei kannustettu ilmoittautumaan. Queensland sai itsehallinnon vuonna 1859 ja Länsi-Australia vuonna 1890, mutta näissä siirtokunnissa alkuperäisasukkailta evättiin äänioikeus 1885 Queenslandin vaalilaki sulki kaikki alkuperäisasukkaat äänioikeuden ulkopuolelle 1893 Länsi-Australian laki eväsi äänioikeuden alkuperäisasukkailta 1895 Etelä-Australiassa kaikki täysi-ikäiset naiset, myös alkuperäisasukkaat, saivat äänioikeuden 1901 Kansainyhteisön perustuslaki tuli voimaan -- 41 pykälää tulkittiin siten, että äänioikeus evättiin kaikilta alkuperäiskansoilta, paitsi osavaltioiden äänioikeusluetteloihin merkityiltä henkilöiltä 1902 Kansainyhteisön ensimmäinen parlamentti hyväksyi vuoden 1902 Kansainyhteisön äänioikeuslain (Commonwealth Franchise Act of 1902), joka oli aikansa edistyksellinen, sillä se myönsi äänioikeuden sekä miehille että naisille. Siinä kuitenkin nimenomaisesti suljettiin "Australian, Aasian, Afrikan tai Tyynenmeren saarten alkuperäisasukkaat Uutta-Seelantia lukuun ottamatta" Kansainyhteisön äänioikeuden ulkopuolelle, ellei heitä ollut jo kirjattu johonkin osavaltioon. Aboriginaalien äänioikeutta supistettiin käytännössä entisestään, kun vuonna 1902 vain ne aboriginaalit, jotka olivat jo kirjoilla jossakin osavaltiossa, hyväksyttiin. Vuonna 1915 Queenslandissa otettiin käyttöön äänestysvelvollisuus. Se otettiin myöhemmin käyttöön kaikilla muilla lainkäyttöalueilla 1920 Commonwealth Nationality Act -laki eväsi äänioikeuden Etelämeren saarilta kotoisin olevilta ihmisiltä, vaikka he olivat brittiläisiä alamaisia 1922 Pohjoisterritorion säännöksillä suljettiin alkuperäisasukkaat äänioikeuden ulkopuolelle. Virkamiehillä oli valta päättää, kuka oli alkuperäisasukas 1925 Brittiläisen Intian alkuperäisasukkaat saivat äänioikeuden Australian liittovaltion vaaleissa 1940-luku + Professori AP Elkin, Aborigines Friends Association ja muut ajoivat alkuperäisasukkaiden parempia olosuhteita ja äänioikeutta 1948 Nationality and Citizenship Act -laissa säädettiin, että kaikki Australiassa syntyneet ovat Australian kansalaisia eivätkä Britannian alamaisia 1949 Äänioikeus liittovaltion vaaleissa laajennettiin koskemaan myös alkuperäisasukkaita, jotka olivat palvelleet asevoimissa tai jotka olivat kirjoilla osavaltioiden vaaleissa. Queenslandin, Länsi-Australian ja Pohjoisterritorion alkuperäiskansat eivät edelleenkään voineet äänestää oman osavaltionsa/territorionsa vaaleissa 1957 Northern Territory Welfare Ordinance Ordinance -säädöksessä lähes kaikki pohjoisterritorion alkuperäiskansat julistettiin "osavaltion holhoojiksi", ja heiltä evättiin äänioikeus 1962 Commonwealth Electoral Act -laissa (Kansainyhteisön vaalilaki) säädettiin, että alkuperäiskansoilla olisi oltava oikeus ilmoittautua liittovaltion vaaleihin ja äänestää niissä, mukaan lukien Pohjois-Territorion vaalit, mutta ilmoittautuminen ei ollut pakollista. Tästä muutoksesta huolimatta alkuperäiskansojen kannustaminen äänioikeutettujen ilmoittautumiseen oli Kansainyhteisön lainsäädännön mukaan laitonta. Länsi-Australia laajensi osavaltion äänioikeuden koskemaan aboriginaaliväestöä. Aboriginaalien äänestysvalmennus aloitettiin Northern Territory -alueella. 1 338 aboriginaalia ilmoittautui äänestämään Northern Territoryn vaaleissa 1965 Queensland salli aboriginaaleille äänioikeuden osavaltiovaaleissa. Queensland oli viimeinen osavaltio, joka myönsi tämän oikeuden 1967 Kansanäänestyksessä hyväksyttiin Commonwealthin perustuslain muutos. Perustuslain 127 pykälä poistettiin kokonaan. Tämä muutos mahdollisti alkuperäiskansojen laskemisen kansainyhteisön väestönlaskennassa. Perustuslain 51 pykälää muutettiin, jotta kansainyhteisö voisi antaa alkuperäiskansoja koskevia erityislakeja. Parlamentin molemmat kamarit hyväksyivät lakiehdotuksen yksimielisesti, joten "ei"-lausetta ei esitetty. Yli 90 prosenttia australialaisista äänesti JAA, ja kaikki kuusi osavaltiota äänestivät.</w:t>
      </w:r>
    </w:p>
    <w:p>
      <w:r>
        <w:rPr>
          <w:b/>
          <w:color w:val="FF0000"/>
        </w:rPr>
        <w:t xml:space="preserve">id 241</w:t>
      </w:r>
    </w:p>
    <w:p>
      <w:r>
        <w:rPr>
          <w:b w:val="0"/>
        </w:rPr>
        <w:t xml:space="preserve">Ratkaistu kysymys Miten puhua koko koulun edessä? Minun on järjestettävä ystäväni kanssa kokoontuminen 900 lapsen edessä. Menen kirkkaan punaiseksi jo pelkästään 25 hengen luokan edessä puhuessani, joten kuolen. Jos voisitte antaa vinkkejä siitä, miten ei mennä punaiseksi ja talkin edessä niin monta ppl että olisi hienoa! Paras vastaus - Askerin valitsema Käytä vain meikkiä - meikkivoidetta ja muuta. Kuule vinkkejä puhumisen tekemiseen- opettele sitä niin paljon kuin' voit. Kun puhut sitä, hämärtää silmät, jos voit ja kuvitella, että se on vain sinä kotona harjoittelet puhetta. Skannatkaa osia yleisöstä, jotta he luulevat, että katsotte heitä. Vedä kolme kertaa syvään henkeä ennen puhetta ja rentoudu.</w:t>
      </w:r>
    </w:p>
    <w:p>
      <w:r>
        <w:rPr>
          <w:b/>
          <w:color w:val="FF0000"/>
        </w:rPr>
        <w:t xml:space="preserve">id 242</w:t>
      </w:r>
    </w:p>
    <w:p>
      <w:r>
        <w:rPr>
          <w:b w:val="0"/>
        </w:rPr>
        <w:t xml:space="preserve">Kuten olen sanonut parissa viimeisessä blogikirjoituksessa, urbaani fantasiaromaanini Nälkä on ilmainen KDP Selectissä tämän viikonlopun ajan. Sitä tarjotaan ilmaiseksi 9. lokakuuta keskiyöhön asti, jonka jälkeen se on myynnissä 2,99 dollarilla ebookina tai 12,95 dollarilla paperisena kirjana. Kutsuin Nälkää erilaiseksi vampyyriromaaniksi. Kampanja on kesken, ja tähän mennessä on jaettu 575 kappaletta. Ei hassummin. Ei kuitenkaan samaa luokkaa kuin Syvä pimeä kaivo, jota ladattiin 3 800 kappaletta. Mutta luulen, että urbaani fantasia on vain erilainen peto, ja vampyyrien ystävät voidaan jakaa useisiin eri leireihin. Pyydän niitä, jotka ovat napanneet ilmaiskappaleen, lukemaan romaanin ja kirjoittamaan arvostelun. Jos haluatte jatko-osan, minun on tiedettävä, että kirja on saanut hyvän vastaanoton, ja ainoa tapa, jolla tiedän sen, on jos näen kirjoitettuja arvosteluja. Ei arvosteluja, ei jatko-osaa, niin yksinkertaista se on. Sankaritar Lucinda Taylor on kostava vampyyri, joka tappaa vain pahoja miehiä ja naisia. Hän on silti tappaja, sellainen, joka armottomasti kaataa uhrin ja varmistaa, että tämä pysyy maassa. Vaikka Lucinda itse asiassa tekee palvelusta yhteiskunnalle siivoamalla katujen roskaväkeä, hän tietää, ettei hän ole pysyvä ratkaisu. Aina löytyy ihmisiä, jotka ovat valmiita astumaan viimeisen miehen saappaisiin. Hänen ainoa toiveensa on, että jotkut miettivät kahdesti, ja kaikki katsovat pimeää olkansa yli, jos he valitsevat kovan rikollisen elämän. Kehittelin monsignor John O'Connorin hahmon käyttäen erilaisia lähteitä. Vaikka katolisessa kirkossa on lähes päivittäin skandaaleja, siellä on silti mielestäni hyvin hartaita pappeja, jotka ovat pyhiä miehiä. Monsignor George Cummings oli sekä seurakuntapappimme Epifanian katolisessa kirkossa Venice Floridassa että Invernessissä sijaitsevan Good Council Camp -leirin johtaja, ja kävin molemmissa leireissä lapsena. Isä Cummings oli hyvä mies, mutta myös jylhä ulkoilmaihminen, jolla oli tapana metsästää Alaskassa joka vuosi. Ihmettelin aina, miksei hänestä tullut piispaa. Niinpä tein papiksi jonkun, joka oli ollut piispa ja astunut syrjään ryhtyäkseen vampyyrinmetsästäjäksi. Mielestäni jokainen papisto, joka kääntää selkänsä vallalle seuratakseen kutsumustaan, on pyhä, ei vain kirkon vaatteissa, joita hän kantaa mukanaan, vaan myös omassa persoonassaan. Pappi pyrkii tuhoamaan naisen, joka on hänen vapahtajansa irvikuva, koska hän on palannut kuolleista kolmen maan päällä vietetyn päivän jälkeen. DeFalco, FBI-agentti, on tietenkin mallinnettu X-arkistojen Fox Mulderin mukaan, ja itse asiassa kirjassa on viittaus kyseiseen agenttiin. Hän on nähnyt jotakin, mitä ei voi oikeastaan uskoa, ja on kehittänyt sen vuoksi horjumattoman vakaumuksen. Virasto tietää myös, että jotain yliluonnollista on tekeillä, mutta sillä ei ole varaa tulla nähdyksi yhtenä niistä hulluista ufoihin uskovista virastoista. DeFalco antaa heille sekä heti tarvittavan agentin että tarvittaessa hullun syntipukin. Toinen oppii ja muuttuu romaanin aikana, toinen ei. Jos haluat tietää kumpi, lue romaani. Ja nyt ote: Monsignor John O'Connor pystyi haistamaan piilopaikan tunnusomaisen hajun tunnelin alta. Hän oli kävellyt kilometrien pituisten helppokulkuisten sadevesiviemäreiden läpi jo monta tuntia, alkaen ennen kuin aurinko oli kadonnut. Pappia hieman arvelutti mennä maan alle etsimään olentoa, joka piti yötä kotinaan. Mutta kun hän laittoi kätensä kaulassaan roikkuvalle suurelle, koristeelliselle ristille, ristille, jonka paavi oli henkilökohtaisesti siunannut, hän tunsi itsensä uskossaan panssaroiduksi. Vampyyri, joka kosketti häntä, olisi saatanan olento, jonka kaikkivaltiaan voima löisi maahan. O'Connor oli pukeutunut tavalliseen lyhythihaiseen mustaan paitaansa ja valkoiseen kaulukseensa, mutta hänellä oli yllään paksut mustat farkut ja mustat korkeat urheilukengät. Näin hän pystyi paremmin kulkemaan tunnelien ahtaissa tiloissa. Hänen vyöhönsä oli kiinnitetty PPK-pistooli, ja hänen avonainen paitansa oli pistoolin päällä. Paavin legaatin hänelle järjestämä piiloaselupa istui hänen lompakossaan. Häntä lohdutti pistooli ja lippaassa olevat seitsemän patruunaa. Jokaisen patruunan kärjessä oli upotettu hopeinen risti, ja lyijyjä oli liotettu yön yli pyhässä vedessä, minkä jälkeen O'</w:t>
      </w:r>
    </w:p>
    <w:p>
      <w:r>
        <w:rPr>
          <w:b/>
          <w:color w:val="FF0000"/>
        </w:rPr>
        <w:t xml:space="preserve">id 243</w:t>
      </w:r>
    </w:p>
    <w:p>
      <w:r>
        <w:rPr>
          <w:b w:val="0"/>
        </w:rPr>
        <w:t xml:space="preserve">Starbucks sai ihmiset puhumaan ilmaisella latte-aloitteellaan - voisitko sinä tehdä samoin? Kuva: Starbucks: John Li/Getty Images Jonottiko kukaan muu, kuten minä, pari viikkoa sitten saadakseen käsiinsä ilmaisen latten Starbucksilta? Uskon, että ainakin jotkut teistä tekivät niin, kun ottaa huomioon, kuinka paljon juomia jaettiin kyseisenä päivänä. Kahvijätti kertoo jakaneensa keskiviikkona 14. maaliskuuta kello 8.00-9.00 joka minuutti 2 000 lattea - se on melkoinen määrä kofeiinia. Jos et juo kahvia, et ole Starbucksin myymälää lähistölläsi tai et vain huomannut tapahtumaa, tässä kerrotaan, mitä tapahtui. Saadaksesi ilmaisen juoman käsiisi sinun piti vain antaa etunimesi baristalle . Aloitetta käytettiin markkinointiviikon mukaan Starbucksin uuden henkilökohtaisen palvelun ja vahvemman brittiläisen juoman esittelyyn. Millainen vaikutus kampanjalla oli? No, yli 25 000 twiittiä lähetettiin #freestarbucks hashtagilla, mikä Starbucksin mukaan tuotti päivän aikana 5,12 miljoonaa Twitter-ilmoitusta. Yhtiön markkinoinnin varatoimitusjohtaja Ian Cranna kertoi lehdelle, että kampanja, joka oli Twitterin suosituimpien aiheiden joukossa Yhdistyneessä kuningaskunnassa, oli ennennäkemätön menestys. Se on yksi tapa saada viesti perille yleisölle. Ja jos olet kiinnostunut markkinoinnista, voit tehdä vaikutuksen työnantajiin osoittamalla, että sinulla on kyky tehdä samoin. Epäilemme, että sinulla ei ole kykyä jakaa satoja ilmaisia lahjoja, mutta osallistumalla pienempiin projekteihin voit osoittaa rekrytoijille kaupallisen osaamisesi, innokkuutesi ja kykysi saada tuloksia aikaan. Voit tehdä tämän kartoittamalla paikallisia hyväntekeväisyysjärjestöjä ja yrityksiä, joissa voit käyttää taitojasi, ja laatimalla markkinointisuunnitelman, Clare Whitmell selitti äskettäisessä blogissaan . Miten muuten voit tehdä vaikutuksen rekrytoijiin? Millaisia aloittelevia työpaikkoja on tarjolla, tai mitä jos sinua houkuttaa siirtyä markkinoinnin pariin jostain muusta ammatista? Liity alan asiantuntijoiden paneeliin keskustelemaan vaihtoehdoistasi suorassa kyselytunnissa tiistaina 3. huhtikuuta - ennakkokysymykset ovat tervetulleita alla. Susie Donaldson on Canon UK:n kuluttajaosaston markkinointijohtaja. Valmistuttuaan vuonna 1999 kauppatieteiden ja ranskan kielen kandidaatiksi Susie on tehnyt uraa markkinoinnin parissa kulutuselektroniikkateollisuudessa. Sarah Scott on asiakkuuspäällikkö markkinointitoimisto Tangent Snowballissa. Sarah suoritti opiskeluaikanaan viisi eri harjoittelua alalla - hän valmistui vuonna 2010. Sanjit Atwal on Digital Animal -toimiston toimitusjohtaja. Sanjit on myös Digital Marketing Instituten säännöllinen luennoitsija. Sharon Flaherty on toimittaja osoitteessa www.confused.com . Sharon vastaa sivuston kaikesta sisällöstä sekä PR-toiminnasta. Farzana Baduel perusti Curzon PR:n vuonna 2009. Curzon PR:llä on useita kansainvälisiä asiakkaita julkisten asioiden, taiteen, muotoilun, terveyden/kauneuden ja hyväntekeväisyyden aloilta. Kathryn Hartley-Booth valmistui vuonna 2010 - hän vietti yliopiston lomat työskennellen markkinointiassistenttina NHS:ssä. Pulse Group palkkasi Kathrynin helmikuussa 2011, ja hänestä tuli asiakaspäällikkö joulukuussa 2011. Magnus Thorne siirtyy myös Pulse Groupista. Maria Anderson on kykyjen johtaja Momentum UK:n integroidussa markkinointitoimistossa. Rachel Bell työskenteli Circle Agencyn palveluksessa aluksi harjoittelijana vuonna 2007, minkä jälkeen hän siirtyi sinne valmistumisensa jälkeen ensin asiakaspäälliköksi ja sitten asiakaspäälliköksi. Hei, suoritan tällä hetkellä kansainvälisen markkinoinnin johtamisen maisterin tutkintoa ja haluan päästä lopulta brändinhallintaan tai viestintään. Mikä on kokemuksenne ja tietämyksenne mukaan paras tapa päästä näille tietyille aloille? Kiitos jo etukäteen. Hei, opiskelen tällä hetkellä viimeistä vuotta englantilaista kirjallisuutta ja haluaisin osallistua valmistumisen jälkeen markkinointialan tutkinto-ohjelmaan. Kiinnostukseni kohdistuu kirjallisuuteen ja mediaan, joten ideaalimaailmassa ilmoittautuisin mediayhtiön tutkinto-ohjelmaan (vaikka olen huomannut, että näitä on vähän). Olen tavannut monia muita, joilla on samanlaiset kiinnostuksen kohteet ja jotka ovat jatkaneet opintojaan joko markkinoinnin tai jonkin muun alan maisteriksi. Onko kokemuksenne mukaan jatko-opintoihin ryhtyminen välttämätöntä? Olisiko minun tutkintoni suorittaneella hakijalla paremmat mahdollisuudet kuin sellaisella, jolla on erityistä tietoa markkinointialasta? Kiitos paljon. Henkilöstöhallinnon sanominen hallinnolliseksi eikä strategiseksi toiminnaksi on sama kuin sanoisi, että taloushallinnossa on kyse taulukkolaskennasta ja lopputulos on vain jälkiviisas ajatus! Se on täyttä roskaa. Hallinto on henkilöstöhallinnossa väline, ei päämäärä, ja se on ehdottomasti...</w:t>
      </w:r>
    </w:p>
    <w:p>
      <w:r>
        <w:rPr>
          <w:b/>
          <w:color w:val="FF0000"/>
        </w:rPr>
        <w:t xml:space="preserve">id 244</w:t>
      </w:r>
    </w:p>
    <w:p>
      <w:r>
        <w:rPr>
          <w:b w:val="0"/>
        </w:rPr>
        <w:t xml:space="preserve">Takanäkymä Täydelliset opiskelijat. Me kaikki tunnemme heidät - onhan kyseessä U.Va. Siellä on opiskelija, jonka keskiarvo on 3,7, joka on aktiivinen kuudessa eri kerhossa ja kahden kerhon puheenjohtaja ja joka silti onnistuu treenaamaan kaksi tuntia päivässä ja syö terveellisesti. Ja sitten on meitä muita, jotka olemme vain kahdessa kerhossa, pärjäämme 3,2:lla ja syömme ranskalaisia aina, kun työmäärä käy liian suureksi. Luonnollisesti tunnemme itsemme huonosti siihen verrattuna. Mietin, onko täydellinen opiskelija-ilmiö yleismaailmallinen vai onko sitä vain Charlottesvillessä. Luulen luultavasti harhaanjohtavasti, että se on vain U.V.A.-spesifinen ilmiö, mutta sen äärimmäisyydet täällä ovat alkaneet häiritä minua vasta viime aikoina. Ehkä se johtuu siitä, että neljäs vuosi on melkein puolivälissä ja monet ystäväni ovat löytäneet ansiotyötä töistä, jotka kauhistuttavat minua viralliselta kuulostavilla nimikkeillään ja vastuualueillaan. Se saa minut tuntemaan, etten ole tehnyt tarpeeksi enkä koskaan löydä työtä tai paikkaani maailmassa yleisemmin. Se on neljännesvuosikriisi. Ymmärrätte varmasti. Eikö kukaan näistä ylisuorittajista itke öisin, kun työ tuntuu olevan liikaa? Heräävätkö he joinakin aamuina univajeessa ja ajattelevat, etten todellakaan pysty tähän, ellei joku tuo minulle jättimäistä kupillista kahvia tai muuta laillista huumetta, joka saa minut tuntemaan itseni ihmiseksi? Luulen, että he luultavasti tekevät niin, mutta kuten useimmat meistä, he kärsivät yksityisesti ja esittävät hyvää julkisivua aamukahdeksan tunnin läpi aina viimeiseen kokoukseensa kello 22. Ongelma on luultavasti siinä, että vertaan itseäni kaikkien muiden valveillaoloaikoihin enkä huomaa kamppailua myöhään illalla, kun he eivät todellakaan ole varmoja siitä, että saavat paperin valmiiksi. Luulen, että me kaikki teemme niin, ja luulen, että se saa monet meistä tuntemaan, että emme tee tarpeeksi. Ajattelemme, että ansioluettelomme ei ehkä ole yhtä loistelias kuin jonkun muun ansioluettelo, joten lisäämme vielä yhden kerhon tai vapaaehtoistoiminnan. Matkalla mietin, kuinka moni meistä on menettänyt ne asiat, joilla on oikeasti merkitystä. Tuntuu siltä, että jokainen sukupolvi on tullut edellistä kunnianhimoisemmaksi. Vanhempamme eivät harrastaneet yhtä paljon koulun ulkopuolisia asioita kuin me. Tai niin minulle ainakin sanotaan. He eivät tunteneet, että heidän piti olla johtavassa asemassa ennen 10. luokkaa. Heidän lukiossaan ei ollut järjestöjä, joita mainostettiin suoraan "ansioluettelon täytteeksi". Ehkä olen liian kyyninen, mutta ehkä on aika ottaa askel taaksepäin ja miettiä, mitä todella haluamme. Vapaaehtoistyö on tietysti hienoa, mutta ohjaatko tuota tyttöä pidentääksesi ansioluetteloasi vai siksi, että todella haluat hänen menestyvän? Ja tietysti harjoittelupaikan saaminen tuhansien hakijoiden joukosta on tyydyttävä tunne, mutta entä sitten, kun pääset sinne ja huomaat, että vihaat jokaista sekuntia? Olen juuri nyt tässä vaiheessa. Minusta tuntuu, että on aika lakata yrittämästä olla paras kaikessa ja alkaa yrittää olla paras minä. Tämä ei ole mikään uutinen, olemme varmasti kaikki kuulleet, lukeneet ja sanoneet sen ennenkin, mutta kun neljäs opiskeluvuoteni on päättymässä ja tosielämän valtava toiseus lähestyy, ei ole mitään väärää sanoa sitä uudelleen. Okei, neljännesvuosikriisi ohi. Simonen kolumni ilmestyy kahden viikon välein tiistaisin. Hänet tavoittaa osoitteesta s.egwu@cavalierdaily.com. Luulen, että luit tästä vastauksesta sen, mitä halusitkin. Koska olen ollut Mattin ystävä viimeiset kaksi vuotta, luulen, että luonnehdintasi hänestä sydämellisestä ... aiheesta The Cavalier Daily :: Jakaantuneina me kaadumme -</w:t>
      </w:r>
    </w:p>
    <w:p>
      <w:r>
        <w:rPr>
          <w:b/>
          <w:color w:val="FF0000"/>
        </w:rPr>
        <w:t xml:space="preserve">id 245</w:t>
      </w:r>
    </w:p>
    <w:p>
      <w:r>
        <w:rPr>
          <w:b w:val="0"/>
        </w:rPr>
        <w:t xml:space="preserve">The Sound Of North America lyrics Beautiful South The Sound Of North America lyrics Ginger Elvis Presley näytti hiukan surulliselta Vaeltaa koko kaupungissa roskiksesta roskikseen No kaduilla asuminen ei ollutkaan niin paha Kun kukaan ei näyttänyt tietävän, että hän oli kuningas New Yorkin ääni ei ole poliisin sireenien ulvontaa Se on Wall Streetin kassojen ääni, kun kaikki epäonnistuvat Joskus tuntee olevansa kallis, Joskus tunnet itsesi niin halvalta Voit kulkea kaduilla kuninkaana kun kaikki nukkuvat Voit matkia mitä tahansa levyä hiusharjalla tai lusikalla Mutta Jumala auttakoon laulajaa, joka ei soita [ Lyrics from: http://www.lyricsmode.com/lyrics/b/beaut\\... ] Rampa Mohammad Ali katsoi peilistä huonoa onnea Huono onni katsoi takaisin ja huokaili Hän näytti reilun metrin pienemmältä ja pari kiveä ohuemmalta Ja jos joku tuli häntä kohti, hän piiloutui Pohjois-Amerikan ääni ei ole kristittyjen hiljaista rukoilemista Se on hortoilevien jalkojen ääni, jotka eivät tiedä, missä he pysyvät Joskus tunnet itsesi kalliiksi, joskus tunnet itsesi niin halpaksi Voit kuljeskella kaduilla kuningas, kun kaikki nukkuvat Voit tapella kenen kanssa tahansa, jolla on mahdollisuus, mutta Jumala auttakoon nyrkkeilijää, jolla ei ole käsiä Koditon Greta Garbo kulkee kadun yli Kuunvalo paistaa selvästi hänen hameensa läpi Todellinen elävä legenda, joka ei-Kukaan ei halua tavata Ja silloin Garbona oleminen todella sattui "New Yorkin" sanoissa saattaa laulaa Frank Sinatra Mutta rytmi ja melodia olivat kuolleita mustia miehiä heilumassa Joskus tunnet itsesi kalliiksi Joskus tunnet itsesi niin halpaksi Voit vaeltaa kaduilla kuningattarena kun kaikki nukkuvat Voit näytellä kenen tahansa kanssa kehdosta kryptaan Mutta luoja auttakoon näyttelijätärtä, joka ei tunne käsikirjoitusta</w:t>
      </w:r>
    </w:p>
    <w:p>
      <w:r>
        <w:rPr>
          <w:b/>
          <w:color w:val="FF0000"/>
        </w:rPr>
        <w:t xml:space="preserve">id 246</w:t>
      </w:r>
    </w:p>
    <w:p>
      <w:r>
        <w:rPr>
          <w:b w:val="0"/>
        </w:rPr>
        <w:t xml:space="preserve">Andy Monfriedin näkemyksiä internetistä, musiikista, perheestä ja intohimoista, jotka tekevät elämästä matkan..... Ihmiset kutsuvat minua intohimoiseksi ja energiseksi asioiden puolesta, joihin uskon. Katsotaan, voiko tämä blogi vangita keskittymiseni aiheisiin, jotka ovat tärkeitä minulle. Voisivatko ne olla tärkeitä sinulle? 07. marraskuuta 2012 Maanantaina 6. marraskuuta 2012, päivää ennen vaaleja, kirjoitin tämän Facebook-statukseni: epäpoliittinen paasaukseni politiikasta - "päivää ennen vaaleja." No, äänestys on huomenna. riippumatta siitä, ketä ehdokasta kannatat tai mitkä asiat ovat sinulle läheisiä ja rakkaita - on täysin mahdollista/todennäköistä, että vain 36 tunnin kuluttua tästä päivästä lähes puolet maamme väestöstä on masentunut. 36 tunnin päästä toinen puoli kansalaisistamme on hurmioitunut - ja toinen puoli on epätoivon murtama. jos voitatte, älkää olko vahingoniloinen ja vastenmielinen persläpi. jos häviätte, älkää olko itsetuhoinen. me selviämme tästä ja selviämme yhdessä. muistakaa, mikä on tärkeää.......ja mitä todellinen "selviytyminen ja eläminen" oikeastaan tarkoittaa....... Olen pettyneiden ryhmässä. Kannatin - ja työskentelin (yhdessä) republikaanien ehdokkaan, kuvernööri Mitt Romneyn kanssa. Jos olen oppinut jotain tästä kampanjasta - niin sen, että hänestä olisi tullut loistava presidentti. Hän on herrasmies ja luonteenomainen mies, joka osoittaa rehellisyyttä, intohimoa - ja ennen kaikkea "välittämistä" tästä hienosta maastamme - Amerikan yhdysvalloista. Mitt Romneyn tiimi oli mahtava, ja sen kanssa oli ilo asioida. Lotame toimi kampanjan DMP:nä (Data Management Platform). Hallitsimme tasaista tietovirtaa, keräsimme ja segmentoimme sen ämpäreihin - ja käytimme sitä "yleisökohteisiin", joita käytettiin viestintään lahjoittajien, potentiaalisten äänestäjien ja todennäköisten äänestäjien kanssa.   Yhdistimme valtavan määrän tietoa, joka tuli kampanjaan eri medialähteistä (mobiili, sähköposti, web, video, kyselytutkimus, offline jne.) -- kaiken tämän tavoitteena oli sekä "mobilisoida" että "vakuuttaa" äänestäjät....... Tiimi, jonka kanssa työskentelimme Targeted Victory -yhtiössä ja jonka tehtäväksi tämä tehtävä annettiin, oli yksinkertaisesti uskomaton.   Targeted Victoryn tiimi oli ahkerin, ahkerin ja päättäväisin ryhmä ihmisiä, jonka kanssa olen koskaan työskennellyt.   Nostan hattua heille ja kaikille niille ihmisille, jotka työskentelivät väsymättömästi, mutta jäivät lopulta vajaiksi pyrkimyksissään saada aikaan muutos. Kuten monet teistä tietävät, olen ollut erittäin onnekas elämässäni.   Minua on siunattu hyvällä terveydellä, vahvalla perheellä ja äärimmäisellä onnenpotkulla liike-elämässä. Kaiken kaikkiaan elämäni on ollut siunattua, ja toivon, että voin jollakin tavalla maksaa takaisin tälle mahtavalle maalle kaiken sen, mitä se on minulle antanut. Tänään tervehdin presidentti Obamaa ja hänen tiimiään.   Sanon kaikille niille ihmisille, jotka työskentelivät ja keskittyivät - ja toimittivat toisella puolella..... onnittelut. Huomenna keskityn uudelleen siihen, että maastamme tulee parempi paikka elää monien tulevien vuosien ajan. 22. lokakuuta 2012 Sytytin Bunsen-polttimeni luonnontieteiden tunnilla.   Hän oli laboratorioparini. Debbie oli 13-vuotias, ja kun opettaja yhdisti meidät, voitin 7. luokan lottovoiton - sain mukavimman ja söpöimmän tytön parikseni tiedeprojekteihin. Debbie oli söpö.   Hänellä oli pitkät ruskeat hiukset, hoikka ja hämmästyttävän positiivinen persoonallisuus.   Olin ihastunut häneen siitä asti, kun saavuin Churchillin yläasteelle. Churchill on koulu, jossa on luokat 7-9, ja sen oppilaat tulevat kuudesta peruskoulusta ympäri kaupunkia.    Seitsemäs luokka altistaa lapset East Brunswickin maaseudulla, NJ:ssä, monille erilaisille ja ainutlaatuisille ihmisille - mitä peruskoulu ei tee. Debbie oli yksi niistä ihmisistä. Kun luonnontieteiden opettaja sanoi: "Andy ja Debbie ovat tämän vuoden laboratoriokumppaneita", ajattelin olevani maailman onnekkain kaveri. Tulimme heti hyvin toimeen.     Yritin olla viileä jättämällä hänet huomiotta enkä puhunut paljoa - mutta hän pääsi nopeasti kaiken sen "poikamaisen hölynpölyn" läpi - joka vaivaa useimpia 7. luokan poikia.    Se oli todellakin saanut minut otteeseensa. Meillä oli jonkinlainen suuri tiedeprojekti, ja hän sanoi minulle: "Tule koulun jälkeen, niin voimme työskennellä sen parissa minun luonani." Debbie asui koulumme takana kerrostaloryhmässä. Lähdimme koulusta ja</w:t>
      </w:r>
    </w:p>
    <w:p>
      <w:r>
        <w:rPr>
          <w:b/>
          <w:color w:val="FF0000"/>
        </w:rPr>
        <w:t xml:space="preserve">id 247</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Jupiterin voi nähdä tänä iltana! AOL Kanada Parempi nähdä Jupiter tällä viikolla yötaivaalla. Se ei ole enää noin suuri ja kirkas ennen vuotta 2022. Jupiter ohittaa maanantaina myöhään maanantaina 368 miljoonan kilometrin päässä Maasta, mikä on sen lähin lähestyminen sitten vuoden 1963. Voit nähdä sen matalalla idässä hämärän aikaan. Keskiyön tienoilla se on suoraan yläpuolellamme. Maa kulkee Jupiterin ja auringon välistä tiistain pikkutunneille asti. Näkymiä avaruudesta Tämä NASAn Hubble-avaruusteleskoopin torstaina 23. heinäkuuta 2009 laajakenttäkameralla 3 ottama kuva näyttää terävimmän näkyvän valon kuvan, joka on otettu Jupiterin ilmakehään syöksyneestä ja hajonneesta pienestä esineestä peräisin olevasta törmäysjäljestä (tumma piste) ja sen materiaalin "takapinnalta". Ainoan kerran historiassa Jupiterissa on nähty tällainen piirre vuonna 1994, kun komeetta Shoemaker-Levy 9:n sirpaleet törmäsivät toisiinsa. Tämä on luonnollisen värinen kuva Jupiterista näkyvässä valossa. AP Photo/NASA NASA / ESA / SSC / CXC / STScI Näkymiä avaruudesta Yhdysvaltalaisen Chandra-avaruuden röntgenobservatorion keräämää dataa analysoivat tutkijat uskovat, että he ovat saattaneet todistaa supermassiivisen mustan aukon syöksyvän ulos emogalaksistaan suurella nopeudella. Punainen ympyrä osoittaa, mistä musta aukko löydettiin. Näkymiä avaruudesta Tässä taiteilijan kuvassa näkyy auringon valaisema asteroidi 24 Themis ja kaksi pientä sirpaletta. Taiteilija on kuvannut toisen pienistä sirpaleista inertiksi, kuten useimmat asteroidit ovat, ja toisella on komeetan kaltainen pyrstö, joka syntyy, kun sen pinnalta höyrystyy vesijäätä. Tutkijat ovat löytäneet paljon elintärkeää vettä - jäätyneenä - odottamattomasta paikasta aurinkokunnassamme: Marsin ja Jupiterin välissä olevasta asteroidista. Merkittävän asteroidijään löytymisellä on useita seurauksia. Se voisi auttaa selittämään, mistä varhaismaalainen Maa sai alun perin vettä. Näkymiä avaruudesta FILE - Tässä päiväämättömässä valokuvassa näkyy Pioneer 10 -avaruusaluksessa olleen muistolaatan malli. Stephen Hawkingin mukaan on liian riskialtista yrittää puhua avaruusolentojen kanssa. Hups. Liian myöhäistä. NASA ja muut ovat jo sädetelleet useita viestejä syvälle avaruuteen yrittäen soittaa ET:lle. NASA _ joka kaksi vuotta sitten lähetti Beatlesin kappaleen "Across the Universe" galaksin poikki _ keskusteli keskiviikkona uusimmasta strategiastaan etsiä elämää Maan ulkopuolelta. Sen tarkoituksena on pikemminkin etsiä yksinkertaista elämää, kuten bakteereja, aurinkokunnastamme kuin pelätä mahdollisten avaruusolentojen saapumista tänne. Näkymiä avaruudesta Tässä NASAn keskiviikkona 21. huhtikuuta 2010 toimittamassa kuvassa näkyy Solar Dynamics Observatory -satelliitin havainnoima purkautuva protuberanssi, joka räjähtää pois auringosta 30. maaliskuuta 2010. NASA esitteli keskiviikkona ensimmäiset kuvat uudesta satelliitista, joka on suunniteltu ennustamaan häiritseviä aurinkomyrskyjä, ja tutkijat sanovat jo oppivansa uusia asioita. Näkymiä avaruudesta Tässä NASAn keskiviikkona 21. huhtikuuta 2010 toimittamassa kuvassa näkyy Solar Dynamics Observatory -satelliitin havainnoima purkautuva protuberanssi, vasemmalla ylhäällä, 30. maaliskuuta 2010, joka räjähtää pois auringosta. NASA esitteli keskiviikkona ensimmäiset kuvat uudesta satelliitista, joka on suunniteltu ennustamaan häiritseviä aurinkomyrskyjä, ja tutkijat sanovat oppivansa jo nyt uusia asioita. Näkymiä avaruudesta Aurinko paistaa Maan yllä tässä brittiläisen harrastajan Robert Harrisonin ottamassa kuvassa. Avaruusharrastaja on kiinnittänyt NASAn virkamiesten huomion otettuaan huomattavia kuvia Maan pinnasta avaruudesta. Harrastelija Robert Harrison käytti hieman yli 700 dollaria valloittaakseen avaruuden. Siihen tarvittiin vain digitaalikamera, ilmastointiteippiä, GPS-järjestelmä, heliumpallo ja hieman kekseliäisyyttä. Näkymiä avaruudesta Pilvet näkyvät Maan pinnan yllä tässä brittiläisen harrastajan Robert Harrisonin ottamassa kuvassa. Avaruusharrastaja on kiinnittänyt NASAn virkamiesten huomion otettuaan muutamia huomattavia kuvia Maan pinnasta avaruudesta. Harrastelija Robert Harrison käytti hieman yli 700 dollaria valloittaakseen avaruuden. Siihen tarvittiin vain digitaalikamera, ilmastointiteippiä, GPS-järjestelmä, heliumpallo ja hieman kekseliäisyyttä. Näkymiä avaruudesta Tässä NASA:n toimittamassa ja päivättömässä, Hubble-avaruusteleskoopin ottamassa valokuvassa näkyy tilannekuva ajasta, jolloin maailmankaikkeus oli vasta pikkulapsi, 600 miljoonaa vuotta sitten.</w:t>
      </w:r>
    </w:p>
    <w:p>
      <w:r>
        <w:rPr>
          <w:b/>
          <w:color w:val="FF0000"/>
        </w:rPr>
        <w:t xml:space="preserve">id 248</w:t>
      </w:r>
    </w:p>
    <w:p>
      <w:r>
        <w:rPr>
          <w:b w:val="0"/>
        </w:rPr>
        <w:t xml:space="preserve">2D Boy: "XBLA ei ole enää se kuningas, joka se ennen oli" Xbox Live Arcade -palvelun parhaiden ja myydyimpien pelien kehittäjät ovat lähdössä palvelusta PlayStation Networkin ja muiden avoimempien alustojen hyväksi, sanoo World Of Goo -kehittäjän 2D Boyn toinen perustaja Ron Carmel . Carmel kysyi viime vuonna ja uudelleen tänä vuonna noin 200 itsenäiseltä kehittäjältä testatakseen teoriaansa, jonka mukaan XBLA oli ohittanut huippunsa. Vaikka vain puolet kyselyyn vastanneista kehittäjistä halusi vastata, heidän XBLA-peliensä Metacritic-keskiarvo on 78 - huomattavasti korkeampi kuin koko alustan keskiarvo 66 - ja vuonna 2010 julkaistut pelit myivät keskimäärin 137 010 kappaletta, mikä on lähes kolminkertainen määrä verrattuna 46 281 kappaleen keskiarvoon. Carmelin vuoden 2010 kyselyssä kerättiin tietoja siitä, mitä kehittäjät olivat työstäneet kyseisenä vuonna sekä vuosina 2008-9, kun taas tämän vuoden kyselyssä haettiin tietoja heidän suunnitelmistaan vuosille 2011 ja 2012. Tulokset tukevat jossain määrin Carmelin väitettä, jonka mukaan kehittäjät ovat siirtymässä pois XBLA:sta: PSN:n johtoasema oli huomattava vuosina 2008-1998 ja viime vuonna laiha, mutta vuonna 2011 PSN vetäytyy pois ja vuonna 2012 sen johtoasema on suurempi kuin XBLA:n johtoasema aiemmin. Kuva muuttuu vielä synkemmäksi, kun Carmel tarkastelee muita alustoja. Yleisesti ottaen kehityksen ennustetaan lisääntyvän ensi vuonna kaikilla muilla alustoilla paitsi XBLA:lla, Facebookissa ja vanhenevissa järjestelmissä, kuten DS:ssä, PSP:ssä, Wii:ssä ja muissa kuin Android- tai iOS-kännyköissä. Miksi XBLA on siis laskussa, kun muualla kasvu on lähes yleismaailmallista? Kuusikymmentäyhdeksän prosenttia vastaajista sanoi, että tärkein tekijä heidän valitessaan alustaa, jolle he kehittävät, oli se, miten helppoa on työskennellä alustan haltijan kanssa. Lähes puolet vastaajista - 48 prosenttia - kuvaili kokemustaan Microsoftin kanssa työskentelystä "tuskalliseksi". "XBLA:lla oli keskeinen rooli riippumattomien pelien popularisoinnissa", Carmel kirjoittaa. "Microsoft osoitti, että indie-pelit voivat olla miljoonamyyntiä konsoleilla, ja istui sitten laakereillaan puoli vuosikymmentä, kun ketterämmät ja innovatiivisemmat yritykset, kuten Valve ja Apple, ottivat johtoaseman." Nyt XBLA ei ole enää se kuningas, joka se ennen oli. Microsoft ei voi enää vaatia yksinoikeutta, koska PSN:ssä on enemmän kehittäjiä ja se kasvaa. "Jos asiat jatkuvat entiseen malliin ja XBLA menettää jatkuvasti lahjakkaita kehittäjiä, uskon, että XBLA:ssa tarjolla olevien pelien monipuolisuus vähenee, laatu kärsii ja liikevaihtoluvut laskevat, kun pelaajat alkavat siirtyä pois merkitsemättömästä pelivalikoimasta." Carmel jatkaa ehdottamalla kymmentä tapaa, joilla Microsoft voi uudistaa XBLA:n rakennetta pysäyttääkseen lahjakkuuksien virtauksen pois palvelusta ja elvyttääkseen sen taantuvan menestyksen, oikeudenmukaisen sopimuksen luomisesta löydettävyyden parantamiseen, sertifiointivaatimusten höllentämiseen ja jopa siihen, että jokaisesta Xbox 360 -konsolista tehdään devkit. Voit lukea hänen ajatuksensa kokonaisuudessaan alla olevasta lähdelinkistä.</w:t>
      </w:r>
    </w:p>
    <w:p>
      <w:r>
        <w:rPr>
          <w:b/>
          <w:color w:val="FF0000"/>
        </w:rPr>
        <w:t xml:space="preserve">id 249</w:t>
      </w:r>
    </w:p>
    <w:p>
      <w:r>
        <w:rPr>
          <w:b w:val="0"/>
        </w:rPr>
        <w:t xml:space="preserve">Miksi tämä asiakirja? Jargon File -julkaisun toimittajana ja muutamien muiden tunnettujen samankaltaisten asiakirjojen kirjoittajana saan usein sähköpostipyyntöjä innokkailta verkkoaloittelijoilta, jotka kysyvät (käytännössä): "Miten voin oppia velhoiksi hakkereiksi?". Vuonna 1996 huomasin, että mitään muita usein kysyttyjä kysymyksiä tai verkkodokumentteja, joissa käsiteltäisiin tätä elintärkeää kysymystä, ei näyttäisi olevan, joten aloitin tämän. Monet hakkerit pitävät sitä nyt lopullisena, ja oletan, että se on sitä. En silti väitä olevani yksinomainen auktoriteetti tässä asiassa; jos et pidä siitä, mitä luet täällä, kirjoita oma. Viisi pistettä yhdeksässä neliössä -kaaviota, joka koristaa tätä asiakirjaa, kutsutaan liukukoneeksi. Se on yksinkertainen kuvio, jolla on yllättäviä ominaisuuksia matemaattisessa simulaatiossa nimeltä Life, joka on kiehtonut hakkereita jo vuosia. Mielestäni se on hyvä visuaalinen symboli sille, millaisia hakkerit ovat - abstrakti, aluksi hieman mystiseltä vaikuttava, mutta portti kokonaiseen maailmaan, jolla on oma monimutkainen logiikkansa. Lue lisää glider-embleemistä täältä . Mikä on hakkeri? The Jargon File sisältää joukon määritelmiä termille "hakkeri", joista useimmat liittyvät tekniseen taitavuuteen ja iloon ongelmien ratkaisemisessa ja rajojen ylittämisessä. Jos kuitenkin haluat tietää, miten tulla hakkeriksi, vain kaksi on todella merkityksellisiä. On olemassa ohjelmointi- ja verkkoasiantuntijoiden yhteisö, jaettu kulttuuri, jonka historia ulottuu vuosikymmenten taakse ensimmäisiin ajan jakaviin minitietokoneisiin ja ensimmäisiin ARPAnet-kokeiluihin. Tämän kulttuurin jäsenet loivat termin "hakkeri". Hakkerit rakensivat Internetin. Hakkerit tekivät Unix-käyttöjärjestelmästä sen, mikä se on nykyään. Hakkerit pyörittävät Usenetiä. Hakkerit saavat World Wide Webin toimimaan. Jos olet osa tätä kulttuuria, jos olet vaikuttanut siihen ja jos muut siihen kuuluvat ihmiset tietävät, kuka olet, ja kutsuvat sinua hakkeriksi, olet hakkeri. Hakkeri-ajattelutapa ei rajoitu vain tähän ohjelmistohakkerikulttuuriin. On ihmisiä, jotka soveltavat hakkeriajattelua muihin asioihin, kuten elektroniikkaan tai musiikkiin - itse asiassa sitä voi löytää minkä tahansa tieteen tai taiteen korkeimmilta tasoilta. Ohjelmistohakkerit tunnistavat nämä sukulaissielut muualla ja saattavat kutsua heitä myös "hakkereiksi" - ja jotkut väittävät, että hakkerin luonne on todella riippumaton siitä, missä välineessä hakkeri työskentelee. Tämän asiakirjan loppuosassa keskitymme kuitenkin ohjelmistohakkerien taitoihin ja asenteisiin sekä sen yhteisen kulttuurin perinteisiin, josta termi "hakkeri" on peräisin. On olemassa toinenkin ryhmä ihmisiä, jotka kutsuvat itseään äänekkäästi hakkeriksi, mutta eivät ole sitä. Nämä ovat ihmisiä (pääasiassa murrosikäisiä miehiä), jotka saavat kiksejä murtautumalla tietokoneisiin ja murtamalla puhelinjärjestelmiä. Oikeat hakkerit kutsuvat näitä ihmisiä "krakkeriksi" eivätkä halua olla missään tekemisissä heidän kanssaan. Oikeat hakkerit pitävät krakkereita laiskoina, vastuuttomina ja älyttöminä, ja he vastustavat sitä, että tietoturvan murtaminen ei tee sinusta hakkeria sen enempää kuin autojen virittäminen tekee sinusta autoinsinööriä. Valitettavasti monet toimittajat ja kirjoittajat ovat uskotelleet käyttävänsä sanaa "hakkeri" kuvaamaan krakkereita, mikä ärsyttää oikeita hakkereita suunnattomasti. Jos haluat olla hakkeri, jatka lukemista. Jos haluat olla krakkeri, mene lukemaan alt.2600-uutisryhmää ja valmistaudu istumaan viidestä kymmeneen vuotta vankilassa, kun huomaat, ettet olekaan niin fiksu kuin luulet olevasi. Siinä kaikki, mitä sanon kekkereistä. Hakkerit ratkaisevat ongelmia ja rakentavat asioita, ja he uskovat vapauteen ja vapaaehtoiseen keskinäiseen apuun. Jotta sinut hyväksyttäisiin hakkeriksi, sinun on käyttäydyttävä kuin sinulla itselläsi olisi tällainen asenne. Ja käyttäytyäksesi kuin sinulla olisi tällainen asenne, sinun on todella uskottava siihen asenteeseen. Mutta jos ajattelet, että hakkeriasenteiden vaaliminen on vain keino saada hyväksyntää kulttuurissa, menetät asian ytimen. Sellaiseksi ihmiseksi tuleminen, joka uskoo näihin asioihin, on tärkeää sinulle itsellesi - se auttaa sinua oppimaan ja pitää sinut motivoituneena. Kuten kaikissa luovissa taiteissa, tehokkain tapa tulla mestariksi on jäljitellä mestareiden ajattelutapaa - ei vain älyllisesti vaan myös emotionaalisesti. Tai, kuten seuraavassa modernissa zen-runossa sanotaan: Seuraa polkua: katso mestariin, seuraa mestaria, kulje mestarin kanssa, näe mestarin läpi, tule mestariksi. Jos siis haluat olla hakkeri, toista seuraavia asioita, kunnes uskot niihin:</w:t>
      </w:r>
    </w:p>
    <w:p>
      <w:r>
        <w:rPr>
          <w:b/>
          <w:color w:val="FF0000"/>
        </w:rPr>
        <w:t xml:space="preserve">id 250</w:t>
      </w:r>
    </w:p>
    <w:p>
      <w:r>
        <w:rPr>
          <w:b w:val="0"/>
        </w:rPr>
        <w:t xml:space="preserve">Tämä nikotiini-inhalaattori jäljittelee tupakointikokemusta tarkasti, ja nikotiini imeytyy keuhkoihin ilmeisesti muutamassa hengenvedossa. Se antaa tyydytystä veto. Se on todennäköisesti suosittu nikotiinivaihtoehto tupakoinnille niiden keskuudessa, joilla on siihen varaa. Kuvaus Ruyan (lausutaan Roo yen) sähkösavuke voi tupakkasavukkeen tavoin toimittaa nikotiinia nopeasti keuhkoihin, mutta ilman syöpää aiheuttavia aineita ja myrkkyjä. Valkoinen osa sisältää ladattavan akun (ladataan yön yli sähköverkosta), ja tumma keskiosassa on höyrystinkammio. Suukappale ja nikotiinipatruuna ovat yksi osa, ja uusi patruuna vaihdetaan 300-350 puhalluksen jälkeen. Nikotiini on liuotettu propyleeniglykoliin.  (PG). E-savuke näyttää jäljittelevän tupakointia tarkemmin, tyydyttävämmin ja turvallisemmin kuin mikään muu tuote, joka on vielä keksitty. Turvallisuutta ja tehoa on nyt testattava, ennen kuin Medsafe sallii sen myynnin Uudessa-Seelannissa. Markkinointi . You-tube-kuva sähkösavukkeesta toiminnassa: www.youtube.com/watch?v=qEmdU7j9K2s Vuodesta 2004 lähtien Kiinassa on myyty vuosittain 300 000 kappaletta ja viime aikoina Itävallassa ja Turkissa tuhansia . Se on suunnattu tupakoitsijoille, jotka ovat huolissaan tupakoinnin terveysvaikutuksista. Eräs Yhdistyneessä kuningaskunnassa toimiva maahantuoja markkinoi sitä tapana seurustella ja "polttaa" ilman, että tarvitsee mennä ulos. Niin kauan kuin tupakkasavukkeet ovat normi, potentiaaliset tupakoitsijat ovat aluksi kaksoiskäyttäjiä. Jäljitelmiä on runsaasti. Mekanismi. Patentin CA 2518174 (keksijä Hon Lik , Kiina ) mukaan suukappaleen havaitsema huulenpaine käynnistää sähköpiirin. Käyttäjä imee laimennusilmaa, joka hetken viiveen jälkeen sammuttaa sähköpumpun ja lämmittimen jokaisen puhalluksen jälkeen. Nikotiini höyrystyy ultraäänellä korkeassa lämpötilassa (atomisoituu) hienoksi aerosoliksi (halkaisija 0,2 - 3 m), joka koostuu myrkyttömästä propyleeniglykolista, joka tiivistyy huoneilmassa näkyväksi sumupölyksi. (PG:tä käytetään tähän efektiin näyttämötuotannoissa). Hiukkaset ovat riittävän pieniä (0,2- 3um), jotta ne pääsevät nopeasti keuhkojen keuhkorakkuloihin. Muutama prosentti liuottimen painosta on aromia, mutta ilman tupakkaa. Uloshengitettävä valkoinen höyrysumu ei ole savua, joten sitä voi "polttaa" sisätiloissa. Haittapuolena aktivoituu punainen hehku kärjessä -- tuotetaan ladattavalla akulla, ei palamalla. Taulukko 1. Nikotiinipitoisuus ja -annos, joka saadaan yhden päivän aikana poltettaessa joko valmistettuja tupakansavukkeita tai Ruyan e- C igarettea, jossa käytetään yhtä nikotiinipatruunaa, tai Nicorette TM -inhalaattoria. Dosimetria Sitä on saatavana savukkeen, piipun ja sikarin muodossa. Nikotiinipatruunassa on neljä inhalaatiovahvuutta, joiden nikotiinipitoisuus vaihtelee 0-16 mg:sta nikotiinia päivässä. (Taulukko 1) Taulukosta 1 käy ilmi, että 16 mg:n patruuna antaa nikotiinia yhtä tupakkaa kohti laskettuna puolet tehdasvalmisteisen tupakansavukkeen nikotiinimäärästä, ja 11 mg:n ja 6 mg:n patruunat antavat kolmanneksen ja viidenneksen. Topografia Tutkimuksia tupakoinnin inhalaatiotottumuksista sähkösavukkeella ei ole tehty. E-savuke: Jokaisesta puhalluksesta saadaan arviolta 2,8-3,3 mg PG:tä (propyleeniglykolia) ja 0,003-0,194 mg nikotiinia. Inhaloitavaksi käytettävissä oleva kokonaisnikotiinipitoisuus e-savuketta kohden ei testeissä ylitä ja on hieman pienempi kuin merkintä (16 mg, 11 mg, 6 mg, 0 mg). [2] Nicorette-inhalaattori . [6] Nikotiinin imeytyminen tapahtuu suusta, josta puolet siitä pääsee vereen. Inhalaattori sisältää 10 mg nikotiinia, joten enintään 5 mg imeytyy. Valmistajan mukaan patruuna kestää neljä istuntoa. Jos tämä pitää paikkansa, tarvitaan vain 2,5 patruunaa päivässä, kun 10 istuntoa, 20 puhallusta 20 minuutin aikana, toistetaan tunneittain, vaikka valmistaja suosittelee 6-12 patruunaa. Jokaisella 20 puhalluksen kerralla imeytyy 1,25 mg, ja vaikutus on suurimmillaan 15 minuutin kuluttua lopettamisesta. Oletamme, että yksi patruuna kestää 40-80 puhallusta. Yksi 20 puhalluksen istunto johtaa</w:t>
      </w:r>
    </w:p>
    <w:p>
      <w:r>
        <w:rPr>
          <w:b/>
          <w:color w:val="FF0000"/>
        </w:rPr>
        <w:t xml:space="preserve">id 251</w:t>
      </w:r>
    </w:p>
    <w:p>
      <w:r>
        <w:rPr>
          <w:b w:val="0"/>
        </w:rPr>
        <w:t xml:space="preserve">Olen 24-vuotias mies. Pitkäaikainen tyttöystäväni (joka oli neitsyt ennen tapaamistamme) on upea nainen ja hyvä ystävä, ja olemme ajatelleet asettua yhteen vuoden loppuun mennessä. Hän kuitenkin odottaa minun tekevän kaiken, kun olemme sängyssä, mikä suututtaa minua ja menetän haluni. En saa välitöntä erektiota kuten aiemmin, vaan minun on siliteltava sitä jonkin aikaa. Onko se normaalia? Vai pitäisikö minun käydä lääkärissä? Tyttöystäväsi on kokematon, eikä ole ajatustenlukija. Sinun on kerrottava hänelle, että arvostaisit sitä, jos hän toisinaan tekisi aloitteen. Kerro hänelle tarkalleen, mitä haluaisit hänen tekevän ja miten. Kerro tämä tieto lempeästi ja rohkaisevasti. Aloita kehumalla häntä jostain hänen tekemisistään, joista nautit, ja jatka sitten sanomalla: "Mutta minusta olisi myös hienoa, jos yrittäisit ..." tai "Minusta olisi parempi, jos tekisit ...". Paradoksaalista kyllä, tämä lähestymistapa tekee sinusta myös paremman rakastajan ja parantaa teidän molempien nautintoa, koska hän tuntee lopulta olonsa tarpeeksi turvalliseksi voidakseen kertoa sinulle omista erityistarpeistaan yhtä harkitusti. Toisin kuin yleisesti uskotaan, hyvä seksi ei synny luonnostaan ja spontaanisti, vaan se vaatii harjoittelua. Koska aiotte asettua aloillenne, on entistäkin tärkeämpää, että opettelette parempaa seksuaalista viestintää, koska tulette tarvitsemaan näitä taitoja usein. Se, ettei sinulla ole välitöntä erektiota, ei tarkoita, että jokin on vialla. Iän karttuessa sinulla kestää luultavasti vielä kauemmin, ja tarvitset edelleen suoraa stimulaatiota.  Pamela Stephenson Connolly on kliininen psykologi ja psykoterapeutti, joka on erikoistunut seksuaalihäiriöiden hoitoon. Kokeile maata siinä yö toisensa jälkeen tekemättä mitään. Älä vain tee mitään liikettä hänen kanssaan. Jos hän murtuu ja tekee aloitteen seksistä, anna hänen ottaa kaikki hallintaansa. Älä tee mitään, makaa vain selin ja nauti kyydistä. Kannattaako kokeilla? Vaihtoehtoisesti voisit kysyä häneltä, haluaisiko hän harrastaa pientä seksileikkiä, jossa sinut sidotaan sänkyyn (ehkä silmät sidottuina, jos se helpottaa häntä) ja hän tekee sinulle mitä haluaa, kunnes molemmat huutavat ja naapurit valittavat. Mutta vitsit sikseen, siitä on kauan aikaa, mutta kun viimeksi rakastelin jonkun kanssa monta vuotta sitten, se oli hauskaa, paljon naurua, kikatusta ja... rakastelua. Se ei ole vakava asia, siitä pitää nauttia. Joten jos esimerkiksi GF sanoo rakastella kanssani, sano "shan't, make me!" ja katso mitä tapahtuu. Minäkään en ole koskaan ollut instant, mutta Roomaa ei rakennettu päivässä, mutta suuri osa siitäkin on vielä pystyssä! Minulla on vaikeuksia visualisoida tätä. Makaako hän passiivisesti siinä ja sanoo: "Mene sitten, kulta, jos on pakko..."? Koska olet hänen ensimmäinen rakastajansa, tuntuu hieman arvokkaalta, että syytät häntä siitä, että hän on hieman tietämätön. Ehdotan, että luette yhdessä hyödyllisiä oppaita. Jos seksioppaat ovat liian noloja ajateltavaksi, kannattaa lukea puutöitä - niissä on paljon kaavioita, joissa on poraamista, ruuvien sisään iskua, nuppien veistämistä ja kiillottamista. Siirtykää vasta sitten pornografiaan. Vakavasti puhuen, menetin neitsyyteni 18-vuotiaana miehelle, joka oli hyvin innokas edistämään seksuaalikasvatustani. Hän vei minut strippiklubeille. Minusta se oli täysin villiä häneltä, ja luonnollisesti seksielämämme räjähti käsiin. Kehitin prostituoidun fantasian, joka teki hänet hulluksi... Minulla on samanlaisia kokemuksia naisten kanssa, suurin osa yleensä vain makaa siellä ja ottaa sen, kun minä johdan. Se käy todella ärsyttäväksi, eikä se hyödytä häntä niin paljon kuin luulen. Syy on se, että voin mennä kuin kani crackissä 1-5min (olen antelias itselleni tässä) ja olen valmis. Pari kertaa jopa teeskentelin sitä ja sitten runkkasin suihkussa, koska tajusin, että se olisi hauskempaa. Jos nainen vaivautuu, jatkan vielä hyvän aikaa. Minusta on äärimmäisen seksikästä, kun molemmat osapuolet ponnistelevat ja löytävät hyvän rytmin. Minusta tuntuu, että hänkin pitää siitä. Kuulostaa siltä, että olet vain hermostunut, täysin luonnollista. Selitä vain hänelle, miltä sinusta tuntuu, olen valmis lyömään vetoa, että hän ymmärtää (hän on luultavasti yhtä hermostunut kuin sinä, mikä selittää, miksi hän ei tiedä, mitä tehdä). Ei ole mitään väärää siinä, että mies hermostuu, varsinkin kun se on ensimmäinen kerta Ja jos hän ei ymmärrä sitä, niin hän sitten</w:t>
      </w:r>
    </w:p>
    <w:p>
      <w:r>
        <w:rPr>
          <w:b/>
          <w:color w:val="FF0000"/>
        </w:rPr>
        <w:t xml:space="preserve">id 252</w:t>
      </w:r>
    </w:p>
    <w:p>
      <w:r>
        <w:rPr>
          <w:b w:val="0"/>
        </w:rPr>
        <w:t xml:space="preserve">Presidentti Kennedyn kuolemaan ei liittynyt salaliittoa, mutta hallituksen raportin mukaan hänen suojelemisestaan vastuussa olevat tahot tekivät vakavia virheitä. Presidentti Johnsonin salamurhaa tutkimaan asettaman erityiskomission laatima 300 000 sanan mittainen asiakirja päättää kuukausia kestäneet spekulaatiot presidentin kuolemasta 22. marraskuuta 1963 Dallasissa, Texasissa. Korkeimman oikeuden ylituomarin Earl Warrenin johtama komissio päätyy raportissaan siihen, että ampuja Lee Harvey Oswald toimi yksin ampuessaan kolme kiväärilaukausta presidenttiä kohti Texasin koulukirjavarastosta. Turvallisuuspalveluja arvosteltiin Se sulkee pois ehdotukset siitä, että Oswaldilla, 24, olisi ollut rikoskumppani ja että laukaukset olisi ammuttu presidentin auton edessä olleesta ylikulkusillasta. Siinä todetaan, että Oswald oli syyllinen myös siihen, että hän ampui revolverilla poliisia noin kolme varttia myöhemmin Dallasin kadulla. Ballistiikka-analyysi osoitti, että molemmat aseet olivat Oswaldin hallussa. Raportissa todettiin myös, että Jack Ruby, 53, joka ampui Oswaldin kuoliaaksi kaksi päivää presidentin kuoleman jälkeen Dallasin poliisiasemalla, toimi myös omasta aloitteestaan. Raportissa arvosteltiin kuitenkin ankarasti presidentin suojelusta vastanneita turvallisuuspalveluja. Salaista palvelua arvosteltiin siitä, että se ei ollut ryhtynyt riittäviin turvatoimiin ennen matkaa ja että se ei ollut tarpeeksi yhteydessä muihin ministeriöihin. Liittovaltion tiedustelupalvelulla (FBI), keskustiedustelupalvelulla (CIA) ja merivoimien tiedustelupalvelulla oli ennen ampumista asiakirjat Oswaldista sen jälkeen, kun hän oli loikannut Venäjältä Amerikkaan vuonna 1961. Salainen palvelu ei kuitenkaan tiennyt hänen olemassaolostaan, raportissa todettiin. FBI:tä kritisoitiin siitä, että se "suhtautui liian rajoittavasti velvollisuuksiinsa ennaltaehkäisevässä tiedustelutoiminnassa ennen salamurhaa". Lehdistöä ja tiedotusvälineitä arvosteltiin myös siitä, että ne olivat tehneet Dallasin poliisiasemasta "sekasorron" salamurhan jälkeen, ja poliiseja itseään tuomittiin siitä, etteivät he olleet noudattaneet oikeita haastattelumenetelmiä kuulustellessaan Oswaldia ampumisesta.</w:t>
      </w:r>
    </w:p>
    <w:p>
      <w:r>
        <w:rPr>
          <w:b/>
          <w:color w:val="FF0000"/>
        </w:rPr>
        <w:t xml:space="preserve">id 253</w:t>
      </w:r>
    </w:p>
    <w:p>
      <w:r>
        <w:rPr>
          <w:b w:val="0"/>
        </w:rPr>
        <w:t xml:space="preserve">Miten: Hieno luuposliini ja näppärästi ilmaan nostetut pikkusormet eivät ehkä ole kaikkien mieleen. Mikset siis antaisi tälle rakastetulle perinteelle modernia ilmettä ja loisi uuden ja tyylikkään tavan tarjoilla täydellisesti haudutettu kuppi iltapäiväteetä? Mainos Vaikka tarvikkeet saattavat muuttua vuosien varrella, teepannun perusperiaate pysyy samana. Se on tilaisuus kokoontua yhteen läheisten kanssa ja nauttia piristävästä piristysruiskeesta, mahdollisuus mukaansatempaavaan keskusteluun ja tapa rauhoittaa muuten kaoottisia päiviä. Vaikka jotkut uskovat, että teen valmistaminen on yhtä yksinkertaista kuin pussin heittäminen kuumaan veteen, totuus on, että täydellisen haudutuksen aikaansaaminen vaatii hieman enemmän tarkkuutta. Miten se tehdään? Näin valmistat täydellisen teekupin Ohjeet 1 Keitä vesi. 2 Kun vesi on kiehunut, kaada kuppi tyhjään teekannuun ja pyörittele sitä, kunnes koko pinta on peittynyt. Tämä lämmittää teekannua, mikä auttaa parantamaan teen makua ja koko teen makuelämystä. 3 Aseta teepussi teekannuun. 4 Lisää loput kuumasta vedestä, kunnes teekannu on täynnä, ja anna hautua. Sekoita varovasti lusikalla kolmen tai viiden minuutin kuluttua ja poista teepussi, jotta tee ei haudu liikaa. 5 Jos otat teetä maidon kanssa, kaada maito teekuppiin ennen kaikkea muuta. Luuposliinikupit ovat suositeltavampia, sillä ne auttavat pitämään juoman lämpimämpänä pidempään. 6 Kaada haudutettu tee kuppiin ja sekoita, jotta maito ja tee yhdistyvät. Lisää sitten halutessasi lisää makeutusaineita, kuten sokeria tai hunajaa. 7 Istu, siemaile ja nauti. Kuten minkä tahansa ruoan tai juoman kanssa, valmistelu kannattaa. Täydellinen teekuppi vaatii hieman kärsivällisyyttä! Tee tarjoaa terveyshyötyjä, rentoutumista ja herkullista makua, joten ei ole ihme, että se on ollut yksi maailman suosituimmista juomista jo vuosisatojen ajan.</w:t>
      </w:r>
    </w:p>
    <w:p>
      <w:r>
        <w:rPr>
          <w:b/>
          <w:color w:val="FF0000"/>
        </w:rPr>
        <w:t xml:space="preserve">id 254</w:t>
      </w:r>
    </w:p>
    <w:p>
      <w:r>
        <w:rPr>
          <w:b w:val="0"/>
        </w:rPr>
        <w:t xml:space="preserve">The Trucker Chronicles 4. lokakuuta 2012 Robert Petrancostan ensimmäinen kuorma-autoajelu tapahtui sattumalta, eikä hän olisi voinut kuvitellakaan, että se muokkaisi hänen tulevaisuuttaan. Hän oli saanut kesätyön huonekaluvarastosta käydessään vielä lukiota. Koska hän oli eräänä päivänä varaston viimeinen työntekijä, hänen pomonsa antoi hänelle kuorma-auton avaimet ja käski hänen toimittaa tilauksen asiakkaalle tunnin sisällä varmistettuaan, että hänellä oli ajokortti. Siitä alkoi hänen elinikäinen uransa. Siitä lähtien Robert päätti siirtyä kuljetusalalle, eikä hän ole koskaan katsonut taakseen. Hän on palvellut ahkerasti Con-Way Freightia 24 vuoden ajan, jossa hän toimii tällä hetkellä turvallisuusjohtajana. American Trucking Association tunnusti Robert Petrancosta hiljattain vuoden turvallisuusjohtajaksi, kun hänen ensimmäisestä toimituksestaan on kulunut lähes 43 vuotta. Vastaanottaessaan palkinnon Robert sanoi, että se oli erityinen ottaen huomioon, että se tuli hänen vertaisryhmältään. Hän selitti, että hänen menestyksensä oli pitkälti riippuvainen hänen tiiminsä jäsenistä. Robertilla on Con-way Freightin turvallisuusjohtajana laaja vastuualue, joka ulottuu siitä, että telakoilla työskentelevät rahdin kuormaajat estävät selkävammoja harjoittamalla turvallista nostamista, aina yhtiön kuljettajien turvallisuuden varmistamiseen tien päällä. Con-Way Freight työllistää 14 000 kuljettajaa 21 000 työntekijänsä joukossa. Kuljettajat tekevät toisinaan vaarallista työtä ottaen huomioon, että he ajavat kuorma-autoja pitkin teitä keskimäärin 2,5 miljoonaa kilometriä joka päivä. Tämä johtaa siihen, että kauttakuljetuksen aikana on suuri mahdollisuus loukkaantumiseen, joista osa voi olla hyvin vakavia. Vastuu heidän turvallisuutensa varmistamisesta on varsin haastava. Robert ryhtyi lisätoimenpiteisiin tehdäkseen parhaansa työssään. Hän kehitti erityisen merkintäohjelman, jonka avulla yritykset voivat helposti määrittää oikeat merkinnät, jotka kiinnitetään vaarallisia aineita kuljettaviin perävaunuihin yleisön varoittamiseksi. Ohjelma käyttää laskuria määrittämään asianmukaiset merkinnät asiaankuuluvien materiaalien ja aineiden säännösten perusteella. Hän kehitti patentoidun ohjelmiston vuonna 2000. Ohjelmaa käyttävät Con-Way Freightin lisäksi eri rahtiyhtiöt. Myös monet lainvalvontaviranomaiset Yhdysvalloissa tukeutuvat ohjelmistoon työssään. Vaikka Robert ei halua ottaa kunniaa palkinnosta, monet ihmiset, kuten Con-Way Freightin toimitusjohtaja ja pääjohtaja Doug Stotler, katsovat hänen menestyksensä turvallisuusjohtajana johtuvan hänen omasta ajokokemuksestaan. Doug tapasi Robertin ensimmäisen kerran 20 vuotta sitten lastauslaiturilla. Stotler onnitteli häntä palkinnon johdosta ja selitti, ettei kukaan muu kuorma-autojen kuorma-autojen kuorma-autoliikenteessä ole ansainnut Robertia enemmän kunnioitusta ja uskottavuutta moottoriajoneuvojen turvallisuuden puolustamisessa. Hänen kokemuksensa oli suurelta osin vastuussa hänen uskottavuudestaan. Hänen alaisensa kuljettajat kunnioittavat hänen neuvojaan, koska hän ymmärtää heidän kohtaamiaan haasteita. Hän suoritti myös lisäopintoja valmistautuakseen tehtäväänsä. Ennen Con-Way Freightin palvelukseen tuloa Robert palasi kouluun ja suoritti vaarallisten aineiden teknologian tutkinnon Waubonsee Collegessa. Opinnot auttoivat häntä ymmärtämään, että alalla ei ole kyse vain rahdin liikuttamisesta, vaan vielä tärkeämpää ovat ihmiset, jotka liikuttavat rahtia.</w:t>
      </w:r>
    </w:p>
    <w:p>
      <w:r>
        <w:rPr>
          <w:b/>
          <w:color w:val="FF0000"/>
        </w:rPr>
        <w:t xml:space="preserve">id 255</w:t>
      </w:r>
    </w:p>
    <w:p>
      <w:r>
        <w:rPr>
          <w:b w:val="0"/>
        </w:rPr>
        <w:t xml:space="preserve">I'm Confused.com: Onko minun kerrottava vakuutusyhtiölleni pysäköintivirhemaksuista? Will Thomas, Confused.comin autovakuutuspäällikkö, vastaa jälleen yhteen autoilua koskevaan kysymykseesi. Kysymys: Olen parhaillaan riidassa paikallishallitukseni kanssa maksamattomista pysäköintivirhemaksuista, ja autovakuutukseni on pian uusittavana. Pitääkö minun ilmoittaa riidasta, kun haen vakuutusturvaa? Ja kallistuuko vakuutusmaksuni sen vuoksi? V: Hyviä uutisia... vastaus on selvä ei! Vakuutusyhtiöt ovat kiinnostuneita vain rikoksista, kuten ylinopeudesta tai rattijuopumuksesta. Siviilioikeudelliset asiat, kuten pysäköintivirhemaksut tai hinausmaksut, eivät vaikuta autovakuutuskustannuksiisi. Vaikka on tietenkin mukavampaa olla maksamatta niitä.</w:t>
      </w:r>
    </w:p>
    <w:p>
      <w:r>
        <w:rPr>
          <w:b/>
          <w:color w:val="FF0000"/>
        </w:rPr>
        <w:t xml:space="preserve">id 256</w:t>
      </w:r>
    </w:p>
    <w:p>
      <w:r>
        <w:rPr>
          <w:b w:val="0"/>
        </w:rPr>
        <w:t xml:space="preserve">Tänään syntyneiden vauvojen on työskenneltävä 77-vuotiaiksi saadakseen valtioneläkettä Tänään syntyneet vauvat työskentelevät 77-vuotiaiksi, väitetään eläkekriisiä käsittelevässä raportissa. PwC:n tekemässä tutkimuksessa ennustetaan, että elinajanodotteen nousu nostaa tulevien sukupolvien eläkeikää. Yhdistyneen kuningaskunnan hallituksen kuningattaren puheessa esittämät suunnitelmat sitovat eläkeiän pitkäikäisyyteen, mikä tarkoittaa, että eläkeikä nousee 67 vuoteen 2028 mennessä. PwC odottaa, että ikä nousee edelleen 68 vuoteen 2031 mennessä. Nykyisin kolmekymppiset jäävät eläkkeelle vasta 70-vuotiaina, ja nykyisin syntyneet lapset työskentelevät 77-vuotiaiksi asti. Heidän lastensa työelämä puolestaan jatkuu 80-luvun puoliväliin asti. PwC:n skotlantilaisen eläkelaitoksen johtaja Alison Fleming sanoi: "Aikakausi, jolloin eläkkeelle siirryttiin 60-vuotiaana, on katoamassa, ja monilla tänään syntyneillä on edessään tulevaisuus, jossa he työskentelevät 17-vuotiaasta 77-vuotiaaksi. Ihmiset saattavat haluta lopettaa työnteon aikaisemmin, mutta haasteena on, onko heillä varaa kuroa umpeen kuilu valtioneläkkeen alkamiseen asti. "Valtion eläkeiän nousu lisää entisestään ihmisten säästöpaineita, ja sen vuoksi jopa 40- ja 50-vuotiaat saattavat haluta tarkistaa eläkesuunnitelmiaan jo nyt - etenkin jos heidän valtion eläkeikänsä saattaa siirtyä muutamalla vuodella. "Tämä asteittainen nousu herättää suuria kysymyksiä myös työnantajille. Kyse ei ole vain siitä, miten ikääntyvä työvoima vaikuttaa nuorempien työntekijöiden mahdollisuuksiin, vaan myös siitä, miten työnantajat voivat mukauttaa organisaatiomallejaan ja työkäytäntöjään ja mitä muutoksia niiden on tehtävä nyt työntekijöilleen tarjoamiinsa etuuksiin? "Tätä asiaa ei voi työntää maton alle, jotta sitä voitaisiin käsitellä myöhemmin - valtion eläkeikä nousee tasaisesti, ja yritysten on aloitettava suunnittelu ja sopeutuminen nyt." PwC perusti havaintonsa eläkkeiden arvon kiihtymiseen ja demografisiin suuntauksiin. Kun valtion eläke otettiin käyttöön vuonna 1908, jokaista eläkeläistä kohden työskenteli yli 10 henkilöä. Nykyään luku on 3,2, ja vuoteen 2050 mennessä sen ennustetaan laskevan entisestään 2,9:ään. Skotlannin hallitus vaati, että ratkaisu on itsenäisyys, jonka avulla Skotlanti voisi varmistaa "oikeudenmukaisen ja kunnollisen eläkkeen" ikääntyneille. Tiedottaja sanoi: "Yhdistyneen kuningaskunnan hallituksen on selvitettävä, mitä sen viimeisimmät ehdotukset merkitsevät Skotlannin eläkeläisille. On yhä selvempää, että itsenäisellä Skotlannilla olisi parhaat mahdollisuudet tarjota oikeudenmukainen ja kunnollinen eläke kaikille eläkeläisille - Skotlannin eläkemenot muodostavat pienemmän osuuden Skotlannin verotuloista, mukaan lukien maantieteellinen osuus Pohjanmeren tuloista, verrattuna koko Yhdistyneen kuningaskunnan tilanteeseen." Raportti sisälsi myös hyviä uutisia. Eliniän kasvusuuntaus tarkoittaa, että sen lisäksi, että skotlantilaiset työskentelevät pidempään, he voivat odottaa saavansa nauttia jopa 20 vuotta pidemmästä eläkeajasta.</w:t>
      </w:r>
    </w:p>
    <w:p>
      <w:r>
        <w:rPr>
          <w:b/>
          <w:color w:val="FF0000"/>
        </w:rPr>
        <w:t xml:space="preserve">id 257</w:t>
      </w:r>
    </w:p>
    <w:p>
      <w:r>
        <w:rPr>
          <w:b w:val="0"/>
        </w:rPr>
        <w:t xml:space="preserve">Kun suunnittelet monikanavaisen kaupankäynnin strategiaa, sinun on varmistettava, että sinulla on liima, joka sitoo kaikki yrityksesi osat yhteen. Verkkokaupasta ja sisältösivustoista myymälöiden EPOS-järjestelmiin ja näyttöihin sekä suoriin sähköpostiviesteihin - näiden kanavien on tarjottava johdonmukainen ja merkityksellinen kokemus, jotta yrityksesi voi selviytyä kovilla ja pirstaleisilla vähittäismarkkinoilla. PredictiveIntent tarjoaa IntentPredictionServer-teknologiaa, joka ei ainoastaan tarjoa relevanssia eri kanavissa, vaan toimii yhtenä kokonaisnäkemyksenä asiakkaasta - yhdistää asiakastiedot ja käyttäytymisen, jotta voidaan parantaa automaattista relevanssia ja kerätä tietoja analysointia varten. Jos olet kiinnostunut siitä, miten voimme auttaa monikanavaisia vähittäiskauppiaita kuromaan umpeen käyttäytymisen ja käytännön välisen kuilun, ota yhteyttä jo tänään.</w:t>
      </w:r>
    </w:p>
    <w:p>
      <w:r>
        <w:rPr>
          <w:b/>
          <w:color w:val="FF0000"/>
        </w:rPr>
        <w:t xml:space="preserve">id 258</w:t>
      </w:r>
    </w:p>
    <w:p>
      <w:r>
        <w:rPr>
          <w:b w:val="0"/>
        </w:rPr>
        <w:t xml:space="preserve">Miten demokraattiset naiset äänestivät sukupuolensa ja puolueensa loppua Monet liberaalit naiset juhlivat Obaman vaalivoittoa. Michelle Goldberg kirjoittaa Daily Beast -sivustolle, joka on konkurssin tehneen Newsweek-lehden sähköinen versio, ja iloitsee siitä, että naisilla on edelleen oikeus tappaa syntymässä olevat lapsensa, ainakin vielä neljän vuoden ajan. Goldberg, joka on kirjoittanut teoksen The Means of Reproduction: Sex, Power and the Future of the World , kirjoittaa: "Koskaan aikaisemmin Amerikan historiassa naisilla - ja erityisesti liberaaleilla naisilla - ei ole ollut näin paljon valtaa sekä äänestäjinä että poliitikkoina. Seuraavassa senaatissa on 20 naista - tuskin tasavertaisuus, mutta silti ennätys. Suurimmaksi osaksi Goldbergin hysteerinen kirjoitus käsittelee naisen oikeutta aborttiin, tiedättehän, syntymättömien lasten tappamiseen. Hän pitää aborttia määritelmänä sille, mitä naisten vapautuminen tarkoittaa. Ei ihme, että Ann Coulter kutsuu aborttia "liberaalin sakramentiksi". Naimisissa ollessaan Goldberg näyttää halveksivan itse äitiyden ajatusta. Eräässä haastattelussa Goldberg kuvaili Ann Romneyta "sietämättömäksi". Goldberg vertasi äitiyden ylistämistä tapaan, jolla "autoritaariset yhteiskunnat ... palkitsevat suuria perheitä. Tiedättehän, Stalin teki niin, Hitler teki niin." Siinä se on. Jos ylistät niitä, joilla on suurperheitä (tai lapsia yleensä) - äidilläni on 12 lasta ja isälläni 11 lasta - jaat maailmankatsomuksen, joka on samanlainen kuin Josef Stalinin ja Adolf Hitlerin edustama. Jane Fonda kirjoitti blogikirjoituksessaan vastaavalla tavalla, että "valtataistelu . . . on ollut olemassa 120 vuotta kestäneen lisääntymisoikeuksia koskevan taistelun alusta lähtien. Jokainen diktaattori - Stalin, Ceau?escu, Hitler - on tehnyt abortinvastaisuudesta keskeisen osan agendaansa." Jos Goldberg ja Fonda saavat tahtonsa läpi, demokraattinen puolue loppuu aikanaan. He supistavat ja abortoivat itsensä pois olemassaolosta. Eurooppa on demografinen katastrofialue, samoin Venäjä ja Ukraina. Katsokaa näitä tilastoja: "1990-luvulta lähtien . . . Venäjä on menettänyt väestöä 750 000 ihmistä vuodessa - ei maastamuuton vaan kuoleman vuoksi. Erään laskelman mukaan Venäjän väkiluku on laskenut 143 miljoonaan. Presidentti Putin on ennustanut, että vain 124 miljoonaa venäläistä on elossa vuonna 2015. Vuonna 2000 Yhdistyneet Kansakunnat ennusti, että nykyisellä syntyvyydellä Venäjän väkiluku laskee 114 miljoonaan vuoteen 2050 mennessä. Vuonna 2005 tehdyssä tutkimuksessa Yhdistyneet Kansakunnat arvioi, että Ukraina ja Venäjä menettävät vuosisadan puoliväliin mennessä 50 miljoonaa ihmistä - 25 prosenttia niiden yhteenlasketusta väestöstä. Slaavit ovat kuolemassa sukupuuttoon, ja geostrategiset vaikutukset ovat valtavat." Useimmat kansakunnat eivät ole edes korvaavalla tasolla . Italia on historiallisen alhaisella tasolla, samoin Japani. Kiinan yhden lapsen politiikka järkyttää tasapainoa miesten ja naisten välillä Goldberg tukee eräänlaista itsemurhaa. Demokraattisen puolueen väkiluku vähenee vuosi vuodelta. Se vie aikaa, mutta voi tulla päivä, jolloin demokraattinen puolue saa paikkansa Smithsonianissa menneen aikakauden poliittisena puolueena, joka aiheutti oman tuhonsa. Dhimmi ("dm-m" "tai zm-m") -- Islamilainen termi, joka viittaa muslimiyhteiskunnassa elävään alistettuun ei-muslimiin.  Toisen luokan asema vahvistetaan oikeusjärjestelmässä, eivätkä dhimmit jaa muslimihallitsijoidensa oikeuksia.  Dhimwit ("dm-wt") - Vapaan yhteiskunnan ei-muslimi jäsen, joka tietämättään tukee islamilaisen herruuden julkilausuttua tarkoitusta.  Dhimwit on aina nopea osoittamaan sympatiaa juuri sille viholliselle, joka veisi hänen oman vapautensa (tai henkensä), jos siihen olisi mahdollisuus. 10 viikolla abortoidun vauvan jalat Nuori patologi, joka työskenteli sairaalassa, jossa tehtiin abortteja, otti tämän kuvan. Hän halusi näyttää ihmisille, mitä aborttiin liittyy. Hän kuvasi nämä ihmisen jalat noin 10 viikkoa hedelmöittymisen jälkeen. Monet elämänmielisten kannattajat kantavat näiden jalkojen elämää suurempaa kopiota, joka on merkin muodossa. Siitä on tullut liikkeen kansainvälinen symboli. Katso, miten täydellisesti muotoutuneet jalat ovat, vaikka ne ovatkin patologin sormiin verrattuna pienet.</w:t>
      </w:r>
    </w:p>
    <w:p>
      <w:r>
        <w:rPr>
          <w:b/>
          <w:color w:val="FF0000"/>
        </w:rPr>
        <w:t xml:space="preserve">id 259</w:t>
      </w:r>
    </w:p>
    <w:p>
      <w:r>
        <w:rPr>
          <w:b w:val="0"/>
        </w:rPr>
        <w:t xml:space="preserve">Olemme erikoistuneet Internetiin kytkettyjen BACnet-rakennusvalvontalaitteiden suunnitteluun ja valmistukseen. Rakennusten ohjausjärjestelmiä kutsutaan suoriksi digitaalisiksi ohjausjärjestelmiksi, mutta niitä voidaan kutsua myös BACnet-rakennusautomaatiojärjestelmiksi tai laitosten energianhallintajärjestelmiksi. MACH-järjestelmämme? kattaa kaikki nämä alan standarditermit, koska se valvoo ja ohjaa rakennuksen digitaalisten laitteiden koko kirjoa ja on samalla yksinkertainen, joustava ja kilpailukykyisen hintainen. Suunnitelmissamme käytetään ASHRAE-standardin mukaista BACnet-protokollaa, ja niillä on 5 vuoden takuu. [MACH-ProZone?] Pieni, kestävä ja joustava Reliable Controlsr MACH-ProZone? on täysin ohjelmoitava BACnetr-rakennuksen ohjain (B-BC), jossa on erittäin pienessä tilassa erittäin skaalautuva I/O.</w:t>
      </w:r>
    </w:p>
    <w:p>
      <w:r>
        <w:rPr>
          <w:b/>
          <w:color w:val="FF0000"/>
        </w:rPr>
        <w:t xml:space="preserve">id 260</w:t>
      </w:r>
    </w:p>
    <w:p>
      <w:r>
        <w:rPr>
          <w:b w:val="0"/>
        </w:rPr>
        <w:t xml:space="preserve">17. lokakuuta 2012 Kuka ei ole kuvitellut, mitä kaikkea voisi tehdä isommalla keittiöllä ja suuremmalla säilytystilalla, ja sitten kuvitellut pilkkaavansa ystäviään siitä? Kuva: Maatalousministeriö, 1946. Courtesy US National Archives Etsi Pinterestistä hakusanalla "kitchen", niin löydät riveittäin kuvia kiiltävästä marmorista, maalaismaisemista ja erilaisten hedelmien sileistä, kireistä pinnoista. Oikeastaan, älä tee tätä - vakavasti, se on ansa, josta et koskaan lähde pois. Vielä pahempaa on se, että joudut "design-keittiökuumeen" uhriksi ja alat vaatia päivityksiä kaikkeen, mikä ei ole ruostumatonta terästä. Epidemiasta raportoiva NPR siteerasi HGTV:n House Huntersin kaltaisissa ohjelmissa esiintyviä nirsoilevia kuluttajia, jotka vaativat, että vanhentuneet kaapit tarkoittavat, ettei talo ole "muuttovalmis". Uusinta tekniikkaa edustavat uunit ovat välttämättömiä nuorille pariskunnille, jotka haluavat valmistautua aikuisten elämään. "Keittiöt" Pinterestissä. Ei turvallista töihin, paitsi tietysti jos pomollesi sopii, ettet tee töitä useaan tuntiin. Mutta käytätkö uunia oikeasti? No, se on toinen juttu. Vaikka kokkiohjelmat ja ruokaelokuvat ovat yleistyneet, amerikkalaiset eivät ole kovin innostuneita ruoanlaitosta. Tulotason mukaan suuntaus on tasaisesti pois keittiöstä varallisuuden kasvaessa. Energy Information Administrationin vuoden 2009 Residential Energy Consumption Survey -tutkimuksen mukaan, jossa käytetään yli 12 000 kotitalouden otosta, 27,5 miljoonaa amerikkalaista nauttii kaksi lämmintä, kotona valmistettua ateriaa päivittäin. Tulojen mukaan jaoteltuna kuitenkin vain 2,4 prosenttia niistä, joiden kotitalouden tulot ovat vähintään 120 000 dollaria, ilmoittaa samaa. Alle 20 000 dollaria ansaitsevista kotitalouksista 6,6 prosenttia valmistaa kaksi lämmintä ateriaa päivittäin. Kun kirjailija Tracie McMillan alkoi tutkia kirjaansa The American Way of Eating , hän halusi vastata kysymykseen: jos raaka-aineista ruoanvalmistuksen pitäisi olla niin halpaa ja hyvää, mikseivät useammat ihmiset, erityisesti pienituloiset perheet, tee niin? Slate-lehteen kirjoittaessaan McMillan totesi: Ulkona syömisestä on todellakin tullut vuosien mittaan yhä suositumpaa. NPR raportoi , "48 prosenttia Yhdysvalloissa ruokaan käytetystä rahasta menee nykyään ravintolaan, kun taas vuonna 1955 vain neljännes jokaisesta ruokadollarista käytettiin ravintoloissa." Jos keski- ja suurituloiset syövät niin innokkaasti ulkona, miksi sitten tarvitaan edelleen hienoja ja kalliita keittiöitä? Kävi ilmi, että monet amerikkalaiset tarvitsevat vain mikroaaltouunin ja kahvinkeittimen. Huomattavat 26,5 miljoonaa amerikkalaista (hieman alle 10 prosenttia) sanoi käyttävänsä mikroaaltouunia "useimpiin aterioihin ja välipaloihin". Samaan aikaan 72 miljoonalla amerikkalaisella (noin neljänneksellä amerikkalaisista tutkimuksen aikaan) on kahvinkeitin. Molempien käyttö pysyi vuonna 2001 tehdyn tutkimuksen tietojen mukaan melko tasaisena kaikissa kotitaloustyypeissä, olipa kyseessä sitten yksinasuva tai perhe. Mutta kun mikroaaltouunia käytettiin vähintään 50 prosentissa kotitalouden ruoanlaitosta (vaaleansininen palkki), yksin asuvat ihmiset käyttivät mikroaaltouunia eniten, kun taas pariskunnat käyttivät sitä vähiten. Kuten alla olevasta taulukosta käy ilmi, kotitalouden koosta riippumatta noin 65 prosenttia vastaajista kertoi käyttävänsä kahvinkeitintä päivittäin tai ainakin useita kertoja viikossa. Me kaikki nautimme kahvia ja me kaikki nautimme mikroaaltouuneista. Riippumatta siitä, kokkaammeko vai emme, näytämme kaikki nauttivan myös hienoista keittiöistä. HGTV tarjosi jopa ohjeen siitä, miten saat kaiken irti 70 000 dollarin hintaisesta keittiöuudistuksesta. Realtor Magazinen mukaan kuluttajat vaativat yhä suurempia keittiöitä, vaikka taantuma heikentikin huippulaitteiden kysyntää. He eivät tietenkään vieläkään tunnu haluavan tehdä niissä ruokaa. Sen sijaan "Keittiöiden kasvaessa suuremmiksi erityistoimintojen odotetaan jatkavan suosiotaan, kuten kierrätyskeskusten, suurempien ruokakomeroiden, elektronisten laitteiden latausasemien ja keittiön integroinnin perheen asuintiloihin." Artikkelissa todetaan edelleen, että keittiöt säilyvät talon kokoontumispaikkoina, vaikka niiden tehtävänä onkin ehkä vähemmän ruoanlaitto. Ja mikä moderni romanttinen komedia olisi täydellinen ilman tahrattoman kauniita marmorisia työtasoja? Loppujen lopuksi kaikki muu ei yksinkertaisesti ole "muuttovalmis"." No tämä kiinnitti huomioni, olen ollut poissa keittiöstäni 2 viikkoa, ja kyllä, inspiraationi oli suoraan</w:t>
      </w:r>
    </w:p>
    <w:p>
      <w:r>
        <w:rPr>
          <w:b/>
          <w:color w:val="FF0000"/>
        </w:rPr>
        <w:t xml:space="preserve">id 261</w:t>
      </w:r>
    </w:p>
    <w:p>
      <w:r>
        <w:rPr>
          <w:b w:val="0"/>
        </w:rPr>
        <w:t xml:space="preserve">Sunnuntai, 18. marraskuuta 2012 Exploring Vancouver Vancouver Heritage Foundationin viimeinen lounas tapahtuu keskiviikkona 21. marraskuuta. Harold Kalman puhuu tuoreesta kirjastaan Exploring Vancouver ja prosessista, jossa rakennukset valittiin mukaan. Robin Ward on toinen kirjoittaja. Kuvassa ovat kirjan kolme edellistä painosta, jotka on julkaistu vuosina 1974, 1978 ja 1993, sekä vuoden 2012 painos. Vaikka vuoden 2012 painos on vankin, jokaiseen painokseen kannattaa tutustua uudelleen, sillä niissä kaikissa on erilaisia rakennusprofiileja, jotka heijastavat niiden aikakausia. John Roaf kuvasi kaksi ensimmäistä painosta ja jätti kolmannen väliin, mutta nyt hän on palannut viimeisimmän painoksen pariin. Esittelytilaisuus järjestetään BCIT:n Downtown Campuksella kello 12.00-13.30. Ilmoittaudu täällä .</w:t>
      </w:r>
    </w:p>
    <w:p>
      <w:r>
        <w:rPr>
          <w:b/>
          <w:color w:val="FF0000"/>
        </w:rPr>
        <w:t xml:space="preserve">id 262</w:t>
      </w:r>
    </w:p>
    <w:p>
      <w:r>
        <w:rPr>
          <w:b w:val="0"/>
        </w:rPr>
        <w:t xml:space="preserve">Tämä oli ensimmäinen vierailumme Sonoma Countyyn. Kenwood Inniä suosittelivat meille useat ystävät, jotka ovat yöpyneet siellä vuosien varrella. Se oli fantastinen oleskelu alusta loppuun! Henkilökunta tekee Innistä niin erityisen. Se oli minun 40. syntymäpäiväni ja siellä oli pullo kuplivaa odottamassa meitä, kun saavuimme. Ateriat (aamiainen ja illallinen) olivat ihania. Brittany vastaanotossa ja concierge olivat niin avuliaita viininmaistiaisten ja ravintolasuositusten kanssa. Kaikki tekivät kaikkensa, jotta tuntisit olosi tervetulleeksi. Huone oli hyvin varustettu. Asuimme huoneessa #8, joka on yksikerroksinen huone hotellin takaosassa. Siellä ei ollut meluongelmia. Ainoa "valitus", jonka voisin ajatella, on kylpyhuoneet eivät olleet parhaita. Ne kaipaisivat hieman päivitystä. Musiikki soi ja tuli oli sytytetty, kun saavuimme. Niin mukava tapa rauhoittua pitkältä matkalta! Hotellin ulkopuoli on kaunis. Se näyttää siltä kuin se olisi ollut siellä yli 100 vuotta. Se on myös hyvä paikka viininmaistajaisiin. Hyvin lähellä on useita viinitarhoja. Me pidimme Scribesta paljon. Se oli syrjäinen viinitarha lähellä Sonomaa. Sain myös yhden parhaista hieronnoista, joita olen saanut pitkään aikaan! Nainen (en muista hänen nimeään) on ollut majatalossa yli 15 vuotta. Se oli hintansa arvoinen. Jälleen kerran, upea oleskelu fantastisessa majatalossa! Yöpyi lokakuussa 2012, matkusti pariskuntana Arvo Sijainti Nukkuminen Laatu Huoneet Puhtaus Palvelu Oliko tästä arvostelusta apua? Kyllä Ongelma tässä arvostelussa? Kysy carolinaflywayltä tuotteesta Kenwood Inn and Spa Tämä arvostelu on TripAdvisorin jäsenen eikä TripAdvisor LLC:n subjektiivinen mielipide Plussat - erittäin huomaavainen henkilökunta ja johtaja, joka korjaa nopeasti kaikki ongelmat / maa-alueet, uima-allas ja poreallasalueet ovat erittäin vaikuttavia / erittäin hyvä aamiainen, lounas ja illallinen yhtä hyvällä palvelulla Miinukset - voi olla ERITTÄIN kallis / erittäin vilkkaalla ja äänekkäällä valtatiellä / äänen siirtyminen, erityisesti kävely, yläkerrasta alakertaan voi pitää hereillä tai herättää aikaisin aamulla / allasalueen huoneiden kylpyhuoneet kaipaisivat päivitystä Bottom line - yöpyisimme uudestaan, mutta ehdottomasti ylemmän kerroksen huoneessa, joka sijaitsee kauempana takana. Yöpyi lokakuussa 2012, matkusti pariskuntana Oliko tästä arvostelusta apua? Kyllä Ongelma tässä arvostelussa? Kysy Thomas V:ltä tuotteesta Kenwood Inn and Spa Tämä arvostelu on TripAdvisorin jäsenen eikä TripAdvisor LLC:n subjektiivinen mielipide GMKIS, General Manager (Kenwood Inn and Spa), vastasi tähän arvosteluun 6. marraskuuta 2012 Dear Valued Guest, Thomas V: Thank you for your review. Arvostamme suuresti jokaista vieraidemme antamaa palautetta. Olen innoissani kuullessani, että kaiken kaikkiaan nautitte vierailustanne Kenwood Inn and Spa -hotellissa, että henkilökuntamme oli mielestänne huomaavaista, miellyttävää ja avuliasta ja että ruokailunne oli niin ihana kokemus. Olen kuitenkin pahoillani kuullessani, että olit pettynyt muihin majatalomme osa-alueisiin, ja olisin hyvin kiitollinen mahdollisuudesta keskustella kanssasi lisää. Voit ottaa minuun yhteyttä suoraan numeroon 707-833-1293 tai hpacchetti@kenwoodinn.com. Sincerely, Heike Pacchetti General Manager Kenwood Inn and Spa Ilmoita vastaus sopimattomaksi Tämä vastaus on johdon edustajan eikä TripAdvisor LLC:n subjektiivinen mielipide Ensimmäisen kerran vierailin täällä kaksi vuotta sitten, enkä tiennyt mitä odottaa saapuessani. Olin heti häkeltynyt heidän erinomaisesta asiakaspalvelustaan. Henkilökunta, joka kirjautti meidät sisään, oli niin vieraanvaraista ja jopa kaatoi meille lasin viiniä mukaan, kun kiersimme upeaa kiinteistöä. Huoneet ovat hämmästyttäviä ja näyttävät kuin oma henkilökohtainen huvila, toisin kuin mikään hotelli, sviitti, B &amp; B olen koskaan ollut. Huoneet tuntuvat hyvin eristäytyneiltä, vaikka alapuolella ja molemmin puolin on huoneita. Huoneissa on ihania saippuoita, voiteita, kylpysuolaa jne. (Odotan näitä joka vierailulla). Sänky on uskomattoman mukava ja huoneessa on suklaata ja keksejä nautittavaksi. Kaiken kaikkiaan huoneet ovat erittäin luxerious. Henkilökunnasta huomaa, että he kiinnittävät paljon huomiota yksityiskohtiin, ja minä henkilökohtaisesti nautin pienistä yksityiskohdista! Ravintola on erinomainen ja samoin palvelu. Aamiainen oli myös erittäin ruokaisa. Tunne tässä majatalossa on hyvin intiimi, yksityinen ja rentouttava. Tuntuu kuin olisitte ainoat, jotka yöpyvät täällä, vaikka suuret ryhmät, jotka olivat siellä oleskelumme aikana, se tuntui edelleen hyvin yksityiseltä! Et voi auttaa, mutta tuntuu heti rento saapuessaan ja koko oleskelun ajan. En voi sanoa tarpeeksi hyviä asioita Kenwood Inn, menen takaisin osoitteessa</w:t>
      </w:r>
    </w:p>
    <w:p>
      <w:r>
        <w:rPr>
          <w:b/>
          <w:color w:val="FF0000"/>
        </w:rPr>
        <w:t xml:space="preserve">id 263</w:t>
      </w:r>
    </w:p>
    <w:p>
      <w:r>
        <w:rPr>
          <w:b w:val="0"/>
        </w:rPr>
        <w:t xml:space="preserve">Miten saada hyvä ruoansulatuskanavan terveys Miten saada hyvä ruoansulatuskanavan terveys.  Miksi haluamme hyvän ruoansulatuskanavan terveyden? Jos tavoitteenasi on tuntea olosi upeaksi ja saada kehosi elämänsä parhaaseen kuntoon, terve ruoansulatusjärjestelmä on lähtökohta. Et voi laihtua, saada litteää vatsaa, puhdasta ihoa tai saada kehoa, joka on täynnä todellista energiaa, jos ruoansulatusjärjestelmäsi on sekaisin. Siksi on tärkeää, että ryhdymme oikeisiin toimiin varmistaaksemme, että ruoansulatusjärjestelmämme on terve. Tässä on 5 tärkeintä asiaa, jotka kannattaa tehdä ruoansulatusjärjestelmän tervehdyttämiseksi. 1. Syö vähemmän Pidä ateriat pienempinä ja syö useammin. Mitä enemmän pakkaat elimistöösi kerralla, sitä enemmän sen on tehtävä töitä sulatellakseen kaiken ruoan. Joten pienemmät ateriat useammin antavat kehollesi mahdollisuuden hajottaa ruokaa. Liian paljon ruokaa on liian vaikea sulattaa, liian moni ruoka tekee elämästä sekavaa, ja jos kehosi joutuu kamppailemaan ruoan hajottamisen kanssa, se väsyy ja uupuu. Pidä ateriat pienempinä ja syö elintarvikkeita, jotka ovat täynnä ravintoaineita, jotta kehosi saa polttoainetta. 2. Nestehoito On tärkeää pitää kehosi nesteytettynä. Kehossasi tapahtuu 200 000 solureaktiota joka sekunti, ja ne kaikki ovat 100-prosenttisesti riippuvaisia nesteytyksestä. Jos siis olet nestehukassa, kehosi hidastuu ja muuttuu vaisuksi ja väsyneeksi. Kun elimistösi on kuivunut, se pidättää vettä ja hidastaa ruoansulatusprosessejaan. Joten jos et sulata kaikkea syömääsi ruokaa, ainoa paikka, johon ruoka menee, on varastointi kehossasi polttoainetta varten myöhemmin (rasvaa). Pitämällä nestetasapainon avulla kehosi saa myös oikean mineraali- ja elektrolyyttitasapainon, joka mahdollistaa oikean ruoansulatuksen. Pidä ruokasi mahdollisimman puhtaana ja luonnollisena. Se tarkoittaa runsaasti vihanneksia, proteiineja, laadukkaita rasvoja, pähkinöitä ja hedelmiä. Haluamme välttää ruokia, jotka aiheuttavat ongelmia ruoansulatukselle. Vältä siis kaikkia prosessoituja elintarvikkeita, myrkkyjä, kemikaaleja ja kaupasta ostettuja tuotteita, jotka ovat täynnä ainesosia, joita et ymmärrä. Pidä ruoka yksinkertaisena ja tee siitä jännittävää omilla kastikkeilla ja kastikkeilla. Ole luova ja ryhdy kokkaamaan. Opeta itsesi nauttimaan ruoanlaitosta, sillä se on yksi parhaista asioista, joita voit tehdä auttaaksesi itseäsi pääsemään elämäsi parhaaseen kuntoon. Kun tiedät, mitä syöt ja mitä ainesosia kehoosi menee, ei ole mitään kyseenalaistamista tai arvailua. Kehosi voi paljon paremmin ja pystyy toimimaan optimaalisesti ja täynnä elämää. Probiootit auttavat hajottamaan elintarvikkeita kunnolla ja jotta kehosi oppii käyttämään rasvaa polttoaineena, kuten se on suunniteltu tekemään. Tarvitsemme kehossamme oikean tasapainon hyviä ja huonoja bakteereja. On niin monia asioita, jotka voivat vaikuttaa tuohon tasapainoon, että yksi antibioottiannos voi viedä 2 vuotta, ennen kuin elimistö palauttaa hyvät bakteerit. Kun otetaan huomioon kaikki ympäristöstä, työstä, kemikaaleista, antibiooteista, ehkäisypillereistä, vääristä elintarvikevalinnoista ja jatkuvasta myrkyille altistumisesta johtuva stressi, voitte nähdä, miten helposti tasapaino voi häiriintyä. Kun meillä ei ole oikeita bakteereja ruoansulatuskanavassamme, se voi johtaa painonnousuun, happaman refluksin, krooniseen sairastumiseen, sairauksiin, autoimmuunihäiriöihin, hormonaaliseen epätasapainoon, poskiontelotulehduksiin ja masennukseen. Suolistosi on suoraan yhteydessä aivoihin, joten ruokasi ei vaikuta ainoastaan energiaasi, vaan myös mielialaan ja tunteisiisi ja siihen pikku pirun himoon. Joten matkallasi päästäksesi elämäsi parhaaseen kuntoon ja saadaksesi kehosi polttamaan rasvaa polttoaineena ja sinut täyteen energiaa, ystävällisten bakteerien saaminen takaisin peliin on ratkaisevan tärkeää. On olemassa monia tuotteita siellä, joten tee kotitehtäviäsi. Laadukkaiden rasvojen saaminen ruokavalioosi on tärkeää. Rasva on mukana kaikissa kehossasi tapahtuvissa hormonaalisissa prosesseissa. Jos siis riistät keholtasi rasvoja, se vaikuttaa hormoneihisi, tunteisiisi ja mielihaluihisi. Rasva ei muutu kehossasi rasvaksi. Insuliini ja sen reaktio vääriin ruokiin, erityisesti hiilihydraatteihin ja sokereihin, aiheuttaa lihomisen. Jos siis et syö rasvaa ja syöt ruokavaliota, joka on täynnä prosessoituja hiilihydraatteja ja sokeria, arvaa mitä tapahtuu... kehosi himoitsee lisää paskaa ja hormonisi ja tunteesi ovat aivan sekaisin. Kehosi varastoi kaikki nuo hiilihydraatit varastoksi eli kehon rasvaksi. Joten sen sijaan, että välttelet rasvaa, miksi et alkaisi välttää kaikkea sitä tunkkaista, prosessoitua, sokeripitoista ruokaa, joka tekee sinusta lihavan, ja alkaisit syömään puhdasta luonnollista ruokaa, jota kehosi voi</w:t>
      </w:r>
    </w:p>
    <w:p>
      <w:r>
        <w:rPr>
          <w:b/>
          <w:color w:val="FF0000"/>
        </w:rPr>
        <w:t xml:space="preserve">id 264</w:t>
      </w:r>
    </w:p>
    <w:p>
      <w:r>
        <w:rPr>
          <w:b w:val="0"/>
        </w:rPr>
        <w:t xml:space="preserve">Sukupuoleen liittyvät arvot ja konfliktit Selaa tätä sivua alaspäin, niin näet artikkelin, joka koostuu otteista Helena Corneliuksen kirjasta The Gentle Revolution. Siinä Cornelius yksilöi kahdeksan keskeistä arvoa, joiden ympärille sukupuoleen liittyvät ongelmat useimmiten syntyvät. Sukupuoleen sidottujen arvojen yhteentörmäyksen ratkaiseminen Arvot - liikennesäännöt Arvot ovat liikennesääntöjämme. Ne määrittelevät, mitä käyttäytymismalleja ja paradigmoja pidämme hyväksyttävinä. Ne värittävät käsityksiämme moraalista, kauneudesta, oikeudenmukaisuudesta, hyvistä käytännöistä ja reilusta pelistä. Ne ovat perustana päätöksenteossamme tavoitteista sekä menetelmistä niiden saavuttamiseksi. Arvot määrittävät ajattelutavan, tarjoavat johdonmukaisuutta käyttäytymiselle ajan mittaan ja ohjaavat sekä miten että mitä. Ne ovat mekanismi kellotaulun takana, sen toiminta, jota kutsumme löyhästi "persoonallisuudeksi". Sitoutumisasteemme johonkin arvoon osoittaa, kuinka keskeinen osa persoonallisuuttamme se on, ja antaa viitteitä siitä, kuinka joustava tai joustamaton ihminen on ja kuinka vaikeaa on löytää yhteisymmärrys konfliktitilanteessa. Ilmaisemme arvot seuraavasti: viittaukset, mielipiteet, uskomukset, periaatteet. Tämä luettelo seuraa lisääntyvää sitoutumistamme arvoon, jota kannatamme, ja osoittaa, että se sijaitsee syvällä persoonallisuutemme ytimessä. Ihmisillä on joitakin arvoja tietoisesti, kuten se, että he kannattavat tai vastustavat aborttia tai asevalvontaa. Mutta usein ihmiset pitävät arvojaan itsestäänselvyyksinä. Nämä tiedostamattomat arvot tulevat esiin vasta, kun henkilö pohtii, miksi hän päättää toimia tietyllä tavalla, ehkä vastauksena siihen, että häneltä kysytään jotain. Nämä tiedostamattomat näkemykset ilmaistaan usein hyvin henkilökohtaisin termein. Älä odota kätevää etikettiä. Arvojen muodostuminen Useimmat ihmiset arvioivat keskeiset arvot tai periaatteet, kuten itsesuojelun, rehellisyyden, lojaalisuuden ja ylpeyden hyvästä työstä, erittäin korkealle. Emme kuitenkaan voi olettaa, että muilla ihmisillä on kaikki samat arvot kuin meillä tai että he pitävät niitä yhtä tärkeinä tai että heidän pitäisi pitää niitä yhtä tärkeinä. Arvot muodostuvat: 1. Henkilökohtaiset kokemukset: Arvot muodostuvat usein henkilökohtaisten kokemusten seurauksena. Jokapäiväisten kokemusten ja itsestämme "löytyvän" käyttäytymisen valossa määrittelemme jatkuvasti uudelleen mieltymyksiämme, mielipiteitämme ja uskomuksiamme. Nämä ovat meidän kevyemmin pidettyjä arvojamme tai asenteitamme. Perusarvojen tai -periaatteiden poistaminen vaatii yleensä elämänmuutoksia. 2. Kulttuuri: Lapset oppivat arvoja avoimesti tai epäsuorasti muilta, joilla on kyseinen arvo, esimerkiksi perheessä tai koulussa. Miehet ja naiset ovat yleensä kasvaneet erilaisissa alakulttuureissa, ja erilaiset alakulttuurit vaikuttavat niihin edelleen. Nämä alakulttuurit vaikuttavat arvoihimme ja niiden tärkeysjärjestykseen. Päällekkäisyyksiä on varmasti paljon. Miesten ja naisten elämä on erilaista, mutta ei niin erilaista. Konfliktien aikana arvot voivat ilmetä vastakkaisina polariteetteina - kun jokin tietty arvo kyseenalaistetaan konfliktin aikana, ihmisillä on taipumus polarisoitua ja siirtyä vastakkaisiin ääripäihin - konfliktin kulmaan. Näinä aikoina, erityisesti silloin, kun he ovat vastakkain vastakkaista sukupuolta olevan henkilön kanssa, monet miehet saattavat suuntautua enemmän stereotyyppisesti maskuliiniseen tyyliin kuuluviin arvoihin ja naiset stereotyyppisesti feminiiniseen tyyliin kuuluviin arvoihin. Jos siirrymme konfliktinurkkaamme, polarisoituneeseen ääripäähän, olemme alttiita pelaamaan konfliktia voitto/häviö -pelinä. Se, joka huutaa kovempaa tai jolla on enemmän valtaa tai joka manipuloi parhaiten, voittaa. Päivänä se voi tuntua hyvältä, mutta voittaminen silloin, kun toinen on häviämässä, kylvää siemeniä konfliktin uudelleenkäynnistymiselle. Pitkän aikavälin ratkaisut, jotka eivät kostautuisi tai hajoaisi, edellyttävät yleensä sitä, että tunnustamme ja sovitamme yhteen muiden ihmisten arvot sekä omat arvomme. Jokainen seuraavista kahdeksasta sukupuoleen liittyvästä arvosta on sinänsä pätevä, ja jokainen niistä vaatii asianmukaista huomioon ottamista ja kunnioitusta. Tämä on konfliktinratkaisun win/win -lähestymistavan ydin. Lempeän vallankumouksen tavoitteena on tasapainottaa maskuliininen ja feminiininen puoli viime kädessä jokaisessa ihmisessä. Tämä edellyttää, että sekä maskuliiniset että feminiiniset arvot validoidaan ja edistetään. Olen syvästi sitoutunut tähän lähestymistapaan konflikteihin, koska uskon, että maskuliiniset ja feminiiniset näkökulmat yhdessä luovat ratkaisuja, jotka ovat kokonaisvaltaisia, tasapainoisia ja siksi pitkällä aikavälillä elinkelpoisia. Kieli Emme luultavasti voi antaa yhtä lopullista lausuntoa "kaikista miehistä" tai "kaikista naisista". Olen tehnyt eron, joka ei aina näy yleisessä kielenkäytössä. Tässä kirjassa adjektiivit nainen ja mies tarkoittavat sukupuolityyppiä, ja feminiininen ja maskuliininen viittaavat psykologisiin ominaisuuksiin, joita voi olla kummassakin sukupuolessa. Jotta</w:t>
      </w:r>
    </w:p>
    <w:p>
      <w:r>
        <w:rPr>
          <w:b/>
          <w:color w:val="FF0000"/>
        </w:rPr>
        <w:t xml:space="preserve">id 265</w:t>
      </w:r>
    </w:p>
    <w:p>
      <w:r>
        <w:rPr>
          <w:b w:val="0"/>
        </w:rPr>
        <w:t xml:space="preserve">Tervetuloa Niagara-on-the-Lake Bed and Breakfast Association Tervetuloa virallisilla verkkosivuilla Bed &amp; Breakfast Association kaupungin Niagara-on-the-Lake, Ontario Kanada esittelemällä 180 + Niagara on the Lake majoitusta voit valita. Idyllinen kaupunkimme on täynnä historiaa, ja se sijaitsee Ontariojärven etelärannalla, jossa Niagara-joki päätyy tähän kuuluisaan suureen järveen. Siitä on tullut vaativien matkailijoiden valitsema kohde eri puolilta maailmaa. Niagara-on-the-Laken ympärillä on lukemattomia palkittuja viinitarhoja ja viinitiloja, ja siellä sijaitsee myös maailmankuulu Shaw Festival Theatre, jossa riemastuttavat kausittaiset esitykset vangitsevat maailman parhaiden näytelmäkirjailijoiden, kuten Eugene O'Neillin, Oscar Wilden ja itse teatterin nimikirjailijan Bernard Shaw'n, olemuksen. Niagara-on-the-Laken (NOTL) talvilomakausi saa minut aina juhlatuulelle (minut on nähty tanssimassa kaduilla useammin kuin kerran). Minut on myös viety kotiin Niagara Classic Transport -limusiinilla, jonka henkilökunta toivottaa kaikki tervetulleiksi joulunavajaisiinsa 14. joulukuuta. Osa tämän vuoden tapahtumista ja juhlallisuuksista liittyy vuoden 1812 sodan 200. vuosipäivään. Niihin kuuluu muun muassa Rotaryklubin vuosittainen Holiday House Tour 30. marraskuuta ja 1. joulukuuta. Marraskuun 30. päivänä voit myös liittyä paikallisten kuorojen seuraan kynttiläkävelyllä historiallisessa vanhassakaupungissa. Lisätietoja saa numerosta 905-468-1950. St. Mark's Anglican Churchissa - jossa vuoden 1812 haamujen sanotaan vaeltelevan - voit osallistua vuotuiseen Christmas Spice -lounaaseen ja ostaa viehättäviä lahjoja suosikkihenkilöillesi. Varauksia varten soita Gillianille numeroon 905-468-3123. Sain juuri tietää, että RiverBrink-taidemuseo on ensimmäistä kertaa historiansa aikana avoinna talvella. Maaliskuun 2013 loppuun asti jatkuvat näyttelyt ovat RiverBrinkin sota 1812, Muotokuvia kokoelmasta, L'autoportrait/Self-portrait , A Circle of Friends: The Canadian Art Club , ja Scenes of Martyrdom: The Death of Wolfe. Kokeilulistallani on myös uusi tyylikäs CounterCulture Supper Club, jonka järjestää Gathering Niagara -järjestö. Tässä sarjassa kuuluisat Niagaran kokit tarjoavat huippuluokan ruokaa joka perjantai kello 17-21 Coffee Roastersissa Niagara-on-the-Lakessa. Wineries of Niagara-on-the-Lake Minulle olennainen osa joulunviettoa on viinialueen iloinen juomien ja lahjatavaroiden tarjonta. Löydän erityisiä herkkuja vuosittaisesta Stocking Days of Christmas -tapahtumasta joulukuussa. Tapahtumassa pääsee tutustumaan uusiin ja rajoitettuihin julkaisuihin, ja useimmilla viinitiloilla on tarjolla ainutlaatuisia vuosikertaa, joita on saatavilla vain paikan päällä - loistavia lahjoja viinin ystäville. Diamond Estates -- the Winery's 12 Days of Christmas -tapahtuman aikana voit kehittää oman nimikkococktailisi -- ehkä jopa voittaa palkinnon luovimmasta sekoituksesta. Nähtävyydet ja valot Niagara-on-the-Laken jouluvalot tekevät henkeäsalpaavan kävelyretken ympäri kaupunkia. Lisäksi joulun aikaan on pakollinen nähtävyys CAA Winter Festival of Lights -tapahtuma Niagara Parkwayn varrella ja Niagaran putouksilla. Tammikuun 31. päivään asti järjestettävässä festivaalissa on valaisevia Disney-hahmoja, taianomaisia kohtauksia ja perjantai-illan ilotulitus putousten yllä. Jos haluat lisää lomaideoita ja -tapahtumia, kysy suosituksia majoitusliikkeen isänniltäsi - he ovat aina ajan tasalla siitä, mitä tapahtuu. Lähettäjä: E. Lisa Moses Tämä on Niagara-on-the-Lake B&amp;B Associationin ainoa virallinen verkkosivusto. Tällä sivustolla luetellut jäsenet ovat käyneet läpi terveys- ja turvallisuustarkastukset, heillä on laillinen lupa toimia B&amp;B:nä ja he täyttävät kaikki yhdistyksen asettamat vaatimukset. Jos haluat tehdä varauksen verkossa, tämä vaihtoehto takaa myös sen, että palkkiot menevät takaisin yhdistyksen kassaan, josta hyötyvät kaikki voittoa tavoittelemattoman yhdistyksen jäsenet eivätkä muut, asiaan liittymättömät kaupalliset yksiköt. Niagara-on-the-Lakessa (NOTL) ei ole koskaan tylsää gastronomista hetkeä. Jotta saisin jo varhaisessa vaiheessa ideoita juhlapyhien viettoon, loin oman pienen ruoka- ja viininmaistelukierrokseni ympäri kaupunkia. Viisi riviä</w:t>
      </w:r>
    </w:p>
    <w:p>
      <w:r>
        <w:rPr>
          <w:b/>
          <w:color w:val="FF0000"/>
        </w:rPr>
        <w:t xml:space="preserve">id 266</w:t>
      </w:r>
    </w:p>
    <w:p>
      <w:r>
        <w:rPr>
          <w:b w:val="0"/>
        </w:rPr>
        <w:t xml:space="preserve">John Courtney Murray, S.J. Vatikaanin II kirkolliskokouksen jälkeen ei ole laadittu virallista asiakirjaa kirkon ja valtion välisistä suhteista, vaikka asia on esiintynyt kirkolliskokouksen lainsäädäntöhistoriassa. Alkuperäisessä, 10. marraskuuta 1962 jaetussa kirkon perustuslain kaaviossa oli luku (9) "Kirkon ja valtion suhteista". Se oli tarkistettu aiemmasta, niin ikään teologisen toimikunnan laatimasta tekstistä "Kirkon ja valtion suhteista ja siviili suvaitsevaisuudesta". Myös esikonsiilikaudella - joulukuussa 1960 - kristittyjen ykseyden edistämisen sihteeristön alakomissio valmisteli uskonnonvapautta koskevan kaavion, joka kokoontui Fribourgissa. Tunnustettiin, että uskonnonvapautta koskeva erityiskysymys oli selvitettävä, jos oli toivoa kunnollisten ekumeenisten suhteiden luomisesta katolisen kirkon ja muiden kristillisten kirkkojen ja yhteisöjen välille. Kesäkuussa 1962 kardinaali Bea esitti keskustoimikunnalle Fribourgin skeeman tarkistuksen, joka sisälsi kolme lyhyttä lukua, joista kolmas oli otsikoitu "Kirkon ja kansalaisyhteiskunnan välisistä suhteista". Samaan aikaan teologinen komissio esitti oman skeemansa?ensimmäinen kahdesta edellä mainitusta. Pitkällinen keskustelu näistä kahdesta skeemasta osoittautui tuloksettomaksi; niiden suuntaukset olivat varsin erilaisia. Asia siirrettiin paavi Johannes XXIII:n käsiteltäväksi, joka perusti heinäkuussa 1962 sekakomitean, jonka tehtävänä olisi saada aikaan sovinto näiden kahden suuntauksen välillä. (Lopulta tämä komitea, johon kuuluivat kardinaalit Ciriaci, Ottaviani ja Bea, kirkkoherra Willebrands ja Fr. Tromp, ei koskaan kokoontunut.) Samassa kuussa tarkistettiin sihteeristön kaaviota, jotta otettaisiin huomioon tietyt teologisen toimikunnan kaaviossa esitetyt näkemykset. Helmikuussa 1963 sihteeristö päätti edelleen tarkistaa kaavioaan ja jättää kirkko-valtio-kysymyksen syrjään. Tämä uusi tarkistus, jonka sihteeristö hyväksyi toukokuussa 1963, esiteltiin koordinointikomissiolle heinäkuussa, ja päätettiin, että se olisi sihteeristön esittämän ekumeniaa koskevan kaavion luku 5. (Tekstin painoon saamisen pitkän viivästymisen yksityiskohtia ei tarvitse käsitellä tässä yhteydessä.) Luku 9 jätettiin pois kirkkoa koskevasta tarkistetusta skeemasta. Ja näin kävi niin, että neuvosto käsitteli ainoastaan uskonnonvapautta koskevaa kysymystä. Uskonnonvapautta koskevan julistuksen nimenomainen tarkoitus määriteltiin lopullisessa tekstissä suppeasti, nimittäin "kehittää viimeaikaisten paavien oppeja ihmisen loukkaamattomista oikeuksista ja yhteiskunnan perustuslaillisesta järjestyksestä" (n. 1). Toteuttaessaan tätä suhteellisen suppeaa opillista tarkoitusta julistus kuitenkin edisti merkittävästi kirkko-valtio-kysymystä koskevan opin kehittämistä. Perustuslaki kirkosta nykymaailmassa puolestaan vahvisti ja tietyiltä osin edisti tätä kehitystä. Tämän artikkelin tarkoituksena on analysoida tätä kehitystä. Uusi problematiikka Yleisesti ottaen kehitys koostui kysymyksen tilan muuttumisesta. Liikkeen uuteen suuntaan oli aloittanut jo Leo XIII. Varhaiskristillisestä ajasta lähtien, keskiajalla, Ranskan klassisen monarkian myöhemmällä aikakaudella ja uskonpuhdistuksen jälkeisellä tunnustuksellisen absolutismin aikakaudella pääkysymys oli ilmaistu kahden vallan, hengellisen ja ajallisen - paavin ja keisarin, paavin ja kuninkaan tai ruhtinaan - välisenä suhteena. Tämä kysymys säilyi Leo XIII:n kohdalla. Hän ei tosiaankaan vaatinut "kirkon ja valtion liittoa" ancien regime -järjestelmän mallin mukaisesti, jossa valtaistuimen ja alttarin liitto merkitsi kansallisen kirkon sulkeutumista kansalliseen valtakuntaan ja jonkinlaista kirkon ja valtion välistä alistamista. Kuitenkin vastoin dogmia "kirkon ja valtion erottamisesta" mannermaisen laikalismin merkityksessä hän johdonmukaisesti vaati järjestäytynyttä suhdetta kirkollisen ja poliittisen vallan välillä. Samalla hän muokkasi tätä ikivanhaa dyarkian kysymystä sisällyttämällä sen osaksi laajempaa kysymyksenasettelua, johon ajan olosuhteet, yhteiskunnan asteittainen laillistuminen ja myös teollistuminen Manner-Euroopassa, johtivat hänet. Uusia termejä olivat "kirkko" sekä hengellisenä auktoriteettina että myös kristittyjen uskovien yhteisönä ja "ihmisyhteiskunta" sen institutionaalisen elämän koko laajuudessa - sosiaalisena, taloudellisena ja kulttuurisena sekä poliittisena. Tässä laajemmassa kontekstissa kysymys dyarkiasta ja dyarkian</w:t>
      </w:r>
    </w:p>
    <w:p>
      <w:r>
        <w:rPr>
          <w:b/>
          <w:color w:val="FF0000"/>
        </w:rPr>
        <w:t xml:space="preserve">id 267</w:t>
      </w:r>
    </w:p>
    <w:p>
      <w:r>
        <w:rPr>
          <w:b w:val="0"/>
        </w:rPr>
        <w:t xml:space="preserve">Xiaofei Deng on yksi vuoden 2012 Shen Kuo -kilpailun voittajista (vanhentunut) Osasto haluaa onnitella tietojenkäsittelytieteen laitoksen tohtorikoulutettavaa Xiaofei Dengiä, joka on yksi Shen Kuo -palkinnon saajista tänä vuonna. Shen Kuo -hanke on uusi aloite, jossa esitellään kiinalaisten jatko-opiskelijoiden Reginan yliopistossa tekemää erinomaista tutkimusta. Xiaofei Dengin tutkimus keskittyy karkeisiin joukkoihin ja rakeiseen laskentaan. Hän matkustaa Pekingiin 9. kesäkuuta esittelemään tutkimustaan Shen Kuo -konferenssissa Pohjois-Kiinan sähkövoimayliopistossa.  Esitelmää seuraa esitys hänen kotilaitoksessaan Soochowin yliopistossa Suzhoussa, Jiangsun maakunnassa (lähellä Shanghaita). Onnittelemme myös Tian Li Zhangia, matematiikan ja tilastotieteen maisteriopiskelijaa (ja tietojenkäsittelytieteen ja matematiikan kandidaatin tutkinnon vuonna 2011 suorittanutta), Shen Kuo -palkinnon saajasta tänä vuonna.</w:t>
      </w:r>
    </w:p>
    <w:p>
      <w:r>
        <w:rPr>
          <w:b/>
          <w:color w:val="FF0000"/>
        </w:rPr>
        <w:t xml:space="preserve">id 268</w:t>
      </w:r>
    </w:p>
    <w:p>
      <w:r>
        <w:rPr>
          <w:b w:val="0"/>
        </w:rPr>
        <w:t xml:space="preserve">AFM 2012: The Woman in Black -elokuvan ensimmäinen mainosjuliste: Daniel Radcliffe teki Harry Potterin lopun jälkeen todella vaikutuksen ja vaihtoi genreä Hammer-kauhuun. Kuulimme aiemmin tässä kuussa, että Tom Harper (Misfits) on kiinnitetty ohjaamaan jatko-osaa, The Woman in Blackia: Kuoleman enkeli , ja kun tämän vuoden Amerikan elokuvamarkkinat ovat parhaillaan käynnissä, Collider on voinut ottaa kuvan elokuvan ensimmäisestä mainosjulisteesta. "The Woman in Black: Kuoleman enkeli jatkaa tarinaa neljä vuosikymmentä myöhemmin. Hallituksen toisen maailmansodan aikana takavarikoima, evakuoitujen lasten ryhmän yhtäkkinen saapuminen Eel Marsh Houseen herättää sen synkimmän asukkaan." Harper ohjaa elokuvan Jon Crokerin (Desert Dancer) käsikirjoituksesta, joka perustuu The Woman in Black -kirjan kirjoittaneen Susan Hillin alkuperäistarinaan. Emme vielä tiedä, kuka johtaa näyttelijäkaartia, mutta toivottavasti kuulemme tulevina kuukausina paljon lisää elokuvasta. Alla olevan ensimmäisen promojulisteen perusteella näyttää siltä, että meillä saattaa olla odotettavissa naispääosa, ja olen kiinnostunut näkemään, valitaanko rooliin jo vakiintunut nimi, nouseva tähti vai tuntematon. Elokuvan läsnäolo AFM-messuilla tarkoittaa toivottavasti sitä, että projekti etenee mukavasti, joten hyvällä tuurilla saamme pian kuulla tuotantopäivistä ja näyttelijöistä. Toistaiseksi tämä ensimmäinen promojuliste riittää odottamaan innolla sarjan seuraavaa osaa.</w:t>
      </w:r>
    </w:p>
    <w:p>
      <w:r>
        <w:rPr>
          <w:b/>
          <w:color w:val="FF0000"/>
        </w:rPr>
        <w:t xml:space="preserve">id 269</w:t>
      </w:r>
    </w:p>
    <w:p>
      <w:r>
        <w:rPr>
          <w:b w:val="0"/>
        </w:rPr>
        <w:t xml:space="preserve">Miten löytää työpaikkoja Craigslist Craigslist Yleiskatsaus: Craigslist on hyvä lähde työpaikkailmoituksille tietyssä paikassa. Työpaikat luetellaan sijainnin ja kategorian mukaan. Voit myös julkaista ansioluettelosi paikallisella Craigslist-sivustolla. Craigslist Craigslistin työnhakuvaihtoehdot: Helpoin tapa löytää työpaikkoja Craigslististä on mennä sen kaupungin tai osavaltion sivustolle, jossa olet kiinnostunut etsimään työpaikkoja. Näet alkuperäisen Craigslist-sivun oikealla puolella sivustojen hakemiston tai voit siirtyä suoraan luetteloon Craigslist - kaupungit . Kaikilla kaupungeilla ei ole omaa sivustoa, joten jos kaupunkiasi ei näy, käytä osavaltion sivustoa. Kun olet päässyt haluamallesi paikkakunnalle, voit tehdä hakusanahaun joko klikkaamalla työpaikan tyyppiä tai klikkaamalla "Työpaikat". Craigslist Resume Posting: Lähetä ansioluettelosi klikkaamalla "Post to Classifieds" sivun vasemmassa yläkulmassa. Seuraavaksi valitse "type of posting" -kohdasta "resume/job wanted", ja voit ladata ansioluettelosi. Muita Craigslistin työnhakuresursseja: Craigslistillä on myös keikkoja ja työnhakuja-osio. Voit myös etsiä harjoittelupaikkoja, osa-aikaisia työpaikkoja, voittoa tavoittelemattomia työpaikkoja, sopimuspaikkoja ja etätyöpaikkoja. Työpaikkahuijaus Huijausvaroitus: Ole varovainen ja tutki perusteellisesti kaikki Craigslististä (ja muilta työpaikkasivustoilta) löytämäsi avoimet työpaikat, ennen kuin haet niitä. Työhuijauksia on monenlaisia, ja on tärkeää olla varovainen, jotta ei joudu hyväksikäytetyksi. Työhuijaukset</w:t>
      </w:r>
    </w:p>
    <w:p>
      <w:r>
        <w:rPr>
          <w:b/>
          <w:color w:val="FF0000"/>
        </w:rPr>
        <w:t xml:space="preserve">id 270</w:t>
      </w:r>
    </w:p>
    <w:p>
      <w:r>
        <w:rPr>
          <w:b w:val="0"/>
        </w:rPr>
        <w:t xml:space="preserve">Eurogamer Network Ltd. käyttää evästeitä verkkosivustoillaan tarjotakseen käyttäjille parannettuja toimintoja, kuten käyttäjätilejä ja tallennettuja asetuksia. Käytämme evästeitä myös rajoittaaksemme samojen mainosten näyttökertojen määrää. Jos jatkat tämän sivuston käyttöä, oletamme, että hyväksyt nämä evästeet. Muussa tapauksessa voit muuttaa yksityisyysasetuksiasi milloin tahansa. "Next-gen" on ollut lähes kaikkien huulilla, kun kehittäjät ja julkaisijat valmistautuvat väistämättömään seuraavaan konsolikierrokseen. E3-messuilla Microsoft ja Sony olivat kuitenkin varsin pidättyväisiä puhumaan nykyisen sukupolven jälkeisestä laitteistosta. Sillä välin Epic esitteli ylpeänä Unreal Engine 4:n next-gen-teknologiaa, ja Square Enixin väki esitteli " Agni's Philosophy" -demon, joka on kaunis demo, jossa hyödynnetään julkaisijan Luminous-moottoria ja joka osoittaa, kuinka hyvältä Final Fantasy voisi näyttää next-gen-alustoilla. GamesIndustry International tapasi Square Enixin maailmanlaajuisen teknologiajohtajan Julien Merceronin puhuakseen Philosophy-demosta, next-gen-konsolien tulosta ja siitä, mitä se tarkoittaa Square Enixille ja koko alalle, sekä siitä, miksi Merceronin mielestä vaikka next-gen näyttäisi kuinka hyvältä tahansa, uncanny valley -ongelma tulee aina olemaan olemassa. Tutustu koko kyselyyn ja vastauksiin alla. K: Aluksi haluaisin kysyä "Agni's Philosophy" Final Fantasy -teknologiademosta ja Luminous-moottorista, jonka näytitte ja joka edustaa sitä, mikä Square Enixin mielestä on mahdollista next-gen-versiossa. Voitteko kertoa minulle lisää teknologiasta ja siitä, mitä toivotte saavuttavanne? Julien Merceron : Lähestyimme asiaa niin, että halusimme tutkia, mitä meidän olisi hyvä tehdä tulevaisuudessa. Yritimme mennä niin pitkälle kuin pystyimme sisällön ja resurssien suhteen. Samalla yritimme nähdä, kuinka pitkälle voisimme viedä tämän reaaliaikaisuuden. Kuten tiedätte, keskitymme roolipeleihin ja peleihin, joissa hahmot ovat äärimmäisen tärkeitä. Meidän oli siis ehdottomasti pohdittava syvällisesti kasvojen ja vartalon animaatioita ja hahmojen dynamiikkaa sekä sitä, miten valaisemme hahmoja ja miten integroimme ne ympäristöihin, joita haluamme tarjota pelaajille tulevaisuudessa. Lähikuukausina on luultavasti tulossa lisää sisältöä demossa käyttämämme tekniikan osalta, mutta jos katsomme asiaa kahden vuoden päästä, "mihin aiomme laskeutua?", olemme hyvin, hyvin kiinnostuneita reaaliaikaisesta valaistuksesta monista syistä. Ensinnäkin meille on todella tärkeää tarjota reaaliaikaisia editointiputkia taiteilijoillemme. Kun meillä on reaaliaikainen ratkaisu valaistukseen, reaaliaikaiset ratkaisut navigointiin ja reaaliaikaiset ratkaisut lähes kaikkiin pelin osa-alueisiin, se antaa taiteilijoillemme paljon vapauksia ja antaa heille mahdollisuuden iteroida ja kiillottaa peliä paljon nopeammin. Haluamme edistää reaaliaikaisuutta niin paljon kuin mahdollista, ja työskentelemme tietysti syvällisesti tietokoneiden parissa, joiden avulla voimme prototyypittää ja nähdä, mitkä ovat parhaita lähestymistapoja, joiden uskomme toimivan ja mitkä eivät toimi meille. K: Yksi vankemmista huhuista, joita olemme kuulleet seuraavasta sukupolvesta, on se, että Sony siirtyisi pois omasta teknologiasta ja hylkäisi Cell-konseptin ja siirtyisi takaisin valmiiseen ratkaisuun. Olisivatko sinä ja muut kehittäjät tyytyväisiä siihen? "Sony ja Microsoft puhuvat tämän sukupolven kestävän 7,8,9 tai jopa 10 vuotta, ja se on suurin virhe, jonka he ovat koskaan tehneet." Julien Merceron Julien Merceron : Ehdottomasti. Monimutkaiseen laitteistoon liittyy kaksi näkökohtaa. Kun laitteisto on liian monimutkainen, se johtaa siihen, että markkinoille saatettavien nimikkeiden määrä vähenee, ja sitten kun nimikkeitä on vähemmän, et pysty myymään alustasi todella hyvin, joten olet itse asiassa aluksi suuressa epäedullisessa asemassa. PS3 ja 360 eivät ole onnistuneet menestymään yhtä hyvin kuin PS2. Toisaalta, jos laitteisto on monimutkainen, vaikka alussa on ongelmia, alustan pitkäikäisyys on mahdollisesti parempi, koska laatu paranee vuosi vuodelta, kun kehittäjät löytävät kaikki optimoinnit, joita he voivat käyttää. Yksinkertaisen arkkitehtuurin ansiosta kaikilla on kuitenkin enemmän mahdollisuuksia, mikä on mielestäni erittäin tärkeää nykyisessä kriittisessä liiketoimintatilanteessa. Peleistä tulee kalliimpia. Jos aletaan asettaa aloitusraja todella korkealle, useammat studiot kuolevat, useammat julkaisijat kuolevat, alustoilla on vähemmän pelejä jne. Jos teet pelistä helposti lähestyttävän, annat ihmisille enemmän mahdollisuuksia, voitte</w:t>
      </w:r>
    </w:p>
    <w:p>
      <w:r>
        <w:rPr>
          <w:b/>
          <w:color w:val="FF0000"/>
        </w:rPr>
        <w:t xml:space="preserve">id 271</w:t>
      </w:r>
    </w:p>
    <w:p>
      <w:r>
        <w:rPr>
          <w:b w:val="0"/>
        </w:rPr>
        <w:t xml:space="preserve">Kotona Laetitia Makloufin kanssa Laetitia löysi puutarhanhoidon löydettyään joulusukkansa pohjasta siemenpakkauksen. Hän istutti ne ja ne kasvoivat. Hämmästyneenä hän istutti lisää ja on siitä lähtien puuhastellut kasvien kanssa. Hänen uusimmassa kirjassaan "Sweet Peas for Summer" kerrotaan, miten voit luoda puutarhan tyhjästä muutamassa kuukaudessa.  Hän asuu Shepherd's Bushissa Hunkinsa ja tyttärensä Jemiman kanssa. missä sinä olet juuri nyt? Kuuntelen radiota ja mietin, mitä istutan ensi vuonna. Mitä sinä teet vapaa-ajallasi? Ehdottomaan "minä-aikaan" kuuluu sänkyni, sytytin ja se, että minua ei keskeytetä, mutta toiseksi paras aika on käydä puutarhassa (yksin, joten minun ei tarvitse huolehtia siitä, että kukaan tylsistyy). Missä syöt mieluiten Länsi-Lontoossa? Rakastan Busaban curryjä elokuvailtana (Westfield) ja La Trompettea harvinaista valkoista pöytäliinaa varten (Devonshire Rd). ura ja lapset - paras vinkki, miten se onnistuu? Minulla on apua kahtena ja puolena päivänä viikossa klo 9-17. Pelkäänpä, että kirjan kirjoittaminen ilman sitä olisi ylivoimaista (vaikka olen varma, että on paljon super-naisia, jotka ovat onnistuneet siinä!). Katson, että minulla on kaksi uraa, joista toinen on tyttäreni kasvattaminen. Minulla on yhtä paljon kunnianhimoa, tarmoa ja sitoutumista äitinä kuin kirjoittamisessa tai puutarhanhoidossa, mutta opin jo varhain, että molempien yhtäaikainen yrittäminen on täysin turhaa ja saa minut vain itkemään, joten en edes yritä sitä. jos sinun pitäisi paeta nopeasti, minne lähtisit? Jonnekin piiloon?  Cornwalliin, meren rannalle, ystävien luo. mitä yöpöydälläsi on? Kasa lukemattomia lehtiä, sytytin, ja yleensä pieni maljakko, jossa on jotain hyväntuoksuista, kun olen kiltti itselleni.</w:t>
      </w:r>
    </w:p>
    <w:p>
      <w:r>
        <w:rPr>
          <w:b/>
          <w:color w:val="FF0000"/>
        </w:rPr>
        <w:t xml:space="preserve">id 272</w:t>
      </w:r>
    </w:p>
    <w:p>
      <w:r>
        <w:rPr>
          <w:b w:val="0"/>
        </w:rPr>
        <w:t xml:space="preserve">" Se, miksi elokuva tehtiin, oikeuttaa sen, mitä pidät teoksen huonona laatuna ja huonona toteutuksena. Ja sinänsä et ymmärtänyt, mistä oli kyse, jotta olisit arvostanut teosta tarpeeksi tajutaksesi sen. Ilmeisesti jos odotit jotain loistavaa ja näyttävää, tulit väärään elokuvaan. " Tämä on yksi uudemmista repliikeistä, joita fanit ovat alkaneet käyttää pelotellakseen negatiivista kritiikkiä suosikkiteoksistaan. Useimmissa tapauksissa nämä puolustautumiset ovat perusteltuja, jos arvostelija/kriitikko ei todella tunne teosta . Yleisesti ottaen on totta, että kriitikot voivat olla arvosteluja kirjoittaessaan aivan liian ankaria erilaisia elokuvia ja elokuvia (erityisesti komedioita tai parodioita) kohtaan vedoten siihen, että niistä puuttuu uskomattoman paljon sisältöä kaikissa kategorioissa. Useimmat fanitkin voivat kuitenkin innostua tästä asiasta, sillä sitä käytetään useimmiten puolustamaan suosikkiteoksiaan yleensä kaikelta kritiikiltä, vaikka arvostelija/kriitikko sattuisi pitämään kyseisestä teoksesta. Ensimmäinen ongelma tässä puolustautumisessa on se, että se on päällisin puolin varsin paradoksaalinen; huono elokuva ei jotenkin maagisesti lakkaa olemasta huono vain siksi, että sen ilmeisesti piti olla huono. Itse asiassa päinvastoin. Toinen ongelma on se, että tuottajien aikomuksista riippumatta lopputuotetta on viime kädessä arvioitava sen omien ansioiden perusteella; elokuvan tuottajat eivät ehkä yritä tehdä todellista taidetta vaan ainoastaan "vain" viihdyttävää elokuvaa, mutta se ei tarkoita, etteikö se voisi epäonnistua viihdyttävyydessään. Lisäksi tässä ehdotetaan, että sellaisten luovien teosten tuottajia, joiden ei ole tarkoitus olla todellista taidetta, pitäisi pitää kiinni vain mahdollisimman alhaisista vaatimuksista, mikä on täysin absurdia. Laatu ja viihde eivät sulje toisiaan pois, eikä se, että jonkin teoksen ei ole tarkoitus olla korkeataidetta, tarkoita, että teillä olisi lupa olla laiska tai huolimaton sen kanssa. Ja tietysti on myös ilmeinen kysymys, miksi haluaisi tahallaan tehdä jotain kamalaa alun perin. Tämä ei tarkoita sitä, että puhtaasti eskapistisessa viihteessä olisi jotain vikaa tai että kaikkien teosten pitäisi pyrkiä kohti "arvokkaan" todellisen taiteen korkeimpia korkeuksia, vaan vain sitä, että eskapistisen viihteen tekeminen ei itsessään ole automaattinen "vapaudu kritiikistä" -kortti kyseisen viihteen tuottajille ja faneille. Tätä mieltä olevat fanit voivat tietoisesti vedota mihin tahansa tai kaikkiin animaatio-, scifi- ja komediaghettotrooppeihin. Tämä saattaa tuntua ristiriitaiselta näiden trooppien tavanomaisen tarkoituksen kanssa (eli yrittää saada haluamansa irti kyseisistä ghetoista), mutta pointti on se, että eri genrejä olisi pidettävä eri standardeilla. Vaikka Ebertin laki, jonka tunnettu elokuvakriitikko Roger Ebert on keksinyt, ei ole varsinaisesti kohdistettu tähän ilmiöön, mutta sillä, miten elokuva kertoo siitä, on myös jonkin verran merkitystä tässä yhteydessä. Ajatuksena on, että hän voi arvioida oletetun toimintaelokuvan korkeammalle kuin oletetun Oscarin arvoisen draaman, ei siksi, että toimintaelokuva olisi taiteellisesti monimutkaisempi tai luonnostaan parempi kuin draama (vaikka se voikin olla), vaan siksi, että toimintaelokuva on parempi toimintaelokuvana ja siten tyydyttävämpi elokuvakokemus kuin draama on draamana. Tämän logiikan mukaan päinvastoin: se, että toimintaelokuva ei välttämättä pyri tarjoamaan katsojilleen samoja asioita kuin draama, ei vapauta sitä täysin kritiikistä. Maryann : Tämä on yksi niistä elokuvista, joista meidän ei pitäisi valittaa, koska se on "lapsille", aivan kuin lapset eivät olisi tarpeeksi fiksuja tunnistamaan paskaa. Tai ikään kuin me emme välittäisi tarjoilla lapsillemme paskaa. En haluaisi lasteni, jos minulla olisi lapsia, lähellekään tätä, ellen todella haluaisi istuttaa heille huutavia 1950-luvun sukupuolistereotypioita. Enkä haluaisi. Movie Bob ilmaisi paheksuvansa käsitystä, jonka mukaan se, että elokuva "ei yritä", tekee siitä kritiikittömän. Hän mainitsi esimerkkinä The Expendables -elokuvan ja sanoi, että sen ongelma ei ollut se, että se oli iso tyhmä toimintaelokuva, vaan se, että se oli huono iso tyhmä toimintaelokuva. Seltzerin ja Friedbergin puolustajat (kyllä, heitä on olemassa) käyttävät usein tätä tekosyytä. "Tiedän, että ne ovat typeriä vitsejä, niiden piti olla typeriä vitsejä." Unohtamatta sitä, että on olemassa oikea ja</w:t>
      </w:r>
    </w:p>
    <w:p>
      <w:r>
        <w:rPr>
          <w:b/>
          <w:color w:val="FF0000"/>
        </w:rPr>
        <w:t xml:space="preserve">id 273</w:t>
      </w:r>
    </w:p>
    <w:p>
      <w:r>
        <w:rPr>
          <w:b w:val="0"/>
        </w:rPr>
        <w:t xml:space="preserve">Formaat Kirjan kuvaus Julkaisupäivä: Tämä on laajuudeltaan ja oppineisuudeltaan hämmästyttävä suurteos, jota Niall Fergusonin lukuisat ylistetyt teokset ovat edeltäneet. Siinä hän tarttuu nykyajan historian ehkä haastavimpiin kysymyksiin: Miksi 1900-luku oli historian ylivoimaisesti verisin? Miksi ennennäkemätön aineellinen kehitys kulki käsi kädessä totaalisen sodan ja kansanmurhan kanssa? Uusien vastausten etsintä vie hänet Nanjingin muureilta Normandian verisille rannoille, etnisten puhdistusten taloudesta keisarikunnan rappion ja kaatumisen politiikkaan. Tulos, joka on yhtä loistavasti kirjoitettu kuin elintärkeä, on suuren historioitsijan mestariteos. Laajuudeltaan ja oppineisuudeltaan hämmästyttävä teos on se suurteos, jota Niall Fergusonin lukuisat ylistetyt teokset ovat edeltäneet. Siinä hän tarttuu nykyajan historian ehkä haastavimpiin kysymyksiin: Miksi 1900-luku oli historian ylivoimaisesti verisin? Miksi ennennäkemätön aineellinen kehitys kulki käsi kädessä totaalisen sodan ja kansanmurhan kanssa? Uusien vastausten etsintä vie hänet Nanjingin muureilta Normandian verisille rannoille, etnisten puhdistusten taloudesta keisarikunnan rappion ja kaatumisen politiikkaan. Tulos, joka on yhtä loistavasti kirjoitettu kuin elintärkeä, on suuren historioitsijan mestariteos. Niall Ferguson aloittaa "The War of the World: Twentieth-Century Conflict and the Descent of the West" yksinkertaisella kysymyksellä - mikä teki 1900-luvusta, erityisesti vuosista 1912-1953, ihmiskunnan historian verisimmän ajanjakson? Teesi vaikuttaa hyvin harkitulta, ja Fergusonilla on runsaasti todisteita ajatustensa tueksi, mutta hänen ajatuksensa muuttuvat hajanaisiksi kerronnan edetessä - ja menettävät suurimman osan kosketuksestaan kirjan lähestyessä loppuaan. Fergusonin oletetaan koko ajan pyrkivän kohti päämäärää, jonka mukaan vuosikymmeniä kestänyt laaja konflikti oli alkusoittoa vallan siirtymiselle lännestä itään, jossa ensin Japani ja sitten Kiina ottivat valtavia askeleita saavuttaakseen kehittyneempien naapureidensa vauhdin. Lopullinen Epilogi vaikuttaa lähes antikliimalliselta, sillä se toimii vain lievänä liikkeenä kohti nykyistä poliittista tilannetta syyskuun 11. päivän terrori-iskujen jälkeen. Vaikka se auttaa sijoittamaan kirjan nykyaikaiseen kontekstiin, se ei auta mitenkään edistämään idän ja lännen välistä dynamiikkaa, jossa oli niin paljon käyttämätöntä potentiaalia. Yksinkertaisesti sanottuna Ferguson ei onnistu kokoamaan yhteen kaikkia alussa esittämiään säikeitä, mikä johtaa kirjaan, joka vaikuttaa puolivalmiilta. Karsin lopulta tieni tämän kirjan läpi. Olen samaa mieltä toisen arvostetun arvostelijani kanssa, Niall meni pahasti sivuun aiheesta. Ajattelin koko ajan, ettei Ferguson koskaan pääse alkuperäiseen teesiinsä, mutta siitä huolimatta kirja oli mielenkiintoinen. On monia kohtia, joissa kirjaa ei voi laskea pois. On kuin kuuntelisi loistavaa vanhaa tietäjää, joka höpöttää maailmanhistoriasta ja tapahtumista. Jos halusit vastauksen siihen, miten länsimaiden kaato tapahtui, tulet pettymään, mutta jos haluat oppia tai virkistää joitakin hyvin mielenkiintoisia faktoja sotahistoriasta, tämä on hyvä kirja. Ferguson tekee selväksi, hyvin selväksi, että 1900-luvun avaus oli tarpeeton, perusteeton ja monumentaalisen tuhoisa maailmansota, joka olisi voitu välttää. Siitä hän seuraa sen seurauksia kirjansa loppuun asti. Teidän on arvioitava itse, kuinka kauas hän harhailee pääteesistään, vai harhaileeko hän edes. Seuraavaan maailmansotaan johtava kertomus on vähintäänkin selventävä ja rakentava.</w:t>
      </w:r>
    </w:p>
    <w:p>
      <w:r>
        <w:rPr>
          <w:b/>
          <w:color w:val="FF0000"/>
        </w:rPr>
        <w:t xml:space="preserve">id 274</w:t>
      </w:r>
    </w:p>
    <w:p>
      <w:r>
        <w:rPr>
          <w:b w:val="0"/>
        </w:rPr>
        <w:t xml:space="preserve">Mittatilaustyönä valmistetut liukuva vaatekaapit Lontoon huonekalut Oy Nuorena lapsena katselin elokuvia ja TV-ohjelmia, joissa kuvattiin elämää tulevaisuudessa, ja yleinen piirre olivat liukuvat automaattiovet kodissa. Nyt, kun tämä tekniikka on varmasti hyvin varakkaiden saatavilla, monet meistä ovat tyytyväisiä kääntyviin saranaoviin. Samaa ei kuitenkaan voida sanoa vaatekaapeista. Kun vaatteita kertyy yhä enemmän vuodenaikojen vaihtuessa, makuuhuoneen tilasta tulee entistä rajallisempaa ja siksi sitäkin arvokkaampaa. Sisustetut vaatekaapit ja sängyn alla olevat säilytystilat ovat vain joitakin tapoja säästää lattiatilaa ja saada lisää säilytystilaa, mutta myös huonekalujen toiminnalla voi olla vaikutusta. Jos haluat maksimoida huoneesi tilan, harkitse London Furniture Ltd:n mittatilaustyönä valmistamia liukuvia vaatekaappeja. Liukuovien ansiosta ei tarvitse jättää laajaa tilaa ovien avaamiseen ja sulkemiseen. Meillä on vuosien kokemus räätälöityjen huonekalujen luomisesta erilaisiin kaupallisiin ja kotitalousympäristöihin, joten ymmärrämme hyvin, miten rajallisesta tilasta ja esteettömyydestä saadaan paras mahdollinen hyöty irti. Lontoon liukuva vaatekaappiemme mallit viimeistellään ja hyväksytään ennen kuin aloitamme fyysisten huonekalujen luomisen. Yksi Lontoon liukuva vaatekaappi Lontoon suunnittelijoistamme tekee kotikäynnin ja arvioi mitat ja mahdolliset mallit, joita voitaisiin käyttää. Meiltä saatavat liukuovivaatekaapit voidaan asentaa erilaisiin ainutlaatuisiin tiloihin, kuten portaiden alle, parvelle, seinässä oleviin syvennyksiin ja jopa vaihtoehtoiseksi hyllyratkaisuksi. Kehittämämme mallit ovat erittäin monipuolisia, joten sinun ei tarvitse rajoittua vain huoneen vaatekaappiin. Liukuovelliset vaatekaapit voivat kätkeä sisäänsä esimerkiksi toimistohyllyjä tai viihdejärjestelmän. Katso London Furniture Ltd:n portfoliosta esimerkkejä suunnittelemistamme mittatilaustyönä tehdyistä liukuovellisista vaatekaapeista. Ota sitten yhteyttä tiimimme jäseneen ja kysy, miten voimme auttaa sinua.</w:t>
      </w:r>
    </w:p>
    <w:p>
      <w:r>
        <w:rPr>
          <w:b/>
          <w:color w:val="FF0000"/>
        </w:rPr>
        <w:t xml:space="preserve">id 275</w:t>
      </w:r>
    </w:p>
    <w:p>
      <w:r>
        <w:rPr>
          <w:b w:val="0"/>
        </w:rPr>
        <w:t xml:space="preserve">Ylös jalkapalloliigaan mennään torstai 18 lokakuu 2012 10:59 Joten, 10 peliä uudessa Championship-kampanjassa, ja jo nyt FIFA:n ilkeät ihmiset ovat varastaneet viikonlopun pelatakseen keskenään. Mutta miten asiat ovat tähän mennessä menneet? "Se on maraton, ei sprintti!" te keskikastin pelaajat huudatte, mutta ihan vain huvin vuoksi arvioimme asioiden tilaa kakkostasolla tähän mennessä. Meillä on jo voittaja - vaikkei se olekaan ihan palkintogongin voittaja. Himoitun mestaruussäkkikilpailun voitti Blackburnin Steve Kean, joka viimein vapautettiin kärsimyksistään viime kuussa. Mutta sen sijaan, että Venky's olisi hankkiutunut skotista eroon kesällä, se teki sen seitsemän ottelun jälkeen, kun Rovers oli kolmantena. Outoa, mutta Lancashiren joukkueen fanit äänestivät jaloillaan - vain 13 405 ihmistä saapui katsomaan Keanin viimeistä ottelua. Ennakkosuosikki Bolton puolestaan antoi potkut Owen Coylelle, kun Trotters on 18. sijalla. Burnleyn entisen valmentajan huono menestys, vain yksi voitto viidestä ottelusta, maksoi hänelle työpaikan - ja uuden miehen on sopeuduttava nopeasti. Chris Eagles on ollut harvinainen valopilkku, sillä hän on tehnyt 10 ottelussa viisi maalia. Kärkeä johtaa Cardiff, joka on monivuotinen pudotuspelien uhri, ja Nigel Pearsonin johtama Leicester on heidän kannoillaan. Edellinen joukkue on aloittanut kautensa tasaisesti, joskaan ei näyttävästi, ja Peter Whittingham on jälleen kerran ollut keskikentän kantava voima. Ketut ovat päässeet eroon heikosta alusta ja ovat vihdoin vakuuttaneet olevansa vakavasti otettavia kilpailijoita ensimmäistä kertaa neljään kauteen. Ranskan alle 21-vuotiaiden maajoukkuemies Anthony Knockaert, kesällä Guingampista hankittu huomaamaton sopimus, näyttää jo nyt olevan tarkoitettu suurempiin asioihin, kun hän pisti silmään sensaatiomaisella vaparillaan Huddersfieldiä vastaan. Wolves on toipunut vahvasti Steven Fletcherin, Matt Jarvisin ja Michael Kightlyn menetyksen jälkeen Valioliigaan. Stale Solbakkenin joukot ovat pitäneet puolustuksen tiiviinä, ja laitahyökkääjä Bakary Sakon hankinta on nopeasti osoittautumassa yhdeksi liigan oivaltavimmista hankinnoista. Crystal Palace on noussut alemman sarjataulukon tuntemattomuudesta, sillä se on voittanut neljä ottelua putkeen ja sijoittunut neljän parhaan joukkoon. Dougie Freedman on tehnyt ihmeitä tiukalla budjetilla Etelä-Lontoossa - mutta kuinka kauan he pystyvät jatkamaan tätä? Ja kuinka kauan he pystyvät pitämään kiinni elinvoimaisesta hyökkääjästä Wilfried Zahasta? Kotkien arkkivihollinen Brighton on lunastanut ennakkoon lupauksensa pudotuspelipaikasta; Gus Poyetin joukkue on tehnyt vain kuusi maalia, ja se on virallisesti liigan ilkein joukkue. Pettymykseksi jääneen kauden 2011/12 jälkeen hyökkääjä Craig Mackail-Smith on vihdoinkin onnistunut, sillä hän on tehnyt seitsemässä ottelussa kuusi maalia. Nätin pudotuspelikuvion täydentävät uudet pojat Huddersfield , kun taas yorkshireläiset Leeds on jäljessä vain maalieron perusteella. Joel Lynch, Oliver Norwood ja James Vaughan ovat kaikki pelanneet osansa edellisessä joukkueessa, joka on myös hankkinut Leicester-hyökkääjä Jermaine Beckfordin lainalle. Pistepörssiä vaivaa myös Blackpool , vaikka viimeaikainen pelikunto onkin ollut vaihteleva. Tom Ince on napannut alkukauden otsikoihin laitahyökkääjänä, ja Valioliigan korppikotkat kiertelevät. Voi jo nyt kuvitella, kuinka hermostunut Ian Holloway tuuppaa luudallaan Manchester Unitedin kaltaisia pelaajia pois tammikuussa. Ylennystä tavoitteleva Hull kärsi viime aikoina kolmen ottelun tappioputken ja sai uuden iskun, kun Matty Fryattin kausi on lähes ohi akillesvamman vuoksi. Jay Simpson on kuitenkin noussut ihailtavasti esiin, kun taas keskikenttäpelaaja Abdoulaye Faye on onnistunut kolmesti. Middlesbrough on toistaiseksi päästänyt enemmän kuin tehnyt maaleja, mutta Tony Mowbrayn joukkueella on edelleen hyvät mahdollisuudet pudotuspelipaikan tavoitteluun. Tasaisuus on nyt pelin nimi, ja Lukas Jutkiewiczin ja Josh McEachranin kaltaiset pelaajat haluavat jatkaa hyvää muotoaan. Nottingham Forest johtaa East Midlandsin kilpailijaa Derbyä pisteen erolla sarjataulukossa, vaikka Rams voitti niukasti derbyn City Groundilla. Syyskuun viiden ottelun karu putki tuotti vain kolme pistettä, mutta manageri Sean O'Driscoll rekrytoi kesällä vahvasti, ja Forest odottaa haastavansa toukokuussa. Entinen keskikenttäpelaaja</w:t>
      </w:r>
    </w:p>
    <w:p>
      <w:r>
        <w:rPr>
          <w:b/>
          <w:color w:val="FF0000"/>
        </w:rPr>
        <w:t xml:space="preserve">id 276</w:t>
      </w:r>
    </w:p>
    <w:p>
      <w:r>
        <w:rPr>
          <w:b w:val="0"/>
        </w:rPr>
        <w:t xml:space="preserve">John Ashberyn teoksesta The Couple in the Next Room THE COUPLE IN THE NEXT ROOM Hän piti sinisistä verhoista. Ne muodostivat tähden kulmassa. Nahkapukuinen poika muutti sisään. Myöhemmin he löysivät nimiä vuosisadan vaihteesta Tulossa kotiin eräänä iltana. Koko olemisen Tuntematon imeytyi varteen. Vapaa Morsian kiskoilla varoitti huomaamaan muut Hänen ja suuret haudat, jotka olivat heidän edessään Kuin kasvot rakennuksessa, nimen salamanisku kalibroi kaikki heidän mietiskelyeronsa. Toinen päivä. Pohdinnat ovat syventyneet Rautansiniseen kammioon siitä iltapäivästä, jolloin käytimme tavaroita ja katselimme hyvin tähtien takaa nousevaa liikelaattaa. (teoksesta Houseboat Days , 1977) Tätä runoa lukiessa, mitä ikinä siitä ottaakin, uskoisin, että on samaa mieltä siitä, että se, mitä tapahtuu, tapahtuu lauseessa, joka alkaa "Vapaa / Morsian kiskoilla...". Juuri ennen sitä sana "stalk" sylkee kimppuumme yhtäkkisellä räikeydellä ja syrjäyttää alkupuolen kiertelevän kerronnan. Ennen kuin ehdimme miettiä, mitä tämä kuva tekee, eeppinen lause iskee meihin. Siitä saattaa antaa merkin sana "suuri", mutta se, mikä tekee siitä erottuvan, on "vapaan", "kiskojen" ja "Hersin" vaikeus. (Ashbery käyttää mielellään epämuodikkaita isoja kirjaimia herättääkseen syntaktista epävarmuutta). Runon viimeinen rivi on lähinnä hillitsemässä sitä elegiaa, joka kuohahtaisi mielessämme, jos runo päättyisi "tuohon iltapäivään / Jolloin käytimme tavaroita ja näytimme hyvältä". On totta, että "tähdet" (kuten "sininen" ja "nimi") viittaavat takaisin runon alkuun, ja tästä voi poimia elämäkerran, joka on järkevä runon otsikon kannalta ja tyypillinen tapa, jolla me aina päättelemme tarinoita naapureista, joita emme tunne. Ehkä he ovat menossa naimisiin tai saamassa vauvan (mitä muuta tällaiset parit tekevät?). Perinteistä taitavuutta voi ihailla sanojen "outwore" ja "looked well" monimerkityksellisyydessä. Pidän vielä enemmän Ashberyn tietoisuudesta tavoista, joilla ymmärrämme varren - (a) se osa, joka ei ole itse olennainen asia (esim. omenan varsi); (b) se osa, joka ON itse olennainen asia, se, mitä kasvilla on mielen tai luurangon sijasta; (c) sen johtavuus, jotakin, jonka läpi aineet kulkevat, kuten ukkosenjohdatin. Mutta eniten pidän tuosta lauseesta keskellä, paikasta, jossa voi toistuvasti sukeltaa ja olla karkeassa kosketuksessa, tietämättä aivan tarkkaan, mitä se on, sen asian kanssa, joka tapahtuu.</w:t>
      </w:r>
    </w:p>
    <w:p>
      <w:r>
        <w:rPr>
          <w:b/>
          <w:color w:val="FF0000"/>
        </w:rPr>
        <w:t xml:space="preserve">id 277</w:t>
      </w:r>
    </w:p>
    <w:p>
      <w:r>
        <w:rPr>
          <w:b w:val="0"/>
        </w:rPr>
        <w:t xml:space="preserve">Mikä tahansa VOI olla taakka. Jos sinulla on esimerkiksi paljon rahaa, kaikki entiset tuttavasi saattavat tulla esiin ja vaatia sinua antamaan heille rahaa... se olisi taakka. Ei ehkä taskussasi, koska sinulla on rahaa, mutta henkisesti. Miten liiallinen vauraus voi koskaan olla taakka? Jos sinun olisi niin vaikea käsitellä sitä, voisit yksinkertaisesti testamentata kaiken hyväntekeväisyyteen tai jollekin perheenjäsenelle. Ei ole mitään tarvetta jatkaa "kärsimystä".</w:t>
      </w:r>
    </w:p>
    <w:p>
      <w:r>
        <w:rPr>
          <w:b/>
          <w:color w:val="FF0000"/>
        </w:rPr>
        <w:t xml:space="preserve">id 278</w:t>
      </w:r>
    </w:p>
    <w:p>
      <w:r>
        <w:rPr>
          <w:b w:val="0"/>
        </w:rPr>
        <w:t xml:space="preserve">Alun perin loin tämän vanhimman poikani Gagen sekoitetun kollaasin Paintshop pro -ohjelmalla pari vuotta sitten seinällemme ripustettavaksi. Muutama päivä sitten jaoin kuvan Facebookin fanisivulla, ja eräs käyttäjä pyysi opetusohjelmaa tälle ja toiselle kollaasille. Jaan toisen myöhemmin tällä viikolla, kunhan saan sen valmiiksi. Jos sinulla on ohjepyyntö, ota minuun yhteyttä Paintshopblogin Facebook-fanisivulla, niin yritän parhaani mukaan saada sen valmiiksi. Kuten mainitsin, tämä kollaasi jaettiin Paintshopblogin fanisivulla, ja eräs fanimme pyysi siihen opetusohjelmaa. Tässä se on NikkiLea, toivon, että tämä opetusohjelma auttaa sinua ja kaikkia muita, jotka ovat kiinnostuneita omien kollaasien luomisesta. Kiitos, että seurasit fanisivua. Jos haluat luoda samanlaisen kollaasin omista valokuvistasi, suosittelen käyttämään kuvia, jotka on otettu yhdessä yleisessä paikassa samaan aikaan päivästä. Näin saat realistisimmat tulokset, koska valaistus ja varjot ovat hyvin samanlaiset. Jos käytät omia valokuviasi, yritä ottaa kolme erilaista asentoa, jotka ovat samansuuntaisia kuin tässä ohjeessa käytetyt kuvat. Vaihtoehtoisesti voit käyttää tässä ohjeessa käytettyjä tekniikoita luodaksesi oman ainutlaatuisen sekoitetun kollaasikuvasi Corel Paintshop Pro -ohjelmassa. Kun olet oppinut, miten työkalut ja kerrosten pinoaminen toimivat, vain mielikuvituksesi rajoittaa, millaisia kollaaseja voit luoda. Tämän opetusohjelman loppuunsaattamiseksi käytämme pääasiassa Freehand Selection -työkalua (asetettu pisteestä pisteeseen -tilaan), ja käytämme lyhyesti Eraser Brush -sivellintä, joka on asetettu alhaiselle peittävyydelle taustan häivyttämiseksi. Voit myös seurata mukana alla olevan video-oppaan avulla. Tämän opetusohjelman pitäisi olla yhteensopiva kaikkien Paintshop Pro -versioiden kanssa. Yhdistetty valokuvakollaasi Corel Paintshop Pro X4 -videotutorial Esikatselu Vaihe 1 Vaihe 2 Zoomaa haluamasi taustan sisältävään valokuvaan. Valitse osa taustasta suorakulmion valintatyökalulla. Valitse nyt Muokkaa &amp;gt; Kopioi kopioidaksesi valinnan leikepöydälle. Valitse seuraavaksi Muokkaa &amp;gt; Liitä uutena kuvana. Poista aktiivisen valinnan valinta painamalla CTRL+D. Vaihe 3 Luo uusi 4000 x 2000 kokoinen kuva, jossa on läpinäkyvä tausta.  Tiedosto &amp;gt; Uusi kuva. Huomautus: Jos käytät kollaasissasi pienempiä valokuvia, sinun on luonnollisesti käytettävä pienempiä kuvamittoja. Vaihe 4 Muokkaa &amp;gt; Kopioi kuva, jota käytät kollaasin oikealla puolella. Liitä (Edit &amp;gt; Paste as New Selection) se äskettäin luotuun kuvaan "Raster 1?" -tasolla. Nimeä "Raster 1?"-taso uudelleen nimellä "Right". Vaihe 5 Valitse ja suurenna kuva, jota käytät sekoitetun kollaasin keskellä. Valitse Freehand Selection Tool (Vapaalla kädellä -valintatyökalu) ja aseta moodiksi "pisteestä pisteeseen". Piirrä hitaasti pään alueen ympärille. Kun valinta on valmis, viimeistele valinta hiiren oikealla painikkeella. Paina seuraavaksi näppäimistöllä "Poista" poistaaksesi valinnan kuvasta. Paina sitten CTRL + D poistaaksesi valinnan. Huomautus: Hiusten ympärillä olevan valinnan ei tarvitse olla täydellinen. Käytämme pyyhekumiharjaa sen häivyttämiseen myöhemmin opetusohjelmassa. Vaihe 6 Vedä 4000 x 2000 kokoinen kuva esiin, luo uusi rasteritaso ja nimeä se uudelleen "Middle". Valitse keskimmäinen kuva, josta juuri poistimme taustan, ja siirry kohtaan Edit &amp;gt; Copy. Kun tason nimi 'Middle' on valittuna, siirry kohtaan Edit &amp;gt; Paste as New Selection. Siirrä kuva uudelleen käyttämällä siirtotyökalua (paina 'M' näppäimistöllä) . Vaihe 7 Vähennä 'Middle'-kerroksen peittävyyttä ja piirrä käsivarren ääriviivat Freehand Selection -työkalulla (pisteestä pisteeseen). Tämä saa keskimmäisen kuvan näyttämään olevan oikean kuvan takana. Kun valinta on valmis, käännä peittävyys takaisin 100 prosenttiin ja poista valinta painamalla näppäimistöllä 'Delete'. Paina sitten Ctrl + D poistaaksesi valinnan. Vaihe 8 Valitse kuva, jota käytät vasempana tasona. Poista taustan oikea puolikas käyttämällä Freehand Selection -työkalua (pisteestä pisteeseen). Kun se on poistettu, kopioi ja liitä uusi taso Raster nimeltä "Left". Vaihe 9 Muokkaa &amp;gt; Kopioi taustasekoitus, jonka leikkasimme pois tämän ohjeen alussa. Luo uusi rasteritaso nimeltä 'Background Blend Left' suoraan 'oikean' tason yläpuolelle. Vaihe 10 Valitse 'Keskimmäinen' taso. Valitse seuraavaksi pyyhekumiharja ja aseta peittävyys noin 5 %:iin ja häivytä/höyhennä alue hiusrajan reunojen ympärillä. Huomaa: Tämä ei poista hiusten/pään ympärillä olevaa aluetta, vaan vaalentaa sitä.</w:t>
      </w:r>
    </w:p>
    <w:p>
      <w:r>
        <w:rPr>
          <w:b/>
          <w:color w:val="FF0000"/>
        </w:rPr>
        <w:t xml:space="preserve">id 279</w:t>
      </w:r>
    </w:p>
    <w:p>
      <w:r>
        <w:rPr>
          <w:b w:val="0"/>
        </w:rPr>
        <w:t xml:space="preserve">Asumisen emotionaalinen vetovoima Ajatus oman asunnon omistamisesta voi herättää tunteita. Etelä-Kalifornian yliopiston professori Richard Green kirjoitti Real Estate and Urban Economics -blogissaan, että "kiinteistöissä on jotain" verrattuna muihin sijoituksiin. Sen lisäksi, että asunnot ovat jotain, jota voimme koskettaa ja tuntea, ne voivat antaa tunteen hallinnasta. Professori muistaa, kuinka onnellinen hän oli, kun hän osti kiinteistön ja lähti vuokramarkkinoilta "ei siksi, että ajattelin pärjääväni taloudellisesti ... vaan siksi, että inhosin vuokranantajaani ja olin helpottunut siitä, ettei minun enää tarvinnut kirjoittaa shekkiä hänelle". Nopea ostaminen Kaikista asunnon omistamisen eduista huolimatta sydämen ja pään päästäminen valloilleen voi tulla kalliiksi. Silti on todisteita siitä, että ihmiset tekevät päätöksen nopeasti. ING Direct UK mainitsi vuonna 2010 todisteen, jonka mukaan "keskimääräinen asunnon ostaja käyttää vain 21 minuuttia asunnon katseluun ennen ostopäätöstä". Osasyynä nopeisiin päätöksiin voi olla se, että ihmiset muodostavat nopeasti mielikuvan itsestään asumassa kiinteistössä, vaikka he eivät sitä omistaisikaan. Tällöin he joko arvioivat kiinteistön arvon korkeammaksi tai ovat valmiita ottamaan lainaa enemmän kuin aluksi suunnittelivat. Käyttäytymistaloustieteilijät kutsuvat tätä ajattelun loukkua "omistusvaikutukseksi". Asuntoriskit Rakkaus, erityisesti asuntoon, voi olla hankalaa. Korkeammat korot tai pienemmät tulot voivat vaikeuttaa asuntolainan maksamista joka kuukausi. Asunnon omistaminen voi myös vaikeuttaa muuttoa paremman työpaikan tai työn saamiseksi. Talojen hinnat voivat myös laskea, jolloin omistajalle ei jää vain särkynyt sydän vaan myös negatiivinen pääoma . Vaikka ihminen hallitsisi tunteensa, asuntosijoitukseen liittyy silti riski. Chris Dillow kirjoittaa, että "asuntosijoittaminen on riskipitoisempi sijoitus kuin monet kuvittelevat", koska asuntojen hinnat laskevat yleensä silloin, kun työpaikat ovat suurimmassa vaarassa, ja koska osakkeiden hinnat ovat ainakin Yhdysvalloissa olleet monta vuotta vähemmän epävakaita kuin asuntojen hinnat. Samankaltaisia huomioita esitti vuonna 2010 Yhdysvaltain keskuspankin apulaisjohtaja Karen Pence, jonka Wall Street Journalin Real Time Economics -blogissa kerrottiin sanoneen, että asunnot ovat surkea sijoitus. Asuntosijoittamiseen liittyvät riskit eivät rajoitu vain Yhdysvaltoihin. Asuntojen hintojen lasku monissa maissa viime vuosina viittaa tähän, mutta lehdistössä saatetaan silti antaa vaikutelma, että pitkällä aikavälillä asuntojen hinnat yleensä nousevat. Mahdollisen nousun laajuutta ei kuitenkaan pidä yliarvioida. Neil Monnery tutki vuonna 2011 julkaistussa kirjassaan Safe As Houses (Turvallisia kuin talot) asuntojen hintatietoja monista maista vuosikymmenten ja joissakin tapauksissa vuosisatojen ajalta. Hän totesi, että on "normaalia", että asuntojen hinnat kasvavat noin 1 prosentin vuosivauhtia inflaatiota nopeammin.</w:t>
      </w:r>
    </w:p>
    <w:p>
      <w:r>
        <w:rPr>
          <w:b/>
          <w:color w:val="FF0000"/>
        </w:rPr>
        <w:t xml:space="preserve">id 280</w:t>
      </w:r>
    </w:p>
    <w:p>
      <w:r>
        <w:rPr>
          <w:b w:val="0"/>
        </w:rPr>
        <w:t xml:space="preserve">...paradoksaalista oli silloin se, että Poundin ääni ei liittynyt "elämään" millään suoralla tavalla - ei kuten esimerkiksi Lawrencen ääni. Se oli edelleen naamioinnin tuote, uppoutuminen tekoon, jossa hän projisoi itsensä johonkin muuhun. Metro-runo oli enne. Se viittasi siihen, missä määrin Poundin elämä ja työ, hänen vihainen sydämensä ja visionääriset kaipuunsa, olisivat lähellä itämaisen estetiikan ja filosofian toteuttamista, käännösmatkaa, joka muokkaisi hänen modernismiaan. Tätä paradoksia syventää se, että Pound ei koskaan matkustanut itään: vuonna 1914 hän jätti käyttämättä tilaisuuden lähteä Kiinaan ja jäi sen jälkeen vaille kosketusta ratkaiseviin tapahtumiin niiden kehittyessä. Hänen Kiinansa oli rakennelma: se, mitä hän sai siitä irti, oli aina kirjallista ja siten osittain kuollutta, vaikka hän saattoi puhaltaa siihen elämää esteettisiin ja poliittisiin tarkoituksiin. Hän toivoi, että Kiina - tai ainakin hänen Konfutseensa - pelastaisi Euroopan itseltään, mutta se ei tehnyt sitä sen enempää kuin hänen kiinalainen sanakirjansa pelasti hänet romahdukselta, kun hän joutui häkkiin Pisassa vuonna 1945. Harmi, ettei tässä ole enemmän, sillä Cathayn , Fenollosan arkistosta peräisin olevan käännöskirjan, jonka Pound julkaisi vuonna 1915, sävystä on joitakin läpimurtohuomioita: e lähetti kopion kahdesta runosta ystävälleen, juoksuhaudoissa olleelle kuvanveistäjä Gaudier-Brzeskalle. Valitusvirsi" alkaa: Pohjoisen portin luona puhaltaa tuuli täynnä hiekkaa, yksinäinen aikojen alusta tähän asti! Puut kaatuvat, ruoho kellastuu syksyllä, Kiipeän torneihin ja torneihin vahtimaan barbaarista maata; Autio linna, taivas, laaja autiomaa, Ei ole enää muuria jäljellä tälle kylälle Tuhansien pakkasten valkeat luut, Korkeat loikat, puiden ja ruohojen peittämät; Kuka tämän sai aikaan? Kuka on tuonut liekehtivän keisarillisen vihan? Kuka toi armeijan rumpujen ja kattilarumpujen kanssa? Barbaariset kuninkaat... ja suru, suru kuin sade. Suru lähtee ja suru, suru palaa... "Ne kuvaavat tilannettamme ihmeellisellä tavalla", Gaudier sanoi hänelle. Koko kirja oli järjestetty niin. Hill toteaa, että eräs tuore elämäkerturi, Moody, "ylistää oikeutetusti Cathayta loistavasti aikaansa edellä olevana - sodanvastaisina runoina, jotka ehtivät Wilfred Owenin ja muiden edelle. Pound, joka ei koskaan mennyt rintamalle, ei sotilaita kohtaan tuntemastaan kunnioituksesta yrittänyt esittää sotaa suoraan. Cathay on hetkellisesti vahva osittain siksi, että se tarjosi Poundille jumalallisen poikkeutuskeinon, suurenmoisen tavan tehdä persoonattomasta taiteesta, sen klassisesta muodosta, merkityksellistä. Yllätyin kuullessani, että Pound ei osannut lukea kiinaa tätä kokoelmaa tehdessään.</w:t>
      </w:r>
    </w:p>
    <w:p>
      <w:r>
        <w:rPr>
          <w:b/>
          <w:color w:val="FF0000"/>
        </w:rPr>
        <w:t xml:space="preserve">id 281</w:t>
      </w:r>
    </w:p>
    <w:p>
      <w:r>
        <w:rPr>
          <w:b w:val="0"/>
        </w:rPr>
        <w:t xml:space="preserve">Miten saada työpaikka, johon et ole pätevä Näet unelmiesi työpaikan ilmoitettuna. Laitat heti kynän paperille tai pikemminkin sormet näppäimistölle ja lähetät hyvin laaditun saatekirjeen, johon liität ansioluettelosi. Kirjeessä selität, että sinulla on "siirrettävissä olevia taitoja", ja annat intohimosi purkautua sivulta kuin kiehuvan kuuma vesi ja höyry Old Faithfulista. Ja palkintosi? Hylkäys. Mutta sinulla on "siirrettäviä taitoja". Sinulla on intohimoa. Miksi sinut siis hylätään? Koska olet epäpätevä. "Siirrettävät taidot" tarkoittaa: "Minulla ei ole pätevyyttä tähän työhön, mutta tee minulle palvelus ja haastattele minut silti." Ei. Anteeksi. Työnantajan ei tarvitse tehdä sinulle palvelusta. Työnantajan on täytettävä paikka henkilöllä, joka todella osaa tehdä työn. Henkilön, jolla on todistetusti menestystä. Henkilö, jonka oppimiskäyrä ei ole jyrkkä, jos sitä on lainkaan (sen lisäksi, että hän oppii "yrityksen tavoilla"). "Mutta", kuulen sinun sanovan, "ihmiset vaihtavat uraa koko ajan. Miksi se toimii heillä eikä minulla?" Yksinkertaista. He verkostoituvat. He saavat esittelyn uskottavalta henkilöltä, jonka mielipidettä työnantaja kunnioittaa. Tämä henkilö kertoo heille: "Ymmärrän, että etsit markkinoinnin ammattilaista. Tiedän naisen, joka olisi täydellinen tehtävään. Ja ennen kuin kysyt, hän on täysin epäpätevä, paitsi että hänellä on erinomaiset taidot ja enemmän intohimoa markkinointiin kuin kenelläkään muulla. Jos voisin, palkkaisin hänet. Anna hänelle kymmenen minuuttia aikaa." Kommentit Mielenkiintoinen seikka. Verkostoituminen on erittäin hyvä tapa siirtyä uralle tai napata tilaisuus työhön, johon ei ehkä ole sataprosenttisesti pätevä. Alustavan esittelyn jälkeen on kuitenkin sinun tehtäväsi vakuuttaa osaamisellasi ja intohimollasi. Jos et vaikuta videohaastattelussa täysin sitoutuneelta uuteen urapolkuun, sinua tuskin palkataan edes parhaalla suosituksella. Muista, että taitojen sijasta työnantajat etsivät omistautumista ja intohimoa. Muista siis kertoa rekrytoiville johtajille, kuinka paljon haluat kehittyä heidän yrityksessään. Olen samaa mieltä Maryn kanssa. Kaikilla ei ole näitä korkeita suhteita, jotka voivat auttaa työnhaussa. Ongelma on se, että useimmat ihmiset kieltäytyvät auttamasta muita, koska "huono tuurisi" saattaa tarttua heihin, jotka puolestaan syyttävät sinua heidän epäonnestaan. Hyvä artikkeli, 10 000 jalan näkökulmasta. Olen samaa mieltä siitä, että pähkinät ja pultit ovat hieman monimutkaisempia. Niille, jotka uskovat, että verkostoituminen työhön, johon ei ole pätevä, on jotenkin epärehellistä, muistuttaisin, että työnantaja tietää hyvin, ettei sinulla ole pätevyyttä, ja saattaa palkata sinut silti. Tämä ei ole huijausta, vaan se antaa työnantajalle toisenlaisen syyn palkata sinut. Oletko huomannut, että naiset sanovat aina haluavansa miehen, joka saa heidät nauramaan, mutta luokkamuusikko, pelinrakentaja ja paha poika saavat enemmän tyttöjä peräänsä kuin luokkapelle? Ihmiset eivät yleensä tunnista tai ilmaise kovin hyvin, mitä he haluavat. Tämä pätee myös työnantajiin, sillä he laativat työnkuvauksia täydellistä hakijaa silmällä pitäen, mutta yleensä he palkkaavat jonkun, josta he tuntevat olonsa hyväksi ja jonka vieressä he haluaisivat työskennellä, riippumatta pätevyydestä. Yllätys, yllätys, mutta nämä ihmiset pärjäävät usein varsin hyvin työssään. Taitoja voi kouluttaa, mutta persoonallisuutta ei voi kouluttaa. Valitettavasti useimmat kykyjen etsinnät aloitetaan ikään kuin asia olisi päinvastoin. Termi "verkostoituminen" ymmärretään usein väärin, ja siksi ihmiset esittävät yllä olevan kaltaisia kommentteja: "Entä jos et tunne ketään, joka voisi esitellä sinut rekrytoivalle johtajalle?". Verkostoitumisessa ei ole kyse siitä, että kutsut tuttujasi ja kysyt heiltä, kenen he tietävät voivan hankkia sinulle työpaikan. Verkostoitumisessa on kyse siitä, että soitat tutuillesi ja kysyt heiltä, kenet he tuntevat, jonka voit tavata ja jolta voit oppia. Kysyt näiltä ihmisiltä saman kysymyksen. Kysyt ON heidän kontakteilleen saman kysymyksen. Jatkat ihmisten tapaamista ja verkostosi laajentamista niin kauan kuin voit. Pidä hyvää kirjaa siitä, millä alalla ja missä yrityksessä ihmiset työskentelevät, niin tiedät, kenelle soittaa, kun täydellinen työpaikka tulee tiellesi. Verkostoituminen toimii todella, todella hyvin, koska niin harvat ihmiset tekevät sitä kunnolla. Jos kaikki tekisivät sitä, se ei toimisi lainkaan hyvin. Mary... rukoile? En minä tiedä. Voisitko muuttaa, jotta voisit olla näiden "ihmisten" kanssa, jotka näyttävät "tuntevan" palkkaavat johtajat? Nämä ihmiset, jotka kirjoittavat tätä artikkelia, näyttävät elävän la la maassa...</w:t>
      </w:r>
    </w:p>
    <w:p>
      <w:r>
        <w:rPr>
          <w:b/>
          <w:color w:val="FF0000"/>
        </w:rPr>
        <w:t xml:space="preserve">id 282</w:t>
      </w:r>
    </w:p>
    <w:p>
      <w:r>
        <w:rPr>
          <w:b w:val="0"/>
        </w:rPr>
        <w:t xml:space="preserve">Nopea tauko ohjelmassa... ...HG täällä... En yleensä kirjoita tänne torstaisin 4 Moms -postausten takia, mutta tänään ansaitsee erityisen keskeytyksen (olen varma, että 4 Moms -postaus ilmestyy pian). HM, kuten useimmat teistä tietävät, on käynyt joitakin matematiikan kursseja yliopistossa viimeistelläkseen erikoisopettajan tutkintoa. Matematiikka ei ole hänen lempiaineensa, mutta äskettäin hän teki jonkin verran laskutoimituksia, jotka olivat erittäin miellyttäviä. Hän keksi, että vanhempani ovat sotilaselämänsä ja automatkojensa kautta..: * ajaneet yhdessä 118, 347 mailia (ei vuohikärryissä... mutta olen varma, että jotkut heidän varhaisista ajoneuvoistaan tuntuivat yhtä luotettavilta ja käyttivät enemmän bensaa). * Lennetty yhdessä 52 612 mailia * Yhteensä: 170 959 mailia Se on paljon mailia! Ja miksi julkaisen nämä tiedot tänään? Koska he lähtivät tälle matkalle tänään kolme vuosikymmentä sitten. HM:llä ei ole kirjautumista uuteen blogiin, mutta pyysi minua julkaisemaan tämän internet-version itse tehdystä kortista... Hänen muistiinpanonsa korttiin: "Edestakainen matka Bangorista, ME:stä San Diegoon, CA:han on 6 520 mailia. Olet ollut oikealla istuimellani yli 27 edestakaista matkaa San Diegosta Bangoriin! Olet paras oikea istuin, joka miehellä voi koskaan olla! Rakastan sinua ja kiitän sinua viimeisistä 30 vuodesta ja odotan innolla seuraavia 30 vuotta!" Oma muistiinpanoni: kiitos paljon vanhemmilleni yhteisestä vuosikymmenten lahjasta, jonka he antavat lapsilleen ja lapsenlapsilleen. Se on arvokas ja valitettavasti yhä harvinaisempi nykymaailmassa.</w:t>
      </w:r>
    </w:p>
    <w:p>
      <w:r>
        <w:rPr>
          <w:b/>
          <w:color w:val="FF0000"/>
        </w:rPr>
        <w:t xml:space="preserve">id 283</w:t>
      </w:r>
    </w:p>
    <w:p>
      <w:r>
        <w:rPr>
          <w:b w:val="0"/>
        </w:rPr>
        <w:t xml:space="preserve">Minusta näyttää siltä, että lähes kaikki ovat kuulleet Kiinan huomattavista ponnisteluista Pekingin valmistautuessa vuoden 2008 olympialaisiin. No, maan ponnistelut Shanghain vuoden 2010 maailmannäyttelyä varten ylittivät jopa sen. Shanghain maailmannäyttelyyn osallistui enemmän maita kuin koskaan aiemmin tapahtuman historiassa. Expo houkutteli myös ennätysmäärän kävijöitä. Tänään Shanghai loistaa. Shanghai on maailman suurin kaupunki, jossa asuu yli 23 miljoonaa ihmistä. Kiina ja länsimaat kohtasivat ensimmäisen kerran tässä kaupungissa lähes kaksi vuosisataa sitten. Tuolloin länsi oli siirtomaiden siirtomaaherruus, ja oopiumisodan jälkeen vuonna 1842 Shanghai avattiin kaupalle sopimussatamana; kahdeksalle länsimaalle myönnettiin toimilupia, joissa Kiinan lakia ei sovellettu. Nämä maat rakensivat ulkomaisia pankkeja ja kauppahuoneita kaupungin läpi virtaavan Huangpujoen rannoille; kymmeniä näistä historiallisista rakennuksista on yhä pystyssä. Asiat muuttuivat Shanghaissa, kun kommunistit ottivat maan haltuunsa vuonna 1949, ja monta vuotta kaupunki pysytteli matalalla profiililla. Nykyään se on kaupunki, jossa Applen tietokonekauppa sijaitsee ensiluokkaisella paikalla lähellä Waldorf Astoria -hotellia. Kulman takana on vanha Shanghai, ja vanhaa Shanghaita juhlitaan yhtä paljon kuin uutta. Jos seisot Huangpujoen länsipuolella, jossa on brittityylisiä rakennuksia, ja katsot itäpuolelle, näet maailman huippuluokan rakennuksia. Oriental Pearl TV Tower kohoaa 468 metriä taivaalle, mutta sitä varjostaa Jim Mao Tower, joka on Kiinan korkein rakennus ja maailman kolmanneksi korkein. Jos kadotat suunnan kävellessäsi Shanghain kaduilla, sinun tarvitsee vain katsoa ylöspäin, ja nämä maamerkit auttavat sinua löytämään tiesi. Joen länsipuolella kulkevaa katua kutsutaan nimellä "The Bund". Se on hyvä paikka aloittaa vierailu kaupungissa. Näkymät ovat upeat, ja on hauska katsella, kun kiinalaiset turistit poseeraavat valokuvissa patsaiden ja kukkaseinän edessä. Voit lähteä täältä jokiristeilylle tai ottaa hop-on hop-off-bussin. Täällä on jopa liikennepoliiseja auttamassa kadun ylittämisessä, mikä on lähes ennenkuulumatonta tässä maassa, jossa kadun ylittäminen on usein vaarallista. Yksi Bundin maamerkeistä on Peace-hotelli, jonka nimi oli Cathay-hotelli, kun se avattiin vuonna 1929, ja sen sanottiin olevan Kaukoidän ylellisin kartano. Ota seuraavaksi suunnaksi Shanghai Old Street. Se on jaettu itäiseen ja läntiseen osaan. Itäinen osa, jota kutsutaan Yuyuan Bazaariksi tai Yuyuan Tourist Martiksi, on kunnostettu edustamaan 100 vuoden takaisia Ming- ja Qing-tyylisiä rakennuksia. Älä lannistu matkamuistomyymälöistä, joissa on Mao-muistoesineitä ja t-paitoja, joissa on Kuuban Castron ja Argentiinan Che Guevaran kuvia. Täällä on paljon mielenkiintoisia löytöjä. Keskustan lähellä on klassinen Yuyuan-puutarha, jossa on ehdottomasti käytävä. Kuljeskele sitten läntisen osan kapeilla kujilla, jotka ovat aidommat, ja törmäät parhaisiin ruokakojuihin, joita voit kuvitella. Suosittu dim sum on Xiao Long Bao, joka on täytetty kinkulla, inkiväärillä ja sian nahkahyytelöllä. Kun olet syönyt lounaan ja juonut kupin teetä, suuntaa Shanghain entiseen perinteiseen keskustaan, josta löydät Kansanaukion (yksi Kiinan kuuluisimmista aukioista), Kansanpuiston, Shanghain museon, Shanghain konserttitalon ja kaupungin suurimman metroaseman, joka sijaitsee East Nanjing Roadin kävelykeskustan alapuolella. Ihmiset tanssivat, musisoivat ja harrastavat liikuntaa puistossa, ja on selvää, että he nauttivat kaikesta vihreästä tilasta. Shanghain museo saa useimmilta arvostelijoilta hyvät arvosanat, ja se on varmasti näkemisen arvoinen, vaikka Pekingin uudempi museo olikin mielestäni vaikuttavampi. Koko alue on hyvin maisemoitu ja siellä on mukava kävellä. Kävele Nanjing Roadin sille osuudelle, joka on suljettu ajoneuvoilta. Sitä kutsutaan Kiinan ykkösostoskaduksi, ja sen liikkeissä on kansainvälisiä tuotemerkkejä. Paikka on vilkas, ja sinut tempautuu mukaansa, kunnes olet jälleen The Bundilla tässä dynaamisessa, huikeiden vastakohtien kaupungissa maailman nopeimmin muuttuvassa valtiossa.</w:t>
      </w:r>
    </w:p>
    <w:p>
      <w:r>
        <w:rPr>
          <w:b/>
          <w:color w:val="FF0000"/>
        </w:rPr>
        <w:t xml:space="preserve">id 284</w:t>
      </w:r>
    </w:p>
    <w:p>
      <w:r>
        <w:rPr>
          <w:b w:val="0"/>
        </w:rPr>
        <w:t xml:space="preserve">'The Dark Knight Rises' -mobiilipeli ja elokuva tulevat tänä kesänä Odotettu viimeinen Batman-elokuva ja sen virallinen peli tulevat tänä kesänä. Kuin lisävahvistus sille, että " The Dark Knight Rises " on seuraava iso juttu, Gameloft on julkaissut myös sarjan virallisen mobiilisovelluksen. Mobiilipeli tulee sekä Androidille että iOS:lle myöhemmin tänä kesänä. Gameloft on tehnyt yhteistyötä DC Comicsin ja Warner Brothers Gamesin kanssa toimittaakseen virallisen pelin " The Dark Knight Risesista ." Valitettavasti yksityiskohdat mobiilipelistä, kuten elokuvasta, ovat tällä hetkellä rajalliset. Christopher Nolan ja näyttelijät ovat vaitonaisia siitä, miten trilogia päättyy. IGN on onnistunut saamaan The Dark Knight Raises -pelin virallisen iPhone-trailerin, jonka olemme tietysti lukijoidemme katseltavaksi alla. " The Dark Knight Rises " on täysin 3D-toimintapeli, jonka grafiikka on loistavaa, sillä Gameloft on nostanut tasoaan visuaalisesti upeassa pelissä, kuten äskettäin julkaistussa Men in Black 3:ssa. The Dark Knight Rises -mobiilipelin virallisesta julkaisupäivästä ei ole vielä tietoa, mutta voisi sanoa, että pelin pitäisi ilmestyä samoihin aikoihin, kun The Dark Knight Rises -elokuva tulee teattereihin. Kolmen Batman-elokuvan keskiössä on aina ollut Bruce Wayne. Nolan kertoi Total Film Magazinen haastattelussa, että "jätimme yleisön hieman roikkumaan viimeisen elokuvan lopussa Brucen tarinan osalta, ja haluamme tehdä siitä täyden ympyrän ja saada tarinan valmiiksi". Meillä on hieno loppu, jonka olemme halunneet kertoa jo muutaman vuoden ajan. Olemme vain innoissamme siitä, että olemme pystyneet viemään tarinamme loppuun asti." "Meidän on annettava yleisölle jotain, mitä he eivät ole nähneet aiemmin, mutta myös täytettävä heidän odotuksensa siitä, mistä he nauttivat kahdessa ensimmäisessä elokuvassa. Se on hankala tasapaino. Jatko-osan kanssa on aina haasteena yrittää täyttää tai jopa ylittää odotukset", Christopher Nolan lisäsi. "The Dark Knight Rises on yksi vuoden 2012 odotetuimmista elokuvista. Elokuva tuo Bruce Waynen monimutkaiseen elämään uuden pahiksen, uusia hahmoja ja kokonaan uuden juonen. Merkitse kalenteriisi 20. heinäkuuta, jotta et jää paitsi Batmanin viimeisestä elokuvasta.</w:t>
      </w:r>
    </w:p>
    <w:p>
      <w:r>
        <w:rPr>
          <w:b/>
          <w:color w:val="FF0000"/>
        </w:rPr>
        <w:t xml:space="preserve">id 285</w:t>
      </w:r>
    </w:p>
    <w:p>
      <w:r>
        <w:rPr>
          <w:b w:val="0"/>
        </w:rPr>
        <w:t xml:space="preserve">Lisävarusteiden ylikuormitus! Miten täydellinen "käsivarsijuhla" Se on käsivarsijuhla ja kaikki on kutsuttu! Okei, no jos lupaamme, ettemme enää koskaan kirjoita mitään tuollaista, osallistutko edes? Mahtavaa. Käsivarsijuhlat - tai jos haluat olla tekninen, useiden rannekorujen yhtäaikainen käyttö - ovat olleet ehdoton juttu viime vuosina, eivätkä ne näytä hidastumisen merkkejä tällä kaudella. Näin voit käyttää lukuisia asusteita samanaikaisesti , ja pitää käsivarsijuhlat vilkkaina. 1. Älä näytä pelkoa Tämä ei ole harjoitus, kaverit. Mitä tulee siihen, että käytät paljon rannekoruja kerralla, älä näe sitä niin, että kastelet jalkasi asusteella täällä tai rannerenkaalla siellä. Tämä on ihan kuin internetin meemi: KAIKKI rannekkeet! Lataa siis niin paljon kuin voit, äläkä katso taaksesi. 2. Pidä se tasapainossa Et kuitenkaan voi vain ladata yhtä käsivartta ja jättää toista pois. Käytä pienempiä rannekoruja tasapainottamaan toista käsivartta, jos toisessa käsivarressa on läjä paksumpia rannekoruja, ja tasoita sitä: jos toisessa käsivarressa on kolme paksua rannekorua, lisää kaksi tai kolme pientä rannekorua tasapainottamaan. Ja päinvastoin. Älä vain ajattele sitä liikaa. 3. Kun olet epävarma, lisää lisää Kysy itseltäsi: mitä Iris Apfel tekisi? Iris on kuuluisa siitä, että hän lataa asusteita ja käyttää mitä haluaa, joten ota mallia hänen mahtavasta kirjastaan. Välitä vähemmän siitä, miltä vaikutat, ja enemmän siitä, miltä sinusta tuntuu. Nämä ovat rannekoruja - niiden on tarkoitus olla hauskoja! Älä mieti, mikä on "oikea" tai "väärä" tapa kantaa niitä. Sekoita ja sovita, pidä värikkäitä ja valitse uutuuksia, kuten pääkalloja ja piikkejä, vaikka kaikki samaan aikaan. Et halua minkään näyttävän yhdenmukaiselta. 4. Kunhan et mene liian pitkälle ylikierroksille Hyvä nyrkkisääntö käsivarsijuhlia yrittäessäsi on tämä: varmista, että pystyt liikuttamaan käsiäsi. Jos alkaa tuntua siltä, että teet robottia, ota muutama pois. Muuten, kasaa niitä!</w:t>
      </w:r>
    </w:p>
    <w:p>
      <w:r>
        <w:rPr>
          <w:b/>
          <w:color w:val="FF0000"/>
        </w:rPr>
        <w:t xml:space="preserve">id 286</w:t>
      </w:r>
    </w:p>
    <w:p>
      <w:r>
        <w:rPr>
          <w:b w:val="0"/>
        </w:rPr>
        <w:t xml:space="preserve">30 päivää, 50 000 sanaa, monta kuppia kahvia! NaNoWriMon aika on taas koittanut. Tästä kausitapahtumasta on tullut minulle perinne, jos kolmea kertaa voi kutsua perinteeksi. Jos ei muuta, se auttaa luomaan, vahvistamaan tai (minun tapauksessani) palauttamaan tavan kirjoittaa jotain joka päivä. Muokkaus, oikoluku, kielioppi ... faugh! Tässä on kyse sisällön tuottamisesta! Tästä vuodesta tulee minulle jotain todella erityistä. Olen kertonut teille aiemmissa postauksissa Scott Rochen The Way of The Gun -kirjasta Kickstarter.comissa. Tätä kirjoittaessa Scottilla on jäljellä enää alle päivä. Menkää, osallistukaa, nauttikaa! Joka tapauksessa Scott on antanut minulle luvan sijoittaa NaNo-kirjani hänen universumiinsa. Olen erittäin innoissani tästä! Nyt minun on tietysti tuotettava romaani. Kerron siitä hieman. Olen enemmän kuin vähän innoissani tästä Scott Rochen Kickstarter-kampanjasta . Se vie minut takaisin niihin sateisiin lauantai-iltapäiviin, jolloin katsoimme veljieni kanssa Gene Autryn tai John Waynen westerniä toisensa jälkeen, kunnes äiti ja isä kyllästyivät siihen, että olimme jalkojen alla, ja ajoivat meidät pois siivoamaan huoneitamme. Kun he lähtivät ostoksille, hiivimme takaisin työhuoneeseen ja katsoimme dubattuja japanilaisia taistelulajielokuvia. Meidän oli mentävä työhuoneeseen, koska silloin meillä oli vain yksi televisio. Ilmeisesti kuvaputken surina houkutteli dinosauruksia. Tämä antologia kertoo siitä sateisesta iltapäivästä, jolloin saattoi olla sekä stoalainen pyssymies että tulinen kungfumestari. Se on suklaan ja maapähkinävoin sekoitus, joka on westernin ja wuxian genresekoitus. Se on seikkailua W 2 -voimalla! Haamukirjailija on henkilö, joka kirjoittaa mitä tahansa tekstiä, kuten kirjoja tai jopa musiikkia, joka on akkreditoitu henkilölle, jolle hän kirjoittaa. Heitä käyttävät usein kuuluisat ihmiset, kuten julkkikset, poliitikot, yritysjohtajat ja muut julkisuuden valokeilassa olevat korkean profiilin ihmiset, kirjoittamaan muistelmia, omaelämäkertoja, musiikkia tai mitä tahansa muuta haluamaansa. Kirjalliset teokset, kuten kirjat, voivat olla joko fiktiota tai tietokirjallisuutta. Haamukirjailijoiden ei tarvitse kirjoittaa kaikkea työtä, vaan he voivat tehdä tutkimuksen ja laatia karkean luonnoksen ja jättää sitten kirjoittamisen asiakkaan tehtäväksi. Tai he voivat tehdä teoksesta luonnoksen tai vain muokata ja täydentää sitä, kun heille on annettu luonnos. Jotta teillä kaikilla olisi jonkinlainen käsitys kesästäni, aloitin tämän Pip &amp; Teen haastatteluprosessin jo toukokuussa. KESÄKUUSSA! He ottivat yhteyttä kesäkuussa, ja sitten kesätulehdukseni iski, ja se on ollut parkissa siitä lähtien. Toivottavasti kaksi agenttiamme ministeriöstä eivät pidä viivytystä minua vastaan. Niille teistä, jotka eivät tunne Pip &amp; Teetä, haastattelun alareunassa on runsaasti linkkejä. Käykää vapaasti tutustumassa kirjailijoihin. Janus Affairin arvostelu saa odottaa. Muun muassa lukeminen jäi tänä kesänä myös takahyllylle. Se on TBR-pinoni päällä (Onko se pino, jos se on Kindlessäsi?), ja toivon pääseväni sen kimppuun pian. Oliko teillä ikävä minua? Olen palannut! Kesä on ollut pitkä. Olen matkustellut paljon ja oppinut paljon. Ensinnäkin, rantaretket, joilla on boogie boardingia, hiekkalinnoja ja perhe, ovat hauskempia, kun vain lähtee mukaan. Toipuminen surffauksen aiheuttamista kolhuista kestää vuosi vuodelta kauemmin, mutta hauskuus on sen arvoista. Olen oppinut, että 15 ja puolen tunnin matka Mississippin yli (kahdesti) ja keskilänteen on rankka. Vaikka voisin luultavasti tehdä sen yhdessä päivässä, jaoin sen kahteen osaan. Perheeni kiitti minua. Jotain siitä, että murjotus on huomattavasti vähäisempää. Ja olen oppinut, etten ole läheskään niin kova jätkä kuin luulin olevani. En ole stoalainen, en ole vahva enkä väsymätön. Itse asiassa ainoa asia, joka minulla ja machismolla on yhteistä, on... no... Pidän juustosta.</w:t>
      </w:r>
    </w:p>
    <w:p>
      <w:r>
        <w:rPr>
          <w:b/>
          <w:color w:val="FF0000"/>
        </w:rPr>
        <w:t xml:space="preserve">id 287</w:t>
      </w:r>
    </w:p>
    <w:p>
      <w:r>
        <w:rPr>
          <w:b w:val="0"/>
        </w:rPr>
        <w:t xml:space="preserve">Samsung Galaxy Note 2 päivitys älypuhelin-tablettihybridiin Galaxy Note on yksi Samsungin suosituimmista vempaimista ja ainutlaatuisimmista.  Tabletin ja puhelimen välimaastossa se tarjoaa molempien maailmojen parhaat puolet, ja se on herättänyt käyttäjien huomion juuri siksi.  Se on ehkä hieman iso puhelimeksi, mutta sen tarjoamat toiminnot pitävät sen myyntimenestyksen yllä.  Nyt Samsung on julkaissut Galaxy Note 2:n ja aikoo jatkaa menestystä. Käyttämällä S-Pen-teknologiaa, joka oli menestys isommalla näytöllä varustetussa Galaxy Note 10.1:ssä, Galaxy Note 2 tarjoaa enemmän tehoa, enemmän moniajoa ja enemmän kokoa, kaikkea sitä, mitä käyttäjät ovat kaivanneet.  Kysymys kuuluu tietenkin, riittääkö tämä saamaan ihmiset päivittämään ja riittääkö se herättämään muiden markkinoilla olevien puhelinten käyttäjien kiinnostuksen.  Samsung on luonut itselleen älypuhelinmaailmassa markkinaraon, joka on saanut Applen huomaamaan, ja Galaxy Note 2:lla saattaa olla juuri se, mitä tarvitaan, jotta Samsung voi jatkaa taistelua parhaana. Rakenne Galaxy Note 2:n huomattavin piirre on tietysti se, että se näyttää paljon Galaxy S3:lta.  Erona on tietenkin se, että Note on selvästi suurempi.  Se on myös kaarevampi, mikä nostaa sen S3:n edelle tyylipisteissä.  Se on nyt 9,4 mm:n paksuudellaan ohuempi kuin alkuperäinen Note (mutta ei yhtä ohut kuin S3), mutta painaa enemmän kuin alkuperäinen (182,5 g, kun Note 178 g).  Ainoa tuntuva haittapuoli oikeastaan on, että kun Note 2:lla vastaa puheluun, se tuntuu jossain mielessä siltä kuin käyttäisi tablettia puhelimena, mutta silloinkin se ei ole niin ylisuuri. Ominaisuudet Note 2 on suunniteltu Android 3.1 Jelly Bean -käyttöjärjestelmälle, johon se voidaan päivittää (siinä on aluksi esiasennettuna Gingerbread, mutta se on helppo päivittää).  Samsungin oma käyttöliittymä TouchWiz UI on päällekkäin tässä lisäämällä aloitusnäyttöön oman tuotemerkkinsä sovelluksia.  Näihin kuuluvat S-Suggest ja S-Planner. Jelly Bean -päivitys näyttää suurta eroa käyttöliittymän suorituskyvyssä, sillä kaikki on paljon nopeampaa.  Uusi parannettu älykynä on myös herkempi näytöllä, mikä parantaa suorituskykyä, kun pidät hauskaa.  Toinen huomionarvoinen ominaisuus on päivitetty microSD-korttipaikka, jonka avulla tallennustilaa voi nyt laajentaa 64 gigatavuun alkuperäisestä 32 gigatavusta. Galaxy Note 2:n liitettävyys sisältää Bluetooth 4.0:n (joka on päivitys alkuperäisestä Note 3.0:sta) ja S-Beam (Samsungin versio NFC:stä) on mukana, jotta voit vaihtaa "puhelimen kuoppaa" muihin S-Beam-puhelimiin. Kamera Note 2:n kamera on 8 megapikselin linssi, joka on nykyään melko vakio premium-älypuhelimissa, automaattitarkennuksella ja LED-salamalla.  Etukamera on HD-kykyinen ja sitä voi käyttää tallentamiseen.  Mielenkiintoista on, että etukamera on 1,9 megapikseliä, kun alkuperäisessä Note-kamerassa oli 2 megapikselin versio.  Molempien kameroiden suorituskyky on kuitenkin erinomainen, kuten voi odottaa älypuhelimelta, joka pyrkii olemaan markkinoiden paras. Näyttö Note 2:n kasvattaminen oli riski, mutta se on sen arvoista.  Näyttö on nyt 5,5 tuumaa ja se on HP Super AMOLED, jonka resoluutio on 1 280 x 720 (pienentynyt alkuperäisestä Note:sta), mutta näytön laatu on edelleen erinomainen, minkä huomaa erityisesti sillä toistetuista videoista.  Näyttö on myös Corning Gorilla Glass 2, joka lisää suojaa sille, vaikka et halua olla liian karkea sen kanssa, se pitää sen suojattuna tavalliseen päivittäiseen käyttöön kuitenkin ja mahdollisilta pudotuksilta. Suorituskyky Galaxy Note 2 käyttää nyt neliytimistä prosessoria, joka toimii 1,6 GHz:n kellotaajuudella; tämä on päivitys alkuperäisestä kaksiytimisestä prosessorista.  Tämän tukena on 2 Gt RAM-muistia, minkä ansiosta Note 2:n suorituskyky on erittäin nopea, eikä hidastumista juuri tapahdu.  Sovellukset latautuvat nopeasti, ja lisätyn nopeuden ansiosta monitehtäväisyyden ei pitäisi olla ongelma.  Puhelimessa on myös 4G-yhteys, joka nopeuttaa tiedonsiirtonopeuksia, kun se on saatavilla alueellasi. Note 2:n akkua on kasvatettu, jotta se pystyy käsittelemään isompaa näyttöä ja neliytimistä prosessoria; akun määrä on kasvanut 2500 mAH:sta 3100 mAH:iin).  Akun kesto on noin 12 tuntia, mikä tarkoittaa, että saat siitä helposti päivän käyttöajan ennen kuin se on ladattava. Tuomio Galaxy Note 2:ssa on enemmän tehoa, suurempi näyttö ja parempi suorituskyky käyttöliittymäpäivityksen ansiosta.  On paljon syitä siirtyä ensimmäisestä Note-mallista tähän, ja niille, joilla ei ole ollut iloa kokeilla alkuperäistä</w:t>
      </w:r>
    </w:p>
    <w:p>
      <w:r>
        <w:rPr>
          <w:b/>
          <w:color w:val="FF0000"/>
        </w:rPr>
        <w:t xml:space="preserve">id 288</w:t>
      </w:r>
    </w:p>
    <w:p>
      <w:r>
        <w:rPr>
          <w:b w:val="0"/>
        </w:rPr>
        <w:t xml:space="preserve">Perjantai, 31. elokuuta 2012 Olemme toisinaan käsitelleet tässä blogissa poikkeuksellisia esimerkkejä pyöräilyinfrastruktuurista. Tällaista infrastruktuuria ei tuoteta vain tässä blogissa tai vain Alankomaissa. Tällaiset hankkeet, suuret ja vaikuttavat, usein suuret sillat, tunnelit tai pyöräpysäköintilaitokset, ovat valokuvauksellisia ja arvostettuja. Niistä voidaan myös julkaista lehdistötiedotteita kaupungilta, jossa ne on rakennettu, tai suunnittelijoilta, ja ne ovat hyvin suosittuja bloggaajien keskuudessa, facebookissa ja twitterissä. Tällaisten asioiden korostaminen antaa kuitenkin väärän kuvan. Ratsastus kouluun. Ei tarvita käsiä sellaiseen arkipäiväiseen infrastruktuuriin, jota voi odottaa näkevänsä kaikkialla Voi olla ilo käyttää poikkeuksellisia infrastruktuurin osia, mutta olen huolissani siitä, miten paljon huomiota tällaiset asiat saavat aikaan. Koko maailma ei näytä poikkeuksilta, ei edes pyöräilijä Alankomaissa. Loppujen lopuksi jo sana poikkeuksellinen tarkoittaa "poikkeaa suuresti normista". Määritelmän mukaan lähes kaikki infrastruktuuri ei ole poikkeuksellista, vaan itse asiassa keskivertoa. Prestigehankkeet ovat hyvin suosittuja poliitikkojen keskuudessa, jotka haluavat tehdä itsestään tunnettuja, ja ne voivat olla hyvä lisä. Tavanomaisen infrastruktuurin suunnittelun laatu on kuitenkin tärkeintä, kun halutaan edistää pyöräilyn suurta osuutta liikennemuodoista. Useimmat ihmiset käyttävät sitä suurimpaan osaan matkoistaan. Prestigehankkeet eivät ole lainkaan tärkeitä, jos ne ovat irrallisia ja jos niitä ei yhdistetä laadukkaiden reittien verkostolla. Antakaa siis aplodit arkipäiväiselle, tavalliselle, tavanomaiselle, tavanomaisesta poikkeavalle ja tylsälle infrastruktuurille. Unohtakaa poikkeukselliset asiat, vaan arkipäiväisten asioiden on oltava hyviä. Alankomaissa on poikkeuksellista se, että arkipäiväinen infrastruktuuri on laadukasta, erinomaisesti ylläpidettyä ja, mikä ehkä tärkeintä, kaikkialla saatavilla. Alankomaiden suuri liikennemuoto-osuus on mahdollista juuri tämän arkisen infrastruktuurin ansiosta, koska se on kaikkien käytettävissä kaikilla matkoilla. Muutamat poikkeukselliset infrastruktuurin osat ovat hajallaan eri puolilla maata, ja niistä on hyötyä vain vähemmistölle joillakin matkoilla. Jo 1970-luvun lopulla ja 1980-luvun alussa opittiin, että on tärkeää, että korkealaatuisten reittien tiheä verkosto kannustaa polkupyörien käyttöön, ja se on edelleen yhtä tärkeää. Älkää antako kaupungin tyytyä siihen, että se tarjoaa vain muutamia arvokkaita hankkeita tai vain muutamia erityisen hyviä reittejä. Tällaiset ehdotukset saattavat kuulostaa hyvältä, niillä voi ylpeillä, ne sopivat hyvin valokuvaukseen ja julkisuuteen, ja poliitikot pitävät siitä, että heidän nimensä yhdistetään suuriin hankkeisiin. Muutama poikkeuksellinen infrastruktuurin osa ei kuitenkaan voi aiheuttaa merkittävää muutosta, koska useimmille ihmisille, jotka tekevät suurimman osan matkoista muissa paikoissa, pyöräilykokemus pysyy samanlaisena kuin ennen niiden rakentamista. Yksi tuhansista pienistä pyöräilijöiden silloista, jotka tekevät sen, mitä niiden pitääkin tehdä Alankomaiden keskimääräinen infrastruktuuri on se, jota esitellään eniten tässä blogissa. Se on myös se, mitä esittelemme eniten, kun näytämme ihmisille, miten Alankomaiden infrastruktuuri toimii. Käytämme reittejä, joita tavalliset ihmiset käyttävät kohteisiin, joihin tavalliset ihmiset menevät. Käytämme infrastruktuuria, jota tavalliset ihmiset käyttävät. Ei ole mitään järkeä poimia muutamia erityisen hyviä infrastruktuurin osia, sillä se luo vain väärän kuvan. Se ei näyttäisi, miten ihmiset todella pyöräilevät päivittäin ja mikä on tärkeää, jotta tämä suuri pyöräilyn määrä olisi normaalia. 7 kommenttia: Anonyymi sanoi... Vielä pahempia ovat lehdistötiedotteet "erinomaisista" tiloista, jotka ovat hädin tuskin tyhjää parempia.... ttp://www.eastleigh.gov.uk/the-council/\\... Dani King Cycleway, tulee olemaan noin 3500 metriä pitkä, mikä on hieman pidempi kuin 3000 metrin matka, jonka takaa-ajojoukkue ajoi saadakseen kultamitalin Lontoon olympialaisissa. Reitti merkitään uusilla opasteilla sen molemmissa päissä ja keskeisissä kohdissa. Dani sanoi: "Olisi kunnia saada pyöräilyreitti nimettyä minun mukaani. Kun ihmiset ajavat sitä pitkin, toivon sen muistuttavan heitä olympialaisten perinnöstä ja innostavan heitä pitämään kuntoaan yllä ja nauttimaan urheilusta". Neuvoston johtaja Keith House sanoi. "Dani on ensimmäinen Boroughista kotoisin oleva olympiavoittaja kahdeksaankymmeneen vuoteen - haluamme antaa tunnustusta hänen suurelle saavutukselleen, ja mikä olisikaan parempi tapa kuin nimetä hänen kotikylänsä erinomaiset pyöräilymahdollisuudet hänen mukaansa." Valitettavasti tämä on Australiassa nähty lähestymistapa. Näemme vain poikkeuksellista infrastruktuuria - poikkeuksellista siinä mielessä, että se on MIKÄÄN infrastruktuuria, ja se on usein selvästi alle hyväksyttävien standardien. Kaikkialla muualla ei ole mitään. Poliitikot - ja mikä vielä pahempaa - polkupyöräilyn puolestapuhujat</w:t>
      </w:r>
    </w:p>
    <w:p>
      <w:r>
        <w:rPr>
          <w:b/>
          <w:color w:val="FF0000"/>
        </w:rPr>
        <w:t xml:space="preserve">id 289</w:t>
      </w:r>
    </w:p>
    <w:p>
      <w:r>
        <w:rPr>
          <w:b w:val="0"/>
        </w:rPr>
        <w:t xml:space="preserve">Asun lähellä ja olen samaa mieltä siitä, että tämä on tervetullut lisä. Hermostuin kommenteista pakkasvastaanotosta. Mutta en nähnyt sitä niin. Palvelu oli ystävällistä ja tehokasta. Kyllä, jotkut tarjoilijat ovat nuoria ja kokemattomia, mutta he korvaavat sen ilmeisellä halulla miellyttää. Tunnelma oli mukava ja lämmin Melbournen viileänä iltana. Paikka oli ääriään myöten täynnä kello 20.00. Täytetyt oliivit olivat erinomainen alkupala, ja poikani piti kalmareita yhtä hyvinä kuin mitä hän on koskaan syönyt. Pehmeä liha ja mukavan rapea taikina. Pizzat olivat mainosten mukaisia. Roomalais-/napolilaistyylisiä. Mikä tarkoittaa ihanaa pohjaa ( kuohkea ulkopuolelta, mutta mukava rapea pohja) ja savuista makua. Täytteet ovat herkkiä ja minulle ehkä hieman liian hienovaraisia. Olen Mr Wolf -tyylin fani, joka on hieman jämäkämpi. Viinilista on rajallinen, mutta sopii pizzaan. Eikä liian kallis. Menen uudelleen......mukavuus ja tunnelma tekevät illasta hyvän. Kävin siellä lauantai-iltana ja jouduin syömään baaritiskillä, kun oli soitettu kaksi ja puoli tuntia aiemmin. Se oli kuitenkin ihan ok, koska meille kerrottiin, että näin voi käydä. Alkuruoat ovat hieman ylihinnoiteltuja, mutta pääruoat olivat loistavia. Otimme molemmat pizzat jaettavaksi, ja ne olivat yhtä hyviä ellei parempia kuin mikään pizza, jota olen syönyt Melbournessa. Ehdottomasti käymisen arvoinen paikka. Olen samaa mieltä kanssasi, RonnyBoy, omistajan jäätävästä asenteesta ja ilmeisestä välinpitämättömyydestä sen suhteen, ovatko hänen asiakkaansa tyytyväisiä vai eivät. Onneksi ruoka oli herkullista, muuten emme ehkä palaisi, vaikka olemme hyvin paikallisia. Outo asenne tällaiselle uutta yritystä johtavalle henkilölle. Sitä kutsutaan vieraanvaraisuudeksi syystä... Ja vaikka heillä on "perheaika" klo 17.30 alkaen, he eivät näytä oikeastaan palvelevan lapsia, saati sitten pitävän heistä. Mukava paikka, hieman ylihinnoiteltu ruokaan ja alueeseen nähden, mutta henkilökunta oli hyvin töykeää. Henkilökunnalla ei ollut hajuakaan ruokalistasta tai viineistä. Pitäisi olla enemmän viinejä laseittain maisteltavaksi, jos se yrittää olla "viinibaari". Odotimme innolla, että pääsemme kokeilemaan uutta ravintolaa alueella. Ensivaikutelmamme pilaantui, kun astuimme sisään ja oletettavasti omistaja/omistajat istuivat edessä baaritiskillä tekemässä kirjoja, yksi heistä nousi tervehtimään meitä ja saattamaan meidät pöytään. Mielestäni viekää asianne istumapaikan takaosaan tai vielä paremmin pois asiakaskunnasta, jos yritätte luoda mukavan ruokailukokemuksen. Saimme juomalistan heti, mutta kesti vielä kaksi kertaa ennen kuin jouduimme pyytämään ruokalistaa, ehkä vain alkuvaikeuksia. Toivoin löytäväni paikan, jossa voisimme piipahtaa keskellä viikkoa usein napata mukavan italialaisen aterian, mutta valitettavasti se vaikutti ylihinnoitellulta ateriatyyppiin nähden, pääateria $19 - $40. plus sivut vielä $8. Otin halvimman pääaterian lasagnen $19 hintaan, se maistui hyvältä, vaikka ei maistunutkaan kotitekoiselta, annos oli hyvin pieni, en tarvitse paljon täyttääkseni itseni, mutta tämä oli erityisen pientä, ehkäpä minulla oli vain onnea. Petyin kulhoon tryffeleitä... lisää Odotimme innolla, että pääsemme kokeilemaan uutta ravintolaa alueella. Ensivaikutelmamme pilaantui, kun astuimme sisään ja oletettavasti omistaja/omistajat olivat edessä istumassa baaritiskillä tekemässä kirjoja, yksi heistä nousi tervehtimään meitä ja saattamaan meidät pöytään. Mielestäni viekää asianne istumapaikan takaosaan tai vielä paremmin pois asiakaskunnasta, jos yritätte luoda mukavan ruokailukokemuksen. Saimme juomalistan heti, mutta kesti vielä kaksi kertaa ennen kuin jouduimme pyytämään ruokalistaa, ehkä vain alkuvaikeuksia. Toivoin löytäväni paikan, jossa voisimme piipahtaa keskellä viikkoa usein napata mukavan italialaisen aterian, mutta valitettavasti se vaikutti ylihinnoitellulta ateriatyyppiin nähden, pääateria $19 - $40. plus sivut vielä $8. Otin halvimman pääaterian lasagnen $19 hintaan, se maistui hyvältä, vaikka ei maistunutkaan kotitekoiselta, annos oli hyvin pieni, en tarvitse paljon täyttääkseni itseni, mutta tämä oli erityisen pientä, ehkäpä minulla oli vain onnea. Petyin kulhoon tryffelisuolaisia sipsejä, odotin hienoja käsin leikattuja sipsejä 8 dollarin hintaan, mutta se oli vain kulhollinen valtavirran kengännauhasipsejä. Positiivista on, että paikka oli hyvin esillä. Minun on sanottava, että tulevaisuudessa me</w:t>
      </w:r>
    </w:p>
    <w:p>
      <w:r>
        <w:rPr>
          <w:b/>
          <w:color w:val="FF0000"/>
        </w:rPr>
        <w:t xml:space="preserve">id 290</w:t>
      </w:r>
    </w:p>
    <w:p>
      <w:r>
        <w:rPr>
          <w:b w:val="0"/>
        </w:rPr>
        <w:t xml:space="preserve">Skeena-Queen Charlotten aluepiirin johtajat ovat niin huolissaan tsunamin roskien mahdollisista vaikutuksista pohjoisrannikolla, että he kutsuvat pääministeri Christy Clarkin puhumaan ongelman ratkaisuista. Johtajat äänestivät 25. toukokuuta Prince Rupertissa pitämässään kokouksessa siitä, että he kirjoittavat pääministerille, kertoi hallintojohtaja Joan Merrick romusta käydyn pitkän keskustelun jälkeen. Styroksia, eristeitä, poijuja, jääkaappeja ja muita roskia, joiden uskotaan olevan peräisin maaliskuussa 2011 Japanin hyökyaallosta, on alkanut huuhtoutua saarten rannoille, ja niitä odotetaan lisää tulevina kuukausina. Toistaiseksi ei ole selkeää vastausta siihen, mitä sille pitäisi tehdä. Merrick kertoi saaneensa useita puheluita saarelaisilta tilanteesta, muun muassa Tlellin asukkaiden ryhmältä, joka halusi järjestää siivoustalkoot. Hän kertoi heille, että heidän olisi maksettava rantajätteiden jättämisestä saaren kaatopaikalle kuten kaikkien muidenkin, mutta Tlellin neuvoa-antava komitea voisi ehkä kattaa kustannukset. Hän sanoi, että alueellisella piirillä ei ole varaa tarjota ilmaista kaatopaikkatilaa tsunamijätteille, vaikka se voikin ehkä tehdä kaatopaikalle tilaa niitä varten. "Huoli on ilmeinen, mutta kenelläkään ei ole vastausta siihen, mitä tehdä", hän sanoi. "Jos roskia huuhtoutuu edelleen, ne on käsiteltävä...". Jonkun korkeammalla hallintotasolla on otettava vastuu tai valta." Merrick aikoo käydä saarilla kesäkuussa ja aikoo tutustua rantoihin ja jo kerättyihin roskiin. Eräs aluepiirin johtajista ehdotti, että nuottaa käyttäviä veneitä käytettäisiin roskien siivoamiseen ennen kuin ne pääsevät rantaan. Johtajat äänestivät myös siitä, että asia otetaan syyskuussa pidettävän BC:n kuntien liiton konferenssin esityslistalle ja että asiasta otetaan yhteyttä rannikkoyhteisöjen verkostoon. Vene paloi viime viikonloppuna Queen Charlottessa. Melkoiset juhlat. Jeff Kingin kuva.</w:t>
      </w:r>
    </w:p>
    <w:p>
      <w:r>
        <w:rPr>
          <w:b/>
          <w:color w:val="FF0000"/>
        </w:rPr>
        <w:t xml:space="preserve">id 291</w:t>
      </w:r>
    </w:p>
    <w:p>
      <w:r>
        <w:rPr>
          <w:b w:val="0"/>
        </w:rPr>
        <w:t xml:space="preserve">Tie Toronton sydämeen on julkinen liikenne! Viesti paikallisille liberaaleille, provinssin liberaaleille ja jopa liittovaltion liberaaleille. Ihmiset haluavat, että julkista liikennettä rahoitetaan! Tuoreessa mielipidekyselyssä 74 prosenttia torontolaisista sanoi kannattavansa 0,5 prosentin liikevaihtoveron korotusta, jos se tarkoittaisi, että rahat menisivät Toronton julkiseen liikenteeseen. Kaikilla alueilla enemmistö, vähintään 67 prosenttia, kannatti sitä. Jos Kanadan liberaalipuolue haluaa saada takaisin rikkaan Toronton ja sen esikaupunkialueiden ratsastuksen, sen on hypättävä julkisen liikenteen järjestelmään. Environicsin Darren Karasiuk sanoi, että tämä keskustelu on saanut ihmiset harkitsemaan veroa, jolla maksettaisiin liikenteen laajentamista. "En voi kuvitella, että transit ja liikenne olisivat saaneet niin paljon huomiota kuin viime kuukausina", hän sanoi. "Yleisö tunnustaa, että tämä on tärkeä asia, ja he ovat valmiita pohtimaan sitä ja käymään siitä mielekästä keskustelua." Julkinen liikenne on oikea tapa parantaa ympäristöä, taloutta ja liikennettä. Liberaalit ovat jossain määrin nähneet tämän mahdollisuuden ehdottamalla suurnopeusjunajärjestelmää, mutta jos liberaalit haluavat saada Montrealin päivittäiset työmatkalaiset, meidän on tarkasteltava paikallista liikennettä ja infrastruktuuria. Muistakaa Stephane Dionin 70 miljardin dollarin infrastruktuurirahasto . Tarvitsemme lisää tällaista politiikkaa, jossa ihmiset näkevät tulokset suoraan silmiensä edessä. Näyttää siltä, että kansalaiset ovat valmiita siihen, ja niin pitäisi olla myös liberaalien. Mielipidetutkimuksen mukaan 905 äänestäjää kannattaa veroa, mikä saattaa olla sen tärkein tulos. Esikaupungit ovat keskeinen taistelukenttä maakunta- ja liittovaltion vaaleissa. Niissä on myös vähemmän liikenneinfrastruktuuria ja paljon vähemmän matkustajia kuin kaupungissa.</w:t>
      </w:r>
    </w:p>
    <w:p>
      <w:r>
        <w:rPr>
          <w:b/>
          <w:color w:val="FF0000"/>
        </w:rPr>
        <w:t xml:space="preserve">id 292</w:t>
      </w:r>
    </w:p>
    <w:p>
      <w:r>
        <w:rPr>
          <w:b w:val="0"/>
        </w:rPr>
        <w:t xml:space="preserve">SLR Online Dahlia v. Rodriguez Mahdollisuus kumota vaarallinen ennakkotapaus Joulukuussa 2007 Angelo Dahlia, Burbankin kaupungin etsivä Kaliforniassa, väitetysti todisti poliisikollegoidensa käyttävän laittomia kuulustelutaktiikoita. Dahlian mukaan nämä poliisit hakkasivat useita epäiltyjä, puristivat yhden epäillyn kurkkua ja asettivat aseen suoraan kyseisen epäillyn silmän alle. Burbankin poliisipäällikkö näytti rohkaisevan tätä käytöstä: saatuaan tietää, että tietyt epäillyt eivät olleet vielä pidätettyinä, hän väitetysti kehotti työntekijöitään "hakkaamaan toista [epäiltyä], kunnes he kaikki ovat pidätettyinä". [1] Jonkin ajan kuluttua Dahlia ilmoitti kollegoidensa käytöksestä Los Angelesin sheriffin osastolle. Neljä päivää myöhemmin Burbankin poliisipäällikkö määräsi Dahlian hallinnolliselle lomalle. Tämän jälkeen Dahlia nosti 42 U.S.C. 1983 -kanteen Burbankin poliisipäällikköä ja muita Burbankin poliisilaitoksen jäseniä vastaan väittäen, että hänen asettamisensa hallinnolliselle lomalle oli perustuslain vastainen kosto hänen ensimmäisen lisäyksen mukaisten oikeuksiensa käyttämisestä. Käräjäoikeus hylkäsi Dahlian kanteen ja katsoi, että hänen ensimmäisen lisäyksen mukaisia oikeuksiaan ei ollut loukattu, koska poliisien kertomukset toisten poliisien väärinkäytöksistä kuuluvat Kalifornian lain mukaan heidän virkavelvollisuuksiinsa. Näin ollen Dahlian kaltaiset virkamiehet eivät voi saada korvausta kostotoimista, joihin heitä vastaan on ryhdytty tällaisten ilmoitusten tekemisen vuoksi. Yhdeksännen piirin kolmen tuomarin paneeli vahvisti asian, koska ennakkotapaus edellytti sitä. [2] Paneeli kuitenkin huomautti, että se uskoi, että kyseinen ennakkotapaus - Huppert v. Pittsburgin kaupunki - oli "väärin ratkaistu ja että se ei saanut tukea ainoasta auktoriteetista, johon se vetoaa". [3] Huppert on vaarallinen ennakkotapaus, joka yhdeksännen piirin olisi kumottava käsittelemällä Dahlia en banc uudelleen. [4] Julkishallinnon työntekijöiden tietynlaisen puheen ei pitäisi olla kategorisesti suojaamatonta; pikemminkin aina kun on perusteltu kysymys työntekijän tehtävien laajuudesta, tämän kysymyksen pitäisi olla pikemminkin tosiseikkoja kuin lakia koskeva kysymys. Tässä muistiossa selitetään, miksi näin on, ja ehdotetaan vaihtoehtoisia lähestymistapoja niiden työntekijöiden, jotka puhuvat virkatehtäviensä yhteydessä, ensimmäisen lisäyksen mukaisten oikeuksien analysoimiseksi. Julkisen sektorin työntekijöiden ensimmäisen lisäyksen oikeuksien rajoitettu suoja Korkein oikeus on todennut - viimeksi asiassa Garcetti v. Ceballos - että kun julkisen sektorin työntekijät puhuvat virkatehtäviensä yhteydessä, heitä ei suojata perustuslain nojalla työnantajan kurinpidolta. Asiassa Garcetti Los Angelesin piirikunnan apulaispiirisyyttäjä Richard Ceballos totesi, että kriittisen etsintäluvan saamiseksi käytetty valaehtoinen todistus sisälsi merkittäviä epätarkkuuksia. Hän välitti havaintonsa esimiehilleen ja suositteli tapauksen hylkäämistä. Pian tämän jälkeen Ceballosiin kohdistettiin erilaisia kostotoimia: hänet siirrettiin uudelleen, hänet siirrettiin toiseen oikeustaloon ja häneltä evättiin ylennys. Tämän jälkeen hän jätti vuoden 1983 nojalla vetoomuksen, jossa hän väitti, että hänen ensimmäistä ja neljättätoista lisäystä koskevia oikeuksiaan oli loukattu. Tuomioistuin katsoi, että ensimmäinen lisäys ei suojannut Ceballosin puhetta. Vaikka ensimmäinen lisäys suojelee "tietyissä olosuhteissa julkisyhteisön työntekijän oikeutta puhua kansalaisena yleistä etua koskevista asioista", se ei tarjoa heille tätä suojaa silloin, kun he "antavat lausuntoja virkatehtäviensä yhteydessä". [5] Sitä vastoin työntekijät, jotka antavat julkisia lausuntoja virkatehtäviensä ulkopuolella - esimerkiksi opettajat, jotka kirjoittavat kirjeitä sanomalehtiin [6] - ovat edelleen suojattuja. Tuomioistuimen ratkaisu kuvastaa pyrkimystä ratkaista jännite, joka vallitsee toisaalta yksittäisen työntekijän ja yleisön edun, joka koskee kyseisen työntekijän puhetta, ja toisaalta valtion edun, joka koskee tehokasta toimintaa, välillä. Vaikka tuomioistuin oli aiemmin kannattanut tasapainotestiä sen määrittämiseksi, kumpi etu on etusijalla, [7] tässä tapauksessa se pyrki antamaan suoraviivaisen säännön, jota tuomarit voisivat helpommin soveltaa ja jota työntekijät voisivat helpommin suunnitella. Vaikka Garcettin testin oli tarkoitus olla (suhteellisen) suoraviivainen soveltaa, sen ei ollut tarkoitus olla formalistinen. Kuten tuomioistuin selitti, "asianmukainen tutkimus" sen selvittämiseksi, onko puhe tapahtunut työntekijän virkatehtävien mukaisesti, on käytännön kysymys. Muodolliset toimenkuvat eivät useinkaan muistuta juurikaan niitä tehtäviä, joita työntekijän tosiasiallisesti odotetaan suorittavan, ja tietyn tehtävän mainitseminen toimenkuvan</w:t>
      </w:r>
    </w:p>
    <w:p>
      <w:r>
        <w:rPr>
          <w:b/>
          <w:color w:val="FF0000"/>
        </w:rPr>
        <w:t xml:space="preserve">id 293</w:t>
      </w:r>
    </w:p>
    <w:p>
      <w:r>
        <w:rPr>
          <w:b w:val="0"/>
        </w:rPr>
        <w:t xml:space="preserve">Maailmankuva Tämä artikkeli käsittelee käsitettä. WorldView-satelliittiluokasta, katso DigitalGlobe . Kokonaisvaltainen maailmankuva (tai maailmankatsomus ) on yksilön tai yhteiskunnan kognitiivinen perusorientaatio, joka käsittää yksilön tai yhteiskunnan koko tietämyksen ja näkökulman . Maailmankatsomus voi sisältää luonnonfilosofiaa, perus-, eksistentiaalisia ja normatiivisia postulaatteja tai teemoja, arvoja, tunteita ja etiikkaa. [1 ] Termi on kalikka saksankielisestä sanasta Weltanschauung [ˈvɛlt.ʔanˌʃaʊ.ʊŋ] ( kuuntele ) , joka muodostuu sanoista Welt ('maailma') ja Anschauung ('näkemys' tai 'näkymä'). [ 2 ] Se on saksalaisen filosofian ja epistemologian peruskäsite ja viittaa laajaan maailmankatsomukseen . Lisäksi sillä viitataan ideoiden ja uskomusten kehykseen, joka muodostaa globaalin kuvauksen, jonka kautta yksilö, ryhmä tai kulttuuri tarkkailee ja tulkitsee maailmaa ja on vuorovaikutuksessa sen kanssa. [ 3 ] Sen ajatuksen todellinen perustaja, että kieli ja maailmankuva ovat erottamattomia, on preussilainen filologi , Wilhelm von Humboldt (1767-1835). Humboldt väitti, että kieli oli osa ihmiskunnan luovaa seikkailua [ epämääräinen ] . Kulttuuri, kieli ja kieliyhteisöt kehittyivät hänen mukaansa samanaikaisesti, eivätkä ne voineet tehdä niin ilman toisiaan. Jyrkässä ristiriidassa kielellisen determinismin kanssa , joka kehottaa meitä pitämään kieltä rajoitteena, kehyksenä tai vankilana, Humboldt väitti, että puhe on luonnostaan ja implisiittisesti luovaa. Ihmisolennot ottavat paikkansa puheessa ja muokkaavat edelleen kieltä ja ajattelua luovalla vuorovaikutuksellaan. Maailmankatsomus on englanninkielessä edelleen sekava ja hämmentävä käsite, jota kielitieteilijät ja sosiologit käyttävät hyvin eri tavoin . Tästä syystä Underhill ehdottaa viittä alaluokkaa: maailmankatsomus, maailmankatsomus, kulttuurinen ajattelutapa, henkilökohtainen maailma ja näkökulma (ks. Underhill 2009, 2011 &amp; 2012). Benjamin Lee Whorfin kielellisen suhteellisuuden hypoteesi kuvaa, miten kielen syntaktis-semanttisesta rakenteesta tulee kansan maailmankuvan tai Weltanschauungin taustalla oleva rakenne maailman kausaalisen hahmottamisen ja olioiden kielellisen kategorisoinnin organisoinnin kautta. Kun kielellinen kategorisointi syntyy maailmankuvan ja kausaalisuuden representaatioksi, se muokkaa edelleen sosiaalista havaintoa ja johtaa siten jatkuvaan vuorovaikutukseen kielen ja havaitsemisen välillä. [ 4 ] Yksi kognitiivisen filosofian ja kognitiotieteiden tärkeimmistä käsitteistä on saksalainen käsite Weltanschauung . Tätä ilmaisua on usein käytetty viittaamaan kansan, perheen tai henkilön "laajaan maailmankuvaan" tai "laajaan maailmankäsitykseen". Kansan maailmankatsomus on peräisin kansan ainutlaatuisesta maailmankokemuksesta, jonka se on kokenut useiden vuosituhansien aikana. Kansan kieli heijastaa kansansa maailmankatsomusta syntaktisten rakenteidensa ja kääntämättömien konnotaatioidensa ja denotaatioidensa muodossa. Termi "Weltanschauung" liitetään usein virheellisesti Wilhelm von Humboldtille, saksalaisen etnolingvistiikan perustajalle (ks. Trabant). Kuten Jürgen Trabant kuitenkin huomauttaa ja kuten Underhll muistuttaa teoksessaan "Humboldt, Worldview and Language" (2009), Humboldtin keskeinen käsite oli "Weltansicht". "Weltanschauung", jota käytti ensin Kant ja myöhemmin Hegel, viittasi saksaksi ja myöhemmin englanniksi aina enemmänkin filosofioihin, ideologioihin ja kulttuurisiin tai uskonnollisiin näkökulmiin kuin kieliyhteisöihin ja niiden tapaan käsittää todellisuus. Humboldt käytti sanaa "Weltansicht" viittaamaan kieliyhteisön (Nation) jakamaan todellisuuden käsitteelliseen ja aistimukselliseen kokonaiskäsitykseen. Humboldt kuitenkin katsoi, että puhuva ihminen oli kielen ydin. Puhe ylläpitää maailmankuvaa. Maailmankatsomukset eivät ole vankiloita, jotka pitävät meidät vangittuina ja rajoittavat meitä, vaan ne ovat tiloja, joita kehitämme, luomme ja vastustamme luovasti puhuessamme yhdessä. Maailmankatsomus voidaan ilmaista perustavanlaatuisina kognitiivisina, affektiivisina ja evaluatiivisina oletuksina, joita ihmisryhmä tekee asioiden luonteesta ja joita se käyttää elämänsä järjestämiseen. [ 6 ] [ viitattu ] Riippumatta siitä, muokkaako ajattelu vahvasti kieltä ja kulttuuria vai päinvastoin, maailmankatsomuksellinen maailmankartta olisi todennäköisesti läheisessä yhteydessä kielelliseen</w:t>
      </w:r>
    </w:p>
    <w:p>
      <w:r>
        <w:rPr>
          <w:b/>
          <w:color w:val="FF0000"/>
        </w:rPr>
        <w:t xml:space="preserve">id 294</w:t>
      </w:r>
    </w:p>
    <w:p>
      <w:r>
        <w:rPr>
          <w:b w:val="0"/>
        </w:rPr>
        <w:t xml:space="preserve">Pariisi pienellä rahalla Anna luottokorttisi pitää taukoa ja anna Eurotunnelin opastaa sinut parhaaseen tapaan tutustua Pariisiin pienellä rahalla Nähtävyydet Lomalla on helppo antaa budjetin karata käsistäsi Usein asioiden maksaminen vieraalla valuutalla voi tuntua siltä, että et käytä oikeaa rahaa lainkaan. Tämä voi olla erityisen vaikeaa Pariisin kaltaisessa suurkaupungissa, jossa kaikki tuntuvat myyvän jotain. Fiksu matkailija voi kuitenkin selvitä niukallakin budjetilla ja silti kokea Ranskan upean pääkaupungin parhaat puolet. Anna siis luottokortillesi vapaata ja anna Eurotunnelin opastaa sinut parhaaseen tapaan tutustua Pariisiin pienellä rahalla. Liikkuminen Pariisin keskusta on yllättävän helppokulkuinen kävellen, sillä leveiden katujen ansiosta tunnet harvoin olevasi ahtaalla, ja aina näkyvä Eiffel-torni tarkoittaa, että sinulla on aina vertailukohta, jonka avulla voit suunnistaa. Toisinaan on kuitenkin tarpeen käyttää metroa. Tällöin kannattaa hankkia Carnet (10 lippua 11,60 eurolla), jolla säästät rahaa verrattuna siihen, että ostaisit yksittäisiä lippuja, joiden hinta on 1,60 euroa kappaleelta. Palais du Louvre Yhdeksänsataa vuotta valmisteltu Palais du Louvre on muutakin kuin paikka, jossa Mona Lisaa säilytetään. Ranskan kuninkaallisten entisen laajan majapaikan (ennen kaikkia ikäviä giljotiinijuttuja) sisälle pääseminen ja laajan museokokoelman katseleminen maksaa 9 _, mutta jos rahasi eivät riitä, myös ulkopuolelta on paljon nähtävää. Itse rakennukset ovat jatkuvan kehityksen riemuvoitto, sillä vuosisatojen kuluessa niihin on lisätty uusia siipiä aina vuonna 1989 rakennettuun pahamaineiseen lasipyramidiin asti. Kun olet saanut arkkitehtuurin ihailun päätökseen, mikset kävele Jardin des Tuileries -puistossa? Puutarhassa, joka on ollut avoinna yleisölle 1500-luvulta lähtien, on useita museossa esillä olevien patsaiden valoksia ja kesäisin siellä on tivoli. Puutarhojen jälkeen voit jatkaa kävelyä upealla Champs-Elysées-kadulla, joka tunnetaan Ranskassa nimellä "maailman kaunein katu". Toisessa päässä sinut palkitaan ikonisella Riemukaarella, joka kohoaa Tuntemattoman sotilaan haudan ja sen ikuisesti palavan liekin yläpuolelle. Cathdrale Notre-Dame de Paris Tässä vaikuttavassa goottilaisessa maamerkissä on paljon muutakin kuin juoksentelua ympäriinsä pusero takin selässä huutaen "Kellot!". Kellot!" (vaikka sekin on hauskaa). Itse asiassa kaikkien suosikkisankarin, Kyttyräselän, luoja teki katedraalista paljon muutakin kuin vain tunnetuksi. Victor Hugo johti menestyksekästä kampanjaa sen kunnostamiseksi 1800-luvulla. Nykyään katedraali on upea nähtävyys pienellä saarella Seinen keskellä. Sisäänpääsy on ilmainen, joten se ei haittaa budjettiasi, mutta jos haluat räiskiä rahaa, torniin nouseminen maksaa _8. Cimetire du Pre-Lachaise ja Cimetire du Montparnasse Hautausmaalla hengailu ei ehkä ole ensimmäinen valintasi päiväretkelle, mutta Pariisin kahta upeaa hautausmaata, Pre-Lachaisea ja Montparnassea , ei kannata jättää väliin. Molempiin pääsee ilmaiseksi, ja niissä on hienoja esimerkkejä taidokkaista ja taidokkaista hautakivistä ja haudoista, jotka osoittavat, että Pariisissa jopa kuolleilla on tyyliä. Ja jos koristeelliset kaiverrukset ja veistokset eivät riitä, molemmilla hautausmailla on paljon kuuluisia nimiä, sekä ranskalaisia että kansainvälisiä, jotka kiinnostavat kuolleita julkkiksia. Pre-Lachaisen hautausmaalla brittituristeja vetävät eniten puoleensa Doorsin entisen keulahahmon Jim Morrisonin viimeinen leposija ja Oscar Wilden upea Sir Jacob Epsteinin suunnittelema hauta, jota kävijät perinteisesti koristavat huulipunasuukoilla. Muita sinne haudattuja suuria nimiä ovat muun muassa Dith Piaf , Marcel Marceau ja Pissarro . Montparnassessa sijaitsevat Jean-Paul Sartren , Serge Gainsbourgin ja Samuel Beckettin haudat, joiden joukossa on monia muita kuuluisia ja vaikutusvaltaisia nimiä historian aikakirjoista. Jardin des Plantes Jos kaipaat hieman enemmän elämää, mikset suuntaisi tähän Seinen vasemmalla rannalla sijaitsevaan viehättävän rähjäiseen kasvitieteelliseen puutarhaan, joka sijaitsee vain pienen kävelymatkan päässä Notre-Damesta? Yli 10 000 kasvilajia käsittävä puutarha aloitettiin vuonna 1626, ja se toimi mallina taidemaalari Henri Rousseaun kuuluisan viidakon lehdille.</w:t>
      </w:r>
    </w:p>
    <w:p>
      <w:r>
        <w:rPr>
          <w:b/>
          <w:color w:val="FF0000"/>
        </w:rPr>
        <w:t xml:space="preserve">id 295</w:t>
      </w:r>
    </w:p>
    <w:p>
      <w:r>
        <w:rPr>
          <w:b w:val="0"/>
        </w:rPr>
        <w:t xml:space="preserve">Hei, aloitin juuri pelaamisen, ja minulla on lehmän navetta ja kaksi kanataloa sekä istutuspelto. Mietin vain, saammeko koskaan mahdollisuutta saada toisen istutuspellon? Minulla on vaikeuksia pysyä tehtävien ja farmien kanssa, vaikka jälkimmäiset haluavat kaikki munia! Tein hakuja ja löysin vain tietoa toisesta maatilasta, mutta haluaisin toisen pellon. Kiitos, sinulla on kuusi peltoa ensimmäisellä tilallasi, joten uskoakseni puhut siitä, milloin hankit toisen tilan, jossa on peltoja, eikö niin? Voit saada toisen maatilan questien kautta, on myös kolmas maatila, joka on saatavilla vain premium-käyttäjille Kiitos siitä anomar. Minä jatkan tehtäviä ja odotan sitten toista maatilaa. Ehkä farmaritkin lakkaavat pian pyytämästä munia, lol, heidän pitäisi mennä ostamaan kaalia, jos he joutuvat munien varaan. Sinulla on siis neljä aktivoitua tonttia ensimmäisellä farmillasi? Kaksi viimeistä ei ole vielä käytettävissä ja viides on merkitty P:llä, mikä tarkoittaa, että se on käytettävissä vain, jos sinulla on premium-tili. Voit avata kuudennen käytettävissä olevan pellon klikkaamalla sitä ja sinulle ilmoitetaan, kuinka paljon pD tämä maksaa, "Kaikki" mitä sinun tarvitsee tehdä on säästää pyydetyt pD ja voit avata tämän pellon. Kuten jo todettiin, raivaa questit läpi ja voit avata tilat 2,3 ja nyt 4! Mutta älä pidätä hengitystäsi tämä ei tule olemaan nopeaa!</w:t>
      </w:r>
    </w:p>
    <w:p>
      <w:r>
        <w:rPr>
          <w:b/>
          <w:color w:val="FF0000"/>
        </w:rPr>
        <w:t xml:space="preserve">id 296</w:t>
      </w:r>
    </w:p>
    <w:p>
      <w:r>
        <w:rPr>
          <w:b w:val="0"/>
        </w:rPr>
        <w:t xml:space="preserve">Uskon IMHO, että ainoa mobiili-käyttöjärjestelmä, joka oli IOS:n veroinen, oli WEBOS. Se oli hyvin hiottu ja tuntui IOS:ltä steroideilla. Joo, sovellustuki oli surkea ja Palmin markkinointi oli huonointa ikinä, mutta WEBOS:ssa oli potentiaalia. Olen yllättynyt siitä, että Microsoft tai Google ei tehnyt tarjousta sen ostamisesta, koska se olisi voinut tasoittaa pelikenttää. Tällä hetkellä minulla on iPhone 4 ja Palm Pixi Plus. Palmissa on webos eikä se ole läheskään yhtä hyvä kuin iOS. Kyllä, käyttöliittymä näyttää hyvältä, mutta toiminnallisuus on pahasti puutteellista. Ehkä, jos heillä olisi ollut enemmän aikaa, siitä olisi voinut tulla kilpailija, mutta ei ollut eikä ole. Pidän myös käyttöjärjestelmästä todella paljon. Se oli hyvin edistyksellinen verrattuna muihin alustoihin tuolloin. Jos he eivät olisi menneet Sprintin kanssa, heillä olisi ollut parempi mainossuunnitelma ja he olisivat käyttäneet Enyota heti alussa, heillä olisi mielestäni ollut mahdollisuuksia.</w:t>
      </w:r>
    </w:p>
    <w:p>
      <w:r>
        <w:rPr>
          <w:b/>
          <w:color w:val="FF0000"/>
        </w:rPr>
        <w:t xml:space="preserve">id 297</w:t>
      </w:r>
    </w:p>
    <w:p>
      <w:r>
        <w:rPr>
          <w:b w:val="0"/>
        </w:rPr>
        <w:t xml:space="preserve">Kotiharjoituksen aloittaminen Haluatko aloittaa oman kotimeditaatioharjoituksen? Neuvo numero yksi, joka minulla on sinulle, on: Tee se! Tämän sanottuani eräässä äskettäin tulleessa kysymyksessä kysyttiin lisätietoja, joten vastauksena tuolle lukijalle, tässä on... Kuusi hyödyllistä kotimeditaatiovinkkiä 1) Älä meditoi television edessä (edes silloin, kun se on pois päältä) tai tietokoneen ääressä. Jos otat hieman aikaa luodaksesi kotiisi vain meditaatiota varten tarkoitetun tilan, on todennäköisempää, että nautit kokemuksesta, etkä tunne oloasi hajamieliseksi ja levottomaksi. Voit käyttää mitä tahansa kuvia tai esineitä, jotka muistuttavat sinua hiljaisuudesta tai rauhasta, kun luot tämän tilan. 2) Noudata nautinnon periaatetta. Jos se alkaa tuntua kauhealta, STOP. Ainakin aluksi. Ei ole mitään järkeä yrittää "murtautua kipurajan läpi", kun olet vasta aloittamassa. Psykologisesti puhuen meillä on taipumus pyrkiä kohti sitä, mikä on miellyttävää. Jos siis muistamme meditaation jonkinlaisena dramaattisena taisteluna, yritämme todennäköisesti välttää sitä kuin ruttoa. 3) Käytä ajastinta ja aloita lyhyillä ajoilla. Kymmenen minuuttia on hallittavissa oleva aika aloittaa. Jos se tuntuu mukavalta, voit lisätä aikaa asteittain. Mutta älä pakota sitä. Nöyrät askeleet toimivat pitkällä aikavälillä paremmin. 4) Älä pakota kehoasi monimutkaiseen istuma-asentoon, jos sinulla on vamma tai jos se tuntuu kivuliaalta. Tein näin 22-vuotiaana ja pilasin oikean polveni yrittäessäni tehdä täysilotusta valmistautumatta siihen kunnolla. Opin kantapään kautta, ettei asennossa ole mitään pyhää. Toki meditaatioasento voi varmasti auttaa kierrättämään energiaa ja synnyttämään "tulta", mutta se ei ole ehdottoman tärkeää. Joten jos sinulla on vamma, älä tunne huonoa omaatuntoa, jos joudut istumaan tuolilla tai jakkaralla. Niin kauan kuin selkäsi on pystyssä ja vatsasi on auki, se riittää hyvin meditaatioon. 5) Jos istut mukavasti lattialla, on todella hyödyllistä pitää polvet maassa ja pakarat koholla korkeammalla, tyynyn päällä. Jos polvet ovat pakaroita korkeammalla, tapahtuu outoja verenkiertoilmiöitä, mikä tekee kokemuksesta melko epämiellyttävän! 6) Älä tuhlaa liikaa aikaa murehtimalla, teetkö sen "oikein" vai et. Kukaan ei arvostele harjoitustasi, eikä kukaan "meditaatiopoliisi" anna sinulle sakkoja! On kuitenkin olemassa tekniikoita, jotka ovat hyödyllisiä mielen ankkuroimiseksi nykyhetkeen ja peilin pitämiseksi ajattelumalleillemme. Katso alla... On kirjaimellisesti satoja, ellei tuhansia ilmaisia ohjattuja hengitysmeditaatioita, joita voit ladata. Jokaisella on omat suosikkinsa. Suosittelen Gil Fronsdalin sivustolla, audiodharma.org, jossa on kokoelma käytännöllisiä, ei-ilmanlumeisia ohjattuja hengitysmeditaatioita, jotka auttavat sinua pääsemään alkuun. Sivustolla dharmaseed.org on myös satoja todella hyviä meditaatioita. Jos kirjoitat hakupalkkiin 'hengitys', saat kaiken, mitä heillä on tarjota! Toinen on niin sanottu 'kehoskannaus'. Se on pohjimmiltaan tapa tulla ulos päästä (jossa monet meistä saattavat viettää päivänsä, työskennellessään toimistossa ja niin edelleen) ja siirtyä kehon suoraan tuntoaistiin. Huomaatte, että tällaisesta meditaatiosta seuraa luonnostaan rauhallisuutta ja helpotusta. Kokeile sitä ja katso! Yllä olevilla verkkosivustoilla on myös paljon tarjottavaa, kaikki ilmaiseksi. Lisäisin vielä, että asenne, jonka tuot tyynylle, auttaa paljon siinä, että meditaatio saadaan käyntiin tavalla, joka tuntuu luonnolliselta ja aidolta. Jos asenne on aidon kiinnostuksen asenne - aidon uteliaisuuden asenne siitä, mitä tämä meidän mielemme on, ja erityisesti siitä, miten se poikkeaa nykyhetkestä ja suosii ajatuksia menneisyydestä, tulevaisuudesta ja rinnakkaisuniversumeista juuri nyt, niin silloin on epätodennäköisempää, että huijaamme itseämme. Tätä voisi kutsua vilpittömyydeksi. Se on eräänlaista aikomuksen aitoutta, luulisin. Sydämellinen halu - ei - tarve meditoida. Se on kuin silloin, kun meillä on nälkä: syöminen ei ole vain hyvä idea muiden ideoiden joukossa, vaan se on ainoa sopiva reaktio. Meditaatio toimii parhaiten, jos se tulee samanlaisesta paikasta. Vähän niin kuin: "Olen niin nälkäinen rauhan, levon, hiljaisuuden ja selkeyden perään keskellä".</w:t>
      </w:r>
    </w:p>
    <w:p>
      <w:r>
        <w:rPr>
          <w:b/>
          <w:color w:val="FF0000"/>
        </w:rPr>
        <w:t xml:space="preserve">id 298</w:t>
      </w:r>
    </w:p>
    <w:p>
      <w:r>
        <w:rPr>
          <w:b w:val="0"/>
        </w:rPr>
        <w:t xml:space="preserve">Liverpoolin maalivahti Pepe Reina vähätteli eilisessä haastattelussa sitä, että hänen viimeaikainen sivussaolonsa oli pisin, jonka hän on ollut poissa joukkueesta peliuransa aikana. Espanjalainen palasi puhtaalla pelillä Wigania vastaan, mutta Brad Jonesin erinomaisten vartiointisuoritusten jälkeen Reinan paineita on todellakin ylläpitää muotoaan tai ottaa riski pudota. Rodgersin viimeaikainen usko Jonesiin on saattanut olla Reinalle epämieluisa herätys, sillä näyttää siltä, että hän saattaa olla halukas lähtemään Anfieldiltä tammikuussa. "Hänen agenttinsa on tutkinut mahdollisuutta palata La Ligaan ja testannut markkinoita niiden seurojen keskuudessa, joilla olisi varaa maksaa espanjalaismaalivahdin 100 000 dollarin viikkopalkka. "Maalivahti voisi lähteä Anfieldiltä tammikuussa, jos hinta on oikea". Reina on ollut mukavuusalueella viimeiset kuusi vuotta: taattu paikka joukkueessa niin kauan kuin hän pysyy kunnossa; ei todellisia haastajia hänen paikalleen, ja toistuvasti valittu huolimatta yhä huonommista suorituksista. Asiat ovat nyt kuitenkin muuttuneet, ja Reinan aika automaattisena aloittajana on päättymässä. Viime viikkoina Liverpoolia on yhdistetty useisiin maalivahteihin , kuten Jack Butlandiin, Jason Steeleen, Ali Al Habsiin ja Marc-Andre ter Stegeniin, ja olen varma, ettei tämä ole jäänyt espanjalaiselta huomaamatta. Brendan Rodgersin toistuvasta julkisesta tuesta huolimatta, Reinan kohdalla kirjoitus on seinällä, ja hän luultavasti tietää sen, minkä vuoksi on järkevää, että hän saattaa etsiä ulospääsyä Anfieldiltä. Reina on hienovaraisesti uhkaillut monta kertaa aiemmin lähteä seurasta, ja rehellisesti sanottuna minulla ei olisi mitään ongelmaa, jos hän lähtisi tammikuussa. Arsenal on tiettävästi "ennakkosuosikki" Reinan hankkimiseksi, ja Arsene Wenger on avoin "realistiselle vaihtokaupalle" maalivahdista. Theo Walcott on ilmeinen vaihtoehto vaihtokauppaan, ja vaikka en olekaan 23-vuotiaan suurin fani, kauppa olisi Liverpoolin kannalta järkevä. Jaimie Kanwar 49 Comments: es been more good than bad for us, and who believes the mirror. its notoriously poor in terms of authentic news. Rodgers rakastaa pepeen pelityyliä ja sopivuutta systeemiin, ja toivottavasti hän löytää taas pelikuntonsa. montako kultaista hanskaa ? ei unohdeta pepeen parhaita otteita,vain huonon vuoden tai niin....on varmaan rankkaa pelata kennyn ja woy:n kaltaisten paskojen managerien alaisuudessa. Toivottavasti tämä ei ole totta. Reina on osa sitä maailmanluokan joukkueen selkärankaa, joka meillä on ollut viimeiset 5 vuotta. Hän on kunnon punainen. Kunpa voisimme vain luvata hänelle CL-futista. Kuka tietää mitä tammikuu tuo tullessaan. Pitäisi olla kiireinen. Se, että se on Mirror, ei tarkoita, että se on automaattisesti väärin. Jos olisit objektiivinen ja tutkisit heidän juttujaan pidemmän aikaa, näkisit, että he tekevät paljon asioita oikein. Käsitys siitä, että iltapäivälehdet ovat aina väärässä, on vain väsynyt klisee. Eli tämän epäilyttävän artikkelin mukaan hänen agenttinsa etsii paluuta La Ligaan ja Arsenal on eturivissä...? Tiedän, että Arsenalissa ei ole paljon englantilaisia pelaajia, mutta silti kutsuisin heitä ennemmin Ligue 1 -joukkueeksi kuin La Liga -joukkueeksi... ei aina joka koiralla ole aikansa... Pepes on vasta tulossa parhaimpaansa maalivahtina ja imo hänellä on paljon korkeampi siirtoarvo kuin Walcottilla johtuen heidän sopimustensa pituudesta ja henkilökohtaisesti en arvosta Walcottia Olen hieman yllättynyt siitä, että sinä (ja muutkin ollakseni reiluja) olisit niin halukas hyväksymään Pepeen lähtöä. En kiistä sitä, etteikö hänen pelikuntonsa olisi ollut viimeisen noin 18 kuukauden aikana hänen asettamiensa standardien mukainen, ja kilpailun puute pelipaikasta voisi hyvinkin olla syynä siihen. Mutta se ei tarkoita, etteikö hän olisi edelleen huippumaalivahti. Mielestäni meidän olisi varmasti vaikea korvata häntä. Hänen koko Liverpool-uransa on ollut erinomainen. Ja tiedän, ettet erityisesti epäile sitä, mutta en usko, että meidän pitäisi olla niin nopeita unohtamaan, miten loistava maalivahti hän on ollut seuralle. Minulle hän on ollut yksi parhaista maalivahdeista pitkään aikaan. Ja luotan täysin siihen, että hän palaa jälleen kerran huipputasolleen. Ja vaikka hän ei olisikaan aivan samalla tasolla, hän on silti parempi kuin suurin osa maalivahdeista, joita realistisesti saisimme. Jopa silloin kun tekee virheitä (kuten jokainen maalivahti tekee),</w:t>
      </w:r>
    </w:p>
    <w:p>
      <w:r>
        <w:rPr>
          <w:b/>
          <w:color w:val="FF0000"/>
        </w:rPr>
        <w:t xml:space="preserve">id 299</w:t>
      </w:r>
    </w:p>
    <w:p>
      <w:r>
        <w:rPr>
          <w:b w:val="0"/>
        </w:rPr>
        <w:t xml:space="preserve">Halloween-juhlien pitäisi olla hauskoja kotitekoisia pukuja, sanoo Lucy Cavendish. Miksi naiset siis vaikeuttavat tilannetta seuraamalla Lady Gagan esimerkkiä ja juoksuttamalla lihasta tehtyjä mekkoja? En ole käynyt viime aikoina monissa halloween-juhlissa, en ainakaan aikuisten juhlissa, ja tähän on yksi hyvä syy. Vihaan pukeutumista. Ehkä olen saanut arpia pari vuotta sitten ystäväni hääpäivänä järjestetyistä juhlista, joissa meidät kaikki pakotettiin pukeutumaan Barbieksi ja Keniksi. Ystäväni pienen tyttären piti lainata minulle vaalea peruukki, jotta muistuttaisin hiukan Barbieta. Niin innoton olen pukeutumisesta. Mutta vuosia sitten, kun minulla oli sosiaalista elämää ja minut sai houkuteltua ulos kotoa, panostin kunnolla halloweeniin. Tavallinen pukeutumiseni sai minut näyttämään aika kamalalta - menin yleensä juhliin pukeutuneena noidaksi, jolla oli tekosyyliä nenässäni ja terävä hattu, johon oli kiinnitetty vihreä tukka. Se teki omenanpyörittämisestä aika vaikeaa, mutta ainakin näytin pelottavalta. Noidan kaavut, vanhoista lakanoista tehdyt kummitusasut tai - jos olet todella seikkailunhaluinen - kissa-asut, joissa on kankaaseen kääritystä metallisesta henkarista tehty häntä - nämä ovat meille kaikille tuttuja ja rakkaita halloween-pukuja. Tällainen pukeutuminen auttoi luomaan juhlatunnelmaa - valaisevaa luurankopukua tai pahaa vampyyriasua saattoi käyttää tekosyynä jutella tuntemattomien ihmisten kanssa. Se oli todellakin täydellinen jäänmurtaja - onhan vaikea olla etäinen, jos on pukeutunut Grotbagsiksi. Mutta miten asiat ovatkaan muuttuneet. Internetin hakukone Yahoo! on raportoinut, että eniten haettu Halloween-asu ympäri maailmaa on surullisenkuuluisa lihapuku, joka Lady Gagalla oli MTV Video Music Awards -gaalassa viime kuussa. Gagan vaatteiden kysyntä on niin suurta, että New Yorkin teurastamomestarit yrittävät valmistaa lihapukuja vaativimmille asiakkailleen, mutta varoittavat samalla, että puku olisi "erittäin helposti pilaantuva". Ei voi olla totta. Ne, joilla ei ole varaa 2000 dollarin hintalappuun aidosta Gaga-kokemuksesta, tyytyvät muoviversioihin. Täysikasvuiset naiset lähtevät Halloween-juhliin kirjaimellisesti koiranruoan näköisinä. Tämä kilpailuhenkinen Halloween-pukeutuminen on todella mennyt liian pitkälle. Kukaan ei enää pukeudu noidaksi. Ihmiset pukeutuvat nykyään pikemminkin poptähdiksi, ikään kuin poptähdillä olisi mitään tekemistä halloweenin kanssa, mitä niillä ei ole. Itse asiassa nykyiset Halloween-puvut eivät näytä muistuttavan yhtään mitään perinteisesti pelottavaa. Esimerkiksi Cindy Crawford, joka kuvattiin Amy Winehouseksi pukeutuneena halloween-juhlissa. Gaga ja Winehouse näyttävät kai noitaisemmilta kuin esimerkiksi Beyonc, mutta silti... mitä on tekeillä? Osittain tämä johtuu halloweenin lisääntyvästä kaupallistumisesta. Ne, jotka vihaavat koko halloweenin ideaa, väittävät, että nykymuodossaan se on vain amerikkalainen keksintö. Perinteisesti Hallowe'en oli kuitenkin kelttiläinen juhla, joka oli alkusoittoa Pyhäinpäivälle. Nyt sen ovat vallanneet karkki tai kepponen -tapahtuma ja loputtomat Casperin haamuksi pukeutuneet lapset, jotka vaeltavat kaduilla. Halloweenia kohtaan vallitsee niin paha mieli, että jotkut kaupat myyvät ikkunoihinsa ja oviinsa kiinnitettäviä julisteita, joissa lukee "Ei karkkia tai kepposia". Tänä vuonna lamasta huolimatta halloweenin "myyminen" näyttää lisääntyneen. Se on nyt kaupallisesti tuottoisin juhla joulun ja ystävänpäivän jälkeen. Odotusten kasvaessa myös pukujen hienous lisääntyy. Tänä vuonna lapseni ovat muuttuneet paljon taitavammiksi pukeutumisvaatimustensa suhteen. Kolmevuotias tyttäreni ilmoitti hiljattain haluavansa juhlia halloweenia "vaaleanpunaisena prinsessanoitana". "Et voi", sanoi seitsemänvuotias Leonard. "Sinun on pukeuduttava joksikin pelottavaksi. Eikä vaaleanpunaista prinsessanoitaa ole olemassakaan." Mutta on olemassa. Seuraavana päivänä satuimme olemaan paikallisessa Co-opin konttorissa, kun näimme sen. Vaaleanpunainen noita-asu, jossa oli kimalteleva luudanvarsi ja jonka hinta oli 14,99. "</w:t>
      </w:r>
    </w:p>
    <w:p>
      <w:r>
        <w:rPr>
          <w:b/>
          <w:color w:val="FF0000"/>
        </w:rPr>
        <w:t xml:space="preserve">id 300</w:t>
      </w:r>
    </w:p>
    <w:p>
      <w:r>
        <w:rPr>
          <w:b w:val="0"/>
        </w:rPr>
        <w:t xml:space="preserve">Miksi hiiliatomi voi muodostaa erilaisia orgaanisia yhdisteitä? Hiiliatomin tetraedrinen muoto ja sen voimakas (mutta ei liian voimakas) elektronegatiivisuus tekevät siitä ihanteellisen alkuaineen sitoutumaan (useimmiten kovalenttisesti) moniin muihin alkuaineisiin. Mutta juuri mahtava kyky kemialliseen itsesitoutumiseen tekee tästä alkuaineesta niin ainutlaatuisen. Pitkät, toistuvat hiilen säikeet voivat muodostaa valtavan määrän kemiallisia, biologisia ja kaupallisesti tärkeitä molekyylejä. toivottavasti kaikki tätä lukevat tietävät, että se on oikein, ja kiitos vastauksesta.</w:t>
      </w:r>
    </w:p>
    <w:p>
      <w:r>
        <w:rPr>
          <w:b/>
          <w:color w:val="FF0000"/>
        </w:rPr>
        <w:t xml:space="preserve">id 301</w:t>
      </w:r>
    </w:p>
    <w:p>
      <w:r>
        <w:rPr>
          <w:b w:val="0"/>
        </w:rPr>
        <w:t xml:space="preserve">5 tapaa vaikuttaa maailmaan Kanadan War Child -järjestön johtajan neuvot Kanadan War Child -järjestön perustaja ja toiminnanjohtaja Samantha Nutt, Damned Nations -kirjan kirjoittaja, antaa seuraavat neuvot. Etkö voi antaa avokätisesti? Säännöllinen lahjoittaminen voi olla parempi Lahjoittamalla kuukausittain pienenkin summan rahaa hyväntekeväisyysjärjestölle on tehokkaampaa kuin kertaluonteiset lahjoitukset, koska se edistää ohjelmatyön vakautta, mikä johtaa parempaan hallinnointiin ja vahvempiin tuloksiin paikan päällä. Tiedota itsestäsi Käytä aikaa lukeaksesi tai katsoaksesi vähintään yhden kansainvälisen uutisen viikoittain. Raha kulkee paremmin kuin tavara Vältä ulkomailla lahjoitettavia kovia tavaroita, kuten vaatteita, kenkiä ja kirjoja. Nämä lahjoitukset ovat kalliita ja voivat olla jopa sopimattomia, mikä vahingoittaa paikallistaloutta ja maksaa työpaikkoja. Divestoi Jos et kannata aseiden, maamiinojen tai rypälepommien lähettämistä sodan runtelemiin maihin, varmista, että sinulla on omat eettiset sijoituskehyksesi, joita voit noudattaa. Jos saat etuuksia joltakin yritykseltä tai valtion eläkerahastolta, kerro heille näkemyksesi. Kysy oikeat kysymykset ennen kuin ryhdyt vapaaehtoistyöhön ulkomailla Voisinko maksaa jollekin työpaikan paikallisesti? Olenko koulutettu ja pätevä tehtävään? Mitä tapahtuu, kun lähden - ovatko ponnistukseni kestäviä? Joskus on parempi vaihtoehto olla pelkkä turisti ja käyttää dollarisi läheisillä markkinoilla ja paikallisten naisosuuskuntien tuottamiin tuotteisiin.</w:t>
      </w:r>
    </w:p>
    <w:p>
      <w:r>
        <w:rPr>
          <w:b/>
          <w:color w:val="FF0000"/>
        </w:rPr>
        <w:t xml:space="preserve">id 302</w:t>
      </w:r>
    </w:p>
    <w:p>
      <w:r>
        <w:rPr>
          <w:b w:val="0"/>
        </w:rPr>
        <w:t xml:space="preserve">Fort St. John &amp; District Chamber of Commerce - In Business for Business Fort St. John &amp; District Chamber of Commerce on toiminut vuodesta 1952 lähtien palvellen jäsenyritystemme tarpeita tukemalla, kannustimilla, eduilla ja edustuksella, jota tarvitaan yritysten kasvattamiseksi. Yksi monista Janice Hendricksin Chili Bowl Bash -tapahtumaa varten lahjoittamista kulhoista Yksi monista Janice Hendricksin Chili Bowl Bash -tapahtumaa varten lahjoittamista kulhoista Jos sinulla ei ole lippua tänä viikonloppuna järjestettävään North Peace Potters' Guild Chili Bowl Bash -tapahtumaan, menetät jotain todella hyvää. Hämmästyttävä valikoima kulhoja; tässä on yksi ja lapsikilpailu kuumenee. Ihanien vapaaehtoisten kokkien toimittamat upeat reseptit näyttävät olevan hämmästyttäviä. Ostokset tapahtuvat nyt. Pari lippua saattaa olla vielä jäljellä. Tarkista Hairbinistä ja Artspostin studiosta.</w:t>
      </w:r>
    </w:p>
    <w:p>
      <w:r>
        <w:rPr>
          <w:b/>
          <w:color w:val="FF0000"/>
        </w:rPr>
        <w:t xml:space="preserve">id 303</w:t>
      </w:r>
    </w:p>
    <w:p>
      <w:r>
        <w:rPr>
          <w:b w:val="0"/>
        </w:rPr>
        <w:t xml:space="preserve">Olisipa sitä varten olemassa sovellus? Kirjoita se itse! 2. saada aikaan tai aikaan suunnitelman, suunnitelman tai vastaavan avulla; hallita: Hän keksi saada heidän äänensä . 3. juonitella (pahaa, petosta tms.). verbi (käytetään ilman objektia) 4. laatia suunnitelmia; suunnitella. 5. juonitella. ________________________________________\\... Jos joku olisi sanonut minulle vuonna 2009, että kirjoittaisin sovelluksia, olisin sanonut, ettei se ole mahdollista. Miten voisin kirjoittaa sovelluksen? En osannut koodata niitä tai saada niitä markkinoille. Olin sovellusten käyttäjä - toivoin vain, että olisi olemassa sovellus, joka voisi tehdä tämän, tuon tai toisen asian puolestani, kunnes pääsin Twitteriin. Stumbling Into App Authorship Kun #SLPeeps muodostui ensimmäisen kerran, ajatusten, ideoiden ja resurssien jakaminen räjähti räjähdysmäisesti, kuten olen kirjoittanut aiemminkin. Yksi siitä syntyneistä asioista oli #SLPeeps Shared Folder Google Docsissa (nykyään Google Drive - kiitos Shareka Benthamille (@speechreka), joka loi kansiot alun perin). Osana tätä jakamisprosessia päätimme, että halusimme arkiston yhteisistä tavoitteista, joita käytämme ja joista keskustelemme -- jotta olisi helpompi jakaa tavoitteemme muiden kanssa. Janelle Albrecht (@albrechtjn) perusti SLP Goal Bankin täyttääkseen tämän tavoitteen, ja se on edelleen olemassa. Hieman ennen tätä Barbara Fernandez kirjoitti ensimmäisiä SLP-kohtaisia sovelluksia yrityksessään Smarty Ears Apps. Tiesin hänestä, olin joskus tekemisissä hänen kanssaan ja seurasin kiinnostuneena hänen yritystään ja sovelluksiaan. Hän lähestyi meitä, jotka olimme ensin perustaneet SLP Goal Bankin, kirjoittamaan sovelluksen, jossa olisi omat tavoitteemme. Kaikki tapahtui äärimmäisen nopeasti, mutta yhtäkkiä olin sovelluksen toisena kirjoittajana! Satuin vain tavallaan vahingossa mukaan ja pidin prosessia hyvin mielenkiintoisena. Sovellusta varten minun piti kuitenkin vain lisätä joukko omia tavoitteitani puheterapian eri osa-alueille - minun ei tarvinnut tehdä mitään ulkoasua tai ongelmanratkaisua. En voinut edes testata sovellusta, koska minulla ei vielä tuolloin ollut iPadia. Sovelluksen kirjoittaminen Tämä prosessi sai minut kuitenkin miettimään -- mitä jos voisin kirjoittaa sovelluksen, joka puuttui elämästäni? Tiesin nyt hieman siitä, miten se kirjoitetaan, kun työskentelin suunnittelijan/kustantajan kanssa, ja tajusin, että se on yhtä "helppoa" kuin kirjan kirjoittaminen (ja minun piti itse asiassa kirjoittaa kirja sovellustani varten, mutta useimpien ihmisten ei tarvitsisi tehdä sitä). Sattumoisin se, mikä sovellukseni elämästä puuttui, oli fonologisen tietoisuuden profiili. Olin kyllästynyt CELF-4:n seulontaan 1, ja seuloin lapsia sillä enemmän tai vähemmän päivittäin. Niinpä kesällä 2010 aloin miettiä, miltä haluaisin fonologisen tietoisuuden arviointisovelluksen näyttävän ja tekevän. Otin yhteyttä Smarty Earsin Barbaraan, joka piti ideastani, ja aloin sitten työstää sitä - hitaasti. Sisältö Aloitin kirjoittamalla profiilin haluamallani tavalla; käsittelin tärkeimmät osa-alueet ja jätin pois vähemmän tärkeät osa-alueet, jotka vaikuttivat tällä hetkellä käyttämäni seulan pituuteen. Täydensin asioita, joista toivoin voivani puhua paremmin, kuten konsonanttiyhtymien segmentointia. Käytin melko paljon aikaa (kuukausia) sellaisten sanojen valitsemiseen, jotka kohdistuvat erilaisiin äänteisiin ja sanojen pituuksiin, jotka ovat sopivia, eivätkä ole liian samanlaisia kuin muut äänteet/sanat samassa osatestissä. Käytin aikaa järjestääkseni profiilin kohteet enemmän tai vähemmän kehityskelpoiseen etenemiseen, mutta päällimmäisen tyypin mukaan, ja päätin olla luomatta kriteeripistemäärää. Tämä tehtiin, jotta ei olisi huolta vääristä positiivisista/negatiivisista tuloksista ja jotta profiilin osiot voidaan ohittaa opettajan harkinnan mukaan iän ja uudelleenarviointitilanteen mukaan. Mikään ei ole pahempaa kuin tuntea olevansa pakotettu suorittamaan useita osatestejä, joista tietää, että lapsi osaa/ei osaa (tai ei pitäisi vielä osata), vain saadakseen kriteeripistemäärän. Osa Pro-PA:n kynä- ja paperitestiversiosta Laitoin sitten koko kokonaisuuden kynä- ja paperiruudulle ja jaoin sen maailmanlaajuisesti useille ystävilleni sekä omille kollegoilleni, jotta he voisivat testata sitä oikeilla lapsilla ja saada palautetta tehtävistä, jotka eivät jatkuvasti onnistuneet, tai asioista, jotka eivät toimineet. Sitten käytin useita kuukausia näytön hiomiseen. Minun on syytä huomata tässä yhteydessä, etten lähtenyt suunnittelemaan omaa profiiliani tyhjästä - arvioimalla lasten PA-taitoja ja asettamalla tavoitteita, jotta voin</w:t>
      </w:r>
    </w:p>
    <w:p>
      <w:r>
        <w:rPr>
          <w:b/>
          <w:color w:val="FF0000"/>
        </w:rPr>
        <w:t xml:space="preserve">id 304</w:t>
      </w:r>
    </w:p>
    <w:p>
      <w:r>
        <w:rPr>
          <w:b w:val="0"/>
        </w:rPr>
        <w:t xml:space="preserve">Poliittinen käsikärryläisyys Olin helpottunut, kun löysin luopio-neurotieteilijä Loretta Graziana Breuningin, joka väitti, että yliopistossa on liityttävä "käsikärryläisyyteen", eli siihen ortodoksiseen näkemykseen, jonka mukaan yhteiskunta on menossa helvettiin käsikärryissä. Käsikärryläisyys pakottaa nuoret omaksumaan masentavat näkemykset tai joutumaan sosiaalisesti hylätyiksi. Se ei ole vain nuorten tai yliopistojen ilmiö. Se on yleistä myös politiikassa ja blogeissa. Pelastajana oleminen tuntuu hyvältä ja pessimistisenä olemista pidetään fiksuna. Poliittiset käsikassarat eivät ole yhtä pessimistisiä, koska he yleensä luulevat olevansa tarpeeksi fiksuja onnistuakseen saamaan tarpeeksi kannatusta maailman pelastamiseksi. "Pelastajana oleminen tuntuu hyvältä ja pessimistisenä olemista pidetään fiksuna" tiivistää yleisen käsityksen siitä, miten vihreät näkevät itsensä - he saarnaavat pessimismiä, mutta mainostavat itseään pelastajina. Vihreät käsikäräjät eivät vaikuta yhtä pessimistisiltä kuin jotkut, esimerkiksi blogikäräjät, koska he uskovat kykyynsä pelastaa meidät. Tämä voi johtua siitä, että vihreät ovat menestyneet jossain määrin, sillä heillä on merkittävä kannatus ja useita kansanedustajia. Vihreät saarnaavat jatkuvasti maailmanlopusta, ellei heidän radikaalia politiikkaansa noudateta - tämä politiikka on hyvin sosialistista, mutta vihreät ovat tietysti paljon fiksumpia kuin kaikki kommunistivaltiot, jotka ovat epäonnistuneet. Käsikärrynpitäjiä voi nähdä kaikkialla poliittisessa kirjossa. Winston Petersillä on käsikartturistinen vivahde, sillä hän pitää itseään viisaana vanhana pelastajana kaikista poliittisista ongelmistamme. Rt Hon WINSTON PETERS (johtaja -- NZ First) : Uusi-Seelanti ensin -puolueella on uutisia Sam Lotu-Iigalle ja hänen hermostuneille takapenkkikavereilleen, ja ne ovat kaikki huonoja. Loppu on lähellä. Tämä hallitus ei selviä kolmea vuotta. Se ei selviä seuraaviin vaaleihin asti, ja tämä on syy siihen. Se on täysin toimimaton - täysin sijoiltaan. Konservatiivipuolue saarnaa myös tarpeesta palata vanhoihin hyviin aikoihin, jolloin yhteiskunta oli moraalinen (ja jättää huomiotta yhteiskuntien laajan moraalittomuuden vuosisatojen ajan) - mitä he todella kaipaavat, on paluu paljon laajempaan alistumiseen muutamille miehille, erityisesti pappien tyypeille. He pitävät kristinuskoa ainoana ja kokonaisvaltaisena ratkaisuna kaikkeen, mutta eivät halua avoimesti näyttää kristillisiä pyrkimyksiään. 2 kommenttia Kyllä, osuva huomio todellakin. Uusi-Seelanti on ollut käsikartanotilassa vuoden 2008 finanssikriisistä lähtien. Paitsi että Paula Bennett riisuu käsikärrystä kunnon edunsaajat, jotka kamppailevat, ja awry hallitus, joka on lähellä jakaa vesi- ja ilmaoikeuksia. Voivatko he pelastaa meidät siitä? Toivottavasti. Olen pessimisti - koska olen johdotettu oppimaan, varoittamaan ja ehdottamaan, toivoen, että ne, joilla on juuri nyt enemmän poliittista valtaa kuin minulla, tekevät jotain rakentavaa.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docId:928289D091CE1F718EAE82D7CC59CD56</keywords>
  <dc:description>generated by python-docx</dc:description>
  <lastModifiedBy/>
  <revision>1</revision>
  <dcterms:created xsi:type="dcterms:W3CDTF">2013-12-23T23:15:00.0000000Z</dcterms:created>
  <dcterms:modified xsi:type="dcterms:W3CDTF">2013-12-23T23:15:00.0000000Z</dcterms:modified>
  <category/>
</coreProperties>
</file>