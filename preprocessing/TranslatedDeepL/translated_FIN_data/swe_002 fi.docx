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Levoton sielu Courtney Marie Andrews on löytänyt kotinsa "Honest Life" -albumilla ja kokenut läpimurtonsa matkan varrella. Lähdettyään kotoa muusikon kiertue-elämään 16-vuotiaana Courtney Marie löysi itsensä 10 vuoden kiertueen jälkeen koti-ikävän murtamana useiden kuukausien Euroopan-kiertueen jälkeen. Täällä perheen ja rakkaiden kaipuusta syntyivät ensimmäiset kappaleet "Honest Life" -albumille, joka esittelee hänet nyt Euroopassa, kun se julkaistaan Loose Musicin (Sturgill Simpson, Justin Townes Earle, The Handsome Family) kautta tammikuussa ja jonka ennustetaan tekevän Courtney Marie Andrewsista yhden vuoden huutomerkistä americana-skenessä. Albumi julkaistiin vuonna 2016 Yhdysvalloissa ja sitä kehuttiin yhdeksi vuoden vahvimmista, se pääsi American Songwriterin, Rolling Stonen, NPR:n ja Stereogumin vuotuisille best of -listoille, ja se on jo saanut parhaat arvosanat Uncutissa, Mojossa ja Rough Trade on nimennyt sen kuukauden albumiksi. Rolling Stone on myös nimennyt hänet yhdeksi "10 New Country Artists You Need to Know". "Honest Life" on vaikuttava kokoelma lauluja hajoamisesta, uskomattoman herkkä ja ja hyvin koostettu taiteilijalta, jota ovat ylistäneet vertaiset kuten Ryan Adams ja Damien Jurado (Andrews on pitkään ollut kitaristi Juradon bändissä). Ajattomat melodiat kaikuivat kulta-aikaa noin 67-73, jolloin Laurel Canyonia hallitsivat Ladies of the Canyon, ajatelkaa Linda Ronstadtia tulkitsemassa Joni Mitchelliä, niin pääsette lähelle, toisina hetkinä mieli menee Nathalie Prassin eteläisen sielun kantrilaistuneempaan versioon.</w:t>
      </w:r>
    </w:p>
    <w:p>
      <w:r>
        <w:rPr>
          <w:b/>
          <w:color w:val="FF0000"/>
        </w:rPr>
        <w:t xml:space="preserve">id 1</w:t>
      </w:r>
    </w:p>
    <w:p>
      <w:r>
        <w:rPr>
          <w:b w:val="0"/>
        </w:rPr>
        <w:t xml:space="preserve">Fairfax-yliopisto Fairfax-yliopisto on niin sanottu diplomitehdas eli yksityisomistuksessa oleva laitos, joka myy yhdysvaltalaisia korkeakoulututkintoja ilman toimivaltaisten viranomaisten hyväksyntää. Se sijaitsee tällä hetkellä Caymansaarilla. Fairfax-yliopisto sijaitsi aiemmin Louisianassa, jossa se myös haki toimilupaa. Hakemus kuitenkin peruttiin elokuussa 2000, ja laitos sitoutui lopettamaan välittömästi toimintansa osavaltion tutkintoa antavana laitoksena[1]. Osavaltion päätöksentekoelimen, Board of Regentsin, jäsen on kertonut Svenska Dagbladetille, että Fairfaxin yliopistoa ei ole koskaan virallisesti hyväksytty Yhdysvalloissa.[2] Alumnit[muokkaa] Sven Otto Littorin (maltillinen poliitikko ja työministeri Reinfeldtin hallituksessa 2006-2010) ilmoitti ansioluettelossaan hallituksen verkkosivuilla, että hän oli suorittanut liiketalouden MBA-tutkinnon etäopiskeluna Fairfaxin yliopistossa, mutta ei muistanut ohjaajansa nimeä tai sitä, missä päin Yhdysvaltoja yliopisto sijaitsi, kun hän valmistui.[3] Tieto tuli tietoon Friktion-verkkolehden kautta. Samuel Kobia (Kirkkojen maailmanneuvoston pääsihteeri 2004-2009) on väitellyt tohtoriksi Fairfaxin yliopistosta. WCC poisti tämän tutkinnon hänen ansioluettelostaan helmikuussa 2008 sen jälkeen, kun saksalainen protestanttinen uutistoimisto EPD oli julkaissut raportteja, joiden mukaan Fairfaxin yliopistolta puuttui akkreditointi.[4] Lähteet[muokkaa] - ^ Louisiana Board of Regents' Minutes of August 24 2000 Arkistoitu 15. lokakuuta 2006 haettu Wayback Machine:sta. (Arkistoitu 17.11.2011 Wayback Machine. - ^ Svenska Dagbladet 18/6 2007 (verkkopainos E24) - ^ Ecumenical News International, 13.2.2008; WCC sanoo poistaneensa tohtorintutkinnon pääsihteerinsä ansioluettelosta.</w:t>
      </w:r>
    </w:p>
    <w:p>
      <w:r>
        <w:rPr>
          <w:b/>
          <w:color w:val="FF0000"/>
        </w:rPr>
        <w:t xml:space="preserve">id 2</w:t>
      </w:r>
    </w:p>
    <w:p>
      <w:r>
        <w:rPr>
          <w:b w:val="0"/>
        </w:rPr>
        <w:t xml:space="preserve">Diabeteslounaan tulokset Mitä tapahtui, kun söin eilen diabeteskonferenssin kaikille osallistujille tarjotun roskaruokalounaan? Yllä näet verensokerikäyrän. Verensokerini nousi odotetusti pilviin kaiken sokerin ja tärkkelyksen vuoksi. Huippu oli lopulta noin 9 (monet lukijat arvasivat oikein). Yllä olevat punaiset ympyrät ovat mittauksia, viiva on kahden peräkkäisen arvon keskiarvo. Normaali paastoverensokeri ennen aterioita on välillä 4-6. Aterioiden jälkeen verensokerin tulisi olla vähintään alle 8,7, jotta sitä voidaan pitää normaalina. Onneksi minulla ei ole diabetesta, mutta silti verensokerini nousee nopeasti tasolle, jolla yleensä vain diabeetikot kulkevat. Mitä useammin teet näin, sitä pahempaa. Tai kyllä, sitä pahempaa syöjälle. Mutta sitä parempi kaikille, jotka myyvät diabeteslääkkeitä ja muita diabetekseen liittyviä tuotteita konferenssissa. Kun 15 000 osallistujaa on paikalla koko viikon ajan, on ihmeteltävä, kuinka moni sairastuu tyypin 2 diabetekseen syömällä diabeteskonferenssissa tarjoiltua roskaruokaa. Oletettavasti osa osallistujista joutuu osaksi nopeasti kasvavaa diabetesepidemiaa, joka ruokkii koko diabetestoimialaa. Ensi vuonna konferenssi voi olla vielä suurempi. Tänään saatan onnistua saamaan paremman lounaan vertailun vuoksi. Edellinen Mitä pusseissa on? Lounas diabeteskonferenssissa Déjà vu Miten lihavat lääkärit lihovat Sokerishokki Lisää Diabeteksen pikakurssi Olisi hauskaa tulostaa kaavio ja kiinnittää se yhteen ruskeista pusseista. Jätä se vain pöydälle. ;-) Kuinka valppaana (tai ei) olit iltapäivällä? Mutta sanoa: "Kun 15 000 osallistujaa on täällä koko viikon ajan **, on pakko miettiä, kuinka moni sairastuu tyypin 2 diabetekseen syömällä diabeteskonferenssissa tarjoiltua roskaruokaa**. Oletettavasti joistakin osallistujista tulee osa nopeasti kasvavaa diabetesepidemiaa, joka ruokkii koko diabetestoimialaa." on mielestäni hieman harhaanjohtava... Tarkoittaako lääkäri, että Twixin, banaanien ja sipsien syöminen viikon ajan aiheuttaa tyypin 2 diabeteksen???? Olisi mielenkiintoista nähdä, miten hyväkuntoinen henkilö, joka syö päivittäin paljon hiilihydraatteja, reagoisi tällaiseen "ateriaan". Sitten ei ole yhtään elintarvike- ja lääkevirastoa, tiedemiestä, professoria tai mitään muutakaan maailmassa, joka pitäisi sitä terveellisenä lounaana. En usko, että tällä planeetalla on yhtään ihmistä, jonka mielestä se on terveellistä. Kyllä, banaani on tietenkin terveellistä. Aivan kuten perunat, riisi ja muut juurekset. Terveellisiä, herkullisia hiilihydraatteja, jotka antavat paljon energiaa! Jos olet jo aivan reunalla, niin kyllä, ehkä niin. Jos loppupäivän ruoka on yhtä huonoa. Oletettavasti osa täällä olevista osallistujista on diabeteksen rajalla. Asiantuntevan lähteen kanssa käymäni keskustelun perusteella monet tunnetut diabetesasiantuntijat sairastavat itse tyypin 2 diabetesta, joten se ei olisi uutinen. Toisaalta on hyvä asia tulevien konferenssien kannalta, että diabeteksen ongelmat jatkuvat. Olen varma, että konferenssin sponsorit myyvät huumeita. Itse olisin luultavasti tarpeeksi ärtynyt protestoidakseni ;-) Luen Dagens Medicin -lehteä ja olen huomannut ja ollut järkyttynyt siitä, että niin paljon näyttää olevan kyse oireiden lääkitsemisestä eikä oireiden syyn korjaamisesta/parantamisesta. Se on sairasta. Haluaisitko hyvän konferenssilounaan? Suosittelen laatumessuja, joissa viime syksynä sain joka päivä fantastisen LCHF-lautasen, jota olin toivonut ilmoittautuessani. Ja siellä oli monia mielenkiintoisia ja hyviä luentoja kuunneltavana. Näytteilleasettajat tarjosivat tavalliseen tapaan paljon makeisia, mutta huvittelin itseäni etsimällä tummia suklaapaloja ja testaamalla, mikä niistä oli maukkain. Tummaa suklaata oli luultavasti tarpeettoman paljon, mutta se oli maukasta. Yleisesti ottaen LCHF-ruokavaliosta puhuminen konferensseissa on nykyään usein erittäin hyvä asia; kyse on tietysti sponsoroinnista ja mainonnasta. Mitä konferenssi voi saada joltain toimittajalta ilmaisena pussilounaana. Tapahtumat ovat ammatti, ja kyse on toimeentulosta... Luultavasti järjestäjä toimii samalla tavalla, olipa kyseessä sitten diabeteskonferenssi. Pikemminkin pieni sokeri tällaisessa yksilössä menee tutkan alle. Olemme perimässämme ensisijaisesti rasvan ja proteiinin syöjiä, mutta jos hieman</w:t>
      </w:r>
    </w:p>
    <w:p>
      <w:r>
        <w:rPr>
          <w:b/>
          <w:color w:val="FF0000"/>
        </w:rPr>
        <w:t xml:space="preserve">id 3</w:t>
      </w:r>
    </w:p>
    <w:p>
      <w:r>
        <w:rPr>
          <w:b w:val="0"/>
        </w:rPr>
        <w:t xml:space="preserve">Stroopin raportti on SS-Brigadeführer Jürgen Stroopin laatima virallinen raportti Varsovan gettokapinan tukahduttamisesta, joka kesti 19. huhtikuuta - 16. toukokuuta 1943 ja jonka otsikko on "Es gibt keinen jüdischen Wohnbezirk in Warschau mehr!". ("Varsovassa ei ole enää juutalaiskorttelia!").[1] Raportti[muokkaa] Raportti laadittiin Friedrich-Wilhelm Krügerin pyynnöstä, joka oli kenraalikuvernementin ylimmän SS- ja poliisipäällikkö, ja se oli tarkoitus antaa lahjaksi Reichsführer-SS Heinrich Himmlerille. Raportti sisältää kertomuksen SS:n hyökkäyksestä Varsovan gettokapinaa vastaan, ja siihen liittyy yli 50 valokuvaa.</w:t>
      </w:r>
    </w:p>
    <w:p>
      <w:r>
        <w:rPr>
          <w:b/>
          <w:color w:val="FF0000"/>
        </w:rPr>
        <w:t xml:space="preserve">id 4</w:t>
      </w:r>
    </w:p>
    <w:p>
      <w:r>
        <w:rPr>
          <w:b w:val="0"/>
        </w:rPr>
        <w:t xml:space="preserve">Ralliradio Snapphanerallytista koko viikonlopun. Mäkinen jahtaa WRC-kuljettajia, mutta vain kaksi autoa Monte Carlon ralliin Toyota Gazoo Racingin tallipäällikkö Tommi Mäkinen vahvistaa Suomen Ylen haastattelussa, että tiimi laittaa Monte Carlon ralliin lähtöviivalle vain kaksi autoa. Arvioimme ensimmäisen viikonlopun jälkeen, missä tilanteessa olemme kilpailussa, jotta voimme tehdä päätöksen, milloin kolmas auto otetaan mukaan. Toiveissa on löytää...Julkaistu: 2016-08-31 21:12 Nyt mennään...Julkaistu: 2016-08-31 20:56 Hyundai ajaa kovaa uudella autollaan, tule ...Julkaistu: 2016-08-29 22:48 Travis Pastrana Robbie Durantin kanssa oikealla istuimella vei avauserikoiskokeen, jonka jälkeen se oli David Higginsin show, britti vei loput etappivoitot...Julkaistu: 2016-08-29 22:07 Karsimattomissa senioriluokissa on lähdössä yksitoista ajajaa ja Mattias Ledin on suosikki yhdessä...Julkaistu: 2016-08-29 17:18</w:t>
      </w:r>
    </w:p>
    <w:p>
      <w:r>
        <w:rPr>
          <w:b/>
          <w:color w:val="FF0000"/>
        </w:rPr>
        <w:t xml:space="preserve">id 5</w:t>
      </w:r>
    </w:p>
    <w:p>
      <w:r>
        <w:rPr>
          <w:b w:val="0"/>
        </w:rPr>
        <w:t xml:space="preserve">The Faint on yhdysvaltalainen dance-punk/new wave -yhtye, joka perustettiin Omahassa, Nebraskassa. Yhtyeeseen kuuluvat Todd Fink, Jacob Thiele, Dapose, Joel Petersen ja Clark Baechle. The Faint oli alun perin nimeltään Norman Bailer, ja sen jälkeen siihen kuului myös Bright Eyesin Conor Oberst, jonka kanssa The Faint kiersi vuonna 2005. Hän kuitenkin lopetti pian bändin perustamisen jälkeen, vaikka The Faint jatkoi ideoiden jakamista Bright Eyesin kanssa Saddle Creek Recordsilla.</w:t>
      </w:r>
    </w:p>
    <w:p>
      <w:r>
        <w:rPr>
          <w:b/>
          <w:color w:val="FF0000"/>
        </w:rPr>
        <w:t xml:space="preserve">id 6</w:t>
      </w:r>
    </w:p>
    <w:p>
      <w:r>
        <w:rPr>
          <w:b w:val="0"/>
        </w:rPr>
        <w:t xml:space="preserve">Matkusta vihreästi Tehokkaiden bussiemme hiilidioksidipäästöt matkustajakilometriä kohden ovat todistetusti alhaiset. Bussimatkustaminen ja ympäristö Suuri bussiverkosto Valitse yli 2500 määränpäästä 29 maassa ja tutustu Ruotsiin ja Eurooppaan FlixBusin kanssa Verkostoon Mukavuus bussissa Busseissamme on suuret ja mukavat istuimet, wc, Wi-Fi ja sähköpistokkeet. Bussissa oleva palvelumme Siirtoaika: §§ connection.interconnection_transfers[tripIndex-1].duration.hour &lt; 10 ? '0' + connection.interconnection_transfers[tripIndex-1].duration.hour : connection.interconnection_transfers[tripIndex-1].duration.hour §§:§§ connection.interconnection_transfers[tripIndex-1].duration.minutes &lt; 10 ? '0' + connection.interconnection_transfers[tripIndex-1].duration.minutes : connection.interconnection_transfers[tripIndex-1].duration.minutes §§ §§ stop.arrival.timestamp + '000' | date : 'HH:mm' : stop.departure.tz §§ §§ stop.departure.timestamp + '000' | date : 'HH:mm': stop.departure.tz §§ Jos pidät historiasta, ehkä jokin näistä kaupungeista on sinulle: Yleistä Oslosta Norjan pääkaupunki kuhisee elämää. Kaupunki on maan talouden ja politiikan keskus, ja siellä on 1,7 miljoonaa asukasta. Liikennejärjestelmän ansiosta Oslossa on helppo liikkua. Jos eksyt, kysy ystävälliseltä paikalliselta, joka auttaa sinua mielellään löytämään takaisin. Lue alta lisää siitä, mitä suosittelemme tekemään, kun olet noussut FlixBusin bussista Oslossa! Kesällä paras nähtävyyksien katselu tapahtuu veneellä! Venepalvelu tarjoaa kierroksia, jotka kestävät 1,5 tunnista 7 tuntiin! Hyppää kyytiin ja poistu siitä mielesi mukaan nähdäksesi Oslon parhaat nähtävyydet. Eikä ole mitään parempaa kuin ajelu sinisen taivaan alla. Kun olet palannut kuivalle maalle, voit kävellä Aker Bryggen alueella. Satama-alueella on monia viehättäviä ravintoloita ja kauppoja. Vanhojen telakoiden ja modernin arkkitehtuurin sekoitus tuo Osloon jännittävän elementin. Tøyenin kaunis kasvitieteellinen puutarha sopii täydellisesti luonnon ystävälle. Kesäisin avataan Frognerbadetin ulkoilmauimala, joka on erittäin suosittu paikallisten keskuudessa. Täällä on kaksi 50-metristä uima-allasta, vesiliukumäkiä ja olympialuokan trampoliineja. Oslo : Kulttuuri ja historia Vuonna 2000 Oslo täytti 1000 vuotta. Jos haluat oppia lisää norjalaisesta kulttuurista menneisyydessä, käy historiallisessa museossa. Täältä löydät yksityiskohtaisia kuvauksia norjalaisten elämästä ja ajasta näyttelyissä, jotka vaihtelevat kivikautisista esineistä viikinkiajan ja keskiajan aseisiin ja antiikkiesineisiin. Viikinkilaivamuseo on toinen museo, jota ei kannata jättää väliin. Viikingit tunnetaan parhaiten hurjasta riehumisestaan Euroopassa, mutta itse asiassa he olivat asiantuntijoita laivojen rakentamisessa, tutkimusmatkoilla ja erilaisten käsityötaitojen luomisessa. Viikingeillä on ollut tärkeä rooli Skandinavian historiassa, ja tämä museo on onnistunut vangitsemaan elämän sellaisena kuin se oli tuolloin. Jos pidät enemmän kulttuurista ja taiteesta, käy Oslon oopperatalossa. Tutustu esityksiin jo ennen kuin hyppäät Oslon bussiin. Pukeudu hienosti ja nauti illasta oopperassa. Jos pidät merenelävistä, olet tullut oikeaan paikkaan! Tjuvholmen Sjømagasin on tunnettu kalaravintola, joka sijaitsee rannalla. Valitse hummeri sisäänkäynnin yhteydessä olevasta pienestä akvaariosta ja istu alas, kun kokki valmistaa innovatiivisen ja jännittävän aterian. Illallisen jälkeen kannattaa tutustua Oslon baareihin ja yökerhoihin. Suosittelemme Factory-baaria, jossa DJ soittaa joka viikonloppu. Jos haluat viettää rauhallisen illan ryypiskellen, suuntaa Perlaan. Perla on vain muutaman kadun päässä yökerhoalueelta, ja loistava musiikki ja fantastinen henkilökunta ovat täydellinen aloitus Oslon yölle. Kun on kyse yökerhoista, suosimme Blåa. Se soittaa indie-, rock- ja jazzbändejä</w:t>
      </w:r>
    </w:p>
    <w:p>
      <w:r>
        <w:rPr>
          <w:b/>
          <w:color w:val="FF0000"/>
        </w:rPr>
        <w:t xml:space="preserve">id 7</w:t>
      </w:r>
    </w:p>
    <w:p>
      <w:r>
        <w:rPr>
          <w:b w:val="0"/>
        </w:rPr>
        <w:t xml:space="preserve">Tietoturvasuojatut hankinnat ja tietoturvasopimus Seuraava kurssipäivä: 19. maaliskuuta Hankinnat Sopimukset ja IT-lainsäädäntö Hankinnat Corona-virukseen liittyvien viimeaikaisten tapahtumien vuoksi tarjoamme nyt mahdollisuuden osallistua kaikkiin koulutuksiimme digitaalisesti suoratoistona, jos et halua tai voi osallistua henkilökohtaisesti. Tiedon etuna on, että sen välittäminen verkossa onnistuu erittäin hyvin. Toivomme kuitenkin, että me, opettajamme ja osallistujamme pystymme jatkossakin osallistumaan paikan päällä tavalliseen tapaan. Seuraamme tietenkin tilannetta tiiviisti ja sopeudumme jatkuvasti nykytilanteeseen ja kansanterveysviraston suosituksiin.</w:t>
      </w:r>
    </w:p>
    <w:p>
      <w:r>
        <w:rPr>
          <w:b/>
          <w:color w:val="FF0000"/>
        </w:rPr>
        <w:t xml:space="preserve">id 8</w:t>
      </w:r>
    </w:p>
    <w:p>
      <w:r>
        <w:rPr>
          <w:b w:val="0"/>
        </w:rPr>
        <w:t xml:space="preserve">Kun TV 3:n ruotsalaiset Hollywood-vaimot olivat menestyneet, naapurimaa osti ohjelman ja etsi omat norjalaiset Hollywood-vaimonsa. Maanantaina 3an esitti Norjan Hollywood-vaimojen toisen jakson, ja nyt alamme saada tuntumaa siitä, keitä naiset ovat, joita seuraamme. Kahdella ruotsalaiskaudella olemme seuranneet kypsempiä naisia, jotka mielestäni, naimisissa tai eronneet, sopivat hyvin siihen, mitä Hollywood-vaimo on. Norjalaisessa versiossa heillä näyttää olleen vaikeampi löytää näitä hahmoja, koska tässä saamme tavata molemmat....</w:t>
      </w:r>
    </w:p>
    <w:p>
      <w:r>
        <w:rPr>
          <w:b/>
          <w:color w:val="FF0000"/>
        </w:rPr>
        <w:t xml:space="preserve">id 9</w:t>
      </w:r>
    </w:p>
    <w:p>
      <w:r>
        <w:rPr>
          <w:b w:val="0"/>
        </w:rPr>
        <w:t xml:space="preserve">SVT:n johtaja vastaa Fredrik Virtasen kritiikkiin: "Vastoin sekä minun että SVT:n periaatteita ja arvoja" Nöjesbladetin kolumnisti Fredrik Virtanen kirjoitti maanantaina Gina Dirawin antisemitistisen kirjan suosittelusta ja väitti, että SVT ei ollut ottanut tarpeeksi selvästi etäisyyttä. Tässä SVT:n Petter Bragéen vastaus: "Mielestäni on erittäin tärkeää ottaa holokaustin muistamiseen ja antisemitismiin liittyvät kysymykset mahdollisimman vakavasti. Ja jos olisin väittänyt, että "Dirawin suositus holokaustia kyseenalaistavasta kirjasta ei ole vastoin SVT:n periaatteita ja demokraattisia arvoja", se olisi ollut hulluutta, kuten kirjoitat. Haluan tehdä selväksi, että holokaustin kyseenalaistavan kirjan suositteleminen on sekä omien periaatteideni että SVT:n arvojen vastaista. Kaikilla, erityisesti SVT:n juontajilla, on suuri vastuu siitä, mitä he julkaisevat sosiaalisessa mediassa, ja minulla on velvollisuus olla selkeä. Se on kuitenkin vaikeaa, kun löyhä sitaatti asetetaan vastakkain kärkevän lausuman kanssa. Kun annoin lausuntoni (joka oli pidempi ja sisälsi myös kritiikkiä Ginaa kohtaan), se tapahtui silloin, kun Gina oli poistanut kuvan ja esittänyt selityksensä ja anteeksipyyntönsä. Lausuntoni tarkoituksena oli korostaa, että Gina pitää blogiaan itse, että SVT ei hyväksy sitä etukäteen, mutta että reagoimme juuri silloin, kun jokin on vastoin periaatteitamme ja arvojamme, ja että nyt olimme keskellä tällaista reaktiota. Lausunto oli kuitenkin tarpeettoman yleinen, ja se voitiin selvästi ymmärtää väärin asiayhteydestä irrotettuna. Myöhemmin samana päivänä, sen jälkeen kun me SVT:llä olimme kutsuneet Ginan vakaviin keskusteluihin ja saaneet tietää lisää yksityiskohtia kyseisestä kirjasta, SVT julkaisi täydellisen lausunnon SVT Debatessa. http://debatt.svt.se/2012/11/23/gina-dirawi-var-tanklos-men-hon-ar-inte-antisemit/ Tuen tätä täysin." Petter Bragée, Musikhjälpenin ohjelmapäällikkö SVT Malmö, Malmö</w:t>
      </w:r>
    </w:p>
    <w:p>
      <w:r>
        <w:rPr>
          <w:b/>
          <w:color w:val="FF0000"/>
        </w:rPr>
        <w:t xml:space="preserve">id 10</w:t>
      </w:r>
    </w:p>
    <w:p>
      <w:r>
        <w:rPr>
          <w:b w:val="0"/>
        </w:rPr>
        <w:t xml:space="preserve">Lauantai 27. elokuuta 2011 Kirkot Torshällan kirkko Nykyinen kivikirkko rakennettiin romaaniseen tyyliin 1200-luvulla Torshargin vanhalle uhripaikalle. Vesi oli paljon korkeammalla ja ulottui Raatihuoneen aukiolle asti. Vuonna 1317 Torshälla sai kaupunkioikeudet, ja väkiluku kasvoi niin, että kirkko ei enää riittänyt. Länsipuolelle rakennettiin uusi pitkä talo, ja entisestä pitkästä talosta tuli kuoro. 1400-luvulla kirkon tornia ja keskilaivaa lisättiin ja sisäkatto holvattiin. Holvin ja seinämaalaukset on maalannut Albertus Pictor. Torshällan kirkontorni oli alun perin 102 metriä korkea, mutta se tuhoutui salamaniskussa vuonna 1873. Eskilstunalainen teollisuusmies Reinhold Rademacher haudattiin vuonna 1668 keskilaivan eteläpuolelle rakennettuun hautakammioon. Myöhemmin purettu ja täytetty. Vallbyn kirkko on valkoinen kivikirkko, joka sijaitsee Torshällan ja Sundbyholmin välissä. Kivinen kirkkorakennus rakennettiin soraharjun päälle 1200-luvun alussa. Kirkkoa laajennettiin 1300-luvulla. Pitkää taloa laajennettiin sitten itään. Kirkon vanhin esineistö on 1200-luvulta peräisin oleva kastemalja. Kastemaljassa on messinkilaatta vuodelta 1943.Vuonna 1882 hankittiin kullattu alttaritaulu. Myöhemmin 1400-luvun alttarikaappi lisättiin köyhien puuvarastoon. Tämä on Pelastusarmeijan vanha rakennus vuonna 1891, jolloin Pelastusarmeija tuli Eskilstunaan - siitä on jo aikaa. Kapteeni Hanna Andersson oli saanut käskyn "avata tuli" kaupungissamme ja kuten johto kirjoitti; Lyö seppiä päähän Jumalan vasaralla. Meidän aikanamme olemme osa Pelastusarmeijan yhteisöä, vahvaa kansallista liikettä, jolla on kansainvälinen perusta. www.fralsningsarmen.se Eskilstunassa meillä on paikallinen joukko-osasto, jolla on säännöllisiä jumalanpalveluksia, lauluhetkiä, yhteislauluja ja vierailuja sairaaloissa, vanhustenhuollossa jne. Ensimmäinen toimintavuosi oli 1891 Kriebsensgatanilla sijaitsevissa tiloissa. ElimkyrkanSkomakaremästare C.V. Schyllberg muuttaa kaupunkiin ja vuonna 1864 hän kokoaa baptistit kotiinsa ja pitää ehtoollisjumalanpalveluksia. 12. toukokuuta 1866 Eskilstunaån Spiksmedströmmenissä kastetaan seitsemän henkilöä. Baptistiseurakunta perustettiin 19. kesäkuuta 1866, ja sen nykyinen nimi on Elimkyrkansin baptistiseurakunta. Kappeli Nygatan Nygatan, etualalla nainen, keskellä. Oikealla Nygatan 27, keskusta. Elim Chapel. Nygatan 27, keskusta. Purku 1968. Elim-kirkko rakennettiin sen taakse ja vihittiin käyttöön 4. joulukuuta 1910. Nygatan 23:n talo on yhä pystyssä, samoin kuin kaksi puutaloa Nygatan 21:ssä. Nygatan 19:ssä oli puutalo, johon Maria Björk muutti vuonna 1896 valmistamaan leipä- ja veistä. Maria Björk oli tuolloin ottanut J W Björkin tehtävät hoitaakseen ja muuttanut nimen E M Björkiksi. Yritys oli olemassa vielä vuonna 1919, minkä jälkeen sen olemassaolo on epävarmaa. Myöhemmin rakennukseen avattiin huonekaluliike. Elim-kirkko vihittiin käyttöön 4. joulukuuta 1910. 1905 valitetaan "laajalle levinnyttä yhdistysjärjestelmää", joka on hyvin antikristillinen ja näyttää vaikeuttavan kenttää vuosi vuodelta. Tuolloin kokouksia yritettiin pitää "työntekijöiden omissa tiloissa kaupungin sisällä". Suuntaus oli selvä, ja vapaakirkolliset herätykset saavat kilpailua maallisilta järjestöiltä. Seurakunta suunnitteli uuden modernin kirkon rakentamista, ja vuonna 1908 allekirjoitettiin sopimus Linköpingissä toimivan rakennusmestari A Ohlssonin kanssa. Sunnuntaina 27. marraskuuta 1910 viimeinen jumalanpalvelus pidetään viereisessä Elim-kappelissa. Uusi kirkko vihitään käyttöön 4.-9. joulukuuta. Yksi kaupungin sanomalehdistä kirjoitti uudesta baptistirakennuksesta. "Seurakunta ja kaupunki ovat täällä saaneet jotain erittäin kaunista rakennusta, josta kannattaa iloita. Tänne on pystytetty mallikirkko, jota todennäköisesti noudatetaan, kun kirkot ja julkiset</w:t>
      </w:r>
    </w:p>
    <w:p>
      <w:r>
        <w:rPr>
          <w:b/>
          <w:color w:val="FF0000"/>
        </w:rPr>
        <w:t xml:space="preserve">id 11</w:t>
      </w:r>
    </w:p>
    <w:p>
      <w:r>
        <w:rPr>
          <w:b w:val="0"/>
        </w:rPr>
        <w:t xml:space="preserve">Ei hätää. Toimitamme Postnordin jälleenmyyjille kaikkialla Ruotsissa. Joihinkin postinumeroihin tarjoamme myös pikatoimituksen kotiosoitteeseesi 4 tunnin kuluessa. Mene kassalle katsomaan, mitä vaihtoehtoja sinulla on.</w:t>
      </w:r>
    </w:p>
    <w:p>
      <w:r>
        <w:rPr>
          <w:b/>
          <w:color w:val="FF0000"/>
        </w:rPr>
        <w:t xml:space="preserve">id 12</w:t>
      </w:r>
    </w:p>
    <w:p>
      <w:r>
        <w:rPr>
          <w:b w:val="0"/>
        </w:rPr>
        <w:t xml:space="preserve">Amadou Sanogo Kapteeni Amadou Haya Sanogo, syntynyt 1972 tai 1973, on malilainen sotilasupseeri, joka johti vuonna 2012 vallankaappausta presidentti Amadou Toumani Touréa vastaan. Sanogo julisti itsensä demokratian ja valtion palauttamista ajavan kansallisen komitean (CNRDR) johtajaksi 22. maaliskuuta 2012.[1] Ennen vallankaappausta Sanogo toimi armeijan keskitason virassa.[2] Osana sopimusta Malin perustuslaillisen järjestyksen palauttamisesta Sanogo luovutti vallan Malin parlamentin puheenjohtajalle Dioncounda Traorélle. Viitteet[muokkaa] - ^ "Arkistoitu kopio". Arkistoitu alkuperäisestä 28. joulukuuta 2012. https://archive.is/20121228080544/http://www.vision.org/visionmedia/article.aspx?id=53984#. Haettu 23 March 2012. - ^ Hirsch, Afua (22 March 2012). "Malin kapinalliset väittävät syrjäyttäneensä hallinnon vallankaappauksessa". The Guardian. http://www.guardian.co.uk/world/2012/mar/22/mali-rebels-coup?CMP=NECNETTXT8187. Haettu 22. maaliskuuta 2012.</w:t>
      </w:r>
    </w:p>
    <w:p>
      <w:r>
        <w:rPr>
          <w:b/>
          <w:color w:val="FF0000"/>
        </w:rPr>
        <w:t xml:space="preserve">id 13</w:t>
      </w:r>
    </w:p>
    <w:p>
      <w:r>
        <w:rPr>
          <w:b w:val="0"/>
        </w:rPr>
        <w:t xml:space="preserve">Työskentelemme asiakkaidemme voimaannuttamiseksi. Uskomme, että asiakkaan kohtaaminen on tärkeää siinä tilanteessa, jossa asiakas on, ja työskentelemme siitä käsin. Näin luomme parhaat ratkaisut. Ainutlaatuisen asiantuntemuksemme avulla tarjoamme asiakkaillemme edellytykset aktiiviseen ja menestyksekkääseen työhön sukupuolten tasa-arvon ja yhdenvertaisuuden/moninaisuuden parissa. Tarjoamme asiakkaillemme menetelmiä ja välineitä tehokkaaseen ja laadunvarmistettuun työhön ja annamme asiakkaillemme tietoa ja tietoisuutta tasa-arvon ja monimuotoisuuden/erilaisuuden edistämiseksi. Luomme yhdessä parempaa huomista ihmisille ja organisaatioille. Tervetuloa Morgondagen! "Toitte mukananne tietoa ja yksityiskohtia, joita meiltä itseltämme puuttuu. Osallistumisesi ansiosta saimme laadukkaan tasa-arvosuunnitelman, joka on laadittu vakiintuneiden säännösten mukaisesti. Tämän on osoittanut myös se, että esitimme suunnitelman oikeudellisesti tarkistetuissa tarjouksissa. Toisaalta saimme laatuvarmistetun tasa-arvosuunnitelman, mutta teidän panoksenne antoi meille myös mahdollisuuden konkretisoida tasa-arvotyötämme (teoreettiselta tasolta käytännön/toiminnallisemmalle tasolle). Vaikutelmani on, että olette asiantunteva ja ystävällinen ja että ymmärsitte nopeasti liiketoimintamme taustan. "Asiantuntemuksesi ja kokemuksesi näistä asioista on auttanut minua työssäni. Jakamalla kokemuksesi ja tietosi kanssamme olet edistänyt kunnan kehitystä. Olette tehneet hyvää työtä kokoelmissanne ja vuoropuhelussa kanssani ja muiden kunnan jäsenten kanssa. Olet hyvin vakaa ihminen, joka on keskittynyt, järjestelmällinen ja järjestelmällinen. Lisäksi teillä on uskomaton sitoutuminen ja paljon kokemusta näistä asioista. "Koulutuksenne avulla osallistujille on luotu tietopohja. Perustiedoista esimerkiksi siihen, miten sukupuolten tasa-arvonäkökulmaa sovelletaan päivittäisessä työssä. Arvostamme sitä, että olette osallistuneet kunnan valvontakortteihin ja toimintasuunnitelmiin ja antaneet esimerkkejä siitä, miten sukupuolten tasa-arvo sisällytetään, raportoidaan ja analysoidaan eri prosesseissa. Pystyt helposti ymmärtämään kunnan työtä ja löytämään, millä tasolla olemme. Tämä on meille tärkeää, kun haluamme tavata johtajamme, työntekijämme ja vaaleilla valitut edustajamme oikealla tasolla sukupuolta, sukupuolta ja tasa-arvon valtavirtaistamista koskevan tietämyksen osalta. Hyvä koulutusmateriaali, jossa käsitellään asiaankuuluvia asioita. Sitoutunut lähestymistapa ennen koulutustilaisuuksia ja niiden aikana. Työskentelemme asiakkaiden kanssa kaikkialla Ruotsissa, sekä suurten että pienten organisaatioiden kanssa sekä yksityisellä että julkisella sektorilla. Mihin tarvitset apua: 📧 info@morgondagen.se | 📞 0702-19 43 16</w:t>
      </w:r>
    </w:p>
    <w:p>
      <w:r>
        <w:rPr>
          <w:b/>
          <w:color w:val="FF0000"/>
        </w:rPr>
        <w:t xml:space="preserve">id 14</w:t>
      </w:r>
    </w:p>
    <w:p>
      <w:r>
        <w:rPr>
          <w:b w:val="0"/>
        </w:rPr>
        <w:t xml:space="preserve">Gran Canaria - opas saaren 12 parhaaseen hotelliin | All about Travel LOG INYOlet kirjautunut nimellä:undefined.Omat asetuksetLoggaa ulosEXPRESS.SERMatkakohdeMatkatyyppiLennotHotellitFaktat LOG INYOlet kirjautunut nimellä:undefined.Omat asetuksetLoggaa ulosHakuChocolate Factory. Klassinen kanarialainen patio.Kuva: Binge EliassonCasa de Vegueta. Veguetan sydämessä - Las Palmasin historiallisessa keskustassa - klassinen kanarialainen talo vuodelta 1913 on muutettu ensiluokkaiseksi bed &amp; breakfastiksi.Casa Montesdeoca. Yksi Las Palmasin vanhimmista taloista on kaunis vanha palatsi 1600-luvun alkupuolelta, jossa on kanarialaista arkkitehtuuria ja upea sisäpiha.Kuva: Binge EliassonBed and Chic. Uusin lisäys Las Palmasin pienten henkilökohtaisten hotellien valikoimaan sijaitsee yhdessä historiallisen Santa Catalinan puiston reunustamassa talossa.Kuva: Selu VegaHotel Rural el Mondalon. Tämä Finca Bandaman tulivuorikraatterin alla sijaitsevalla tasangolla on hyvä valinta, jos pidät ylellisistä puitteista ja rentouttavasta harmonisesta ilmapiiristä.Kuva: Binge EliassonLas Calas. Vega de San Mateon kaupungin pohjoispuolella sijaitsevan kukkulan rinteellä on yksi saaren ensimmäisistä kunnostetuista ja maaseutuhotelleiksi muutetuista fincoista.Kuva: Binge EliassonHotelli Fonda de la Tea Tejedan valkoiseksi kalkitussa vuoristokylässä.Kuva: Binge EliassonLas Longuera. Hedelmällisessä Agave-laaksossa sijaitsevalla tilalla on hedelmä- ja vihannesviljelmiä, mutta myös kappeli, kaktuspuutarha ja uima-allasalue.Kuva: Binge EliassonRoca Negra on kaukana turistirannoista.Kuva: Binge EliassonSeaside Palm -ranta. Jos pidät hotelliaamiaisista, tämä designhotelli lähellä Maspalomasin rantaa on sinua varten.Radisson Blu Resort. Aivan etelärannikon ainoan kanarialaisen kylän, Arguineguínin, lähellä sijaitsee yksi saaren ylellisimmistä hotelleista.Kuva: Binge EliassonBohemia Suits &amp; Spa. Rauhallisella alueella, josta on näkymät merelle, horisonttiin ja Maspalomasin hiekkadyyneille, sijaitseva tasokas designhotelli, jossa ei ole alle 18-vuotiaita lapsia.Kuva: Binge EliassonKatso koko ruutu1/1Julkaistu 29.10.2014 14.32Gran Canaria - opas saaren 12 parhaaseen hotelliinGRAN CANARIA. Sinun ei tarvitse lentää toiselle mantereelle, jos kaipaat talvikuukausina aurinkoa ja ensiluokkaista majoitusta. Olemme poimineet 12 kultareunuksista majoituspaikkaa Gran Canarialta, jotka ovat suosituin talvikohteemme.Lisää Gran CanariastaMatkusta halvalla lasten kanssa - ilman, että myöhästyt koulusta12 loistavaa Gran Canarian ravintolaa - nam!Mari Jungstedtin oma opas Gran Canarialle12 parasta vinkkiä Gran Canarian suosikkikohteeseenGran Canarian parhaat hotellit lapsiperheilleLisäartikkelitLAS PALMAS Suomalainen pariskunta, sisustussuunnittelija ja arkkitehti, on muuttanut entisen suklaatehtaan kauniiksi bed and breakfastiksi. Vuosisadan vaihteen talo on kunnostettu huolellisesti, ja sisätilojen yksityiskohdat on säilytetty. Neljän tyylikkäästi kalustetun makuuhuoneen lisäksi on pieni tyylikäs studio, jossa on keittiö, ja suurempi yksikerroksinen huoneisto, jossa on oma patio. Yksilöllisesti sisustetuissa erikokoisissa huoneissa on oma kylpyhuone, ja joissakin huoneissa on myös pieni parveke. Kauniisti veistetyt puuportaat yhdistävät kolme kerrosta, jotka muodostuvat klassisen kanarialaisen terassin ympärille, jossa on koristekasveja ja kuohuva suihkulähde. Älä jätä väliin: Beniton kattoterassi Plaza de la Ranalla, cocktailbaari, jossa kaupunkilaiset sekoittuvat toisiinsa pirteässä ilmapiirissä. Hinta: kahden hengen huone aamiaisella alkaen 479 SEK. Las Palmasin historiallisen keskustan, Veguetan, sydämessä sijaitseva klassinen kanarialainen talo vuodelta 1913 on muutettu ensiluokkaiseksi hotelliksi.</w:t>
      </w:r>
    </w:p>
    <w:p>
      <w:r>
        <w:rPr>
          <w:b/>
          <w:color w:val="FF0000"/>
        </w:rPr>
        <w:t xml:space="preserve">id 15</w:t>
      </w:r>
    </w:p>
    <w:p>
      <w:r>
        <w:rPr>
          <w:b w:val="0"/>
        </w:rPr>
        <w:t xml:space="preserve">Lopuksi minulla on ollut suuri etuoikeus kokeilla spagettikurpitsaa. Olen haaveillut tästä kurpitsasta viime talvesta lähtien, kun löysin reseptin netistä, mutta en ole löytänyt sellaista. Kunnes nyt. Hagan viljelijätori myy niitä! Innokkuuteni maistaa sellaista meni jopa niin pitkälle, että kasvatin maatilallani oman spagettikurpitsan, jonka kasvua seuraan nyt ylpeänä. Nyt ihmettelet varmaan, mikä tässä talvikurpitsassa on niin erityistä. Kun se on kypsynyt uunissa, liha vedetään varovasti haarukalla pitkiksi, ohuiksi suikaleiksi. Spagettia ja pähkinäkurpitsaa yhdessä! Loistavasta My New Roots -blogista löysin reseptin, joka oli mielestäni spagettikurpitsani arvoinen. Sarah B on luonut makuelämyksen yhdistämällä lehtikaalia, spagettikurpitsaa, terävää juustoa ja hasselpähkinöitä. Ruoasta tuli mahtava! Se olisi sopinut täydellisesti myös pestolla kuorrutetun turskan tai koljan kanssa, jota tarjoilen ensi kerralla. Vera sai myös maistaa ruokaa. Kypsensin hänelle annoksen pienellä pannulla ison paistinpannun vieressä ja jätin suolan, pippurin ja chilihiutaleet pois. Hänen annoksensa päällä oli hienonnettuja hasselpähkinöitä, parmesaaniraastetta ja iso loraus voita. Lautanen sopii yhden vuoden iästä alkaen. Spagettikurpitsa lehtikaalin ja hasselpähkinöiden kera 2-3 annosta 1 spagettikurpitsa 1 nippu tuoretta lehtikaalia (noin 5 isoa lehteä) 4 kuppia keitettyjä kikherneitä tai 1 tölkki, huuhdeltu 3 valkosipulinkynttä, hienonnettu oliiviöljyhiutaleita suolaa muutama ripaus chilihiutaleita 2 kuppia paahdettuja hasselpähkinöitä, puolet murskattua Pecorino Romano Valmista spagettikurpitsa leikkaamalla se pituussuunnassa, poistamalla siemenet, hieromalla molempien puolikkaiden sisäpuolelle ripaus oliiviöljyä ja maustamalla suolalla ja pippurilla. Aseta puolikkaat leikkuupuoli alaspäin leivinpaperilla vuoratulle pellille. Kypsennä uunin keskitasolla noin 45 minuuttia. 3. Kun squash kypsyy, valmista loput ainekset. Huuhtele lehtikaali huolellisesti ja leikkaa keskeltä karkea suoni pois. Leikkaa lehdet pienemmiksi paloiksi. 4. Kuumenna kookos- tai oliiviöljy suurella paistinpannulla. Lisää valkosipuli, chilihiutaleet ja ripaus suolaa. Paista keskilämmöllä kaksi minuuttia, kunnes ne ovat tuoksuvia. Lisää hienonnettu lehtikaali ja paista, kunnes lehdet alkavat kuihtua. Heitä joukkoon kikherneet ja paista, kunnes pavut ovat kuumia. Poista liedeltä. 5. Ota kurpitsa uunista, kun liha on täysin pehmeää. Irrota hedelmäliha haarukalla ohuina suikaleina kuoresta kohti keskustaa, aivan kuin spagetti. (Hauskaa!). Aseta kurpitsasuikaleet suureen kulhoon ja sekoita ne lehtikaaliseoksen kanssa. Lisää päälle paahdettuja hasselpähkinöitä ja viipaloitua Pecorino Romanoa tai Parmesania. Valmis tarjoiltavaksi.</w:t>
      </w:r>
    </w:p>
    <w:p>
      <w:r>
        <w:rPr>
          <w:b/>
          <w:color w:val="FF0000"/>
        </w:rPr>
        <w:t xml:space="preserve">id 16</w:t>
      </w:r>
    </w:p>
    <w:p>
      <w:r>
        <w:rPr>
          <w:b w:val="0"/>
        </w:rPr>
        <w:t xml:space="preserve">Beaverin piirikunta, Oklahoma Beaverin piirikunta on hallinnollinen piirikunta Oklahoman osavaltiossa, Yhdysvalloissa, jossa on 5636 asukasta. Piirikunnan pääkaupunki on Beaver. Maantiede[muokkaa] Yhdysvaltain väestönlaskentatoimiston mukaan piirikunnan kokonaispinta-ala on 4 708 neliömailia (4 699 km²). 4 699 km² tästä pinta-alasta on maata ja 8 km² on vettä. Naapurikunnat[muokata] - Meade County, Kansas - pohjoinen - Clark County, Kansas - koillinen - Harper County - itä - Ellis County - kaakko - Lipscomb County, Texas - etelä - Ochiltree County, Texas - lounas - Texas County - länsi - Seward County, Kansas - luoteinen Lähteet[muokata] - ^ "2010 Census U.S. Gazetteer Files for Counties". U.S. Census Bureau. Arkistoitu alkuperäisestä 5. heinäkuuta 2012. https://www.webcitation.org/68vYLbou5?url=http://www.census.gov/geo/www/gazetteer/files/Gaz_counties_national.txt. Haettu 5. heinäkuuta 2012. - ^ "State &amp; County QuickFacts, Beaver County, Oklahoma" U.S. Census Bureau. Arkistoitu alkuperäisestä 7. heinäkuuta 2011. https://www.webcitation.org/5zzbxlsTI?url=http://quickfacts.census.gov/qfd/states/40/40007.html. Haettu 6. heinäkuuta 2011.</w:t>
      </w:r>
    </w:p>
    <w:p>
      <w:r>
        <w:rPr>
          <w:b/>
          <w:color w:val="FF0000"/>
        </w:rPr>
        <w:t xml:space="preserve">id 17</w:t>
      </w:r>
    </w:p>
    <w:p>
      <w:r>
        <w:rPr>
          <w:b w:val="0"/>
        </w:rPr>
        <w:t xml:space="preserve">Tänne keräämme uutisia, artikkeleita ja myös linkkejä sivuille, jotka voivat koskea sinua ja henkilökohtaista talouttasi. Paranna talouttasi Corona-pandemian seurauksena Oletko yksi niistä monista ihmisistä, joiden talous on heikentynyt tai jopa mennyt huonompaan suuntaan Corona-pandemian seurauksena? Lomautukset, lyhytaikaiset irtisanomiset ja muut tapahtumat ovat vaikuttaneet monien ihmisten henkilökohtaiseen talouteen. Monet ihmiset odottavat korvauksia työttömyysvakuutusrahastolta tai sosiaaliturvatoimistolta, ja joillakin tämä rasittaa kotitalouksien taloutta valtavasti. Onnekkaat saattavat asua jonkun kanssa, jolla on vielä tuloja, ja heillä voi olla paremmat mahdollisuudet tulla toimeen, kun taas toiset saattavat elää säästöjen varassa tai rahat ovat loppuneet kokonaan. Kaikki, jotka odottavat rahaa työttömyyskorvausrahastosta tai sosiaalivakuutusrahastosta, ovat vaikeassa tilanteessa. Monille tilapäislaina voi olla ratkaisu, jolla vältetään tilanteen paheneminen entisestään. Työttömyysvakuutusrahaston rahojen odottaminen Jos odotat rahaa työttömyysvakuutusrahastosta, et välttämättä ole saanut edes päätöstä, joka osoittaa, että olet oikeutettu etuuksiin. On tietysti suhteellisen helppo selvittää, täyttääkö työttömyysvakuutusrahaston rahan saamisen edellytykset ja vaatimukset, mutta mitä hyötyä siitä on, jos on esitettävä jonkinlainen todiste siitä, että sinulla on tuloja? Jos harkitset lainan hakemista viimeisen palkkasi ja työttömyyskorvauksen välisen kuilun kuromiseksi umpeen, myös työttömille on tarjolla useita lainoja. Näissä tapauksissa kannattaa etsiä lainoja, jotka eivät edellytä työtuloja. Työttömille on olemassa lainoja, mutta edellytyksenä on yleensä, että sinulla on päätös siitä, että saat työttömyyskorvausta tai a-kassaa, kuten sitä yleensä kutsutaan. Kuulutko niihin, jotka ovat onnekkaasti löytäneet uuden työpaikan, mutta joilla on edelleen taloudellisia ongelmia tuloerojen vuoksi? Jos näin on, sinulla on nyt työtä tai tuloja ja voit hakea lainaa tilanteen selvittämiseksi tavalla, jolla vältyt ärsyttäviltä maksumuistutuksilta ja pahimmassa tapauksessa maksumuistutuksilta. Sosiaaliturvan rahojen odottaminen Jos sinulla on vielä työpaikka, mutta odotat sosiaaliturvan rahoja, olet paremmassa taloudellisessa tilanteessa kuin joku, joka on menettänyt työpaikkansa pandemian vuoksi. Tietenkin teihin on voinut vaikuttaa fyysisesti ja psyykkisesti eri tavoin, mutta taloudellisesti on vielä toivoa, että voitte ratkaista tilanteen. Vaikka on epäselvää, milloin pystyt palaamaan töihin, sinulla on silti työpaikka pohjalla. Jos olet ollut sairauslomalla, hoitanut lasta tai muuta sukulaista tai kuulut riskiryhmään, olet saattanut olla jonkin aikaa ilman tuloja korvausta odottaessasi. Tilanne on turhauttava, koska kaikilla ei ole säästöjä pankissa, joilla he voisivat elää maksujaan odottaessaan. Jotta tilanne ei pitkällä aikavälillä pahenisi, on tärkeää, että maksat laskusi ajallaan ja vältät perintä- ja maksuhäiriömerkintöjä. Sairausloma ja työsuhde pohjalla = on työsuhde Monet ihmiset miettivät, mitä kirjoittaa lainahakemukseensa, jos he ovat sairauslomalla, mutta heillä on työsuhde pohjalla. On helppo hämmentyä ja miettiä, mitä lainahakemukseen pitäisi laittaa. Itse asiassa kuulut luokkaan, jossa sinulla on työsuhde, koska sairauslomasi ei yleensä ole pääasiallinen ammattisi. Monet ihmiset ovat sairauslomalla, mutta heillä ei ole työpaikkaa, johon palata. Näiden henkilöiden pitäisi kirjoittaa hakemukseensa, että he ovat sairauslomalla. Jos olet vain tilapäisesti sairauslomalla, sinulla on työsuhde, ja siitä sinun on ilmoitettava. Jos kuulut niihin, joilla on vielä tuloja kotitaloudessa, tilanne on vielä parempi kuin niillä, jotka ovat menettäneet kaikki tulonsa. Nykyisten lainojen tarkistaminen ja ehkä uuden lainan ottaminen tilanteen pelastamiseksi voi olla yksi vaihtoehto, mutta se vaatii harkintaa. Laske taloutesi niin, että pystyt maksamaan laskusi, mukaan lukien lainakulut, sillä arvioidulla tulotasolla, joka sinulla on tällä hetkellä. Jos toinen teistä odottaa rahaa työttömyyskassalta tai sosiaalitoimistosta, voitte luottaa siihen, että tulot tulevat tulevaisuudessa, mutta varokaa olettamasta, että työttömäksi jäänyt henkilö</w:t>
      </w:r>
    </w:p>
    <w:p>
      <w:r>
        <w:rPr>
          <w:b/>
          <w:color w:val="FF0000"/>
        </w:rPr>
        <w:t xml:space="preserve">id 18</w:t>
      </w:r>
    </w:p>
    <w:p>
      <w:r>
        <w:rPr>
          <w:b w:val="0"/>
        </w:rPr>
        <w:t xml:space="preserve">Vireda (F) - Wiki-Rötter Vireda entinen seurakunta Linköpingin hiippakunnassa, Anebyn kunnassa, Smålandissa (Jönköpingin lääni), Norra Vedbo häradissa, 390 asukasta (1995). Vireda, joka on vuodesta 2006 lähtien kuulunut Haurida-Viredan seurakuntaan.</w:t>
      </w:r>
    </w:p>
    <w:p>
      <w:r>
        <w:rPr>
          <w:b/>
          <w:color w:val="FF0000"/>
        </w:rPr>
        <w:t xml:space="preserve">id 19</w:t>
      </w:r>
    </w:p>
    <w:p>
      <w:r>
        <w:rPr>
          <w:b w:val="0"/>
        </w:rPr>
        <w:t xml:space="preserve">Flora (lat. flos, (pl. flores), "kukka") on roomalaisen mytologian kukkien jumalatar sekä viljan ja muiden hyötykasvien, kuten viiniköynnösten ja hedelmäpuiden, jumalatar. Ajan myötä häntä pidettiin kasvillisuuden ja kevään jumalattarena, joka vastasi kreikkalaista Klorista. Floralia tai florifertum oli jumalatarta kunnioittava kevätjuhla, jota vietettiin Roomassa joskus huhtikuun lopulla tai toukokuun alussa.</w:t>
      </w:r>
    </w:p>
    <w:p>
      <w:r>
        <w:rPr>
          <w:b/>
          <w:color w:val="FF0000"/>
        </w:rPr>
        <w:t xml:space="preserve">id 20</w:t>
      </w:r>
    </w:p>
    <w:p>
      <w:r>
        <w:rPr>
          <w:b w:val="0"/>
        </w:rPr>
        <w:t xml:space="preserve">Vuorokautiset eliöt ovat eliöitä, joiden vuorokausirytmille on ominaista, että niiden aktiivinen käyttäytyminen, kuten ruokailu, keskittyy päiväsaikaan, kun taas ne lepäävät tai nukkuvat yöllä. Vastakohta on yöeläimet, mutta on myös organismeja, jotka toimivat pääasiassa aamu- tai iltahämärässä. Monet nisäkkäät, hyönteiset, matelijat ja linnut ovat päiväaktiivisia. Jotkut eläimet voivat olla sekä päivä- että yöaktiivisia. Jotkut eläimet, kuten Eupleridae-heimon lajit ja jopa leijonat, ovat sekä päivä- että yöeläimiä. Monet kasvit ovat myös päiväaktiivisia, esimerkiksi siksi, että ne voivat optimoida vuorovaikutuksen tärkeimpien pölyttäjiensä kanssa. Tämä voi tarkoittaa esimerkiksi sitä, että kukat avautuvat päivällä ja sulkeutuvat yöllä.</w:t>
      </w:r>
    </w:p>
    <w:p>
      <w:r>
        <w:rPr>
          <w:b/>
          <w:color w:val="FF0000"/>
        </w:rPr>
        <w:t xml:space="preserve">id 21</w:t>
      </w:r>
    </w:p>
    <w:p>
      <w:r>
        <w:rPr>
          <w:b w:val="0"/>
        </w:rPr>
        <w:t xml:space="preserve">Aivan oikein! Olen varmaan tehnyt virheen, onko mahdollista saada se muutettua? Olle Forsslundilla ei ole kortteja, joissa lukee Brädgård. -------------------------------------------- Se on nyt korjattu! /Peter Karlsson</w:t>
      </w:r>
    </w:p>
    <w:p>
      <w:r>
        <w:rPr>
          <w:b/>
          <w:color w:val="FF0000"/>
        </w:rPr>
        <w:t xml:space="preserve">id 22</w:t>
      </w:r>
    </w:p>
    <w:p>
      <w:r>
        <w:rPr>
          <w:b w:val="0"/>
        </w:rPr>
        <w:t xml:space="preserve">Osallistujamäärä: 6-10 Hinta: 1000:- Edellytykset: kiinnostunut kilpailusta riippumatta siitä, mitä... Kurssikirjallisuus: 'Menestyminen kilpailussa', Niina Svartberg. Kirja on pakollinen, eikä se sisälly kurssimaksuun. Työskentelemme kuljettajan kanssa kilpailussa... koulutuksen suunnittelusta kilpailupäivän rutiineihin. On paljon tehtävää, kun kilpailet riippumatta siitä, missä kilpailet... Se voi olla niinkin erilaista kuin näyttely - agility - tottelevaisuus - hyötykokeet - tai ehkä metsästyskokeet... Tehdä pitkän aikavälin (ja lyhyen aikavälin) suunnitelma koulutuksesta, jota tiimi tarvitsee... sekä ohjaaja että koira... Selvittää, mitkä rutiinit sopivat sinulle ja koirallesi... Miten minun ohjaajana pitäisi työskennellä itseni kanssa, jotta koira voisi suorittaa parhaansa? Olla vähemmän hermostunut alussa..jne. Miten asetat realistisia tavoitteita...? Osallistujamäärä: 6-10 kpl Tapaamisten määrä: 4 = 12 tuntia Hinta: 1000:- Kurssikirjallisuus: Oma materiaali, sisältyy. Käymme läpi, miten eri ominaisuudet periytyvät ja kuinka suuri periytyvyys on (vaihtelee rotujen välillä), tarkastelemme ulkoisten ominaisuuksien periytymistä. Miten periytyminen on... yksi vai useampi geeni? Miksi alhainen sisäsiittoisuus on hyvä asia? Miten sisäsiitos vaikuttaa rotuun? Miten juuri teidän rotunne toimii jalostuksessa? Miten asetat realistiset kasvatustavoitteet? Toukokuu Osallistujien määrä: 6-8 Kokousten määrä : 6 = 12 tuntia opiskelua Vaatimukset : 3-10 kuukautta. Ei ennakkotietoja. Hinta: 1000:- Ensimmäinen askel koiran koulutuksessa. Täällä työskentelemme paljon peruskoulutuksen sekä koiran ja hihnassa olevan henkilön välisen kontaktin parissa. Osallistujamäärä: 4-6 kpl Tapaamisten määrä: 6 kpl = 12 opintotuntia Vaatimukset: Olet käynyt pentukurssin tai sinulla on vastaavat tiedot. Hinta: 1200:- Kurssikirjallisuus: "Rallylydnadsreglerna" Pakollinen, saatavana tulostettavaksi verkosta SKK:n verkkosivujen tai Brukshundsklubbensin verkkosivujen kautta. Halukkaille säännöt voi myös tulostaa 20:- kurssin hinnalla.Kurssi on ensimmäinen askel kohti rallylydnadin aloittamista. Kurssin tavoitteena on antaa koiranomistajalle tiedot siitä, mitä vaaditaan ralliajon alkeisluokassa aloittamiseen, ja antaa perusta kaikille elementeille. Kurssi ei ole tarkoitettu vain niille, jotka haluavat aloittaa kilpailemisen, vaan kaikille, jotka nauttivat harjoittelusta koiransa kanssa. Osallistujien määrä: 6 Kokoontumisten määrä: 6 = 12 opintotuntia Viikonloppukursseilla: kokonaisia päiviä noin: 12 opintotuntia. Hinta: 1200:- Vaatimukset: Koiran tulee olla 10 kuukauden ikäinen, sillä tulee olla metsästystottelevaisuuskurssi suoritettuna tai vastaavaa osaamista. Kutsujan tulee myös toimia ympäristössä, jossa on muita koiria. Koiraa ei pitäisi ampua. Tavoite: Noutaminen - koira on opetettava juoksemaan maalla ja vedessä, tarttumaan esineeseen, noutamaan se ja palauttamaan se ohjaajalleen. Koiran on myös testattava laukausten pitäminen, eli koiran on pysyttävä rauhallisena laukausten aikana osoittamatta pelkoa tai liiallista kiihtymystä. Työkoe, aloittelijat Osallistujamäärä: 6 Tapaamisten määrä: 6 = 12 tuntia opiskelua Viikonloppukursseilla: koko päivän n. 12 tuntia opiskelua. Hinta: 1200:- Vaatimukset: koiran on oltava 10 kuukauden ikäinen, suoritettu noutokurssi tai vastaavat tiedot. Yksinkertaisten merkintöjen pitäisi toimia. Kutsumisen tulisi tapahtua myös ympäristöissä, joissa on muita koiria. Koiraa ei pitäisi ampua. Tavoite: Koiran omistajalle on annettava tiedot, joiden avulla hän voi luoda hyvän kontaktin koiraansa ja saada koiran suorittamaan kurssin sisältämät tehtävät ja toimet hyvällä tuloksella. Omistajalle ja koiralle on annettava sellaiset tiedot, että he ovat hyvin valmistautuneita Working Test -alkeiskurssin aloittamiseen. Kaikki alkeiskurssin elementit käydään läpi. Koira testataan myös s</w:t>
      </w:r>
    </w:p>
    <w:p>
      <w:r>
        <w:rPr>
          <w:b/>
          <w:color w:val="FF0000"/>
        </w:rPr>
        <w:t xml:space="preserve">id 23</w:t>
      </w:r>
    </w:p>
    <w:p>
      <w:r>
        <w:rPr>
          <w:b w:val="0"/>
        </w:rPr>
        <w:t xml:space="preserve">Siirtyminen Outlookiin 2010 Tee siirtyminen Outlookin aiemmasta versiosta Outlookiin 2010 mahdollisimman sujuvasti. Valikko-välilehtialue ja Microsoft Office Backstage -näkymä sisältävät komennot, joita todennäköisesti käytät päivittäin. Kun olet suorittanut tämän kurssin, osaat: komennot, joita käytät jokapäiväisissä toiminnoissa, kuten sähköpostin lukemisessa ja lähettämisessä, asiakirjojen tulostamisessa, tapaamisten ja kokousten suunnittelussa kalenterissa ja yhteystietojen käytössä. Opetus, jonka teet omaan tahtiisi. Harjoitus käytännön kokemuksen hankkimiseksi. Harjoitus vaatii Outlook 2010:n. Oppitunnin lopussa on lyhyt testi. Kurssin lopussa sinulle näytetään pikakortti, jonka voit tallentaa tai tulostaa. Kurssi on suunniteltu nimenomaan henkilöille, jotka ovat jo käyttäneet mitä tahansa aiempaa Outlook-versiota. Löydä Outlook 2010:ssä päivittäin käytettävät komennot Luo ja lähetä viestejä Lue viestejä ja vastaa niihin Opi käyttämään kalenteria Etsi ja etsi Outlook 2010:ssä Harjoittele tavallisten komentojen löytämistä ja käyttöä Nyt on aika tehdä harjoitus, jossa voit kokeilla opittua. Kun valitset Harjoitus, avautuu erillinen ikkuna, jossa on harjoituksen ohjeet. Huom! Tietokoneeseen on asennettava Outlook 2010. Sulje Outlook, jos se on jo käynnissä. Testaa itsesi Täytä seuraava tietokilpailu ja tarkista, että olet ymmärtänyt materiaalin. Vastauksesi näytetään vain sinulle, eikä testituloksia arvostella. Harjoituksessa opit, miten hakutyökalut näytetään. Kun työkalut katoavat, miten saat ne takaisin? Napsauta Haku-kenttää. Aivan. Napsauta Haku-kenttää, ja hakutyökalut tulevat näkyviin ja auttavat sinua löytämään etsimäsi. Sulje ja käynnistä Outlook uudelleen. Liian rajusti. Mikä muu vaihtoehto vaikuttaa todennäköiseltä? Se näyttää tai piilottaa jo näkyvissä olevan valikon välilehtialueen. Kuten kurssilla opit, jotkin välilehdet ilmestyvät ja katoavat, kun suoritat tiettyjä toimintoja. Mikä toiminto sinun on suoritettava, jotta hakutyökalut tulevat näkyviin? Yritä uudelleen. Valikkovälilehden alueella on paikka, johon voit lisätä nopeasti eniten käyttämäsi komennot: Ei, se on itse asiassa vieläkin kätevämpää. Yritä uudelleen. Voit mukauttaa valikon välilehtialuetta, mutta komennoille on vielä nopeampi ja helpompi paikka. Yritä uudelleen. Työkalurivin pikakäyttö Oikea. Voit kopioida vaihtoehdon valikkovälilehden alueelta pikakäyttötyökaluriville vain muutamalla napsautuksella. Tehtäväpalkki Tehtäväpalkki on erittäin kätevä ominaisuus, mutta emme tarkoittaneet sitä tässä. Yritä uudelleen. Miten laajennat usean viestin keskustelua niin, että näet kaikki keskustelun viestit? Se korostaa keskustelun, mutta ei avaa sitä kokonaan. Yritä uudelleen. Napsauta keskustelun nimen vasemmalla puolella olevaa pientä nuolta tai kolmiota. Aivan oikein. Pieni kolmio on ratkaisu. Napsauta yhtä isoista oransseista pisteistä. Se näyttää pisteellä merkityn viestin sisällön, mutta ei koko keskustelua. Yritä uudelleen. Vedä keskustelu lukemisikkunaan. Ei, tämä ei anna toivottua tulosta. Yritä uudelleen. Mikä komento poistaa kaikki keskustelun viestit, myös tulevat viestit? Tyhjennä poistaa keskustelun tarpeettomat vanhemmat viestit, mutta se ei vaikuta tuleviin viesteihin. Yritä uudelleen. Oikein. Jos olet todella lopettanut keskustelun, Jätä huomiotta -toiminto poistaa sen lopullisesti postilaatikostasi, sekä aiemmat että tulevat viestit. Poista-toiminto poistaa keskustelussa olevat viestit, mutta se ei vaikuta tuleviin viesteihin. Yritä uudelleen. Miten uusien pikavinkkien pikanäppäimet näytetään? Voit tarkastella pikanäppäimiä painamalla näppäintä. Yritä uudelleen. Paina ALT+Q. Pikavinkkien katsominen</w:t>
      </w:r>
    </w:p>
    <w:p>
      <w:r>
        <w:rPr>
          <w:b/>
          <w:color w:val="FF0000"/>
        </w:rPr>
        <w:t xml:space="preserve">id 24</w:t>
      </w:r>
    </w:p>
    <w:p>
      <w:r>
        <w:rPr>
          <w:b w:val="0"/>
        </w:rPr>
        <w:t xml:space="preserve">Renahav toimii keskellä Ruotsin johtavaa kalateollisuutta Kungshamnissa. Puhdistamme teollisuuden prosessivedet ravinteista, jotka yhdessä muiden orgaanisten jätteiden kanssa menevät Renahavin biokaasulaitokseen ja muuttuvat kasvien ravinteiksi/lannoitteiksi ja biokaasuksi. Sertifioidut lannoitteet menevät paikalliselle maataloudelle, ja biokaasu korvaa fossiilisen kaasun Orklassa. Todellinen kiertotalous. Tehtäväsi Kungshamnin tehtaamme on teknisesti edistynyt ja sitä kehitetään jatkuvasti, mikä tekee työstä vaihtelevaa. Työhön kuuluu kaikki prosessiveden ja jäämien vastaanotosta, toiminnan seurannasta ja optimoinnista oikean tuotelaadun ja kannattavuuden saavuttamiseksi sekä prosessiemme kehittämisestä ja ylläpidosta. Työhön kuuluu myös prosessi- ja tuotenäytteenotto sekä tulosten hallinnointi. Olet päivystäjänä 3 viikon välein, ja koska vastaat sekä jätevedenpuhdistamosta että biokaasulaitoksesta virka-ajan ulkopuolella, sinun on asuttava Sotenäsissä. Tarjoamme sinulle: Mielenkiintoinen työ mukavien ja ammattitaitoisten kollegojen kanssa kestävässä yrityksessä, joka on tärkeä paikalliselle kalateollisuudelle ja tulevaisuudelle. Oppiminen pätevien kollegojen ja sisäisen ja joissakin tapauksissa ulkoisen koulutuksen kautta. Kuka sinä olet? Olet järjestelmällinen, sinulla on taito ymmärtää ja hallita prosesseja ja olet nälkäinen oppimaan jätevesi- ja biokaasuprosessejamme. Olet positiivinen tiimipelaaja, joka osaa työskennellä yhdessä ja haluaa ajatella uusia asioita, nähdä uusia mahdollisuuksia ja kehittää liiketoimintaa yhdessä kollegoiden kanssa. Olet vastuuntuntoinen, ennakoiva ja oma-aloitteinen, mutta välität myös tiimistä. Hän ei pelkää tarttua toimeen tarvittaessa, ja turvallisuus on aina etusijalla. Pidät hyvää järjestystä, osaat käyttää tietokonetta ja voit työskennellä prosessiemme testaamisen ja tulosten hallinnoinnin parissa. Sinulla on lukiokoulutus, mieluiten jonkin verran tekniseen prosessiin perehtyneenä, ja sinulla on kyky perehtyä erilaisiin teknisiin järjestelmiin, kuten automaatioon, pumppuihin ja erilaisiin koneisiin. Sinulla voi olla myös vastaavaa tietoa työkokemuksen perusteella. Kokemus jätevedenpuhdistustoiminnasta katsotaan eduksi. Tehtävään vaaditaan ajokortti ja hyvä ruotsin kielen kirjallinen ja suullinen taito. Jos sinulla on kysyttävää tehtävästä, ota yhteyttä Claes Lundbergiin numeroon 0706-939290 tai Joel Oresteniin numeroon 0765-699205. Muutamme kalateollisuuden jätteet puhtaaksi energiaksi ja biologiseksi lannoitteeksi paikalliselle maataloudelle ja vähennämme samalla merkittävästi haitallisia päästöjä mereen ja ilmaan. Vuodesta 2020-02-04 lähtien Renahavilla on SMAK Sertifioinnin valvonnassa KRAV-sertifikaatti biolannoitteen tuotantoa varten. Idea Renahavin idea syntyi uskosta siihen, että kaikki voidaan tehdä paremmin. Mikään yhteiskunta, teollisuudenala tai prosessi ei ole parempi, ellei siinä ole parantamisen ja parantamisen varaa. Kuntien ja teollisuuden jo ennestään tiukat päästö- ja käsittelyvaatimukset tiukentuvat entisestään ihmisten, eläinten ja ympäristön suojelemiseksi. Haluamme edistää tätä ja tarjota samalla mahdollisuuksia jatkokehitykseen ja innovointiin. Renahav on erittäin tärkeä osa paikallisen alueen jatkuvaa kehitystä ja samalla ympäristönsuojelua. Ympäristö ja energia Renahavin visiona on, että sanat ympäristö ja energia voidaan mainita samassa lauseessa ilman, että niistä tulee heti mieleen peruuttamattomia muutoksia luonnonvaroihin ja ympäröivään maailmaan. Renahav hyödyntää ja käyttää uudelleen merenelävien tuotantoon ja sen ympärille syntyviä jätteitä ja resursseja jokaisessa vaiheessa, ja näin se saa takaisin suuren osan siitä, mitä aiemmin menetettiin. Paikallinen todellisuus Renahav voi pian olla osa uutta paikallista ja alueellista työtä, jota tehdään yhteisöjemme parantamiseksi, osallistumalla aktiivisesti uusiin työpaikkoihin, energiaan, ympäristöparannuksiin, tuotteisiin ja elinvoimaisuuteen liittyviin mahdollisuuksiin. Maailmanlaajuinen mahdollisuus Renahavin kaltaisia laitoksia ja niihin liittyvää tuotantoa voidaan rakentaa tai yhdistää ympäri maailmaa. Meidän kaikkien on vain päätettävä, että haluamme muuttaa asioita ja ajatella uusilla tavoilla hyödyntäen teknologista kehitystä, joka tapahtuu nyt harppauksin. Renahavin laitos on myös osa suurempaa laitosta, joka tuottaa pääasiassa lohta ja merilevää. Tämän prosessin jäännöksiä ei pidetä jätteenä, vaan niillä on erittäin tärkeä rooli muun muassa energian, kasvien voiman ja lääkkeiden tuotannossa. Renahavin visiona on symbioosi, jossa kaikki tuotannon osatekijät</w:t>
      </w:r>
    </w:p>
    <w:p>
      <w:r>
        <w:rPr>
          <w:b/>
          <w:color w:val="FF0000"/>
        </w:rPr>
        <w:t xml:space="preserve">id 25</w:t>
      </w:r>
    </w:p>
    <w:p>
      <w:r>
        <w:rPr>
          <w:b w:val="0"/>
        </w:rPr>
        <w:t xml:space="preserve">Tukholma-Net Insight, johtava suoratoisto-, siirto- ja resurssisuunnittelupalvelujen tarjoaja televisiolle ja medialle, ilmoitti tänään, että Trippel Media on Microsoft Azureen asennettavan Sye Streaming Service -palvelun asiakas. Trippel Media, seuraavan sukupolven interaktiivisten OTT-kokemusten sovellusalustan PrimeTimen takana oleva yritys, valitsee Net Insightin Sye Streaming Service -palvelun. Ensimmäinen sovellus on PrimeTime, tietokilpailusovellus, joka on saatavilla Ruotsissa toisen vuosineljänneksen alussa, minkä jälkeen se laajenee Norjaan ja Suomeen, ja myöhemmin vuonna 2018 on tarkoitus laajentua koko Eurooppaan. "Olemme erittäin tyytyväisiä siihen, että olemme löytäneet suoratoistoratkaisun, joka on suunniteltu interaktiivisia kokemuksia varten OTT-alustoille. Erittäin alhaisen viiveen ja synkronoidun äänen, videon ja metatietojen ainutlaatuisen yhdistelmän ansiosta voimme luoda PrimeTimen kaltaisia live- ja interaktiivisia tietokilpailuja sekä tarjota uusia ja kiinnostavampia käyttäjäkokemuksia yleisöllemme ympäri maailmaa", sanoo PrimeTimen perustaja Daniel Weilar. "PrimeTimen tiimin kanssa on erittäin innostavaa työskennellä. He ovat löytäneet avaimen siihen, mikä saa käyttäjät pysymään pidempään live-kokemuksessa. Odotamme innolla pääsevämme tukemaan heidän laajentumistaan ja sovelluksiaan Sye Streaming Service -palvelun avulla maailmanlaajuiselle yleisölle", sanoo Net Insightin toimitusjohtaja Fredrik Tumegård. "Olemme innoissamme nähdessämme, miten Sye Streaming Service ja Microsoft Azure mahdollistavat uudet live-elämykset", sanoo Tony Emerson, Microsoft Corp:n liiketoiminnan kehitysjohtaja. "Meillä on enemmän maailmanlaajuisia alueita kuin millään muulla pilvipalveluntarjoajalla, joten pystymme tarjoamaan Trippel Median kaltaisen yrityksen tarvitseman mittakaavan, jotta se voi kasvaa nopeasti ja kustannustehokkaasti suuren maailmanlaajuisen yleisön pariin." Fredrik Tumegård, Net Insight AB:n toimitusjohtaja, +46 8 685 04 00, fredrik.tumegard@netinsight.net Net Insightin visiona on mahdollistaa live- ja interaktiivinen tv-kokemus kaikille ihmisille ympäri maailmaa. Tavoitteenamme on johtaa kehitystä ja mahdollistaa maailmanlaajuiset mediamarkkinat, joilla voidaan jakaa suoraa sisältöä ja vuorovaikutusta tv-yleisöjen välillä reaaliajassa. Haluamme luoda mediakokemuksia tulevaisuutta varten ja keskittyä sisältöön. Net Insight tarjoaa tuotteita, ohjelmistoja ja palveluita tehokkaaseen ja laadukkaaseen mediakuljetukseen sekä tehokkaaseen resurssisuunnitteluun, jotka luovat paremman tv-kokemuksen. Net Insightin tarjonta kattaa koko mediakentän televisiokameroista ja -studioista aina tv-kuluttajiin asti. Ratkaisumme hyödyttävät verkko-operaattoreita sekä televisio- ja tuotantoyhtiöitä alentamalla omistuksen kokonaiskustannuksia, parantamalla niiden työnkulkuja ja antamalla niille mahdollisuuden löytää uusia liiketoimintamahdollisuuksia. Yli 500 johtavaa asiakasta toimittaa liiketoimintakriittisiä mediapalveluja Net Insightin tuotteilla yli 60 maassa. Net Insight on listattu Nasdaq Tukholman pörssissä. Trippel Media on sovelluksen sisäinen live-yritys, joka on erikoistunut välittömään vuorovaikutukseen sovelluksen ja käyttäjän välillä. Net Insightin Sye Streaming Service -palvelun tukemana Trippel Media luo ainutlaatuisia sovelluskokemuksia, jotka synkronoidaan täydellisesti kaikkien sovelluksen käyttäjien välillä reaaliajassa. Trippel Media on juuri lanseerannut ensimmäisen tuotteensa PrimeTime. Rahapalkinnoilla varustettu live-tietokilpailu, jossa kilpailet reaaliajassa vastaamalla kymmeneen kysymykseen.</w:t>
      </w:r>
    </w:p>
    <w:p>
      <w:r>
        <w:rPr>
          <w:b/>
          <w:color w:val="FF0000"/>
        </w:rPr>
        <w:t xml:space="preserve">id 26</w:t>
      </w:r>
    </w:p>
    <w:p>
      <w:r>
        <w:rPr>
          <w:b w:val="0"/>
        </w:rPr>
        <w:t xml:space="preserve">Pullhair Rubeye on Animal Collectiven jäsenen Avey Taren ja múm-yhtyeen entisen jäsenen Kría Brekkanin ainoa studioalbumi. Albumi julkaistiin 24. huhtikuuta 2007 digitaalisesti sekä CD- ja vinyylilevyinä.[1] He aloittivat yhdessä soittamisen kesällä 2005 ja vähän myöhemmin he menivät naimisiin.[1] Pariskunta kuitenkin erosi vuonna 2010, joten on epätodennäköistä, että kaksikko levyttää lisää albumeita tulevaisuudessa. Albumin kappaleet perustuvat Yhdysvalloissa ja Islannissa vuonna 2006 tehtyihin live-esityksiin, mutta ne julkaistiin takaperin soitettuina.Avey Tare vastasi takaperin soittoa koskevaan kritiikkiin eräässä foorumikirjoituksessa: "Näin albumi on, ei mitään temppuja, ei konsepteja. Pidämme albumista juuri tuolla tavalla. Toivottavasti se on ok."[a 1][3] Vastaanotto[muokkaa] Kappalelista[muokkaa] Viitteet[muokkaa] Huomautuksia[muokkaa] Ulkoiset linkit[muokkaa]</w:t>
      </w:r>
    </w:p>
    <w:p>
      <w:r>
        <w:rPr>
          <w:b/>
          <w:color w:val="FF0000"/>
        </w:rPr>
        <w:t xml:space="preserve">id 27</w:t>
      </w:r>
    </w:p>
    <w:p>
      <w:r>
        <w:rPr>
          <w:b w:val="0"/>
        </w:rPr>
        <w:t xml:space="preserve">Premium-portaali - Martin &amp; Servera -konsernin palvelu Premium-portaali on palvelu, jota tarjotaan sinulle, joka olet jonkin Martin &amp; Servera -konserniin kuuluvan yrityksen asiakas; Martin &amp; Servera Restauranghandel, Grönsakshallen Sorunda, Fällmans kött, Fiskhallen ja Galatea. Premium-portaali varmistaa, että ravintoloitsijan arki on helpompaa ja kannattavampaa. Autamme sinua neuvottelemalla kilpailukykyisesti hinnoiteltuja sopimuksia. Koska neuvottelemme useiden ravintoloiden kanssa samanaikaisesti, saamme todella hyviä hintoja ja tarjouksia. Olisiko sinun aika tarkistaa kiinteät kustannuksesi? Vertaa sopimuksiasi siihen, mitä Premium-portaali voi tarjota. Alla olevasta luettelosta löydät kaikki yritykset, jotka ovat Premium-portaalin jäseniä. Kun löydät yrityksellesi sopivan tarjouksen, klikkaa Lue lisää saadaksesi lisätietoja tarjouksesta ja sitä tarjoavasta yrityksestä. Jos haluat hyödyntää tämän tarjouksen tai tietää siitä lisää, klikkaa Ota yhteyttä, niin yritys ottaa sinuun yhteyttä. Onnea säästöjen kanssa! Tällä sopimuksella saat yhden Ruotsin parhaista hinnoista korttitapahtumille. Sopimusta sovelletaan Ruotsissa ja EU:ssa myönnettyihin pankki- ja luottokortteihin sekä yrityskortteihin ja jopa EU:n ulkopuolella myönnettyihin kortteihin. Klikkaa tästä ja laske, mitä maksaisit tämän lunastussopimuksen avulla! Tee ravintolastasi kannattavampi, tehokkaampi ja hauskempi pyörittää Pohjoismaiden tehokkaimmalla ravintola-alustalla. Tee digitaalinen päivitys sovellukseen, verkkokauppaan, kassakoneeseen ja keittiön näyttöön - Leeroyn avulla kaikki on yhdessä järjestelmässä. Premium-portaalin jäsenenä saat ensimmäiset 3 kuukautta ilmaiseksi, 3 ilmaista lisäkuukautta verkkotilauksiin ja 10 % alennuksen kaikista lunastuksista. AUTTAVA KÄSI! Autamme sinua näkymään oikealla viestillä sosiaalisessa mediassa, päivitämme ruokalistasi, verkkosivustosi ja paljon muuta. Me autamme sinua, jotta asiakkaasi näkevät sinut oikealla tavalla ja oikeassa paikassa. Laundrop - digitaalinen pyykki suoraan sinulle! Me huolehdimme kaikesta ravintolapyykistäsi, keittiötekstiileistä mattoihin ja työvaatteisiin. Nyt saat 17 % alennusta pyykkipusseista aina 11 kg:n painoon asti. Korttipäätteiden vuokraus erittäin edulliseen hintaan! Maksat vain 298 SEK/päätteestä/kuukausi! Laatikko kassarullia sisältyy sopimuksen tekemiseen.* Ilmainen Powerbank ravintolaan, baariin ja kahvilaan Moderni ratkaisu mobiililataukseen! Hanki Brickiltä ilmainen asema, jossa on virtapankkeja henkilökunnan ja vieraiden käyttöön. Nyt saat myös takapotkun, kun vieras käyttää asemaasi. Preem- Fuel Martin &amp; Servas Premium -portaalin jäsenet saavat 70 pennin alennuksen dieselistä kaikilla Preem-asemilla. Premium-portaalin jäsenenä tarjoamme 1 % per maksutapahtuma 1,85 %:n sijasta Visa- ja MasterCard-korteille (1,85 % muille korteille). Koskee myös niitä, joilla on jo iZettle-kassakone Premium-portaalin jäsenenä saat 300 kruunun alennuksen valitsemastasi kiinteähintaisesta paketista 1995 kruunusta kuukaudessa. Slipp käyttää kiinteitä kuukausihintoja kaikissa kahvila- ja ravintola-alalle räätälöidyissä digitaalisissa ja automatisoiduissa kirjanpitopalveluissamme. Tehokas ja monipuolinen POS-järjestelmä vain £ 721/kk tai £ 29 900 käteishintaan Asiakkaat vaihtelevat kulman pienestä pubista Espresso Houseen, SHL-areenoihin ja risteilyaluksiin, Winpos osoittaa uskomattoman laajan valikoiman luotettavaa järjestelmää, joka selviytyy kaikista haasteista ja jonka kanssa on helppo työskennellä - Winpos-tarjous GuestCall Coaster Pager Henkilökuntasi voi välittömästi ilmoittaa vieraille vilkkuvalla, piippaavalla äänimerkillä tai värinällä, kun heidän ruokansa on valmis. Järjestelmän avulla voit kasvattaa tuloja, kun vieraat voivat vapaasti käydä baarissa tai odottaa lounastaan kaikessa rauhassa. - Tarjous edullisesta pakettiratkaisusta POS-järjestelmästä, korttipäätteestä ja lunastussopimuksesta, joka sisältää ammattiapua tarvekartoitukseen ja kaikkiin sopimuksen käytännön näkökohtiin ja paljon muuta = 1 yhteyshenkilö! Premium-portaalin jäsenenä sinulla on pääsy alennettuihin sopimushintoihin pesula- ja vuokrauspalveluissamme! Care of Concept - Upouusi ravintola (uusi!) BRAND NEW RESTAURANT! Tämä paketti sisältää täysin uuden ainutlaatuisen konseptin ja idean uudelle ravintolalle ja uudelle tuotemerkille. Täytämme sisustustavoitteesi suhteessa budjettiin ja standardeihin.</w:t>
      </w:r>
    </w:p>
    <w:p>
      <w:r>
        <w:rPr>
          <w:b/>
          <w:color w:val="FF0000"/>
        </w:rPr>
        <w:t xml:space="preserve">id 28</w:t>
      </w:r>
    </w:p>
    <w:p>
      <w:r>
        <w:rPr>
          <w:b w:val="0"/>
        </w:rPr>
        <w:t xml:space="preserve">Kuningas avasi 4. joulukuuta armeijamuseon uuden näyttelyn "Ruotsin viimeinen suuri sota", joka kertoo vuosien 1808-1809 sodasta ja Ruotsin menettämästä Suomesta. 600 vuotta yhteistä historiaa Helmikuussa 1808 venäläiset ylittivät Suomen rajan. Ruotsin ja Suomen kansalaiset olivat yli 600 vuoden ajan eläneet samassa valtakunnassa, noudattaneet samoja lakeja ja taistelleet ja kuolleet samoissa sodissa. Nyt he tekivät sen viimeisen kerran. 1809 Ruotsi menetti Suomen Venäjälle, ja Suomesta tuli itsenäinen suuriruhtinaskunta. Venäjän keisari oli Suomen suuriruhtinas ja Suomessa häntä edusti kenraalikuvernööri.</w:t>
      </w:r>
    </w:p>
    <w:p>
      <w:r>
        <w:rPr>
          <w:b/>
          <w:color w:val="FF0000"/>
        </w:rPr>
        <w:t xml:space="preserve">id 29</w:t>
      </w:r>
    </w:p>
    <w:p>
      <w:r>
        <w:rPr>
          <w:b w:val="0"/>
        </w:rPr>
        <w:t xml:space="preserve">Pyhät tekstit Raamattu Maailman Raamattu Indeksi Edellinen Seuraava Englanninkielinen Raamattu: Roomalaiskirje 1:1 Paavali, Jeesuksen Kristuksen palvelija, kutsuttu apostoliksi, vihitty julistamaan Jumalan evankeliumia, 1:2 jonka Jumala on luvannut ennen pyhissä kirjoituksissa profeettojensa kautta, 1:3 evankeliumia Pojastaan, joka on syntynyt Daavidin siemenestä lihallisena ihmisenä 1:4. ja niinkuin pyhän hengen olento on todistettu Jumalan Pojaksi voimalla kuolleista ylösnousemuksesta ja evankeliumista Jeesuksesta Kristuksesta, meidän Herrastamme, 1:5. jolta me olemme saaneet armon ja apostolinviran, vahvistamaan uskon kuuliaisuutta kaikkien kansojen keskuudessa hänen nimensä kirkkaudeksi, 1:6. joiden joukossa te myös olette kutsutut ja Kristuksen omat; 1:7. ja minä, Paavali, tervehdin kaikkia Jumalan rakkaita, jotka Roomassa ovat, jotka kutsutut ja pyhät ovat. Armo teille ja rauha Jumalalta, meidän Isältämme, ja Herralta Jeesukselta Kristukselta. 1:8 Ennen kaikkea kiitän Jumalaani Jeesuksen Kristuksen kautta teidän kaikkien puolesta, sillä teidän uskostanne puhutaan kaikkialla maailmassa. 1:9 Sillä Jumala, jota minä hengessäni palvelen hänen Poikansa evankeliumin julistajana, on minun todistajani; hän tietää, kuinka lakkaamatta minä teitä ajattelen, 1:10 ja rukouksissani pyydän aina, että minulla vihdoin olisi suotuisa tilaisuus tulla teidän tykönne, jos Jumala niin tahtoo. 1:11 Sillä minä kaipaan teitä nähdä, että voisin antaa teille jonkin hengellisen lahjan, joka vahvistaisi teitä; 1:12 että saisin lohdutusta yhteisestä uskostamme, teidän ja minun, yhdessä teidän kanssanne, teidän piirissänne. 1:13 Minä sanon teille, veljet, että minä olen usein ajatellut tulla teidän tykönne, että minä myös teidän keskuudessanne niittäisin hedelmää, niinkuin muittenkin pakanain keskuudessakin; mutta tähän asti olen ollut estynyt. 1:14 Minulla on velvollisuuksia sekä kreikkalaisille että muille pakanoille, sekä viisaille että tyhmille. 1:15 Sentähden minä tahdon saarnata evankeliumia myös teille, jotka olette Roomassa. 1:16 Sillä minä en häpeä evankeliumia, sillä se on Jumalan voima pelastukseksi jokaiselle, joka uskoo, juutalaiselle ensin ja myös kreikkalaiselle. 1:17 Sillä siinä ilmoitetaan vanhurskaus Jumalalta, uskosta uskoon, ja niin on kirjoitettu: "Vanhurskas elää uskosta"." 1:18 Sillä Jumalan viha ilmestyy taivaasta kaikkea ihmisten jumalattomuutta ja vääryyttä vastaan, jotka vääryydessä peittävät totuuden. 1:19 Sillä Jumalan tuntemus on ilmeinen heidän keskuudessaan, sillä Jumala on sen heille ilmoittanut. 1:20 Sillä hänen näkymätön olemuksensa, hänen iankaikkinen voimansa ja jumalallinen kirkkautensa ovat olleet näkyvissä maailman luomisesta lähtien, niin että ne voidaan ymmärtää hänen tekojensa kautta. He ovat siis ilman tekosyitä. 1:21 Sillä vaikka he tunsivat Jumalan, eivät he kuitenkaan ylistäneet ja kiittäneet häntä Jumalana, vaan langenneet turhiin ajatuksiin, ja niin heidän tyhmät sydämensä pimenivät. 1:22 Kun he kerskuivat viisaudella, tulivat he tyhmiksi, 1:23 ja vaihtoivat katoamattoman Jumalan kirkkauden katoavien ihmisten, lintujen, petojen ja matelijoiden jumalankuviin. 1:24 Sentähden Jumala antoi heidät saastaisuuteen sydämensä himoissa, niin että he saastuttivat ruumiinsa toinen toisensa kanssa. 1:25 Sillä he olivat vaihtaneet Jumalan totuuden valheeseen, ja he olivat ryhtyneet palvomaan ja palvelemaan luotua ennen Luojaa, joka on siunattu iankaikkisesti, amen. 1:26 Sentähden Jumala antoi heidät häpeällisiin himoihin: heidän naisensa vaihtoivat luonnollisen kanssakäymisen epäluonnolliseen kanssakäymiseen; 1:27 ja miehetkin hylkäsivät luonnollisen kanssakäymisen naisen kanssa, ja he syttyivät himosta toinen toisiinsa nähden, ja he tekivät kauhistusta, mies miehen kanssa; ja miehet häpesivät omaa himoansa, ja he hävesivät omaa himoansa. 1:28 Ja koska he eivät olleet katsoneet, että heidän kannattaisi kiinnittää huomiota Jumalan tuntemiseen, Jumala antoi heidän</w:t>
      </w:r>
    </w:p>
    <w:p>
      <w:r>
        <w:rPr>
          <w:b/>
          <w:color w:val="FF0000"/>
        </w:rPr>
        <w:t xml:space="preserve">id 30</w:t>
      </w:r>
    </w:p>
    <w:p>
      <w:r>
        <w:rPr>
          <w:b w:val="0"/>
        </w:rPr>
        <w:t xml:space="preserve">Parannamme liikenneturvallisuutta rakentamalla uuden 2 kilometrin pituisen jalankulku- ja pyöräilyväylän 94-tien varrelle. Osalla reittiä jalankulku- ja pyöräilyväylä tulee olemaan vapaasti seisova ja osalla se erotetaan 94-tiestä reunakivillä. Jalankulku- ja pyörätie on valaistu ja 2,5 metriä leveä. Toimenpiteeseen sisältyy myös uuden, nykyisten esteettömyysvaatimusten mukaisen bussipysäkin rakentaminen, Korsträskin puron ylittävän putkisillan korvaaminen ja Korsträskin rautatien ylittävän jalankulku- ja pyöräilysillan rakentaminen. Valtatien 665 varrella parannetaan valaistusjärjestelmää. Hankkeen yleistavoitteena on luoda Älvsbynin ja Korsträskin välille luonnollinen, turvallinen ja turvallinen jalankulku- ja pyöräilyreitti. - Korsträsk liitetään Älvsbynin keskustan olemassa olevaan jalankulku- ja pyöräilyverkostoon - Jalankulku- ja pyöräilyliikennettä reitillä edistetään - Liikenneturvallisuutta ja suojaamattomien tienkäyttäjien turvallisuutta reitillä lisätään - Korsträskin puron ylittävä yhteys turvataan riittävällä esteettömyydellä ja kantavuudella - Kalat ja muut vesieläimet voivat liikkua vapaasti puroa pitkin siellä, missä tie ylittää Korsträskin puron. Hanke vaikuttaa Korsträskin puroon, joka on osa Pitejoen Natura 2000 -aluetta. Jalankulkijat ja pyöräilijät ylittävät puron siltaa pitkin. Ympäristövaikutusten katsotaan kuitenkin olevan vähäisiä.</w:t>
      </w:r>
    </w:p>
    <w:p>
      <w:r>
        <w:rPr>
          <w:b/>
          <w:color w:val="FF0000"/>
        </w:rPr>
        <w:t xml:space="preserve">id 31</w:t>
      </w:r>
    </w:p>
    <w:p>
      <w:r>
        <w:rPr>
          <w:b w:val="0"/>
        </w:rPr>
        <w:t xml:space="preserve">Lindan - Minulla on sisarus päiväkodissa/esikoulussa, ja minulla on nyt viisi kuukautta vanhempainlomaa jäljellä, ja minulla on siitä ristiriitaisia tunteita. Tietenkin on todella mukavaa palata töihin, koska pidän todella työstäni, kaikista kollegoistani, käyttää taitojani/aivojani hieman enemmän, syödä lounasta rauhassa ilman, että joku vetää minua kädestä tai jalasta, ja auttaa kassalla hieman enemmän. Vanhempainvapaalla oleminen tuskin tekee sinusta rikkaan. Mutta samalla se tuntuu hieman raskaalta, sillä nautin elämästäni tällä hetkellä, pidän siitä, että voin olla kotona pienten veijareiden kanssa, vaikka ne ajoittain tekevätkin hulluksi. Rakastan keskusteluja, joita käymme aamuisin aamiaisella, rakastan kahvikeskiviikkoja, rakastan keksiä asioita heidän kanssaan ja rakastan katsella, kun lapset leikkivät yhdessä toistensa kanssa. Juuri nyt jopa heidän keskinäinen kinastelunsa voi olla hauskaa seurattavaa. "Miten hieno roolimalli oletkaan" "Miten hyvä äiti oletkaan, kun annat molempien lasten olla kotona yhdessä" "Minun aikanani ei ollut valinnanvaraa, vaan molemmat lapset oli pidettävä kotona, ja niin pitäisi olla nytkin" "Olen niin iloinen, että yhä useammat äidit näkevät, miten tärkeää on, että sisarukset ovat kotona eikä esikoulussa" "En ymmärrä, miten voit antaa sisarusten olla esikoulussa, kun sinä olet vielä kotona." Miten voit työntää sisaruksesi pois tuolla tavalla?" Oikeasti?!? Miten joku voi väittää olevansa huonompi äiti, kun antaa sisaruksen olla päiväkodissa? Minusta se on täysin järjetöntä. Päivähoidossa hän näkee kavereitaan, leikkii heidän kanssaan ja saa ehkä virikkeitä, joita en voi antaa hänelle kotona, vaikka keksimme myös asioita yhdessä. Jokainen, joka on saanut vauvan, tietää, miten paljon aikaa vauva voi viedä ja että sisarus voi joskus olla tiellä, kun vauvaa on esimerkiksi syötettävä, vaihdettava, hoidettava tai kun yö on ollut huono. Tiedät, että joinakin päivinä tuskin pääset pyjamasta ylös, koska aika ei riitä. Olen niin kiitollinen ja onnellinen siitä, että meillä on nuo 15 tuntia viikossa kaikkien hyväksi täällä kotona. Olen esimerkiksi saanut omaa aikaa M:n kanssa ja rakentanut välillemme siteen, aivan kuten O:n ja minun välillemme, kun hän tuli tänne, ja O saa nähdä samaan aikaan ystäviään, joita hän kaipaa, kun hän ei ole päiväkodissa, eikä hänen tarvitse kiipeillä seinillä täällä kotona. Sitten kun meillä on vapaapäiviä yhdessä, kun hän ei ole päiväkodissa, se on erityisen mukavaa, koska silloin on meidän yhteistä aikaa, jolloin voimme keksiä paljon hauskoja juttuja. Minusta on niin helppoa esittää mielipiteitä siitä, mikä on oikein ja mikä väärin, kun on kyse lasten kasvatuksesta, vanhempainlomasta jne. Uskon kuitenkin, että jokainen tekee niin kuin katsoo parhaaksi perheelleen ja lapsilleen, ainakin toivon niin. Jos haluat, että sisaruksesi on kotona, se on hyvä asia, mutta on myös hyvä, jos sisaruksesi on esikoulussa. Et ole huonompi äiti, kun annat sisaruksesi mennä päivähoitoon, tai sinusta ei ole tullut huonompaa isää, kun et ole pitänyt vanhempainlomaa (siitä on mielipide myöhemmässä viestissä). Sen sijaan anna jokaisen tehdä niin kuin hänestä tuntuu parhaalta, kunhan kukaan ei loukkaannu tai kärsi. Meille O:n päiväkotiin meno sopii hyvin, enkä todellakaan pidä itseäni huonompana äitinä sen vuoksi. Ajanjakso. Luulen, että olen: Hei hei viikonloppu ja hei arki ja arki! Em:ssä on aika käydä taas fysioterapeutilla katsomassa, onko vatsan turvotus parantunut. Minusta tuntuu, että se on parantunut paljon, vaikka turvotus on edelleen olemassa em/iltaisin. Mammafitness ja fysioterapeutilta saamani harjoitukset ovat parantaneet tilannetta. Äitiysliikunnasta puheen ollen, minulla on nyt toinen kuukausi menossa, ja se on todella hauskaa. On mukavaa, että ngn antaa kritiikkiä, positiivista ja negatiivista, ja kertoo, mitä sinun pitäisi muuttaa, jotta voisit parantua ja miten voit saavuttaa tavoitteesi. Tänään saan myös uuden harjoitussuunnitelman, jota odotan innolla. Kävimme viime lauantaina 30-vuotissyntymäpäiväjuhlissa, ja tunnen itseni vieläkin hieman uupuneeksi niiden jälkimainingeista. Minulla ei ole yhtä paljon energiaa kuin ennen, se on varmaa.</w:t>
      </w:r>
    </w:p>
    <w:p>
      <w:r>
        <w:rPr>
          <w:b/>
          <w:color w:val="FF0000"/>
        </w:rPr>
        <w:t xml:space="preserve">id 32</w:t>
      </w:r>
    </w:p>
    <w:p>
      <w:r>
        <w:rPr>
          <w:b w:val="0"/>
        </w:rPr>
        <w:t xml:space="preserve">Avasin sen ja näin, että paketissa oli vaaleanpunaisia ilmapalloja ja vaaleanpunaisia koristetimantteja. Paketissa oli myös kirje: Me Ceremoni.se:ssä olemme huomanneet hääblogisi osoitteessa www.minbrollopsblogg.se. Tiedämme, että häät vaativat paljon aikaa, rahaa ja inspiraatiota. Siksi ajattelimme jakaa muutaman herkkupalan hääkoristevalikoimastamme. Minä ja R sanomme kiitos ja hei! Tavarat tulevat tarpeeseen. :-) Onpa hauskaa, varsinkin kun ne tulevat tarpeeseen ja olet täysin valmistautumaton ;) Mukavaa viikonloppua!!! :) ReplyRadera Mikä hauskaa! Hintakin oli halpa. Ymmärrän, että pidät tästä. Mitä väriin tulee, pidän sekä ilmapalloista että glitteristä! ReplyRadera</w:t>
      </w:r>
    </w:p>
    <w:p>
      <w:r>
        <w:rPr>
          <w:b/>
          <w:color w:val="FF0000"/>
        </w:rPr>
        <w:t xml:space="preserve">id 33</w:t>
      </w:r>
    </w:p>
    <w:p>
      <w:r>
        <w:rPr>
          <w:b w:val="0"/>
        </w:rPr>
        <w:t xml:space="preserve">LOGOSOLin perusti vuonna 1989 Bengt-Olov Byström, ja yritys on edelleen Byströmin perheen omistuksessa Härnösandissa. Olemme myyneet yli 30 000 sahalaitetta ja yli 10 000 höylälaitetta, ja meillä on yli 30 vuoden kokemus markkinajohtajana pienimuotoisessa puunjalostuksessa. Olemme päivittäin yhteydessä asiakkaisiin ympäri maailmaa, jotka toteuttavat unelmiaan puun avulla. Meille jokainen asiakas on tärkeä! Teemme kovasti töitä nopeiden toimitusten eteen. Toimitus tapahtuu yleensä suoraan varastostamme. Tällä verkkosivustolla näkyvät hinnat ovat parhaita tarjoamiamme hintoja riippumatta siitä, soitatko, lähetätkö sähköpostia vai tilaatko verkkokaupasta. Jos löydät saman koneen halvemmalla toiselta ruotsalaiselta toimittajalta, me vastaamme siihen. Katso mainos, verkkosivusto tai lainaus. Hintatakuu päättyy kahden kuukauden kuluttua tilauspäivästä. LOGOSOL pidättää oikeuden määrittää hintatakuun voimassaolon kussakin yksittäistapauksessa. Ei koske käytettyjä koneita.</w:t>
      </w:r>
    </w:p>
    <w:p>
      <w:r>
        <w:rPr>
          <w:b/>
          <w:color w:val="FF0000"/>
        </w:rPr>
        <w:t xml:space="preserve">id 34</w:t>
      </w:r>
    </w:p>
    <w:p>
      <w:r>
        <w:rPr>
          <w:b w:val="0"/>
        </w:rPr>
        <w:t xml:space="preserve">MUSIIKKIA MERELLÄ 14-16.6.2019 30-vuotisjuhlavuoden teemana oli rakkaus PERJANTAI 14.6. 2019 AVAUSKONSERTTI "SALUT D'AMOUR" 19.00 Inkoon kirkko Jean Sibelius (1865-1957) Rakastaja, sarja jousiorkesterille op. 14 (The Lover, The Lover's Way, Good Night - Farewell) Wegelius Chamber Strings, konserttimestari Annemarie Åström Konsertto klarinetille, harpulle, jousille ja pianolle Isaac Rodriguez, klarinetti; Saara Olarte, harppu Wegelius Chamber Strings; Kirill Kozlovski, piano Holbergin sviitti jousiorkesterille op. 40 Edvard Elgar (1857-1934) "Salut d'Amour", versio jousiorkesterille op. 12 Konsertin juontaja on Leif Nystén LAUANTAI 15.6. 2019 JAZZ IN THE TORGET - HORN IN THE TORGET 11.00 Ingå square Torviseptetti Con Brassica viihdyttää yleisöä ikivihreillä. Con Brassica: Sami Kaalinpää, ässä-kornetti, Mirva Karvinen, b-kornetti, Roman Ismailov, b-kornetti, Per Hytönen, alttotorvi, Sampsa Sorvo, tenoritorvi, Petri Putaansuu, baritonitorvi, Ville Niemelä, tuuba KAMARIMUSIIKKIKONSERTTI "INTIMA BREV" 14.00.00 Wallhalla, Barösund (venekuljetus yleisölle Ingån kirkonkylältä Barösundiin) "Uskoin kerran, että minulla on luovia kykyjä, mutta olen luopunut tästä ajatuksesta; naisen ei pidä haluta säveltää - ei ole vielä koskaan ollut ketään, joka olisi siihen pystynyt. Pitäisikö minun odottaa olevan se oikea?" Lainaus Clara Schumannin päiväkirjasta 26.11 1839. Clara Schumann (1819-1896) Romans op. 21 nro 1 ja Roomalaiset op. 21 nro 2 Kirill Kozlovski, piano Fanny Mendelssohn (1805-47) Jousikvartetto Es-duuri Cecilia Damström (1988- ) Jousikvartetto nro 2 "Kirjeet" op. 61. Ffg in Finland Ingå Ensemble String Quartet: Nonna Knuuttila, viulu, Maija Linkola, viulu, Carl Lee, alttoviulu, Tomas Nuñez, sello Säveltäjä Cecilia Damström kertoo teoksestaan "Letters" ja konsertin juontaja on Leif Nystén SIRKUSKONSERTTI KOKO PERHEELLE! 16.30 Holkenin kulttuurikeskus, Täkter Taiteilija ja sirkusklovni Pekka von Cräutlein esittää sirkuskonsertin koko perheelle yhdessä Ingå Ensemblen muusikoiden kanssa. Konsertti perustuu Kirsi Kunnan sirkusaiheisiin runoihin. LAUANTAI-ILLAN KUUME! 19.00 Fagervikin kirkko Wilhelm Stenhammar (1871-1927) "Lodolezzi laulaa", sarja jousikvartetille op. 39 Jousikvartetti nro 4, a-molli op.25 Peter Olofsson, viulu, Per Öman, viulu, Tony Bauer, alttoviulu, Mats Olofsson, sello SUNNUNTAI 16.6 2019 11.00 Ingån kirkko Anders Storbacka, urut Ingå Ensemble jouset: Nonna Knuuttila, viulu, Maija Linkola, viulu, Tomas Nuñez, sello 14.00 Degerby Church Drei Fantasiestücke klarinetille ja pianolle op. 73 Isaac Rodriguez, klarinetti Kirill Kozlovski, piano Pianotrio g-molli op. 17 Nonna Knuuttila, viulu Tomas Nuñez, sello Kirill Kozlovski, piano Oktetto Es-duuri op. 20 Stenhammar Quartet ja Ingå Ensemble jousikvartetti</w:t>
      </w:r>
    </w:p>
    <w:p>
      <w:r>
        <w:rPr>
          <w:b/>
          <w:color w:val="FF0000"/>
        </w:rPr>
        <w:t xml:space="preserve">id 35</w:t>
      </w:r>
    </w:p>
    <w:p>
      <w:r>
        <w:rPr>
          <w:b w:val="0"/>
        </w:rPr>
        <w:t xml:space="preserve">Tervetuloa kulttuuri- ja vapaa-aikahallinnon digitaaliseen apurahahallintoon Huddingen kunnassa Tietoa Täällä yhdistykset hakevat avustuksia kulttuuri- ja vapaa-aikahallinnolta Huddingen kunnassa. Kustakin avustustyypistä löydät avustusta koskevat asetukset. Avustuksen hakeminen edellyttää, että yhdistys on rekisteröity Huddingen kuntaan. Täältä löydät tietoa yhdistyksen rekisteröinnistä Huddingen kunnassa Hae avustuksia verkossa Kaikki hakemukset edellyttävät kirjautumista, jos sinulla ei ole kirjautumistietoja, ota yhteyttä johonkin kulttuurin ja vapaa-ajan toimiston ylläpitäjistä. Moniin avustushakemuksiin on liitettävä asiakirjoja. Tämä tapahtuu välilehden "asiakirjojen hallinta" ja "Lataa tiedostoja" kautta. Kulttuuri- ja vapaa-aikalautakunta voi päättää avustuksista toiminta-alueensa yhdistysten tiloihin. Avustuksia voidaan myöntää toimintaan ja ylläpitoon. Tätä avustusta ei voida myöntää, jos yhdistys saa vuokra-avustusta. rakentaminen ja laitteet . Avustusta on haettava ja myönnettävä ennen kuin yhdistys sitoutuu kustannuksiin. Ennen hakemuksen tekemistä on käytävä vuoropuhelu urheilu- ja tilapalvelupäällikön kanssa, jotta tilatukea voidaan myöntää. Tapahtuma-avustus (2021) Viimeistään kaksi kuukautta ennen tapahtuman alkua. Kulttuuri- ja vapaa-aikalautakunta voi päättää avustuksista yhdistyksille kulttuuritapahtumiin ja kertaluonteisiin tapahtumiin, kuten suuriin urheilutapahtumiin tai perinteisiin tapahtumiin. Avustuksen tarkoituksena on edistää kunnan asukkaille suunnattuja monipuolisia tapahtumia. Tapahtuman on oltava yleisölle avoin ja kunnan asukkaita hyödyttävä. Hakemus Hakemukset voidaan jättää milloin tahansa vuoden aikana, kuitenkin viimeistään kaksi kuukautta ennen tapahtuman järjestämistä. Hakemukseen on liitettävä hankekuvaus. Raportointi Jos avustus myönnetään, yhdistys sitoutuu raportoimaan kunnalle viimeistään kahden kuukauden kuluttua tapahtuman järjestämisestä. Jos kulttuuri- ja vapaa-aikavirasto ei saa raporttia määräajassa, yhdistys voi joutua takaisinmaksuvelvolliseksi. Raportointi tapahtuu sähköisen palvelun kautta: Tapahtumien raportointi Avustus kulttuuritiloihin (2021) 1.12.2019 Tilatuki voi kattaa enintään 100 % yhdistyksen kustannuksista, jotka aiheutuvat sen omista tai vuokratuista tiloista, joita käytetään pääasiassa säännöllisesti kulttuuritoimintaan. Suostumus Avustuksen myöntäminen edellyttää kulttuuri- ja vapaa-aikakomitean suostumusta ennen vuokrasopimuksen allekirjoittamista tai tilojen hankkimista (vuokrauslupa). HUOM! Jos yhdistyksellänne on uudet tilat ja haluatte hakea tila-avustusta ensimmäistä kertaa, teidän on otettava yhteyttä kulttuuri- ja vapaa-aikahallintoon osoitteessa bidrag@huddinge.se. Tila-avustusta myönnetään enintään kolme vuotta etukäteen. Hakemus Toimitila-avustusta koskeva hakemus on jätettävä 1. joulukuuta mennessä yhdessä vuokrasopimuksen kanssa ennen toiminnan aloittamista. Sinulla on oltava vuokrasopimus. Vastaperustetulle yhdistykselle voidaan myöntää käynnistysavustus. Yhdistyksellä on oltava vähintään 15 kunnassa asuvaa jäsentä. Aloitusavustus on 1 000 kruunua. Hakemus Käynnistysavustusta voi hakea milloin tahansa vuoden aikana, kuitenkin viimeistään kuuden kuukauden kuluttua siitä, kun yhdistys on aloittanut toimintansa. Kulttuuri- ja vapaa-aikalautakunta voi päättää avustuksista yhdistyksille kulttuuritoimintaa varten. Avustuksen tarkoituksena on edistää monipuolista ja monipuolista kulttuuritoimintaa kunnan asukkaille. Yhdistyksen on harjoitettava toimintaa, joka tukee hallituksen painopistealueita kulttuurialalla. Kulttuuripoliittinen ohjelma Jos yhdistyksesi haluaa hakea toiminta-avustusta ensimmäistä kertaa, ota yhteyttä kulttuuri- ja vapaa-aikahallintoon osoitteessa bidrag@huddinge.se. Toiminta-avustusta myönnetään enintään kolmeksi vuodeksi etukäteen. Hakemus Hakemus on jätettävä viimeistään 1. joulukuuta ennen toiminnan alkamista. Hakemukseen on liitettävä kuvaus tulevan vuoden toiminnasta ja rahoituslaskelma. Maksaminen ja kirjanpito Avustukset maksetaan vuosittain etukäteen sen jälkeen, kun edellisen vuoden toiminnasta ja tuloksista on raportoitu. Raportti lähetetään osoitteeseen bidrag@huddinge.se Twinning-apuraha Matka ystävyyskaupunkiin (2021) Kulttuuri- ja vapaa-aikalautakunta voi päättää myöntää avustuksia ystävyyskaupunkivaihtoa varten lautakunnan toiminta-alueella toimiville yhdistyksille. Avustuksen tarkoituksena on edistää Huddingen kunnan yhdistysten ja kunnan ystävyyskaupunkien Askimin ja Vantaan yhdistysten välistä vaihtoa. Apuraha voidaan myöntää yhdistyksen vierailuun ystävyyskaupunkiin tai isännöintiin, eli kun ystävyyskaupungin yhdistyksen edustajat vierailevat Huddingessa. Apurahoja myönnetään enintään 20 osallistujalle, mikä sisältää sekä matkat että matkat.</w:t>
      </w:r>
    </w:p>
    <w:p>
      <w:r>
        <w:rPr>
          <w:b/>
          <w:color w:val="FF0000"/>
        </w:rPr>
        <w:t xml:space="preserve">id 36</w:t>
      </w:r>
    </w:p>
    <w:p>
      <w:r>
        <w:rPr>
          <w:b w:val="0"/>
        </w:rPr>
        <w:t xml:space="preserve">Jos välität, opit turvallisuutta. Rehellisyys opitaan siellä, missä kerrotaan totuus. Kun olet kärsivällinen, opit olemaan rauhallinen. Kun jaat ongelmasi, opit luottamusta. Kun olet suvaitsevainen, opit kunnioittamaan. Kun annat kiitosta, opit arvostamaan. Siellä, missä reilua peliä opitaan, opitaan myös oikeudenmukaisuutta. Missä ystävyys koetaan, siellä opitaan yhteenkuuluvuutta. Kun leikitään yhdessä, opitaan tuntemaan iloa. Se lämmittää kylmää. Se tuo valoa pimeyteen. Ja kaikki, jotka pelkäävät ja palelevat maan päällä, kun sytytämme kynttilän adventissa, kun sytytämme kynttilän adventissa. Rakkaus on kärsivällinen, ystävällinen ja huomaavainen, se ei ole koskaan epäluuloinen tai mustasukkainen, se ei vaadi saada omaa tahtoaan. Se ei suutu toisille, ei ole pitkämielinen eikä juurikaan sovi. Se ei koskaan iloitse epäoikeudenmukaisuudesta, mutta iloitsee aina, kun totuus voittaa. Rakkaus on uskollinen hinnalla millä hyvänsä. Se odottaa aina parasta. Rakkaus elää ikuisesti. Rakkaus, ja se kestää ikuisesti. Kaikkien kanssa ei tarvitse olla ystäviä, mutta kaikille voi olla ystävällinen. kun he ovat pieniä, riistämme heiltä ja kasvavat tarpeeksi vahvoiksi, jotta he tapaavat, kun he ovat vanhempia. Runo on kirjoittanut suosikkikirjailijani Birger Franzen ja kuka tahansa ollut tuhma, niin oli hänen iso käsivartensa suojella hänen rakkaansa. Ja uhkaa varastaa sinut, elämän pitkillä portailla. Ripusta punaisen, oranssin ja violetin värinen toivepuu työpöytäsi yläpuolelle. Ja anna niiden näkyä siinä kankaassa, jonka sinä ja kukaan muu paiskaat ulos. Minne ikinä menetkin, ota koko sydämesi mukaasi. Kaksi sydäntä yhdessä voi siirtää vuoria. (Persialainen sananlasku) "Sydän on ihmisen kätketty aarre." (Hepreankielinen sananlasku) Hellät sanat ovat linkkejä sydämien välillä. (Itämainen sananlasku) Jos sinulla on paljon, anna rikkaudestasi; jos sinulla on vähän, anna sydämestäsi. vielä pitkään. mutta me voimme antaa heille nyt. Pyhäinpäivänä meitä kaikkia muistutetaan rakkaistamme, jotka eivät enää ole kanssamme. Voimme sytyttää kynttilöitä kaikille niille, joita kannamme sisällämme, lähellä sydäntämme. Tänään sytytän kynttilät kaikille rakkailleni, jotka ovat jättäneet meidät.Ajattelen rakasta isääni ja äitiäni, heillä on erityinen paikka sydämessäni.Kaipaan heitä ! Myös rakas anoppini ja Tage-setäni ovat tänään ajatuksissani. Suru on hinta, jonka maksamme siitä, että rakastamme ja arvostamme ihmisiä. Suru on siis loppujen lopuksi myönteinen asia, vaikka suru voi olla käsittämättömän vaikeaa - ja sen on annettava olla. Elämä ei ole itsestäänselvyys, ei ihmisoikeus. Tällainen vaikea hetki opettaa meitä ymmärtämään, että elämä ei ole kerta kaikkiaan annettu. Suru voi myös opettaa meitä arvostamaan elämää paremmin. Huolehtimaan paremmin läheisistämme, ystävistämme, kanssaihmisistämme.Huolehtimaan paremmin toisistamme Kirjoittanut Jerzy Einhorn presidentille I. Troedssonin puhe Älä ajattele liikaa, älä ajattele huomista. Älä ajattele huolta, ajattele tätä päivää. Älä ajattele sitä, mitä et voi saada, vaan sitä, mitä saat. Älä murehdi liikaa siitä, mikä voi mennä pieleen. Älä murehdi liikaa sitä, mitä saatat menettää Huolehdi enemmän siitä, mitä saatat katua ja jättää väliin. Älä suunnittele liian pitkälle. Älä missaa sitä, mitä elämä antaa sinulle nyt. Älä missaa sitä, mistä todella unelmoit ja mitä todella voit tehdä. Elä elämää nyt etkä huomenna. Pienillä muutoksilla se saa aivan uuden merkityksen, syleilystä tulee vain tunnustelu...</w:t>
      </w:r>
    </w:p>
    <w:p>
      <w:r>
        <w:rPr>
          <w:b/>
          <w:color w:val="FF0000"/>
        </w:rPr>
        <w:t xml:space="preserve">id 37</w:t>
      </w:r>
    </w:p>
    <w:p>
      <w:r>
        <w:rPr>
          <w:b w:val="0"/>
        </w:rPr>
        <w:t xml:space="preserve">Popthecasbah | Uutisia ja keskustelua Teheranista Tangeriin, Tel Avivista Tenstaan. Niille, jotka näkevät enemmän harmaata aluetta kuin mustavalkoista, reilua ja tasapainoista ajankohtaista tietoa politiikasta, yhteiskunnasta ja kulttuurista muslimialalla Ruotsissa ja maailmassa. Niille, jotka eivät usko sivilisaatioiden yhteentörmäykseen tai siihen, että sota on lääke terrorismiin. Niille, jotka ovat innokkaita demokratian ja ihmisoikeuksien puolestapuhujia siellä ja täällä. Niille, jotka mieluummin näkevät casbahin rokkaavan rai-aikana. Uutisia ja keskustelua Teheranista Tangeriin, Tel Avivista Tenstaan. Oikeudenmukaisia ja tasapainoisia uutisia politiikasta, yhteiskunnasta ja kulttuurista muslimien piirissä Ruotsissa ja muualla maailmassa. Niille, jotka näkevät enemmän harmaata kuin mustavalkoista. Niille, jotka eivät usko sivilisaatioiden yhteentörmäykseen tai siihen, että sota on lääke terrorismiin. Niille, jotka ovat innokkaita demokratian ja ihmisoikeuksien puolestapuhujia siellä ja täällä. Niille, jotka mieluummin näkevät casbahin rokkaavan rai-aikana. Miriam Makeba kuoli eilen sairastuttuaan äkillisesti italialaisen kirjailijan Roberto Savianon hyväksi järjestetyn konsertin aikana. Sopivat jäähyväiset taiteilijalle, joka aina puolusti ihmisoikeuksia kotimaassaan Etelä-Afrikassa, Afrikan mantereella ja maailmanlaajuisesti, mistä hän maksoi kovan hinnan. Harva nimi on kietoutunut yhtä tiiviisti yhteen apartheidin vastaisen taistelun kanssa kuin hänen nimensä. Hänen suurin menestyksensä tuli kappaleella Pata Pata, joka valloitti maailman, mutta minulle se on toinen kappale, joka on ikuisesti syöpynyt mieleeni.Minulla oli uskomaton ilo ja etuoikeus olla Globe-klubilla myöhäisenä talvipäivänä maaliskuussa 1990, kuukausi Nelson Mandelan vapauttamisen jälkeen, kun hän piti puheen ja Miriam Makeba lauloi. Tämä on luultavasti hienoin ja liikuttavin poliittinen muistoni, jonka jaan kaikkien niiden kanssa, jotka olivat paikalla sinä iltana, ja joka loistaa kirkkaimmin tuosta illasta, kun Makeba lauloi N'Kosi Sikeleliä Globe-kuoron tukemana. Kirjoittanut Daniel Makar Kikka tai äänestä Buuu.... Jos olisin ollut amerikkalainen, olisin luultavasti ollut tekemässä tätä projektia tänä viikonloppuna, Trick or Vote pyrkii saamaan enemmän nuoria äänestämään, ja mikä voisi olla hauskempaa kuin yhdistää teatteriapina sinussa ja poliittisen hyvän tekeminen? Julkaisija Daniel Makar Hisham Matarin radioromaani Cordelia Edwardsonin huikean mutta kauhean Poltettu lapsi etsii tulta jälkeen tulee Hisham Matarin yhtä poikkeuksellinen romaani Ei ketään maailmassa, joka kertoo hänen rakkaasta Libyastaan, jota seuraamme yhdeksänvuotiaan Sulaimanin silmin ja joka alkaa paahtavan kuumasta Tripolista, sanan molemmissa merkityksissä, kesällä 1979. Romaani on herättänyt paljon kansainvälistä huomiota, ja se oli yksi viidestä viimeisestä finalistista vuoden 2006 Booker-palkintoehdokkaista. Hisham Matarin tapauksessa kysymys on siitä, ylittääkö todellisuus fiktion sen kylmässä raakuudessa, Hishamin isä katosi Kairossa vuonna 1990, Libyan turvallisuuspalvelun sieppaamana, salakuljetettujen kirjeiden ansiosta on olemassa yksityiskohtia siitä, miten isää kohdeltiin, mutta vuodesta 1995 lähtien yhteydenpito lopetettiin, 13 vuotta hiljaisuutta ja epävarmuutta... Ensimmäinen jakso juostiin tänään kello 11:35, uusinta on kello 19:35 joka päivä 21 osan ajan, voin suositella sitä! Tänään julkaistiin raportti Illegal Ground: Assa Abloyn liiketoiminta miehitetyillä palestiinalaisalueilla (PDF), jonka ovat kirjoittaneet Diakonia, Ruotsin kirkko ja Swedwatch ja joka käsittelee otsikon mukaisesti Assa Abloyn omistusta Mul T-Lockissa, tytäryhtiössä, joka toimii Barkanin teollisuusalueella, joka sijaitsee kilometrin päässä Länsirannalla. Assa Abloy osti Mul-T-Lockin yrityksen perustajalta kahdeksan vuotta sitten, ja tuolloin kuten nytkin yritys koostui kahdesta tehtaasta, toinen Tel Avivin eteläpuolella sijaitsevassa Yavnessa ja tämä tehdas, jota ei maantieteellisesti voi kuvailla sijainneeksi missään muualla kuin Länsirannalla. Siirtokuntalaiset kutsuvat tietysti Länsirantaa myös nimellä Samaria, ja se on osa sitä, mitä he yleensä kutsuvat Israelin maaksi. Se, että Assa Abloy ei ole pohtinut alueen kansainvälistä asemaa miehitettynä alueena 6 päivän jälkeen/</w:t>
      </w:r>
    </w:p>
    <w:p>
      <w:r>
        <w:rPr>
          <w:b/>
          <w:color w:val="FF0000"/>
        </w:rPr>
        <w:t xml:space="preserve">id 38</w:t>
      </w:r>
    </w:p>
    <w:p>
      <w:r>
        <w:rPr>
          <w:b w:val="0"/>
        </w:rPr>
        <w:t xml:space="preserve">Laulaminen kuorossa Sollentunassa Tämä sivu on osa Kummelby kyrkokörsin uutta verkkosivustoa Oletko kiinnostunut laulamaan kuorossa Sollentunassa? Miksi ei Kummelby kyrkokör? Haluamme laajentaa kuoroa ja saada tilaa kaikkiin osiin! Voit lähettää sähköpostia Christer W:lle (sähköpostiosoite ks. alla), ja hän ottaa sinuun yhteyttä saadakseen tietoa sopivasta päivästä, jolloin voit tulla kuuntelemaan meitä. Jos se kuulostaa mielestäsi kiinnostavalta, voit sopia maistiaisen ajankohdan. Näin hän voi sijoittaa sinut oikeaan ääneen.</w:t>
      </w:r>
    </w:p>
    <w:p>
      <w:r>
        <w:rPr>
          <w:b/>
          <w:color w:val="FF0000"/>
        </w:rPr>
        <w:t xml:space="preserve">id 39</w:t>
      </w:r>
    </w:p>
    <w:p>
      <w:r>
        <w:rPr>
          <w:b w:val="0"/>
        </w:rPr>
        <w:t xml:space="preserve">Kun uusi valmentaja Anders Grimberg aloittaa sunnuntaiaamuna uuden pestinsä TFF:ssä, hän ottaa vastuulleen joukkueen, joka on yhä enemmän jumissa pohjalla. 0-2 Falkenbergiä vastaan, joukkuetta vastaan, joka oli ennen peliä kuusi pistettä TFF:ää edellä ja jolla oli asema karsintarajan yläpuolella, tarkoittaa, että ero ylöspäin kasvaa. Uskon todella, että viime viikolla on tapahtunut nousua, ja me kaikki yritämme luoda energiaa, keskikenttäpelaaja Peter Abelsson sanoo. Ottelun ratkaisi Zlatan Azinovicin maalivahtipelastus. 74. minuutilla Falkenbergin Anton Wede laukoi 20 metristä, laukaus ei näyttänyt kovin kovalta, mutta pallo kimposi Azinvoicin eteen, joka pudotti sen ohi. Azinovic kuitenkin hyvitti ohiheiton, kun hän torjui kaksi vapaapotkua minuutin sisällä, kaksi minuuttia maalin jälkeen. Falkenbergin Anton Wedestä tuli näin kahden maalin tekijä. Hän teki oman ja ottelun ensimmäisen maalin 28. minuutilla. Falkenberg pääsi TFF:n puolustuksen läpi rangaistusalueen oikealle puolelle, Christoffer Carlsson syötti kaikkien maalin edessä olevien ohi Anton Wedelle, joka pääsi rullaamaan pallon lähes avoimeen maaliin omasta kulmastaan rangaistusalueen vasemmalta puolelta. Falkenbergillä oli useita hyviä tilaisuuksia, mutta Zlatan Azinovic torjui. "Tässä tilanteessa, jossa olemme, ei tarvitse paljon, että jäämme jälkeen", Peter Abelsson sanoo ja jatkaa: "Se tuntuu todella raskaalta. Meillä on vaikeuksia saada palloa luotuihin mahdollisuuksiin. TFF:n maalintekovaikeudet jatkuivat Falkenbergiä vastaan. Joukkue loi useita mahdollisuuksia, ja sen olisi pitänyt mennä johtoon jo ottelun alussa. Zoran Jovanovicilla oli kaksi hyvää laukaisumahdollisuutta rangaistusalueella jo seitsemän minuutin jälkeen, mutta molemmat menivät ohi. Kahdeksannella minuutilla TFF:llä oli terävä tuplamahdollisuus. Falkenbergin maalivahti Stojan Lukic pelasti Viktor Svenssonin nyökkäyksen Mattias Adelstamin oikealta lähteneestä vapaapotkusta. Seuraavalla hetkellä Fredrik Jensen nyökkäsi vasemmalta tulleen poikittaissyötön sisään, ja Lukic pelasti pallon maaliviivalla tolppaan. Se oli TFF:n paras maalintekopaikka. - Ensimmäiset 20-25 minuuttia meidän pitäisi tappaa peli, mutta meillä on todella vaikeuksia luoda mahdollisuuksia, Hannu Sirviö sanoo. TFF:llä oli toisella puoliajalla myös muutama tilaisuus, mutta laukaukset torjui hyvä Stojan Lukic. TFF:n parhaan tilaisuuden toisella puoliajalla tarjosi Fredrik Jensen, joka melkein pisti pallon sisään kolme minuuttia ennen loppua lähietäisyydeltä, mutta Lukic oli paikalla nyrkillä. - Huono, todella huono. Meillä on epätoivoisen vaikeaa tehdä maaleja, sanoo jo kuudetta ottelua peräkkäin valmentanut Hannu Sirviö. Mutta sunnuntaista lähtien hän on jälleen apuvalmentaja, kun Anders Grimberg astuu tilalle. TFF teki tauolla kaksi muutosta. Thiago ja Mohamed Ramadan tulivat sisään Viktor Svenssonin ja Andreas Grahmin sijasta. Se antoi injektion, kun TFF oli toisella puoliajalla paljon aggressiivisempi painostuksessa. Mutta Zlatan Azinovicin epäonnistuttua varttitunti ennen loppua toivo katosi. TFF on voittanut vain yhden yhdestätoista ottelusta tällä kaudella, ja se on nyt kahdeksan pistettä turvassa sarjataulukossa.</w:t>
      </w:r>
    </w:p>
    <w:p>
      <w:r>
        <w:rPr>
          <w:b/>
          <w:color w:val="FF0000"/>
        </w:rPr>
        <w:t xml:space="preserve">id 40</w:t>
      </w:r>
    </w:p>
    <w:p>
      <w:r>
        <w:rPr>
          <w:b w:val="0"/>
        </w:rPr>
        <w:t xml:space="preserve">Bostonilainen räppäri on koonnut albumin, joka keskittyy skandinaaviseen ja eurooppalaiseen yhteistyöhön! Bostonilainen M-Dot on koonnut uuden albumin, mutta keskittyy skandinaaviseen ja eurooppalaiseen yhteistyöhön. "Dots On The Map" on 16 kappaleesta koostuva albumi, jossa soittavat Prop Dylan, Ekow, Noah Kin, DJ Connect, Masta Ace, Big Shug (Gangstarr Foundation), Hell Rell (Dipset), Misanthropist, Rocc Spotz, Keith Murray (Def Squad), DJ LP2, Midiflash ja monet muut. Albumi julkaistaan juuri ennen kuin M-Dot saapuu Eurooppaan uudelle kiertueelle.M-Dot esiintyy Ruotsissa kolmella keikalla, joiden mukana ei ole kukaan muu kuin Prop Dylan, joka on ollut yksi Ruotsin suurimmista underground-artisteista ja musiikkiviennistä. Prop Dylan on soittanut suurilla festivaaleilla Ruotsissa, kuten Hultsfredsfestivalen ja Peace &amp; Love, ja tehnyt yhteistyötä myös Looptroop Rockersin ja legendaarisen DJ Premierin kanssa. Prop Dylanin edellinen albumi "Crossing the Bridge" myi kultaa Ruotsissa, ja nyt Prop Dylan on valmis julkaisemaan uuden albumin! M-DOT on yksi Amerikan nopeimmin kasvavista Hip Hop / Rap-artisteista nykyään ja on vakiinnuttanut asemansa underground-skenessä vuodesta 2009 lähtien työskentelemällä erittäin ahkerasti studiossa, julkaisemalla useita vahvoja mixtapeja lyhyessä ajassa sekä tekemällä vaikuttavia yhteistyökuvioita muiden artistien kanssa. M-DOT tunnetaan underground-skenessä moitteettomasta työmoraalistaan ja päättäväisyydestään, ja tämä tunnustettiin ja juhlittiin vuonna 2010, kun M-DOT oli ehdolla ja voitti parhaan Hip-Hop-esiintyjän palkinnon Boston/Phoenix Music Awards -kilpailussa sekä vuoden Hip-Hop-artistin palkinnon Boston Music Awards -kilpailussa. M-DOT on kiertänyt laajasti Yhdysvalloissa ja kolme kertaa Euroopassa, jaettuaan lavan Raekwonin (Wu-Tang), DJ Z-Tripin, Kid Cudin, DJ Premierin, D-12:n, MOP:n, Terror Squadin, Blaq Poetin, Freewayn, Wiz Khalifan, Ryan Leslien, Noreagan, Whodinin, Styles P:n, AZ:n, Cormegan, , Little Brotherin, Joe Buddenin, Das Efxin, DJ Jean Maronin ja monien muiden kanssa... Nyt on aika lähteä uudelle kiertueelle Eurooppaan. M-Dot on Euroopassa 25. toukokuuta - 23. kesäkuuta ja esiintyy muun muassa Slaughterhousen ja Prop Dylanin kanssa. M-Dot + Prop Dylan (Ruotsin kiertue) 25/5 - Örebro @ Rockbaren 26/5 -Stockholm @ Södra Teatern/ Mosebacke Etablissemanget 28/5 - Västerås @ Teater Cafét perjantai 25 toukokuu 2012 15:09</w:t>
      </w:r>
    </w:p>
    <w:p>
      <w:r>
        <w:rPr>
          <w:b/>
          <w:color w:val="FF0000"/>
        </w:rPr>
        <w:t xml:space="preserve">id 41</w:t>
      </w:r>
    </w:p>
    <w:p>
      <w:r>
        <w:rPr>
          <w:b w:val="0"/>
        </w:rPr>
        <w:t xml:space="preserve">Yksi noin viisi vuotta vanha kasvi on jo kuollut tartunnan vuoksi. Vinkkejä tai ideoita, kukaan? Sipulit ja kilpikonnat ovat todella hankalia käsitellä käsin. Ne istuvat mielellään lehtien taitteissa, ja niihin on vaikea päästä käsiksi. Vaikka poistat näkemäsi eläimet, jäljelle jää usein munia. Tutustu osoitteeseen lindesro.se, joka myy tuholaisten torjuntapunkkeja jne. Heillä on kovakuoriainen, joka syö villasipuleita http://www.lindesro.se/produktblad/cryptolaemus.pdf Ja nyt posliinikukka on saanut myös kirvoja. Mutta voin heittää sen pois, olen ottanut paljon laukauksia sekä sitä että odorataa vastaan.</w:t>
      </w:r>
    </w:p>
    <w:p>
      <w:r>
        <w:rPr>
          <w:b/>
          <w:color w:val="FF0000"/>
        </w:rPr>
        <w:t xml:space="preserve">id 42</w:t>
      </w:r>
    </w:p>
    <w:p>
      <w:r>
        <w:rPr>
          <w:b w:val="0"/>
        </w:rPr>
        <w:t xml:space="preserve">Jos asut veden lähellä, tulvien riski on aina olemassa. Kiinteistönomistajana sinulla on velvollisuus suojella itseäsi ja omaisuuttasi. Ruotsin hätätilavirasto (MSB) on julkaissut verkkosivuillaan tietoa siitä, miten voit suojautua tulvilta. Kiinteistönomistajana sinulla on velvollisuus suojella itseäsi ja omaisuuttasi. Pelastuspalvelujen tehtävänä on ensisijaisesti suojella ihmishenkiä, elintärkeitä toimintoja ja infrastruktuuria. Pidä tämä mielessäsi, kun lumi alkaa sulaa: Pidä tämä mielessäsi, kun tulvan vaara on olemassa: jos vesi nousee talosi ympärille, voit rakentaa suojavalleja hiekkasäkkien avulla. Tämä este kääritään muovikalvolla, joka asetetaan esteen ympärille ja kiinnitetään sisäpuolelle. Hiekkasäkkejä ja hiekkaa voi hankkia paikallisen viranomaisen varastosta. Jos kuitenkin tarvitset paljon hiekkaa, voi olla hyvä idea tuoda oma kuorma. Tarkista asia vakuutusyhtiöltäsi, ennen kuin ryhdyt liian suuriin toimiin. Jos vedenpinta nousee sadevesien tarkastuskaivossa ja alkaa työntyä viemäriin, on myös olemassa vaara, että vesi pääsee kellarin seinän läpi. Yritä kytkeä pistorasia kaivoon. Käytä sitten uppopumppua, jossa on tasokieppi, jotta vedenpinta ei nouse niin korkealle, että vesi jää viemäriin. Yhteyshenkilö tätä sivua varten:</w:t>
      </w:r>
    </w:p>
    <w:p>
      <w:r>
        <w:rPr>
          <w:b/>
          <w:color w:val="FF0000"/>
        </w:rPr>
        <w:t xml:space="preserve">id 43</w:t>
      </w:r>
    </w:p>
    <w:p>
      <w:r>
        <w:rPr>
          <w:b w:val="0"/>
        </w:rPr>
        <w:t xml:space="preserve">Olet ehkä huomannut, että äänestys on pelottavan lähellä siitä, mikä on viimeinen kappale, kun Extra Everything juhlii kolmea vuotta Pet Sounds Barissa perjantaina. Juuri nyt se on tasapisteissä Kaahin, Hellströmin ja Folds &amp; Wainwrightin välillä. Jatka äänestämistä (voit äänestää kerran päivässä). Naru arvotaan perjantaina iltapäivällä.Viimeisenä on Hot Chip ja heidän "Made in the Dark". Tyypillistä. Vain siksi, että et ole kuullut sitä, mutta se on saatavilla maistiaisiksi. Kuunnelkaa, se on kaunis.Kuten bob dog circa 1998, huomaan, että uudella albumilla (joka on myös nimeltään "Made in the Dark") olen kiintynyt juuri hiljaisiin kappaleisiin, huolimatta nettiversion ärsyttävästä tietokoneäänestä kappaleiden keskellä. Nimikappale ja "We're Looking for a Lot of Love" ja "In the Privacy of Our Love" menivät suoraan sydämeen. Sellainen saa helposti pelkäämään, että vanhenee, että alkaa olla pehmo, että oli liukkaalla tiellä ja sammuu pian heti, kun jokin kuulostaa kovalta tai meluisalta. Mutta kuten sanoin, minulla oli sama pelko myös vuonna 1998, ja kuuntelen edelleen meluisaa ja pumppaavaa tanssimusiikkia. Hetken päästä myös tanssilliset Hot Chipin kappaleet rauhoittuivat.Hot Chip on muuten nyt vakiinnuttanut asemansa niin hyvin, että se on ainakin neljän sellaisen musiikkilehden kannessa, jotka haluavat olla hoikkia, mutta jotka silti kokevat saavansa lukijoita houkuttelemalla heitä bändillä, joka on juuri julkaissut albumin suuren menestyksen jälkeen. Laaja, mutta aavistuksen kapea. Tai jos asia on päinvastoin. Tällaisilla bändeillä on tapana päätyä lehtien kanteen, varsinkin jos ne pukeutuvat värikkäästi. Musiikkilehtihyllyssä on siis kaikki tavanomaista.Ylimääräistä tavanomaista on tietysti brittiläisten lehtien keskuudessa. Uusimpien Record Collectorin ja Uncutin kannessa on Bob Dylan. Mojo on Radiohead. NME:ssä on Pete Doherty. Q - huolimatta otsikoista kuten "vuoden 10 parasta uutta esiintyjää" - on päättänyt ottaa mukaan Bonon, Chris Martinin ja Noel Gallagherin. Antaisin mitä tahansa, jos pääsisin opintomatkalle Q:n uutistoimistoon. Sen täytyy olla epämaailmallinen paikka. Musiikkijournalismin vastine amish-siirtokunnalle. Kiitos kahvista, Stieg Toiseksi viimeisenä ruotsalaisena olen nyt lukenut Stieg Larssonin kolme rikosromaania. Ne olivat jännittäviä ja hyvää viihdettä. Kaiken jännityksen keskellä hän ehti myös sanoa jotain siitä, että miehet ovat inhottavia. Myös se, että tutkivat journalistit ovat hyviä (historioitsijat pystyvät helposti toteamaan, että tämä oli ennen Trondgatea).Tästä huolimatta se on se kahvi, jonka muistan lukemisesta eniten. Näissä kolmessa kirjassa juodaan runsaasti kahvia. Se on hölynpölyä "Miehet, jotka vihaavat naisia" -kirjan ensimmäisestä sivusta "Räjähtänyt ilmalinna" -kirjan viimeiseen sivuun. En vain sano niin, vaan se todella on sitä, ensimmäisestä sivusta viimeiseen. Noissa kahdessa tuhannessa sivussa on paljon kofeiinia. Useimmiten keitettyä kahvia, joskus keitettyä kahvia ja joskus espressoa.Kahvin kanssa syödään voileipiä. Mahdollisesti patonkeja tai bageleita. Joskus Lisbeth Salander syö Billy'sissä, joskus Mikael Blomkvist tekee pataruokaa, joskus ravintola-aterian, mutta useimmiten se on voileipiä. Toki Ruotsi on kahvinjuojien maa, mutta vain Suomi päihittää meidät asukasta kohden. Ja poliisit ja toimittajat juovat kahvia enemmän kuin muut, katsokaa vaikka hienoa kuvaa elokuvasta "Mies katolla" (uusintaesitys tältä kesältä).Mutta on myös teenjuojia. On niitä, jotka eivät juo kahvia kello kahdeksan jälkeen, kuuden tai viiden jälkeen. Jotkut sammuttavat janonsa vedellä, oluella, virvoitusjuomilla, mehulla ja viinillä. On niitä, jotka syövät aamiaiseksi tai nopeaksi, yksinkertaiseksi ateriaksi kotona jotain muuta kuin voileipiä. Ilmeisesti Stieg itse "joi valtavia määriä kahvia" ja "söi tuskin tavallista ruokaa", tämän artikkelin mukaan. Se saa minut kuvittelemaan Stieg Larssonin</w:t>
      </w:r>
    </w:p>
    <w:p>
      <w:r>
        <w:rPr>
          <w:b/>
          <w:color w:val="FF0000"/>
        </w:rPr>
        <w:t xml:space="preserve">id 44</w:t>
      </w:r>
    </w:p>
    <w:p>
      <w:r>
        <w:rPr>
          <w:b w:val="0"/>
        </w:rPr>
        <w:t xml:space="preserve">Nimet - Wiki-Root Names, henkilönnimien normi. Naapurimaissa nimitystavat voivat olla hyvin erilaisia - riippuen eri kulttuureista tai eri maista. Sukututkimus On hyvä tuntea sen maan nimeämiskäytännöt, jossa sukututkimusta teet, sillä muuten syntyy helposti väärinkäsityksiä ja sukututkija voi päätyä tutkimuksessaan harhaan. Esimerkiksi se, että Tanskassa on erilainen nimijärjestelmä kuin Ruotsissa, voi saada sukututkijan uskomaan, että nykyajan "julkkisten" mukaan nimetyt henkilöt kuuluvat hänen sukuunsa. Niinpä Tanskassa on useita "Tomas Kingoja" ja niihin liittyviä patronyymejä, jotka eivät ole lainkaan sukua suositulle piispalle ja virsikirjailijalle Thomas Kingolle, vaan joilla on etuniminä vain piispan etu- ja sukunimi. Tomas Kingo Rasmussen voi hyvinkin olla etunimeltään Tomas Kingo ja sukunimeltään Rasmussen. Monilla tanskalaisilla on kaksi sukunimeä, esimerkiksi Poul Nyrup Rasmussen. Ensimmäistä sukunimeä voidaan käyttää osoitteistuksessa, mutta toinen sukunimi lajittelee haltijan puhelinluetteloon. Espanjankielisten maiden nimikäytännöt Tanskan nimikäytännöistä poiketen espanjankielisissä maissa, joissa käytetään kahta sukunimeä, ensimmäinen sukunimi on "oikea". Ensimmäinen sukunimi on isän sukunimi ja toinen äidin sukunimi. Nobel-palkittu Jorge Mario Pedro Vargas Llosa on siis sukunimeltään Vargas, ja hänen kollegaansa Gabriel García Márquezia (esim. Gabriel José de la Concordia García Márquez) ei kutsuta Márqueziksi vaan sukunimeltään García, ja hänet olisi lajiteltava sen mukaisesti. Kiinassa sukunimi on etusijalla. Mao Zedongin sukunimi oli siis Mao ja etunimi Zedong.</w:t>
      </w:r>
    </w:p>
    <w:p>
      <w:r>
        <w:rPr>
          <w:b/>
          <w:color w:val="FF0000"/>
        </w:rPr>
        <w:t xml:space="preserve">id 45</w:t>
      </w:r>
    </w:p>
    <w:p>
      <w:r>
        <w:rPr>
          <w:b w:val="0"/>
        </w:rPr>
        <w:t xml:space="preserve">Kilpailu järjestetään ensimmäistä kertaa 2021-07-31, ja sen aikana osallistujat kokevat ja nauttivat Tornedalenin maisemista ja kulkevat useiden kylien läpi. Kilpailun pääjärjestäjä on Liviöjärvi IF, joka on aktiivinen juoksu- ja hiihtoyhdistys. Yhdistys on järjestänyt jo usean vuoden ajan juoksukilpailuja Pajalan markkinoiden yhteydessä. Kilpailun tavoitteena on haastaa osallistujat ja tarjota ainutlaatuinen kokemus, joka testaa haastajien tahtoa ja valmistautumista. Tänä vuonna kisa kulkee tietä 99 pitkin Kitkiöjärveltä kohti Pajalaa, jossa maali on 100 kilometrin jälkeen. Tavoitteena on luoda vuosittainen tapahtuma, joka järjestetään joka vuosi elokuun ensimmäisenä lauantaina. Rata vaihtelee vuosittain, mikä tekee jokaisesta kilpailusta ainutlaatuisen. Kilpailun suoritettuaan osallistuja saa ainutlaatuisen mitalin todisteeksi voimastaan ja kestävyydestään. järjestäjä pidättää oikeuden peruuttaa ilmoittautumisen Peruuta ilmoittautuminen ennen 30. huhtikuuta ja saada 50 % maksetusta ilmoittautumismaksusta takaisin. Toukokuun 1. päivän jälkeen tukea ei palauteta. Nimenmuutos alkamisajankohtaan asti 100kr:n maksua vastaan. Osallistuminen kilpailuun tapahtuu omalla vastuullasi, ja ilmoittautujana ymmärrän ja hyväksyn, että järjestäjä ei ole vastuussa mahdollisista loukkaantumisista tai onnettomuuksista Niille, jotka haluavat lisäsuojaa ja mahdollisuuden saada ilmoittautumismaksun takaisin, jos et pääse starttaamaan, suosittelemme, että Folksams Startklarin kautta otetaan kilpailuvakuutus. Kilpailijoiden on noudatettava ohjeita ja Kilpailijoiden on autettava muita kilpailijoita, jos tapahtuu onnettomuus tai joku loukkaantuu Kilpailijoiden on noudatettava merkittyä/merkittyä reittiä Kaikki kilpailutoiminta tapahtuu omalla vastuulla Järjestäjä tarjoaa nestettä ja energiaa joillakin radan varrella olevilla asemilla, kilpailijoiden tulee ottaa mukaan oma energia ja nesteastiat. Kilpailun johtoa on mahdollista muuttaa, ja lähtöpaikkoja on rajoitettu 100 henkilöön. Ilmoittautuminen aukeaa 13.12. 13.12. - 31/3 850kr 1/4 - 1/7 950kr Myöhäisilmoittautumisia tarjotaan saatavuuden mukaan. Myöhästyneen ilmoittautumisen maksu on 1150kr. Jos ilmoittautuminen on myöhässä, kuljetusta lähtöalueelle ei voida taata.</w:t>
      </w:r>
    </w:p>
    <w:p>
      <w:r>
        <w:rPr>
          <w:b/>
          <w:color w:val="FF0000"/>
        </w:rPr>
        <w:t xml:space="preserve">id 46</w:t>
      </w:r>
    </w:p>
    <w:p>
      <w:r>
        <w:rPr>
          <w:b w:val="0"/>
        </w:rPr>
        <w:t xml:space="preserve">Lähellä ihmissydämen luomista 3D-tulostimella Mail Tämän vuoden maaliskuussa Louisvillen yliopistossa luotiin 3D-tulostimella kaksi sylinterimäistä kammiota. | valokuvaaja: Dylan Lovan/AP/TT &lt;b&gt;&lt;FONT COLOR="FF0000"&gt; TEXT+TV &lt;/FONT COLOR="FF0000"&gt;&lt;/b&gt;3D-tulostimilla on aiemmin valmistettu ihmisen elimiä. Tämä on kuitenkin ensimmäinen kerta, kun tutkijat ovat päässeet lähelle ihmissydämen valmistusta. Se saattaa vaikuttaa kaukaa haetulta, mutta Louisvillen yliopiston tutkijat yrittävät luoda ihmisen sydämen 3D-tulostimella. Tavoitteena on tuottaa potilaan omista soluista sydän, joka voidaan sitten siirtää niin, ettei elimistö hylkää sitä. Kyseessä on kunnianhimoinen hanke, ja voi kulua vuosia ennen kuin 3D-tulostettu sydän voidaan istuttaa kirurgisesti ihmiseen. Teknologia ei kuitenkaan ole kovin kaukana tulevaisuudessa. Aiemmin 3D-tulostimilla on onnistuttu luomaan ihmisen elimiä, kuten sydänläppiä, munuaisia ja jopa korvia. Hanketta johtava solubiologi Stuart Williams kertoo, että he ovat luoneet ja siirtäneet sydänläppiä ja pieniä suonia soluilla 3D-tulostimella. Kun pieniä verisuonia testattiin hiirillä, kokeet onnistuivat. - "Suurin haaste on saada solut toimimaan yhdessä aivan kuten normaalissa sydämessä", Stuart Williams kertoi Fox Newsille. Potilaan omista soluista rakennettu elin voisi ratkaista elinsiirtoelimiin aiemmin liittyneen ongelman: elimistö ei ole vastaanottavainen ja hylkää elinsiirron. Jos kaikki menee suunnitelmien mukaan, Stuart Williams uskoo, että 3D-sydän voidaan testata ihmisillä vuosikymmenen kuluessa. Ensimmäiset potilaat olisivat luultavasti potilaita, joiden sydän on vajaatoimintainen ja jotka eivät sovellu muihin elinsiirtoihin.</w:t>
      </w:r>
    </w:p>
    <w:p>
      <w:r>
        <w:rPr>
          <w:b/>
          <w:color w:val="FF0000"/>
        </w:rPr>
        <w:t xml:space="preserve">id 47</w:t>
      </w:r>
    </w:p>
    <w:p>
      <w:r>
        <w:rPr>
          <w:b w:val="0"/>
        </w:rPr>
        <w:t xml:space="preserve">Tarkastuspalvelut Teemme talotarkastuksia (luovutustarkastuksia), energiaselvityksiä ja muita palveluja sinulle, jos omistat talosi tai olet ostamassa tai myymässä taloa. Rakennustarkastuksia tarvitaan sekä suurissa että pienissä rakennushankkeissa, jotta voidaan varmistaa, että laatu ja ammattitaito ovat kunnossa. Rakennusten lämmitys ja kosteudenpoisto Tarjoamme tuotteita ja palveluja kosteustekniikan alalla. Kosteudenpoistoon ja tilapäislämmitykseen (rakennusten lämmitys) liittyvät tuotteemme ja palvelumme räätälöidään tarpeidesi mukaan. Ryömintätilat Autamme sinua asennuksissa, joita tarvitaan rakennuksesi sisäympäristön parantamiseksi. Ota meihin yhteyttä, jos epäilet kosteutta, hometta, huonoa ilmanvaihtoa tai radonia. Räätälöity valikoima OBM Groupin tuotevalikoima antaa mahdollisuuden räätälöidä ne tehtävät, joita sinä asiakkaana tarvitset ostaessasi tai myydessäsi taloa. Sekä asuntokaupoissa että -ostoissa tarvitaan tarkastuspalveluja. Nämä tarkastuspalvelut voivat poiketa toisistaan joiltakin osin, ja me OBM Gruppenilla varmistamme, että tarpeesi täyttyvät. Kun olet ostamassa tai myymässä taloa, voit olla varma, että OBM Groupin tarjoamiin palveluihin sisältyvät tärkeimmät tekniset tehtävät, joita talosi ostaminen tai myyminen edellyttää. Teemme talotarkastuksia ja energiailmoituksia. Täältä voit varata ajan tarkastajan kanssa siirtotarkastusta varten, kun olet ostamassa tai myymässä taloa. Tutkimukset ja muut palvelut Teemme myös rakennusten rakenteiden tutkimuksia sisäympäristöongelmien tai kosteusvaurioiden varalta. Monissa alueellisissa toimipisteissämme voimme myös tarjota palveluja, kuten aluemittauksia ja radonmittauksia. Ammatillinen taustamme OBM Groupin henkilökunta on saanut jatkuvaa sisäistä koulutusta, ja sillä on myös rakennustekniikan ammatillinen tausta. Monet työntekijöistämme ovat myös Ruotsin rakennusinsinöörien liiton (SBR) jäseniä.</w:t>
      </w:r>
    </w:p>
    <w:p>
      <w:r>
        <w:rPr>
          <w:b/>
          <w:color w:val="FF0000"/>
        </w:rPr>
        <w:t xml:space="preserve">id 48</w:t>
      </w:r>
    </w:p>
    <w:p>
      <w:r>
        <w:rPr>
          <w:b w:val="0"/>
        </w:rPr>
        <w:t xml:space="preserve">Onnistunut verkkokauppasi konversioasteen nostaminen muuntamalla kävijöitä asiakkaiksi lisää kokonaistuloja. On olemassa tiettyjä temppuja, joilla voit lisätä myyntiä entisestään, ja upselling on yksi niistä. Tässä on neljäs osa sarjastamme, jossa kerrotaan, miten voit muuntaa kävijöitäsi asiakkaiksi ja lisätä kokonaismyyntiäsi. Voit lisätä verkkokauppasi myyntiä entisestään tarjoamalla asiakkaalle mahdollisuutta lisätä tilaukseensa muutamia lisätuotteita, katso 5 esimerkkiä alla. Tarjoa asiakkaalle tietty alennus, jos hän ostaa tietyn määrän tuotteita, esimerkiksi "Osta 5 ja saat 100 puntaa alennusta" tai klassinen "Osta 3, maksa 2". Anna pois tai anna alennusta tuotteista, joista haluat päästä eroon varastosta, jos asiakas ostaa tietyn summan. Toinen vaihtoehto on tarjota ilmainen toimitus, jos ostos saavuttaa tietyn summan. Voit myös yrittää houkutella asiakasta palaamaan takaisin tarjoamalla alennusta tai ilmaista toimitusta seuraavasta ostoksesta tilauksen tekemisen jälkeen. "Saat XX% alennuksen seuraavasta ostoksestasi, jos tilaat 30 päivän kuluessa". Anna verkkokauppaunelmiesi toteutua - käynnistä oma verkkokauppasi yhdellä verkkokaupparatkaisuistamme. Tarjoamme muun muassa WooCommerce-, Tictail- ja OpenCart-palveluja, joissa voit valita suunnittelumalleja, lisäosia ja lisäominaisuuksia. Lue lisää verkkokaupparatkaisuistamme "</w:t>
      </w:r>
    </w:p>
    <w:p>
      <w:r>
        <w:rPr>
          <w:b/>
          <w:color w:val="FF0000"/>
        </w:rPr>
        <w:t xml:space="preserve">id 49</w:t>
      </w:r>
    </w:p>
    <w:p>
      <w:r>
        <w:rPr>
          <w:b w:val="0"/>
        </w:rPr>
        <w:t xml:space="preserve">Hammassärky - 1177 Vårdguiden - sjukdom, undersökningar, hitta vård, e-tjänster Hammassäryn yleisin syy on tulehtunut tai tulehtunut hammashermo, joka johtuu esimerkiksi rei'istä hampaassa, syvästä täytteestä, paljaasta hammaskaulasta tai halkeamasta hampaassa. Hammassärky voi kuitenkin johtua myös esimerkiksi hampaan juurta ympäröivän luun tulehduksesta, hampaiden narskuttelusta, ientulehduksesta tai hampaan menetyksestä. Jotkin sairaudet, kuten poskiontelotulehdus ja ientulehdus, voivat aiheuttaa kasvokipua, joka voidaan tulkita virheellisesti hammassäryksi. Hammassärky voi olla kivulias, mutta se menee yleensä ohi hoidon jälkeen. Paras tapa välttää hammassärkyä on harjata hampaat huolellisesti fluorihammastahnalla, syödä säännöllisesti ja käydä hammaslääkärissä tarkistuttamassa hampaat säännöllisin väliajoin. Joskus saatat tarvita antibiootteja, jos sinulla on hammastulehdus. Milloin sinun pitäisi hakeutua hoitoon? Hammaslääkäriin on mentävä, jos hampaissasi on jatkuvaa kipua tai pistelyä, jos hammas on kipeä, jos ikenet ovat turvonneet, jos kielen alla on turvotusta, sinun on mentävä heti hammaslääkäriin. Voit aina soittaa terveysneuvontaan ja kysyä neuvoa. Lisätietoja Hammassärystä puhutaan, kun yksi tai useampi hammas on vahingoittunut jostain syystä. Se on merkki siitä, että jokin on vialla ja että hammaslääkärin on tutkittava hampaasi. Hammassärky johtuu yleensä tulehtuneesta tai tulehtuneesta hammashermosta. Mutta hammassärkyyn on muitakin syitä. Hammassärky, jossa hammashermo on tulehtunut tai tulehtunut, voi johtua hampaiden rei'istä, joita kutsutaan kariekseksi, menetetyistä tai rikkinäisistä täytteistä Muita hammassäryn syitä voivat olla hampaiden narskuttelu ja puristaminen ientulehdus, kun hammas kasvaa ja murtautuu ikenien läpi Reiät hampaissa Hampaan reikä, jota kutsutaan kariekseksi, joka on ulottunut lähes tai kokonaan hammashermoon asti, voi aiheuttaa hammassärkyä. Tässä tapauksessa hampaiden reikiintymistä aiheuttavat bakteerit ovat myös tulehduttaneet hammashermon. Aluksi hammas alkaa usein jäätyä. Sitten saat voimakkaamman ja pysyvän kivun, jota kutsutaan pulpiitiksi. Kivulle on ominaista voimakas pistävä ja voimakas kipu. Jos hammasta ei hoideta, tulehdus leviää hampaan juurikanavajärjestelmän kautta ympäröivään luukudokseen, jota kutsutaan apikaaliseksi parodontiitiksi. Tämän jälkeen kipu muuttuu luonteeltaan tylsemmäksi sykkiväksi kivuksi, ja hammas on usein kipeä. Leukojen ympärillä oleva alue voi turvota. Sitten hammashermo ja leukaluu ovat tulehtuneet ja märkää on muodostunut sairaan hampaan lähelle. Syvälle hampaaseen, lähelle hammashermoa ulottuvat reiät voivat aiheuttaa hammassärkyä. Hammas, jossa on täyte, suojaa joskus hammashermoa vähemmän kuin terve hammas. Sekä heikentynyt eristys että itse poraaminen voivat aiheuttaa jäätymistä tai hammassärkyä. Jos sinulla on syvät täytteet, myös täytteen reunan vuoto voi vaikuttaa hammashermoon. Syvän täytteen vaihtoehtona on tehdä juurihoito heti. Tämä on kuitenkin usein tarpeetonta ja voi aiheuttaa muita ongelmia. Siksi hammaslääkäri tekee yleensä tavallisen täytteen, vaikka se olisi syvä. Kova kiille suojaa hyvin hammashermoa, mutta kiille loppuu ienrajassa. Jos ikenet vetäytyvät eri syistä, hampaan juuri voi tulla näkyviin. Juuren pinta on huokoinen, eikä se suojaa hammashermoa yhtä hyvin kuin kiille. Tämän vuoksi jäätymistä voi esiintyä, kun syödään kuumaa tai kylmää ruokaa. Myös ilma, joka virtaa suuhusi hengittäessäsi, voi aiheuttaa jäätymistä. Tapaturman tai hampaan puremisen aiheuttama hammasvamma voi aiheuttaa hammassärkyä. Jos osa hampaasta katkeaa, hammasluu ja joskus koko hammashermo paljastuvat. Tämä tekee hampaasta herkän kuumalle ja kylmälle ja voi myös aiheuttaa kipua. Myös hampaisiin kohdistuvat iskut tekevät ne kipeiksi. Kadonneet tai rikkoutuneet täytteet Korjatun hampaan täytteisiin kuuluvat mm.</w:t>
      </w:r>
    </w:p>
    <w:p>
      <w:r>
        <w:rPr>
          <w:b/>
          <w:color w:val="FF0000"/>
        </w:rPr>
        <w:t xml:space="preserve">id 50</w:t>
      </w:r>
    </w:p>
    <w:p>
      <w:r>
        <w:rPr>
          <w:b w:val="0"/>
        </w:rPr>
        <w:t xml:space="preserve">Haaveiletko rivitalon ostamisesta? Ymmärrämme teitä. Rivitalo tarjoaa lepoa, mutta on yleensä helpompi ylläpitää kuin perinteinen huvila. Sinulla on oma sisäänkäynti ja yleensä pienempi tontti, jossa on terassi, joka voi riittää pitkälle myös niille, joilla on todella vihreät sormet. Useimmat rivitaloasunnot rakennetaan kaupunkialueidemme laitamille. Taloille on ominaista, että ne on liitetty yhteen ulkoseinistä, ja ne ovat yleensä hyvin toimivia ja tilatehokkaita. Rivitalojen muunnelma on rivitalo, joka on liitetty toisiinsa esimerkiksi autotallin kautta. Rivitalot ovat toinen rivitalotyyppi, ja ne ovat luultavasti lähimpänä huvilaa, jossa on puutarha ja joka sijaitsee keskeisellä paikalla, ja ne ovat vaihtoehto perheelle, joka kasvaa, mutta ei halua lähteä kaupungista. Suurin osa myynnissä olevista rivitaloista on osakehuoneistoja, mutta myös omistusasuntoja on tarjolla. Se on suosittu asumismuoto, ja siksi meillä on aina paljon rivitaloja myynnissä. Ota yhteyttä, jos tarvitset ostoneuvontaa, niin autamme sinua valitsemaan oikean rivitaloasunnon! Valtakunnallisen läsnäolomme ansiosta voit helposti löytää myytävän rivitaloasunnon juuri sieltä, missä haluat asua. Kun olet löytänyt etsimäsi, voit vapaasti ilmoittaa kiinnostuksesi, ja otamme sinuun yhteyttä katselmuksista, tarjouksista ja muista kiinteistöön liittyvistä asioista. Olet myös tervetullut vierailemaan yhdessä kiinteistövälitystoimistossamme, jossa paikallistuntemusta omaavat kiinteistönvälittäjämme auttavat sinua mielellään löytämään sinulle parhaiten sopivan rivitaloasunnon. Me Svensk Fastighetsförmedlingissä haluamme auttaa sinua löytämään täydellisen rivitaloasunnon. Siksi olemme kehittäneet useita oppaita, jotka vastaavat moniin kysymyksiin, joita sinulla saattaa olla, kun haaveilet rivitalon ostamisesta. Täältä löydät tietoa siitä, mitä tarkoittaa commonhold ja easement. Myös miten kiinnitykset ja kauppakirjat toimivat. Jos sinulla on muita kysymyksiä, voit aina ottaa yhteyttä yhteen kiinteistönvälittäjistämme.</w:t>
      </w:r>
    </w:p>
    <w:p>
      <w:r>
        <w:rPr>
          <w:b/>
          <w:color w:val="FF0000"/>
        </w:rPr>
        <w:t xml:space="preserve">id 51</w:t>
      </w:r>
    </w:p>
    <w:p>
      <w:r>
        <w:rPr>
          <w:b w:val="0"/>
        </w:rPr>
        <w:t xml:space="preserve">Mikä Crucial-muisti uuteen iMac 2012:een? Lähetetty 17 Joulukuu 2012 at 22:10 Voiko joku suositella hyvää paikkaa ostaa RAM-muistia uuteen iMac 27"? Olen tilannut 8 Gt:n muistin ja haluan täydentää sitä 2x8 Gt:n Crucial-muistilla. Kun tarkastan joitakin ruotsalaisia sivustoja, joilla on Crucialin osanumerot, niitä ei näy. Lukemani mukaan tarvitsen seuraavat tiedot: DDR3 PC3-12800 204-nastainen SO-DIMM CL11 Unbuffered Non-ECC 1.35V Kun katson esimerkiksi Komplett.se tai Inwarehouse.se sivustoja, nämä muistit ovat saatavilla osanumerolla CT2KIT102464BF160B (2x-kit) hintaan 649 SEK. Mutta kun katson Crucial.com-sivustolta ja käytän heidän muistikonfiguraattoriaan nähdäkseni, mitä muistia suositellaan iMac 27" Late 2012 -malliin, löydän samankaltaisen sarjan, jonka osanumero on CT3650278. � Tietääkö kukaan, onko kyseessä sama muisti? Haluaisin pitäytyä Crucialin muisteissa, koska niiden on todettu toimivan yhdessä Applen käyttämien RAM-muistien kanssa ilman ristiriitoja ja pienemmällä taajuudella (l�gre �n 1600 MHz). Olen jopa tarkistanut Macoteketistä, mutta heillä ei ole Crucials-muisteja, eivätkä he ole edes vaivautuneet päivittämään muistikonfiguraattoriaan uuden iMacin kanssa. Lähetetty 21 joulukuu 2012 at 11:15 am Miksi et vain tilata suoraan Crucial? Hyvät hinnat, ilmainen toimitus, nopea toimitus, hyvä tuki. Itse tilasin 32 GB:n kännykän jokin aika sitten, ja toimitus kesti 3 päivää, ja se maksoi vajaat 1800 kr. Viimeksi muokannut erge, 21 Joulukuu 2012 klo 11:16. 0</w:t>
      </w:r>
    </w:p>
    <w:p>
      <w:r>
        <w:rPr>
          <w:b/>
          <w:color w:val="FF0000"/>
        </w:rPr>
        <w:t xml:space="preserve">id 52</w:t>
      </w:r>
    </w:p>
    <w:p>
      <w:r>
        <w:rPr>
          <w:b w:val="0"/>
        </w:rPr>
        <w:t xml:space="preserve">Oman leiman antaminen ympäristöömme on juuri nyt trendikkäin asia, pidän alkuperäisistä, oli tyyli mikä tahansa. Ja se on ollut (Annaleenan) HEM-blogin tärkein liikkeellepaneva voima: olla omaperäinen eikä jonkun toisen kopio. Bloggaaminen on näin hauskempaa :D Blogimaailmassa on ollut meneillään haaste, jonka Blog Room and Serve on aloittanut, ja se on suosittelemaan suosikkiblogeja. Kiitän sydämeni pohjasta kaikkia, jotka ovat kirjoittaneet minusta. Se on merkinnyt enemmän kuin luuletkaan. Ja aion ottaa haasteen vastaan, kun minulla on enemmän aikaa, tällä hetkellä minulla ei ole aikaa, mutta aion ottaa sen vastaan. Mikä hieno aloite! Kaipaatko jouluvaloja? Niin tein, ja tein STAR-sanoista valokaapelin seinälle. Mikä ero olikaan pienellä lisävalolla talven pimeydessä.Hyvää alkavaa viikkoa! Halauksia, Annaleena</w:t>
      </w:r>
    </w:p>
    <w:p>
      <w:r>
        <w:rPr>
          <w:b/>
          <w:color w:val="FF0000"/>
        </w:rPr>
        <w:t xml:space="preserve">id 53</w:t>
      </w:r>
    </w:p>
    <w:p>
      <w:r>
        <w:rPr>
          <w:b w:val="0"/>
        </w:rPr>
        <w:t xml:space="preserve">Tervetuloa BOLIA Förvaltningiin Bolia Förvaltning AB perustettiin perheyrityksenä vuonna 1999, ja tarkoituksena oli hoitaa perintökiinteistöä, minkä jälkeen ostimme kaksi muuta kiinteistöä. Sen jälkeen kiinteistökanta on sekä kasvanut että pienentynyt, ja nykyään omistamme seitsemän kiinteistöä. Omistamme myös pienen teollisuusyrityksen ja pienen rakennusyrityksen. Olemme jo muutaman vuoden ajan harjoittaneet myös pienimuotoista rakennustoimintaa.</w:t>
      </w:r>
    </w:p>
    <w:p>
      <w:r>
        <w:rPr>
          <w:b/>
          <w:color w:val="FF0000"/>
        </w:rPr>
        <w:t xml:space="preserve">id 54</w:t>
      </w:r>
    </w:p>
    <w:p>
      <w:r>
        <w:rPr>
          <w:b w:val="0"/>
        </w:rPr>
        <w:t xml:space="preserve">DELUX SIGN Niin sanotun A-mallin huippumalli. Vahva putkirunko, joka tekee jalustasta vakaan. Varustettu 2 napsautuskehyksellä, jotka pitävät julisteen siististi paikallaan ja joiden avulla viesti on helppo vaihtaa. Tämä teline esittelee logosi ja viestisi tyylikkäästi. Vakiokoot ovat 50 x 70 ja 70 x 100. Putkirunko on musta ja logokilpi valkoinen. Vaihtoehtoinen kehysten vakioväri. |Art.Nr||2000-1||2000-2||2000-3||2000-4||2001-1||2001-2||2001-3||2001-4| |Material||Stål, Alumiini| |Väri|Valkoinen|Punainen|Musta|Luonnollinen|Valkoinen|Punainen|Musta|Luonnollinen|Paino|11 kg|11 kg|11 kg|11 kg|11 kg|22 kg|22 kg|22 kg|22 kg|22 kg|22 kg|22 kg| |Näytön mitat cm|||50 x 70|||50 x 70||50 x 70|||50 x 70||50 x 70||70 x 100|||70 x 100||70 x 100||70 x 100| EASY SIGN Yksinkertainen ja tehokas A-jalusta magneettisella ikkunalla. Helppo tapa kiinnittää asiakkaan huomio ja kohtuullisin kustannuksin. Valmistettu 1,25 mm:n teräslevystä ja 25 mm:n pulverimaalatuista teräsputkista. Vakiokoot ovat 50 x 70 ja 70 x 100. Saatavana vakiona valkoisena, punaisena, mustana ja hopeisena. |Art.Nr||3002-1||3002-2||3002-3||3002-4||3003-1||3003-2||3003-3||3003-4| |Materiaali|Teräs| |Väri|Valkoinen|Punainen|Musta|Hopea|Valkoinen|Punainen|Musta|Hopea| |Paino|10 kg||10 kg|10 kg|10 kg||20 kg|||20 kg|||20 kg|||20 kg|||20 kg| |Affichemått cm|||50 x 70|||50 x 70|||50 x 70|||50 x 70||70 x 100|||70 x 100|||70 x 100||| A-Kokonaan alumiinista valmistettu STEL-katusumutin, joka takaa pitkän käyttöiän. Varustettu 2 snap-kehyksellä, joissa on 32 mm:n kehys. Erittäin edullinen kylttijalusta. Vakiokoot ovat 50 x 70, 70 x 100 ja 100 x 140. Huolimaton kylttijalusta, joka ei ruostu koskaan. Saatavana vakiovärinä luonnon anodisoitu. |Art.nr|2006-1||2006-2|||2006-3| |Paino|7 kg|||10 kg||15 kg| |Näytön mitat cm||50 x 70|||70 x 100||100 x 140| Suojamuovi 5-pack |Art.Nro|5001-1||5001-2||5001-3|||5001-4|||5001-5| |Koko|50 x 70|||70 x 100|||100 x 140|||A3|||A4| |Paksuus cm|||0,5 mm|||0,5 mm|||0,8 mm|||0,5 mm|||0,5 mm||0,5 mm| Magneettimuovi 2-pack |Art.Nro|||5002-1|||5002-2|||5002-3| |Koko|52,5 x72,5|||72,5 x 102,5|||A3| |Paksuus cm|||0,5 mm||||0,5 mm|||0,8 mm| TUULIMERKKI Klassikko, joka kestää kovia olosuhteita ja on pitkäikäinen. Varustettu tukevalla takalevyllä. Huippukyltti saatavana lisävarusteena. Vakiokoot ovat 50 x 70 ja 70 x 100. Kehys 45 mm 70 x 100 -mallissa ja 38 mm 50 x 70 -mallissa. Saatavana valkoisena, punaisena, mustana ja luonnonvärisenä. |Art.Nr||2002-1||2002-2||2002-3||2002-4||2003-1||2003-2||2003-3||2003-4| |Material||Stå</w:t>
      </w:r>
    </w:p>
    <w:p>
      <w:r>
        <w:rPr>
          <w:b/>
          <w:color w:val="FF0000"/>
        </w:rPr>
        <w:t xml:space="preserve">id 55</w:t>
      </w:r>
    </w:p>
    <w:p>
      <w:r>
        <w:rPr>
          <w:b w:val="0"/>
        </w:rPr>
        <w:t xml:space="preserve">Saan virheilmoituksen, miksi? "URLlink.acsm-tiedostoa ei voitu avata, koska tiedostotyyppiä ei tueta tai tiedosto on vioittunut" "URLLink.acsm" on kirjan latauslinkki. Se on avattava ohjelmistolla, jolla voi lukea e-kirjoja - Adobe Digital Editions PC:lle/Macille, Bluefire Reader iOS:lle ja Aldiko Androidille. ACSM -tiedoston pitäisi avautua automaattisesti, kun napsautat latauslinkkiä, mutta jos tietokoneesi ei ole oppinut avaamaan kyseistä tiedostoa Adobe Digital Editions -ohjelmalla, sinun on ehkä avattava se manuaalisesti ensimmäisellä kerralla. URLLink.acsm-tiedoston avaaminen tietokoneella: 1. Tallenna URLLink.acsm-tiedosto tietokoneelle, esimerkiksi työpöydälle. Tee tämä valitsemalla "Tallenna" eikä "Avaa", kun napsautat latauslinkkiä. 2. Valitse "Tallenna". Napsauta linkkiä hiiren kakkospainikkeella ja valitse "Avaa...". ja valitse sitten "Adobe Digital Editions". 3. Napsauta OK. Ohjelma aukeaa ja kirjasi ladataan. Tämä virhe osoittaa, että tietokoneen Adobe Digital Editions ei pääse Internetiin esimerkiksi siksi, että olet palomuurin takana, joka ei salli Adoben yhteyden muodostamista. Palomuuriasetuksissa voit joko asettaa yleisen suojaustason tai antaa yksittäisille ohjelmille erilaisia oikeuksia. Valitse Windowsin palomuurissa (löytyy ohjauspaneelin Security Centeristä) "poikkeukset"-välilehti ja sen jälkeen "lisää ohjelma" lisätäksesi ohjelman, joka jätetään suojauksen ulkopuolelle. Adobe Digital Editionsin pitäisi olla mukana, jotta tämä toimisi. Se toimii samalla tavalla muissakin palomuureissa.</w:t>
      </w:r>
    </w:p>
    <w:p>
      <w:r>
        <w:rPr>
          <w:b/>
          <w:color w:val="FF0000"/>
        </w:rPr>
        <w:t xml:space="preserve">id 56</w:t>
      </w:r>
    </w:p>
    <w:p>
      <w:r>
        <w:rPr>
          <w:b w:val="0"/>
        </w:rPr>
        <w:t xml:space="preserve">Ajokortti Etkö pysty lähettämään lääkärintodistusta ajoissa? Ruotsissa vallitsevan koronavirustilanteen (covid-19) vuoksi lääkäriajan saaminen voi olla vaikeaa. Joissakin ajokorttitapauksissa sinun on lähetettävä meille lääkärintodistus. Jos et voi lähettää sitä ajoissa, ota meihin yhteyttä. Soita suoraan asiainhoitajalle tai asiakaspalveluumme numeroon 0771-81 81 81. Voit myös käyttää yhteydenottolomaketta. Ajokortin hankkiminen Lue, miten haet ajokorttia ja ajokorttia. Täältä löydät myös tietoa seuraavista asioista: - Riskikoulutus - Lääketieteelliset ja henkilökohtaiset vaatimukset Valvojat Lue, miten voit hakea valvojaksi. Täältä löydät myös tietoa seuraavista aiheista: - Perehdyttämiskoulutus Ajokortti Selvitä, mitä sinua koskee, jos sinulla on ajokortti. Täältä löydät tietoa seuraavista aiheista: - Ajokelpoiset ajoneuvot - Korkeamman pätevyyden uusiminen - Edellytykset ja lääketieteelliset vaatimukset - Ajokortin uusiminen - Ulkomaiset ajokortit Ruotsissa - Ruotsalaiset ajokortit ulkomailla - Varoitus peruuttamisen sijasta - Ajokortti henkilöllisyysasiakirjana - Ajokortin sisältö ja muoto Kadonnut ajokortti Selvitä, mitä sinua koskee, jos olet kadottanut ajokorttisi. Täältä löydät tietoa seuraavista asioista: - Alkolukot rattijuopumuksen jälkeen - Poliisi ottaa ajokortin - Peruutettu ajokortti - Varastettu, kadonnut tai vahingoittunut ajokortti Yritykset ja organisaatiot Niille, jotka toimivat kuljettajakoulutuksen parissa tai haluavat toimittaa alkolukkoja. Täältä löydät tietoa seuraavista asioista: - Alkolukot - Toimittajatiedot - Kuljettajakoulutus tai tietämyskokeet - Kuljettajakoulutus toisen asteen oppilaitoksissa ja kunnallisessa aikuiskoulutuksessa - Kuljettajakokeiden järjestämislupa - Autokoulujen pätevyyden hyväksyminen - Valvontaa koskevat tiedot - Henkilöstön vaihtuminen kuljettajakoulutuksessa - Koulutuksen, tietämyskokeiden ja näkötodistusten ilmoittaminen - Ammattipätevyyden vahvistaminen Liikennelääketiede Terveydenhuollossa työskenteleville tai optikoille, jotka haluavat ilmoittaa näkötodistukset. Täältä löydät tietoa seuraavista aiheista: - Digitaalinen lääkärintodistus - Lääkäreiden ilmoitusvelvollisuus - Lääkärin muistiot - Optikot - Näöntodistusten ilmoittaminen Ajokortin sähköiset palvelut Käytä ajokortin sähköisiä palveluita yksityishenkilöille ja yrityksille tai organisaatioille.</w:t>
      </w:r>
    </w:p>
    <w:p>
      <w:r>
        <w:rPr>
          <w:b/>
          <w:color w:val="FF0000"/>
        </w:rPr>
        <w:t xml:space="preserve">id 57</w:t>
      </w:r>
    </w:p>
    <w:p>
      <w:r>
        <w:rPr>
          <w:b w:val="0"/>
        </w:rPr>
        <w:t xml:space="preserve">Ääni-interventiot julkisissa tiloissa ja esitys Conveyer Kesän ja syksyn 2007 aikana Ann Rosén ja Sten-Olof Hellström työskentelivät residenssitaiteilijoina Interactive Institutessa. Yhdessä he toteuttivat useita "ääni-interventioita" kannettavan ääni-installaation avulla, jota he käyttivät pohjana Conveyer-esitykselle, joka sai ensi-iltansa Weldissä 9. helmikuuta 2008 osana node.stockholm-festivaalia. Ann Rosén ja Sten-Olof Hellström ovat useissa teoksissaan tutkineet, mitä ääni oikeastaan on ja miten me koemme äänen. He työskentelevät siis selkeässä perinteessä, jossa tutkimus on sekä lähtökohta että metodi ja jossa ääntä problematisoidaan sekä fyysisenä että havaintoon perustuvana ilmiönä. Aiemmissa töissään he ovat työskennelleet muun muassa hiljaisuuden kanssa antamalla äänien kumota toisensa, rakentamalla erilaisia "arkkitehtonisia tiloja" pelkkien äänien avulla sekä erilaisilla vuorovaikutustilanteilla katsojan ja ääni-installaation välillä. Conveyerissa ihmisten ja äänen kohtaaminen on muuttunut huomattavasti aiempiin projekteihin verrattuna. Rosen ja Hellström ovat etsineet paikkoja, joissa liikkuu päivittäin paljon ihmisiä, ja altistaneet heidät erilaisille äänille. Tilanne on siis hyvin erilainen kuin galleriainstallaatioissa, joiden kanssa he ovat muuten työskennelleet ja joissa yleisö on ollut tottuneempi tilanteeseen ja valmistautunut siihen. Tämä ei tarkoita sitä, että he pyrkisivät vain aitouteen tai että he loisivat jonkinlaisen kliinisen tutkimustilanteen. Pikemminkin se, miten eri ihmiset reagoivat, näyttää johtavan nopeisiin luonnoksiin paikoista, joita sitten käsitellään, järjestellään, muokataan ja kootaan uudelleen joksikin aivan erilaiseksi, mutta luultavasti silti tunnistettavaksi.</w:t>
      </w:r>
    </w:p>
    <w:p>
      <w:r>
        <w:rPr>
          <w:b/>
          <w:color w:val="FF0000"/>
        </w:rPr>
        <w:t xml:space="preserve">id 58</w:t>
      </w:r>
    </w:p>
    <w:p>
      <w:r>
        <w:rPr>
          <w:b w:val="0"/>
        </w:rPr>
        <w:t xml:space="preserve">Edit Classic Editor The Fortune on ajoneuvo GTA IV:ssä. Auto on kaksiovinen coupe, jossa on 3.0 V6-moottori. Auto on hyvin samankaltainen kuin edeltäjänsä GTA San Andreasissa, paitsi että sillä on hieman pyöreämpi muoto ja kiiltävämpi maali. Auto perustuu todennäköisesti vuoden 2002 Nissan Silviaan, koska niiden etuosat ovat samankaltaiset. Fortune helmiäisvalkoisena. Retrieved from "http://sv.gta.wikia.com/wiki/Fortune?oldid=2289" Vehicles GTA IV Content is available under CC-BY-SA. Videopelit</w:t>
      </w:r>
    </w:p>
    <w:p>
      <w:r>
        <w:rPr>
          <w:b/>
          <w:color w:val="FF0000"/>
        </w:rPr>
        <w:t xml:space="preserve">id 59</w:t>
      </w:r>
    </w:p>
    <w:p>
      <w:r>
        <w:rPr>
          <w:b w:val="0"/>
        </w:rPr>
        <w:t xml:space="preserve">Julkaistu: 17 lokakuu 2012</w:t>
      </w:r>
    </w:p>
    <w:p>
      <w:r>
        <w:rPr>
          <w:b/>
          <w:color w:val="FF0000"/>
        </w:rPr>
        <w:t xml:space="preserve">id 60</w:t>
      </w:r>
    </w:p>
    <w:p>
      <w:r>
        <w:rPr>
          <w:b w:val="0"/>
        </w:rPr>
        <w:t xml:space="preserve">01. POM Galleria POM Galleriassa on esillä uutta nuorta taidetta, joka keskittyy maalaustaiteeseen. Tulevaisuuden tähdet. Tule kokemaan, mitä nykytaide tarjoaa. Kutittaa aistejasi! Avoinna la-su 12-16, 27.6.-9.8. joka päivä 12-16. pomgallery.se - info@pomgallery.se - 0708 - 45 31 41 02. Skomakargården B&amp;B Asu Mariefredin keskustassa. Lähellä kaikkea. Meillä on neljä viihtyisää huonetta, joissa on mukavat sängyt. Kaikissa huoneissa on oma WC/suihku, pieni oleskelualue, TV/wi-fi ja suora pääsy vehreään puutarhaan. Aamiainen tarjoillaan aamiaiskeittiössämme tai suojaisassa puutarhassa. Maria Welander. Avoinna ympäri vuoden www.skomakargarden.se Info@skomakargarden.se 076 233 00 63, 070 751 91 00 03. Skottvångs grufva Tervetuloa kulttuurihistorialliseen keitaaseen Sörmlandin metsässä. Majatalo, elävää musiikkia, museo, taidekävely, lasten viihdettä, käsityökioski, lankakioski ja puuhiiliuuni. Aukioloajat verkkosivuilta Maria Bystedt - www.skottvangsgrufva.se - 0158-259 00 04. Fäboda Fårbod Tervetuloa maatilallemme, jonka tilamyymälässä myydään lihaa/makkaraa, lammasta/lampaan nahkaa, villakäsityötä ja paimenkoirien koulutusta. Lampaanlihaa voi tilata marraskuussa toimitettaviin lammaslaatikoihin. Pakastepaloja myydään ympäri vuoden, ja marraskuun puolivälistä alkaen meillä on myynnissä keväisiä supermaukkaita lammasmakkaroita eri makuvaihtoehtoina. Savustettua lampaanlihaa, kuten savustettua ulkofileetä jne. on saatavilla lähempänä joulua. Teemme myös paimenkoirakoulutusta ruumiinavaaville roduille FCI-Traditionaalisen tyylin mukaisesti. Eli kaikille roduille paitsi BorderCollie ja Workin Kelpie. Paimenkoiran koulutukseen tervetuloa varaamaan oppitunti. Sijaitsemme noin 800 metrin päässä Skottvångs Grufvasta, katso opasteet. Vierailijat meille ovat tervetulleita jalan tai autolla eli kieltokyltti auto ei koske sinua, jotka vierailevat meitä. Ankie Hermansson 0708-950416 http://www.goosewood.com 05. Skeppsta hytta Täällä lasitaiteilija Ebba Von Wachenfeldt pitää omaa lasimökkiä, jossa on kauppa, galleria ja kahvila. Tervetuloa istumaan mökkiin ja seuraamaan työtä. Voit varata ajan keskustelutilaisuuteen tai puhaltaa omaa lasia. Avoinna: touko-syyskuu la-su 10-17, 20.6.-30.8. ke-su 10-17 Skeppsta Hytta, puh. 0158-30025, info@skeppstahytta.se, www.skeppstahytta.se 06. Björnlunda Resto Kahvila ja ravintola, jossa täydet oikeudet. Tarjolla on kotitekoinen lounas arkisin klo 10-14, ja viikonloppuisin ja kesäiltoina tarjolla on myös à la carte -menu. Ajankohtaiset tapahtumat, lounasruokalistat ja aukioloajat: Facebook.com/bjornlundaresto/ Yhteystiedot: Emma Crossley-Zels - bjornlunda.resto@gmail.com - 0764 285431 07. Sternersborgs Choklad Björnlundassa Suklaapuoti vuosisadan vaihteen aikaisessa miljöössä, jossa valmistetaan itse tuoretta suklaata ja italialaista jäätelöä. Raaka-aineet ovat mahdollisuuksien mukaan luonnonmukaisia. Syö jäätelöä puutarhassa ja leiki viereisellä leikkikentällä. Aukioloajat pe 11-17 ja la 11-15 www.facebook.com/Sternerborgschoklad Puh 0158-133 00 08. Jordnära-kulttuurin kevätjuhla metsäkylpyineen 21.3. klo 14, Vallmusik Kvarnsjönissä 1.5. klo 19.30, Jordnära-festivaali 14.-15.8. ja kulttuurikahvila Mälbykvarnissa avoinna festivaalin aikana sekä 1.8. ja 22.8. klo 13-17. Käy myös pienessä käsityöpuodissa, jossa on käsinmaalattuja kiviä, mehua, etikkaa ja musiikkia! Nina Nu Wesemeyer Lisätietoja: jordnarakultur.se - Ilmoittautuminen facebookin tapahtumien kautta 09. Fräkenvassen Tule ostamaan kauniita kiharaisia gotlantilaislampaiden karitsannahkoja ja koe ihana luonto Fräkenvassenin tilalla. Varaa myös lammaslaatikko, jossa on hienoksi leikattua lammasta, joka toimitetaan lokakuussa. Gunilla 0707-889 305</w:t>
      </w:r>
    </w:p>
    <w:p>
      <w:r>
        <w:rPr>
          <w:b/>
          <w:color w:val="FF0000"/>
        </w:rPr>
        <w:t xml:space="preserve">id 61</w:t>
      </w:r>
    </w:p>
    <w:p>
      <w:r>
        <w:rPr>
          <w:b w:val="0"/>
        </w:rPr>
        <w:t xml:space="preserve">Klamydiatesti Klamydia on Ruotsin yleisin sukupuolitauti. Infektion aiheuttaa bakteeri, ja se leviää pääasiassa emätin- tai anaaliyhdynnässä. Jotta voit saada hoitoa ja estää tartunnan leviämisen mahdollisimman varhaisessa vaiheessa, on tärkeää, että teet testin, jos epäilet saaneesi tartunnan, vaikka sinulla ei olisi oireita. Testi on turvallinen viikon kuluttua epäillystä tartunnasta. Tutkimukset ja selvitykset Sinut voidaan testata klinikalla tai testillä, jonka tilaat verkosta tai ostat apteekista. Testaus klinikalla olisi aina oltava ensimmäinen vaihtoehto. Näin voit keskustella terveydenhuollon ammattilaisen kanssa, ja testit tehdään asianmukaisesti. Sairaalassa tehtävät testit ovat aina maksuttomia. Klamydiatestit saattavat toimia huonommin, jos näyte otetaan päivinä, jolloin sinulla on runsaat kuukautiset. Jos testi osoittaa, että sinulla on klamydia, tarvitset hoitoa terveyskeskuksessa tai nuorisoklinikalla. Jos testi osoittaa, että sinulla on klamydia, sinun on ilmoitettava, kenen kanssa olet harrastanut seksiä tartunnan jäljittämiseksi. Klamydiatesti klinikalla Voit varata ajan klinikalle klamydiatestiä varten. Joillakin klinikoilla on sisäänheittoaikoja, joita ei tarvitse varata. Kun tulet neuvolaan, keskustelet kätilön, lääkärin tai sairaanhoitajan kanssa. Sinulle kerrotaan, oletko harrastanut seksiä, milloin ja miten. Kun sinulle tehdään klamydiatesti, sinua pyydetään antamaan yksi tai useampi seuraavista näytteistä: - virtsanäyte - emätinnäyte, joka otetaan pumpulipuikolla. Peräsuolesta saatetaan joutua ottamaan näyte pumpulipuikolla. Täältä voit selvittää, mikä klinikka on lähelläsi, milloin se on avoinna ja miten voit ottaa siihen yhteyttä. Klamydiatestaus itse Voit tehdä klamydiatestin itse. Voit tilata tai ostaa testin, jossa on välineet ja ohjeet sen tekemiseen. Kun olet ottanut näytteet, lähetät ne laboratorioon analysoitavaksi. Testit, jotka voit tehdä itse kotona, osoittavat vain, onko sinulla klamydiaa emättimessä tai virtsaputkessa. Jos käytät antibiootteja, testitulos ei välttämättä ole täysin luotettava. Tilaa ilmainen testi verkossa Useimmilla alueilla voit kirjautua sisään ja tilata klamydiatestin verkossa. Jotta voit tilata testin, sinun on oltava rekisteröitynyt alueelle, joka tarjoaa klamydiatestausta verkossa. Voit tilata testin myös muuhun kuin siihen osoitteeseen, johon olet rekisteröitynyt. Osta testi apteekista Klamydiatestejä on saatavilla apteekeista, mutta ne eivät ole ilmaisia. Testitulos Testitulos saadaan yleensä viikon kuluessa. Jos testi osoittaa, että sinulla on klamydia, tulos on varma. Sinun on ehkä tehtävä testi uudelleen, vaikka se olisi negatiivinen. Sinun on tehtävä tämä, jos olet tehnyt testin ennen kuin viimeisestä seksistä on kulunut viikko. Jos olet tehnyt klamydiatestin, jonka olet tilannut verkosta tai ostanut apteekista, sinun on otettava yhteyttä klinikkaan hoitoa ja neuvontaa varten, jos testi osoittaa, että sinulla on klamydia. Tilaa klamydia- ja tippuritesti verkossa Lisää osoitteessa 1177.se Klamydiatesti verkossa Useimmilla alueilla voit kirjautua sisään ja tilata klamydiatestin verkossa. Jotta voit tilata testin, sinun on oltava rekisteröitynyt alueelle, joka tarjoaa klamydiatestausta verkossa. Voit tilata testin myös muuhun kuin siihen osoitteeseen, johon olet rekisteröitynyt.</w:t>
      </w:r>
    </w:p>
    <w:p>
      <w:r>
        <w:rPr>
          <w:b/>
          <w:color w:val="FF0000"/>
        </w:rPr>
        <w:t xml:space="preserve">id 62</w:t>
      </w:r>
    </w:p>
    <w:p>
      <w:r>
        <w:rPr>
          <w:b w:val="0"/>
        </w:rPr>
        <w:t xml:space="preserve">Uudet menettelyt maanantaista 23. marraskuuta alkaen. Hyvä Solidin jäsen. Monet ihmiset ovat hyvin huolissaan Covid-19:n nykyisestä kehityksestä. Me Solidissa seuraamme tätä tiiviisti ja suhtaudumme tilanteeseen vakavasti! Tartuntojen leviämisen estämiseksi olemme tarkistaneet menettelytapojamme ja teemme kaikkemme, jotta voimme tarjota puhtaan ja turvallisen koulutusympäristön. Olemme myös korostaneet, että on äärimmäisen tärkeää, että kaikki jäsenet ovat terveitä ja voivat hyvin ollessaan täällä Solidissa. Ensi viikon tiistaina yleinen neuvonta muuttuu, ja vaikka meitä ei kateta samalla tavalla kuin kaikkia muita yleisiä kokouksia, haluamme edelleen kantaa vastuuta sekä teistä - Solidin jäsenistä - että meistä - henkilöstöstä. Siitä tulee vaikeaa, ja meidän on jälleen kerran suunnattava toimintamme uudelleen, mutta tavoitteena on nyt löytää hyviä ja turvallisia ratkaisuja, joilla varmistetaan, että sinä jäsenenä voit edelleen osallistua koulutukseemme joko täällä Solidissa "livenä", verkossa tai ulkotunneilla. Haluamme, että voit tehdä sen turvallisesti ja varmasti. Seuraavat toimenpiteet vaikuttavat mielestämme eniten, ja ne tulevat voimaan maanantaista alkaen ja aluksi enintään 4 viikon ajan: - Ryhmätunnit - Muutamme osallistujamäärän 8:aan + 1:een (valmentaja) - Aikataulumme on sellainen, että meillä ei ole enää kahta ryhmätuntia peräkkäin. Esim. ensimmäinen luokka on suorassa lähetyksessä ja toinen verkossa (ZOOMin kautta) tai ulkona. Tämä johtaa siihen, että Open Gym -liikuntatunnille tulee ylimääräisiä aikoja. - Otamme käyttöön 45 minuutin WOD-luokat tiettyinä aikoina, jotka perustuvat nykyiseen WODiin, mutta ilman ensimmäistä osaa - vahvuusosaa, jotta vältämme "törmäyksen" Open Gym -koulutuksen kanssa - Poistamme toistaiseksi Team-, Strength-, OLY- ja Intense-liikkuvuusluokat keskittyäksemme WOD-luokkaan, joka on suosituin luokkamme. - Merkitsemme tilan lattialle, jotta näemme selvästi, mihin harjoitusalueeseen kukin osallistuja pääsee. Ystävällinen muistutus siitä, että varaat vain ne luokat, joihin todella haluat osallistua, ja että sinun tulisi mieluiten jakaa harjoittelusi "Live", Online, Outdoor-luokkien ja yksilöllisen harjoittelun eli Open Gymin välillä. - Verkkokursseja on saatavilla molemmissa laatikoissa (Nyköpingissä ja Tukholmassa), jotta kaikki Solidsin jäsenet voivat hyödyntää näitä mahdollisuuksia. - Otamme käyttöön WOD at Home by Solid (30 min). Tämä luokka on saatavilla Wondrissa vaihtoehtona nykyiselle WOD:lle, ja se on myös luokka, jota tarjoamme kiinteinä aikoina verkossa. - Avoin kuntosali varataan Wondrissa, ja sen enimmäiskoko on 8 henkilöä, ja sen kesto on 60-120 minuuttia. - Open Gym -aikoja tarjotaan Live-tuntien välillä - Pukuhuoneet - emme suosittele pukuhuoneiden käyttöä. Jos sinun on käytävä suihkussa tunnin jälkeen, korkeintaan 2 henkilöä saa olla suihkussa samanaikaisesti. Jos useamman ihmisen on käytävä suihkussa, nopea suihku on oikea tapa. Lopuksi haluaisimme käyttää tilaisuutta hyväksenne ja kiittää teitä siitä, että olette päättäneet olla osa Solidia. Katsomme tulevaisuuteen hieman huolestuneina mutta samalla toiveikkaina. Viime päivinä saamamme loistava palaute vahvistaa meitä. Aitiossa vallitseva hyvä fiilis ja taisteluhenki saa meidät uskomaan, että yhdessä selviämme tästä hyvin. Yhteisöllisyys ja yhteenkuuluvuuden tunne, jota toivomme teidän tuntevan, on ratkaisevan tärkeää tulevana aikana. Hauskaa iltaa ja ota yhteyttä, jos sinulla on kysyttävää tai huolenaiheita. //Jani ja Ulrik Hei paras Solid jäsen, Johtuen nykyisestä Covid-19 kehitys, ja huolenaiheita, että jotkut saattavat tuntea yhdessä tämän kanssa, olemme viime viikosta lähtien toteutettu seuraavat: - Kaikki kahvat, ovet, hanat, saippua ja paperi annostelijat nyt puhdistetaan joka ilta siivoushenkilöstö asetettu aiemmin kerran / viikko - Koulutus lattia, imuroitu ja puhdistettu siivouskone nyt joka ilta bakteerien torjunta-aineella meddel. - Ulrik, Amanda ja Felix ovat tänään pyyhkineet kaikki harjoitusvälineet, kuntoilulaitteet, KB:t, DB:t, tangot jne. desinfiointiaineella ja jatkamme tätä jatkuvasti - Olemme varmistaneet, että meillä on pieni määrä käsihuuhdeainetta saatavilla kaikissa wc:ssä ja infotaululla ennen kuin tulette harjoitusalueelle - Olemme kannustaneet teitä käyttämään</w:t>
      </w:r>
    </w:p>
    <w:p>
      <w:r>
        <w:rPr>
          <w:b/>
          <w:color w:val="FF0000"/>
        </w:rPr>
        <w:t xml:space="preserve">id 63</w:t>
      </w:r>
    </w:p>
    <w:p>
      <w:r>
        <w:rPr>
          <w:b w:val="0"/>
        </w:rPr>
        <w:t xml:space="preserve">Zlatan on osoittanut viime aikoina, että hän on todellakin erittäin hyvä pelaaja. Ei ole helppoa astua Barcelonaan ja toimia. Vielä enemmän minua yllättää se, että hän pystyy nyt ottamaan paineet vastaan oikealla tavalla, eli antamaan takaisin, kun he luulevat pystyvänsä kaikkeen. Katso tämä Aftonbladet.se:n video http://www.aftonbladet.se/webbtv/sport/article5952797.ab Hänestä on tullut rauhallinen ja analyyttinen. Hapan Zlatan on poissa. Hassua. Mietin joskus, kenet minun pitäisi kutsua illalliselle. Olen kirjoittanut tästä aiheesta aiemmin toisessa blogissa, mutta haluan palata aiheeseen. Miten olisi seuraavat taulukot: Ingemar Stenmark, Tomas Wassberg, Ari Abrahamian ja Per Fosshaug Kyllä, voit tehdä kokonaisen sarjan taulukoita, jotka sisältävät erilaisia kustannuslaskelmia. Minulla on mielessä useita, mutta en keksi niiden nimiä. Mutta se olisi varsin mielenkiintoinen keskustelu. Kyllä, kyllä. Sitten takaisin lääkäriin. Se, joka minulla on ollut muutaman kerran, on jäänyt jumiin, joten nyt hän on tuonut mukanaan "asiantuntijan" Tukholman suurkaupungista, joka liittyy seuraamme tänään. Ehkä minun olisi pitänyt mainita hänelle, että olen tavannut vuosien varrella useita lääkäreitä ja erikoislääkäreitä, eikä kukaan ole päässyt yhtään lähemmäksi ratkaisua. Miksi siis tällä kertaa. Mutta, mutta, mutta, myös heillä pitäisi olla jotain tekemistä. Suurin ongelma näyttää olevan se, että kukaan ei halua ottaa vastuuta saamieni ja tarvitsemieni tablettien määräämisestä, koska ne rekisteröidään nykyään. Minun on siis soitettava kerran kuukaudessa lääkärille ja selitettävä, että se ei ole poistunut tässä kuussa. Aikaisemmin ei ollut koskaan ongelmia saada tabletteja, joten niitä sai 6-12 kuukautta. Mutta nykyään potilaat haluavat mieluummin tuntea olonsa huonoksi kuin joutua rekisteriin. Että he eivät ymmärrä, ettei sitä voi enää korjata minulle. He olisivat tehneet niin 35 vuotta sitten. Mutta heille maksetaan hyvin. Vieraillessani mielisairaalassa kysyin psykiatrian johtajalta, miten päätetään, pitäisikö potilas laittaa laitoshoitoon vai ei. "No", sanoi johtaja, "täytämme kylpyammeen vedellä. Häntä pyydetään tyhjentämään amme. - Ymmärrän, sanoin, normaali ihminen käyttäisi ämpäriä, koska se on isompi kuin teelusikka ja kuppi! normaali ihminen vetäisi korkin ulos - haluatko sängyn lähimpänä ikkunaa? Koska en keksi juuri nyt mitään erityistä blogattavaa, tässä on pieni tarina: vanha mies ja vanha nainen viettivät mukavaa aikaa sängyssä. Yhtäkkiä ukko sanoo: Ukko vetää sen ulos, mutta sitten työntää sen takaisin sisään, joten ukko sanoo taas: Ukko tekee taas saman, eli vetää sen ulos ja työntää sen takaisin sisään. Silloin vanhus huutaa, ja vanhus vastaa: Luulin, että sanoit.... Se liukuu perseeseen! En ole koskaan pitänyt Grystä kovin paljon. En tiedä miksi, mutta niin se vain on. Mutta nyt hän antoi lausunnon, joka saa minut horjumaan mielipiteeni suhteen. Hän sanoi jossakin lehdessä jotain hyvin fiksua. En muista sitä sanatarkasti, mutta se meni jotakuinkin näin: "Tytöt, älkää pitäkö malleja ihanteenanne. Useimmat niistä on retusoitu, laihdutettu ja usein jopa leikattu". Periaatteessa sitä, mitä olen sanonut koko ajan. Henkilökohtaisesti en edes usko, että he ovat tyttöjä. Lehdissä olevat näyttävät useimmiten nukkeilta, koska ne on vahvasti spacattu. Monta vuotta sitten oli eräs malli, joka näytti hyvin kauniilta. Mutta arjessa hänen koko kasvonsa olivat täynnä näppylöitä ja muuta sellaista, jotka he onnistuvat peittämään. Hänellä oli myös karhea ääni ja hieman eteläinen aksentti. He olivat kaksi täysin erilaista ihmistä. Joten tytöt, sadannen kerran: olkaa oma itsenne. Ole sellainen kuin olet! Siellä on paljon nastoja, mutta en uskonut, että niitä on Mälardalenin yliopistossa. Näin tänään uutisissa, että he aikovat rakentaa jonkinlaisen talopalapelin ja robotteja. Nämä laukaistaan sitten kuuhun. Sinne robotit rakentavat pienen punaisen talon, jossa on valkoisia solmuja. Eikö riitä, että Tukholman Globen katolle on pystytetty samanlainen talo? Mutta hei, mitä on tekeillä? Mitä hyötyä siitä on? Sillä rahalla, jonka tämä maksaa yhteensä, voi varmasti ruokkia 100 000 ihmistä...</w:t>
      </w:r>
    </w:p>
    <w:p>
      <w:r>
        <w:rPr>
          <w:b/>
          <w:color w:val="FF0000"/>
        </w:rPr>
        <w:t xml:space="preserve">id 64</w:t>
      </w:r>
    </w:p>
    <w:p>
      <w:r>
        <w:rPr>
          <w:b w:val="0"/>
        </w:rPr>
        <w:t xml:space="preserve">Kerjäläisleirejä on jo helppo purkaa ja niin sanottua "työmaata" miehittäneet häätää. Näin tapahtui viimeksi täällä Värmdössä. Kyse on siitä, että käytetään yleistä järjestystä koskevaa lakia ja varmistetaan, että rakennettu kerjäläisleiri poistetaan. Poliisi antoi Värmdön asukkaille päivän aikaa muuttaa pois. Sitten leiri, joka sijaitsi ostoskeskuksen takana, purettiin. Julkisia tiloja ovat kadut, aukiot ja puistot. Malmössä yksityinen kiinteistöyhtiö omistaa alueen, jossa asuu neljäsataa kerjäläistä. Malmön kunta on käyttänyt ympäristölainsäädäntöä asukkaiden poistamiseksi, mutta toistaiseksi se ei ole onnistunut. Kiinteistönomistaja on syyllinen roskaamiseen ja lopulta myös ratkaisuun. Omistajan olisi pitänyt estää tämä heti alkuunsa.</w:t>
      </w:r>
    </w:p>
    <w:p>
      <w:r>
        <w:rPr>
          <w:b/>
          <w:color w:val="FF0000"/>
        </w:rPr>
        <w:t xml:space="preserve">id 65</w:t>
      </w:r>
    </w:p>
    <w:p>
      <w:r>
        <w:rPr>
          <w:b w:val="0"/>
        </w:rPr>
        <w:t xml:space="preserve">Kuha on kala, joka elää pääasiassa ravinteikkaissa makeissa ja murtovesissä. Sitä tavataan yleisimmin järvissä, mutta se voi elää myös rauhallisessa virtaavassa vedessä. Sillä on hieno pronssinvärinen, hienoilla suomuilla päällystetty peite. Sitä tavataan Skånessa, Blekingen länsiosassa, Etelä- ja Itä-Smålandissa, Öölannissa, Gotlannissa, Göta älvissä, Vänernin vesistössä Västergötlannissa, Dalslandissa (mahdollisesti alueelle tuotu) ja Värmlandissa, Östergötlannissa, Södermanlandissa ja Upplannissa. Se voi kasvaa noin 70 cm pitkäksi ja painaa lähes 5 kg. Se sietää alhaisia happipitoisuuksia ja korkeita lämpötiloja. Naaras voi tuottaa noin 600 000 munaa vuodessa.</w:t>
      </w:r>
    </w:p>
    <w:p>
      <w:r>
        <w:rPr>
          <w:b/>
          <w:color w:val="FF0000"/>
        </w:rPr>
        <w:t xml:space="preserve">id 66</w:t>
      </w:r>
    </w:p>
    <w:p>
      <w:r>
        <w:rPr>
          <w:b w:val="0"/>
        </w:rPr>
        <w:t xml:space="preserve">Maailman suurin rahastonhoitaja Blackrock aikoo tehdä ympäristön kestävyydestä keskeisen sijoitustavoitteen, toimitusjohtaja Laurence Fink ilmoittaa vuotuisessa ja hyvin vartioidussa kirjeessään maailman suurimpien yritysten toimitusjohtajille.</w:t>
      </w:r>
    </w:p>
    <w:p>
      <w:r>
        <w:rPr>
          <w:b/>
          <w:color w:val="FF0000"/>
        </w:rPr>
        <w:t xml:space="preserve">id 67</w:t>
      </w:r>
    </w:p>
    <w:p>
      <w:r>
        <w:rPr>
          <w:b w:val="0"/>
        </w:rPr>
        <w:t xml:space="preserve">1. Suhteesi CommunityIslandiin 1.1 Käyttämällä CommunityIslandin verkkosivustoa ("Sivusto") tai CommunityIslandin tuotteita, ohjelmistoja, tietovirtoja ja palveluja, joita sinulle tarjotaan Sivustolla, Sivustolta tai Sivuston kautta (yhdessä "Palvelu"), solmit sitovan sopimuksen CommunityIslandin kanssa. "CommunityIsland" tarkoittaa Community Island AB:tä, jonka päätoimipaikka on Malmössä, Ruotsissa. 1.2 Oikeudellisesti sitova sopimuksesi CommunityIslandin kanssa koostuu (A) tämän asiakirjan ehdoista, (B) CommunityIslandin tietosuojakäytännöstä [http://www.communityisland.com/modules/3/Article_posts.aspx?portal=www&amp;PortalsModulerID=45&amp;CatID=58&amp;PostID=44], ja (C) CommunityIslandin yhteisökäytäntö [http://www.communityisland.com/modules/3/Article_posts.aspx?portal=www&amp;PortalsModulerID=45&amp;CatID=58&amp;PostID=45] (yhdessä "Ehdot"). 1.3 Ehdot muodostavat oikeudellisesti sitovan sopimuksen sinun ja CommunityIslandin välillä koskien palvelun käyttöäsi. On tärkeää, että käytät aikaa ehtojen huolelliseen lukemiseen. 1.4 Ehtoja sovelletaan kaikkiin Palvelun käyttäjiin, mukaan lukien käyttäjät, jotka myös toimittavat sisältöä Palveluun. "Sisältö" sisältää tekstiä, ohjelmistoja, skriptejä, grafiikkaa, valokuvia, ääniä, musiikkia, videoita, audiovisuaalisia yhdistelmiä, vuorovaikutteisia ominaisuuksia ja muuta materiaalia, jota katselet, käytät tai annat Palveluun. 2. Ehtojen hyväksyminen 2.1 Jotta voit käyttää Palvelua, sinun on ensin hyväksyttävä Ehdot. Jos et hyväksy ehtoja, sinulla ei ole oikeutta käyttää palvelua. 2.2 Voit hyväksyä ehdot käyttämällä palvelua. Hyväksyt ja hyväksyt, että CommunityIsland käsittelee Palvelun käyttöäsi ehtojen hyväksymisenä kyseisestä ajankohdasta alkaen. 2.3 Et saa käyttää Palvelua ja hyväksyä Ehtoja, jos (a) et ole täysi-ikäinen, jotta voisit tehdä laillisesti sitovan sopimuksen CommunityIslandin kanssa (b) sinua on kielletty tai sinua on muutoin laillisesti estetty vastaanottamasta tai käyttämästä Palvelua sen maan lakien mukaan, jossa asut tai josta käsin käytät Palvelua. 2.4 Sinua kehotetaan tulostamaan tai tallentamaan kopio Ehtojen säännöksistä omia tietojasi varten. 3. Muutokset ehtoihin CommunityIsland pidättää oikeuden tehdä muutoksia ehtoihin esimerkiksi lainsäädännön muutosten vuoksi tai palvelun kautta tarjottujen ominaisuuksien muutosten vuoksi. Siksi sinun on tarkistettava ehdot säännöllisesti mahdollisten muutosten varalta. Ehtojen muutettu versio ("Muutetut ehdot") julkaistaan [LINKKI]-sivustolla tai se asetetaan saataville Palvelun kautta (muutetut ehdot). Jos et hyväksy muutettuja ehtoja, sinun on lopetettava Palvelun käyttö. Jos jatkat Palvelun käyttöä sen jälkeen, kun muutetut ehdot on asetettu saataville, sinun katsotaan hyväksyneen muutetut ehdot. 4. CommunityIsland-tili 4.1 Jotta voit käyttää tiettyjä Sivuston ominaisuuksia tai muita Palvelun osia, sinun on luotava CommunityIsland-tili. Tiliä luodessasi sinun on annettava tarkat ja täydelliset tiedot. On tärkeää, että pidät CommunityIsland-tilisi salasanan turvallisena ja luottamuksellisena. 4.2 Sinun on ilmoitettava CommunityIslandille välittömästi, jos saat tietoosi tietoturvaloukkauksen tai CommunityIsland-tilisi luvattoman käytön. 4.3 Hyväksyt, että olet yksin vastuussa (CommunityIslandille ja muille) kaikesta toiminnasta, joka tapahtuu CommunityIsland-tilisi kautta. Yleiset käyttörajoitukset 5.1 CommunityIsland myöntää sinulle pääsyn ja luvan käyttää palvelua seuraavin nimenomaisin ehdoin ja edellytyksin, ja sitoudut siihen, että jos et noudata mitään näistä ehdoista ja edellytyksistä, se merkitsee ehtojen rikkomista: A. sitoudut olemaan levittämättä mitään osaa tai osia sivustosta tai palvelusta, mukaan lukien, mutta ei rajoittuen mihinkään sisältöön, missään välineessä ilman CommunityIslandia.</w:t>
      </w:r>
    </w:p>
    <w:p>
      <w:r>
        <w:rPr>
          <w:b/>
          <w:color w:val="FF0000"/>
        </w:rPr>
        <w:t xml:space="preserve">id 68</w:t>
      </w:r>
    </w:p>
    <w:p>
      <w:r>
        <w:rPr>
          <w:b w:val="0"/>
        </w:rPr>
        <w:t xml:space="preserve">Venus 834PG Ovet niille, jotka pitävät kauniista yksityiskohdista. Klassiselle Harmoni-sarjallemme ovat ominaisia kauniit peiliovet, jotka on muotoiltu huolellisesti perinteisten mallien mukaan. Kyse on vankasta käsityötaidosta, joka ovessa ja yksityiskohdissa. Useimmat ovet ovat saatavana lasilla tai ilman lasia. Valkoinen on vakiovaruste, mikä tahansa väri on valinnainen. " Takaisin Yksityiskohdat Ovemme ovat muutakin kuin kauniita päällisin puolin. Todella nokkelat yksityiskohdat on piilotettu kuoren alle. Rakenne on yksi markkinoiden turvallisimmista ja vakaimmista. Voit tietenkin valita lisävarusteita, jotka parantavat turvallisuutta ja tekevät ovesta entistä henkilökohtaisemman. Kaikki ovemme toimitetaan vakiona valkoiseksi maalattuna (NCS S 0502-Y). Jos haluat eri värin, voit valita lisämaksusta kymmenestä muusta vakioväristä. Jos haluat antaa ovellesi oman persoonallisen kosketuksen, voit valita värit koko 1750 NCS-värivalikoimasta sekä RAL-asteikosta. Tämä voidaan valita lisämaksusta. Värivaihtoehdot Ovi voidaan toimittaa myös valkoiseksi maalattuna. Lasi Voit valita neljästä eri vaihtoehdosta. Joko perinteinen kirkas lasi tai antiikkinen savunvärinen tai kohokuvioitu lasi, kuten syövytetty ja cotswoldilainen. Tekninen kuvaus |Varren mitat||56 x 105 mm| |ABC-mitat|69 mm, 26 mm, 43 mm| |Tuotestandardi|||EN 14351:2006 + A2:2016| |Energialuokka||EN 10077-2, U-arvo: 1,3 Wm2/K| |Melunvaimennus||EN ISO 10140-2, Rw 30 dB (-5;-6)| - " Käyttöohje Ulko-ovi Painos 3 - Tuotehallinta, Huoltomääräykset, Takuuehdot ja luokitus, NorDan-ulko-oven asennusohjeet. Alkaen 2015-09-28 - " Omistajan käsikirja Ulko-ovi Edition 4 - Tuotteen hallinta, Huoltomääräykset, Takuuehdot ja luokitus, NorDan ulko-oven asennusohjeet. From 2016-04-18 to 2016-09-11 - " Owner's Manual Exterior Door Edition 5 - Product management, Maintenance regulation, Warranty conditions &amp; classification, Installation instructions for NorDan exterior door. From 2016-09-12 to 2017-03-06 - " Owner's Manual Exterior Door Edition 6 - Product management, Maintenance regulation, Warranty conditions &amp; classification, Installation instructions for NorDan exterior door. Alkaen 2017-03-07 To 2019-06-13 - " Käyttöohje Ulko-ovi Edition 7 - Tuotteen hallinta, Huoltomääräykset, Takuuehdot ja luokitus, NorDan ulko-oven asennusohjeet. Alkaen 2019-06-14 CE-ilmoitus - " Ulospäin suuntautuva pariovi - UL2 Rev2 - DoP-NDAB-NDYD-007v2-SE Ulospäin suuntautuva pariovi - UL2 (Rev 2) - " Ulospäin suuntautuva pariovi - UL2 Rev3 - DoP-NDAB-NDYD-007v3-SE IDLock Elektroninen lukko kaikkiin ulko-oviin ID Lock on markkinoiden nykyaikaisin jälkiasennettava digitaalinen ovilukko. Unohda avain lopullisesti ja anna perheellesi pääsy kotiisi sinulle parhaiten sopivalla tavalla. Voit valita avaintunnisteen tai PIN-koodin, ja kaukosäätimellä voit avata tai lukita oven mistä tahansa päin taloa. Päästäkää ihmiset sisään ja ottakaa talo jälleen haltuunne. ID Lockin avulla olet aina tervetullut kotiin. ID Lock 150 Valkoinen Tarjoamme sinulle mahdollisuuden luoda yksilöllisen oven valitsemalla omat vaihtoehdot ja värit. Jos haluat erikoisvärityksen, voit valita koko NCS- ja RAL-värivalikoimasta lisämaksusta. Ulko-ovemme on maalattu raskaalle HDF-levylle ja ne toimitetaan viimeisteltyinä valkoisena vakiovärinä (NCS S0502-Y). Maalattua ulko-ovea on käsiteltävä ja hoidettava huolellisesti, katso toimituksen mukana toimitetut käsittely- ja asennusohjeet tai lataa ne verkkosivuiltamme asiakaspalvelun kohdasta. 9 Harmaa 10 Harmaa Ympäristöä ajatellen valitset myös energiatehokkaan tuotteen, joka on valmistettu</w:t>
      </w:r>
    </w:p>
    <w:p>
      <w:r>
        <w:rPr>
          <w:b/>
          <w:color w:val="FF0000"/>
        </w:rPr>
        <w:t xml:space="preserve">id 69</w:t>
      </w:r>
    </w:p>
    <w:p>
      <w:r>
        <w:rPr>
          <w:b w:val="0"/>
        </w:rPr>
        <w:t xml:space="preserve">Kävin viime viikolla aamiaisella Göteborgin 400-vuotisjuhlavuoden suunnitelmien parissa työskentelevän poliittisen viiteryhmän kanssa. On hyvin jännittävää ja mielenkiintoista keskustella kaikista ehdotuksista, jotka koskevat 400-vuotisjuhlavuotta, joka on yhdeksän vuoden päässä. Kirjoitin täällä blogissa joistakin toukokuussa esitetyistä ehdotuksista. Siirrytään nyt eteenpäin ja katsotaan, mitkä ehdotukset voidaan toteuttaa. Tässä on kaksi kuvaa, toinen nykyisestä viiteryhmästä ja toinen 300-vuotisjuhlavuoden parissa työskennelleistä herroista. On turvallista sanoa, että moninaisuus on parempi, mutta meidän on myös kumarrettava alla olevia herroja. 300-vuotisjuhlavuosi antoi meille sekä Lisebergin että Götaplatsenin. Olisi todella hauskaa nähdä, mitä tapahtuu ensi vuosisadalla, Göteborg 2121!</w:t>
      </w:r>
    </w:p>
    <w:p>
      <w:r>
        <w:rPr>
          <w:b/>
          <w:color w:val="FF0000"/>
        </w:rPr>
        <w:t xml:space="preserve">id 70</w:t>
      </w:r>
    </w:p>
    <w:p>
      <w:r>
        <w:rPr>
          <w:b w:val="0"/>
        </w:rPr>
        <w:t xml:space="preserve">Julkaistu: 29 tammikuu</w:t>
      </w:r>
    </w:p>
    <w:p>
      <w:r>
        <w:rPr>
          <w:b/>
          <w:color w:val="FF0000"/>
        </w:rPr>
        <w:t xml:space="preserve">id 71</w:t>
      </w:r>
    </w:p>
    <w:p>
      <w:r>
        <w:rPr>
          <w:b w:val="0"/>
        </w:rPr>
        <w:t xml:space="preserve">Ilmasto ja sää Thaimaassa Thaimaan ilmasto Thaimaassa on trooppinen monsuuni-ilmasto, jossa on kolme vuodenaikaa suurimmassa osassa maata. Eteläisimmässä osassa, jossa monet ruotsalaiset matkailijat matkustavat, Malakan niemimaalla, vallitsee trooppinen sademetsäilmasto, jossa on kaksi sadekautta vuodessa. Näiden alueiden välinen raja kulkee jossain Petchaburin maakunnan läpi. Kolme vuodenaikaa ovat viileä kuiva, kuuma kuiva ja sadekausi. Niitä säätelevät lounaasta ja koillisesta tulevat monsuunit, jotka puhaltavat kuusi kuukautta vuodessa. Karkeasti ottaen viileä kuiva kausi kestää loka-marraskuusta maaliskuun puoliväliin, kuuma kuiva maaliskuusta toukokuuhun ja sadekausi kesäkuusta loka-marraskuuhun. Sadekausi on sitä pidempi, mitä etelämmäksi menet. Kuumin kuukausi on yleensä huhtikuu, jolloin yli 39 °C:n lämpötilat eivät ole harvinaisia päivisin eivätkä paljon viileämpiä öisin. Thaimaan koillisosa, Isan, on maan kuumin osa. Viileimmät kuukaudet ovat joulu-tammikuu, jolloin lämpötila voi laskea pohjoisessa ja koillisessa yöllä noin 10 °C:een ja yli 1 500 metrin korkeudessa alle 0 °C:een, jolloin voi sataa lunta.Thaimaan eteläosassa sataa vähiten helmi-maaliskuussa ja eniten toukokuussa ja syys-lokakuussa. Etelämpänä sataa vähiten tammi-helmikuussa ja eniten toukokuussa ja syys-lokakuussa. Phuketissa sataa eniten toukokuussa, keskimäärin 21 päivänä 30:stä. Maan eteläosassa lämpötilat ovat tasaisemmat, keskimäärin noin 25 °C ympäri vuoden. Milloin mennä? Matkustaminen sadekauden kiivaimpaan aikaan ei yleensä ole kovin miellyttävää. Usein ei kuitenkaan sada koko päivää. Tyypillisenä päivänä aamulla on aurinkoista, mutta päivän puolivälissä se muuttuu pilvisemmäksi ja iltapäivällä sataa tai sataa muutaman tunnin ajan. Aurinko ehtii usein kurkistaa ulos illalla. Toisinaan esiintyy taifuuneja, joissa sataa rankkasateita, ukkosta ja myrskytuulia 3-4 päivän ajan. Matkailu Thaimaassa toimii ympäri vuoden, ja Thaimaan kiertomatkailu on huomattavasti edullisempaa sesonkiaikana. Tämä koskee paitsi lentomatkoja myös majoitusta, jonka hinnat ovat usein puolet sesonkiaikojen hinnoista. Paras aika vierailla Thaimaassa on marraskuun ja helmikuun välisenä aikana, jolloin ei sada paljon eikä ole niin kuuma. Etelässä kannattaa vierailla joulukuussa ja tammikuussa, pohjoisessa helmikuussa, jolloin on lämpimämpää, ja muualla maassa marraskuussa. Keskilämpötilat ja keskimääräinen sademäärä eri kuukausina löytyvät täältä Chiang Main, Bangkokin ja Phuketin osalta.</w:t>
      </w:r>
    </w:p>
    <w:p>
      <w:r>
        <w:rPr>
          <w:b/>
          <w:color w:val="FF0000"/>
        </w:rPr>
        <w:t xml:space="preserve">id 72</w:t>
      </w:r>
    </w:p>
    <w:p>
      <w:r>
        <w:rPr>
          <w:b w:val="0"/>
        </w:rPr>
        <w:t xml:space="preserve">Pakkaa kahvikorisi ja huopasi ja ole tervetullut Falun Borlängen alueelle.Skärgårdssjön Runn herää henkiin Runndagarnan aikana, ja lähes kaikki kylät, yhdistykset, seurat ja monet yritykset ovat mukana tapahtumissa. Falunin ja Borlängen välissä sijaitsevalla Runn-järvellä, sen ympäristössä ja rannalla on kahden kokonaisen päivän ajan runsaasti aktiviteetteja koko perheelle. Tänä vuonna ohjelma on yhtä täynnä kuin aina ennenkin, ja tarjolla on muun muassa lohikäärmeveneiden kilpailuja, veneretkiä, triathloneja, purjelautailua, melontaa, musiikkia, ruokaa ja kulttuuria. RunnDays aina viikko 32! Tervetuloa Runnin talviviikolle 2020 Tiedättehän, että RunnDagarna Winteristä on nyt tullut enemmänkin viikko, joka koostuu aktiviteeteista Runnissa, sen ympärillä ja Runnissa.RunnDagarna Winterin nimi on siksi muutettu Runnin talviviikoksi ja Runnin talviviikolla on myös omat nettisivut www.runnwinterweek.se Runnin talviviikko 2019 järjestetään 8.-23. helmikuuta Tervetuloa ulos jäälle! RunnDagarna järjestetään yhteistyössä Borlängen kunnan, Falun kunnan ja Visit Dalarnan kanssa.</w:t>
      </w:r>
    </w:p>
    <w:p>
      <w:r>
        <w:rPr>
          <w:b/>
          <w:color w:val="FF0000"/>
        </w:rPr>
        <w:t xml:space="preserve">id 73</w:t>
      </w:r>
    </w:p>
    <w:p>
      <w:r>
        <w:rPr>
          <w:b w:val="0"/>
        </w:rPr>
        <w:t xml:space="preserve">Tänään oli taas aika - valokuvadokumentointi Osbyn pelastuslaitoksen arjesta. Tunnet jo useimmat palomiehet ja poliisit, mutta tänään tapaat toisen pelastuspalvelun - tällä kertaa Smålandista. Kun saavun aamulla asemalle juuri sopivasti aamiaiselle, komentaja vaihtuu. Janne luovuttaa vastuun varautumisesta ja hyvin varustetusta 8080:stä paloinsinööri Jimmielle, jolla on tämä kunnia torstaihin asti. Lounasaika alkaa lähestyä, minulla on nälkä ja astun Jimmien luo, hieman päättäväisesti näin, ja mietin, pitäisikö meidän oikeastaan mennä yhdessä lounaalle. Nälkäinen valokuvaaja on niin sanotusti helppo valokuvaaja, ja paloinsinöörin mielestä on parasta hyväksyä ehdotukseni. Kello on 11.39, ja annan hänelle etusijan mikroaaltouunin jonossa, hän alkaa lämmittää ruokaansa, ja sitten ehkä voitte selvittää, mitä on tekeillä? Jep, hälytys. Rakennuksessa on tulipalo. Eikä mene kauaa, kun olemme jo matkalla sinisten valojen ja sireenien kanssa 8080:ssä, samalla kun Janne valmistelee paloautoa ja säiliöautoa niin, että ne ovat valmiina, kun palomiehet tulevat paikalle. Kestää hyvän tovin ennen kuin SOS-tiedotteesta saadaan lisää tietoa, ja siinä vaiheessa radiosta ei kuuluteta mitään erityisen rohkaisevaa: puukerroksisia kerrostaloja ja paikkoja, joissa asunnonomistajat ovat nähneet savua. Kyseinen talo sijaitsee Hallarydissä, hyvän matkan päässä Osbystä, ja Jimmie organisoi operaatiota ajaessaan. 6080, Älmhultin komentoauto, on matkalla, ja sen mukana on kyseisen aseman paloauto ja säiliöauto, ja on päätetty, että Osby täydentää paloautoa ja säiliöautoa 8030-tunkilla. Kestää jonkin aikaa ennen kuin saavumme, ja on hermostuttavaa, kun ei tiedä, mitä odottaa. Rullaamme pihalle juuri ennen kuin Älmhultin apulaispalopäällikkö Staffan ja paloinsinööri Åsa ilmestyvät paikalle, ja pian sen jälkeen Osbyn 8010 on pysäköity talon eteen. Tässä tapauksessa kodinomistajat pääsivät pälkähästä, ja voin sanoa, että jos kyseessä olisi ollut minun kotini, olisin varmasti pelästynyt. Onneksi he olivat kotona, ja he olivat haistaneet tulipalon ja nähneet savua, mutta eivät olleet pystyneet paikallistamaan, mistä se oli peräisin. Tulipalon syttymissyy oli jokseenkin odottamaton - auringonvalon ja peilin yhdistelmä oli jättänyt kylpyhuoneen ikkunan kehykseen pariin kohtaan vakavia palojälkiä. Tuntui todella, todella hyvältä hengittää ulos, kun Jimmie pystyi lämpökameran avulla toteamaan, että vaaraa ei ollut, ja paikalla oli kiitollisia ja helpottuneita asunnonomistajia, jotka kiittivät pelastuspalveluja avusta. Takaisin asemalla söimme lounaan, jota oli todella odotettu. Emme menneet tänään vain hälytykseen, vaan olin suurimman osan päivästä Jimmien kannoilla, ja siitä voitte lukea lisää seuraavassa postauksessa.</w:t>
      </w:r>
    </w:p>
    <w:p>
      <w:r>
        <w:rPr>
          <w:b/>
          <w:color w:val="FF0000"/>
        </w:rPr>
        <w:t xml:space="preserve">id 74</w:t>
      </w:r>
    </w:p>
    <w:p>
      <w:r>
        <w:rPr>
          <w:b w:val="0"/>
        </w:rPr>
        <w:t xml:space="preserve">Tässä on toinen tärkeä blogikirjoitus, jonka Camilla on kirjoittanut osoitteessa maltablogg.spotlife.se. Valitettavasti hänen sivunsa ei ole enää saatavilla, mutta tämä tieto on niin tärkeää kaikille koiranomistajille, että olisi sääli, jos se katoaisi! On tärkeää tietää, että Malta eroaa monin tavoin Pohjois-Euroopasta, mikä tarkoittaa sitä, että nelijalkaista ystävääsi odottavat vain punkit. En halua pelotella sinua, sillä Maltalla on paljon terveitä koiria, mutta on tärkeää tietää, mitä koiria on saatavilla, jotta voit ehkäistä sairauksia. Hiekkakärpäset Jos olet muuttamassa Maltalle tai oleskelemassa siellä pitkään, lue seuraavat tiedot hiekkakärpäsistä. Hiekkakärpänen voi aiheuttaa leishmania-infektion, lisätietoja englanniksi saat napsauttamalla TÄSTÄ kansanterveysviraston tietoja tästä taudista. Täällä Maltalla suositellaan vuosittaista verikoetta, jolla tarkistetaan, onko koiralla tauti vai ei. Jos se havaitaan ajoissa, lääkitys riittää (vaikkakin elinikäiseksi), ja koira voi jatkaa hyvää elämää. UPDATE! Helmikuussa 2012 julkaistiin artikkeli, jonka mukaan rokote on pian markkinoilla! Lue se täältä. Sitä ei kuitenkaan ole vielä todistettu, ja monet eläinlääkärit sanovat, että se kattaa vain noin 70 prosenttia, joten toistaiseksi suositellaan tippoja tai kaulusta. Käytin Bayerin Advantixia Rayalla. Maksoi noin 24 euroa 4 kuukaudelta. Se toimi hyvin, kunnes hän sai epileptisen kohtauksen niistä, ja näyttää siltä, että Raya on allerginen niille. Joten nyt käytämme Excalibur-pantaa ja Citronella-suihketta. Tiikerihyttynen tai seeprahyttynen Tämä hyttynen voi olla kooltaan 2mm - 10mm, ja se on yksi pahimmista lajikkeista Maltalla. Voit erottaa sen tavallisista hyttysistä, sillä tämä hyttynen näyttää seepralta, sillä sen jaloissa ja vatsassa on mustavalkoisia raitoja. Naaras puree, koska se tarvitsee verta kehittääkseen munia. Jos se tuntee vaaraa imiessään verta, se poistuu paikalta siirtyäkseen toisen luovuttajan luo. Näin ollen tartuntariski on suuri, ja tämä hyttynen voi levittää ihmisille esimerkiksi denguekuumetta, ja nelijalkaisille ystävillemme se voi levittää sydänmatoa, joka on vakava sairaus, joka voi levitä myös eläimistä ihmisiin. Tämä hyttynen ei kuole tavanomaisiin hyttystorjuntasuihkeisiin, vaan se vain pysyy poissa, kunnes suihke on vaikuttanut. Niitä ei myöskään houkuttele valo kuten muita hyttysiä. Varmista, että tyhjennät kaikki kukkatynnyrit vedestä, sillä tiikerihyttynen rakastaa seisovaa vettä, ja voit myös varmistaa, että käytät DEETiä (N,N-dietyyli-meta-toluamidi) sisältävää hyttyskarkotetta, ja jos mahdollista, käytä täysin peittävää vaatetusta. Tämä on Maltan kesällä melko vaikeaa, mutta kuten sanoin aiemmin, paras suoja on suojavaatteiden käyttö. Varmista myös, että ikkunoissa ja ovissa on asianmukaiset hyttysverkot, jos nukut niiden ollessa auki. Sagoplam eli kartiopalmu Kotona Ruotsissa tämä on rakastettu huonekasvi, mutta täällä Maltalla sitä on kaikkialla saarella. Monet ihmiset eivät tiedä, että se on tappavan myrkyllistä sekä ihmisille että eläimille. Se voi aiheuttaa munuais- ja maksavaurioita, ja jos sitä ei hoideta ajoissa, voit menettää nelijalkaisen ystäväsi. Tässä on englanninkielinen artikkeli juuri tästä asiasta: http://www.expressen.se/nyheter/giftig-vaxt-saljs-pa-ikea-husdjur-kan-do/ Voit lukea lisää täältä, mutta englanniksi -&gt; http://www.critterology.com/articles/cycas-revoluta-sago-palm-or-cycad-toxicity Joten jos sinulla on koiria, jotka tykkäävät pureskella tavaroita, älä osta tätä ja pidä ne poissa paikoista, joihin näitä istutetaan saarella.</w:t>
      </w:r>
    </w:p>
    <w:p>
      <w:r>
        <w:rPr>
          <w:b/>
          <w:color w:val="FF0000"/>
        </w:rPr>
        <w:t xml:space="preserve">id 75</w:t>
      </w:r>
    </w:p>
    <w:p>
      <w:r>
        <w:rPr>
          <w:b w:val="0"/>
        </w:rPr>
        <w:t xml:space="preserve">Pakolaisilta vaadittiin 16 000 Ruotsin kruunua Spice-huumeiden käytöstä perheelle Poika ja isoisä loukkaantuivat vakavasti Kaksivuotias poika nousi lauantaina Björsvikissä Norjassa laiturille pysäköityyn autoon ja onnistui käynnistämään sen. Pojan 69-vuotias isoisä ja sisko näkivät ulkopuolelta, kuinka auto meni reunan yli ja vei pojan mukanaan veden alle. Auton ovet olivat kiinni, kun poika putosi veteen. Siksi isoisä heittäytyi sisään saadakseen hänet ulos autosta. Silminnäkijöiden mukaan kesti useita minuutteja, ennen kuin isoisä sai oven auki. Siinä vaiheessa hän itse oli niin valloillaan, ettei päässyt pois vedestä. Sekä poikaa että isoisää hoidetaan sairaalassa vakavien vammojen vuoksi. Heidän tilansa on kriittinen, kertovat norjalaiset tiedotusvälineet. Pakolaiset vaativat 16 000 kruunua Huono tulos - sitten poliitikot karjuivat avaruuteen Kanadaan - yritettiin 18 vuoden jälkeen</w:t>
      </w:r>
    </w:p>
    <w:p>
      <w:r>
        <w:rPr>
          <w:b/>
          <w:color w:val="FF0000"/>
        </w:rPr>
        <w:t xml:space="preserve">id 76</w:t>
      </w:r>
    </w:p>
    <w:p>
      <w:r>
        <w:rPr>
          <w:b w:val="0"/>
        </w:rPr>
        <w:t xml:space="preserve">Kiitos kommentistasi... se tekee minut aina niin iloiseksi! Syntynyt 60-luvulla, naimisissa, isoäiti ja tyttärentytär + isoäitipuoli. Puutarhanhoito ja valokuvaus, kiinnostunut oikeastaan melkein kaikesta :-) Anteeksi mummo, mutta sinusta tulee pian suvun lyhin.</w:t>
      </w:r>
    </w:p>
    <w:p>
      <w:r>
        <w:rPr>
          <w:b/>
          <w:color w:val="FF0000"/>
        </w:rPr>
        <w:t xml:space="preserve">id 77</w:t>
      </w:r>
    </w:p>
    <w:p>
      <w:r>
        <w:rPr>
          <w:b w:val="0"/>
        </w:rPr>
        <w:t xml:space="preserve">Aika veloitetaan alkaneelta tunnilta mallin saapumisesta studiosta/paikalta poistumiseen riippumatta siitä, työskenteleekö malli vai odottaako hän. Tilatusta ajasta veloitetaan täysi maksu riippumatta siitä, tarvitseeko mallin jäädä ajaksi pois. Kokopäivävarauksissa on pysähdyttävä aterioimaan. Kaikkiin palkkioihin lisätään arvonlisävero. Palkkion lisäksi veloitetaan 20 prosentin välityspalkkio. Enimmäistyöaika on 4 tuntia. Koskee 6-8 tuntia ja latautuu, kun 6. tunti on alkanut. Työaika on enintään 8 tuntia, minkä jälkeen ylityöstä veloitetaan aloitettua tuntia kohden. Arkisin klo 21.00-06.00 sekä lauantaisin, sunnuntaisin ja yleisinä juhlapäivinä veloitetaan 50 % OB-lisämaksu. Alustavat varaukset, joita ei ole vahvistettu vähintään 24 tuntia ennen töiden aloittamista, katsotaan peruutetuiksi. Ilmoitus on tehtävä viimeistään klo 17.00 kaksi täyttä työpäivää ennen töiden aloittamista. Jos peruutus tehdään yhtä päivää ennen, veloitetaan 50 % maksusta. Jos peruutus tehdään samana päivänä, peritään koko maksu. Matkan peruutus on tehtävä viimeistään 7 päivää ennen matkan alkua, muutoin peritään puolet varatun ajan hinnasta. Asiakas maksaa lippujen jne. peruutusmaksun. Toimisto ei ole vastuussa kustannuksista, jos malli ei saavu töihin sairauden tai muun toimistosta riippumattomasta syystä, esimerkiksi myöhästyneen lennon vuoksi. Jos sää on työn edellytys, siitä on ilmoitettava varausta tehtäessä. Jos työ tehdään Ruotsissa, mutta Tukholman alueen ulkopuolella, asiakas maksaa matkat, hotellihuoneen ja päivärahat voimassa olevien standardien mukaisesti. Asiakas maksaa tarvittaessa taksit. Yksityisautolla tehdyistä matkoista peritään kilometrikorvaus voimassa olevien tariffien mukaisesti: www.riksskatteverket.se Jos mallin matka on pitkä, voidaan joskus periä matka-ajan korvaus. Ruotsin ulkopuolella suoritettavista toimeksiannoista asiakas maksaa etukäteen päivärahan, joka on Ruotsin valtion kyseisessä maassa sovellettavien normien mukainen. Mallin on saatava korvaus viimeistään lähtöpäivänä. Lento-, laiva- tai junalippujen sekä hotelli-, taksi-, matkatavara- ja rokotuskustannusten maksamisesta vastaa asiakas. Kun toimisto tekee matkajärjestelyjä, laskutetaan kustannukset ja palvelumaksu, joka perustuu 10 prosenttiin toimiston kustannuksista. Alusvaatteiden/ uimapukujen ja bikinien valokuvaamiseen ja esittelyyn lisätään 50 % ilmoitetusta palkkiosta. KUVANKÄYTTÖMAKSU (korvaus kuvien käyttöoikeudesta): Asiakkaan vastuulla on varausta tehtäessä määritellä pyytämättä kuvien/filmimateriaalin käyttöyhteys ja -laajuus. Materiaalia ei saa käyttää muissa kuin tilaushetkellä määritellyissä yhteyksissä. Kuvien luovuttaminen kuvatoimistoille jälleenmyyntiä varten on kielletty. Kaikesta käytöstä on sovittava etukäteen viraston kanssa. Laajemmasta käytöstä on ilmoitettava virastolle ennen julkaisemista. Etukäteen sopimattomasta käytöstä veloitetaan. Jos käyttöä jatketaan ilman ennakkosopimusta, toimisto pidättää oikeuden vaatia korvausta mallille tai toiselle asiakkaalle aiheutuneista vahingoista. Tämä pätee erityisesti, jos sopimukseton käyttö loukkaa toisen asiakkaan hankkimaa yksinoikeutta. Jos ilmoitettu kokonaishinta sisältää sekä työajan että käyttöoikeudet, osahyvitystä ei anneta, vaikka asiakas päättäisi olla käyttämättä aineistoa tai käyttää sitä suunniteltua vähemmän. Yksinoikeus / yksinoikeus Yksinoikeus tarkoittaa sitä, että asiakas haluaa varmistaa, että malli ei saa/ole mainostanut muita yrityksiä tai tuotteita. Jäljennöspalkkio ei sisällä yksinoikeutta. Jos yksinoikeutta halutaan, siitä on ilmoitettava hyvissä ajoin ennen varauksen tekemistä. Toimistolla on oikeus peruuttaa vahvistetut varaukset, jos asiakas ei ole etukäteen ilmoittanut, että yksinoikeus on mallin palkkaamisen ehto. Peruutusoikeus on voimassa myös, jos asiakas on ilmaissut halunsa yksinoikeuteen, mutta osapuolet eivät ole allekirjoittaneet lopullista sopimusta vähintään 3 työpäivää ennen työn aloittamista. Peruutuksesta mahdollisesti aiheutuvat kustannukset ovat asiakkaan vastuulla. MUUTA Tilatut mallit ovat suostuneet osallistumaan kyseiseen kontekstiin, yritykseen ja tilauksessa mainittuun tuotteeseen. Tämä sopimus on voimassa enintään yhden vuoden ajan ensimmäisestä altistumisesta, joka ei saa alkaa myöhemmin kuin viimeistään</w:t>
      </w:r>
    </w:p>
    <w:p>
      <w:r>
        <w:rPr>
          <w:b/>
          <w:color w:val="FF0000"/>
        </w:rPr>
        <w:t xml:space="preserve">id 78</w:t>
      </w:r>
    </w:p>
    <w:p>
      <w:r>
        <w:rPr>
          <w:b w:val="0"/>
        </w:rPr>
        <w:t xml:space="preserve">Haluatko vertailla vain talletussuojan sisältäviä säästötilejä? Alla on luettelo kaikista pankeista ja luottolaitoksista, joiden säästötileistä meillä on tietoja. Jos etsit korkeaa säästökorkoa, katso tarkkaan tätä taulukkoa, jossa korko päivitetään säännöllisesti. Voit myös lukea näistä säästötileistä ja muiden mielipiteistä. Jätä mielipiteesi pankistasi/lainaajastasi, jotta voit auttaa muita valitsemaan oikean säästötilin, jolla on hyvä korko. Täällä on monia korkeita säästökorkoja sinulle yksityishenkilönä tai yrityksenä. Voit myös lajitella luettelon nimen, alhaisimman koron, korkeimman koron ja talletussuojan mukaan. Napsauta taulukon otsikoita lajitellaksesi haluamallasi tavalla. Ole aktiivinen ja vaihda pankkia! Vaihda säästötiliäsi paremman säästökoron saamiseksi! Suosittelemme käyttämään pankin säästökorkoa yhtenä parametreista, joita arvioit, kun valitset pankkia, jossa haluat säilyttää rahojasi. Tällä hetkellä Ruotsin säästämisaste on erittäin alhainen, kuten yllä olevasta taulukosta näkyy. Uskomme kuitenkin, että pankkia valittaessa on syytä olla aktiivinen ja antaa säästökoron olla yksi niistä seikoista, jotka kannattaa tarkistaa ennen pankkitilin avaamista. Sparräntan.se perustettiin, koska minulta puuttui luettelo kaikista pankkeista, jotka tarjoavat rahatalletuksia. Nykyään meillä on noin 10 000 kävijää kuukaudessa ja yli 5 000 uutiskirjeen tilaajaa. Tämä osoittaa, että alhaisesta korkotasosta huolimatta Ruotsissa ollaan nykyään erittäin kiinnostuneita siitä, että säästötilille saadaan paras mahdollinen korko. Jopa DN on suositellut meitä osoitteessa sparräntan.se hyvänä resurssina parhaiden säästökorkojen löytämiseksi! Jos etsit korkeaa säästökorkoa, katso tarkkaan tätä taulukkoa, jossa korko päivitetään jatkuvasti. Voit myös lukea näistä säästötileistä ja muiden mielipiteistä. Voit vapaasti jättää mielipiteesi pankistasi/lainaajastasi, jotta voit auttaa muita valitsemaan oikean säästötilin, jolla on hyvä korko. Täällä on monia korkeita säästökorkoja sinulle yksityishenkilönä tai yrityksenä. Säästätpä sitten pahan päivän varalle, lomaa, uutta televisiota tai uutta taloa varten, kannattaa käyttää aikaa parhaan säästökoron löytämiseen. Kun teet kovalla työllä ansaitsemasi rahat mahdollisimman hyvin käyttöösi, sinun on helpompi saavuttaa tavoitteesi, ja se myös estää rahojesi arvon alenemisen inflaation vuoksi. Erilaisia säästötyyppejä Se, minkälainen säästötyyppi sinun kannattaa valita, riippuu monista tekijöistä, kuten siitä, kuinka paljon voit/haluat säästää, kuinka kauan aiot säästää, kuinka usein aiot säästää ja tarvitsetko säästöjäsi käytettäväksi vai voitko lukita ne pidemmäksi aikaa. Säästötilien enimmäis- ja vähimmäismäärä Monilla säästötileillä on sekä vähimmäis- että enimmäisraja sille, kuinka paljon voit säästää tilille. Voidaksesi säästää joillakin säästötileillä sinun on pystyttävä tallettamaan sallittu vähimmäissumma, etkä saa tallettaa enempää rahaa kuin säästötili sallii. Erityisesti erityyppisillä lukituilla rahastoilla, offshore-tileillä ja takuutileillä on korkeat vähimmäisrajat, jotka sinun on täytettävä avataksesi säästötilin. Joissakin tapauksissa vähimmäisvaatimukset ovat jopa 100 000-150 000 euroa ja joskus jopa korkeammat. On myös olemassa tavallisia säästötilejä, joilla on minimirajat sille, kuinka vähän rahaa voit aloittaa säästötililläsi. Perinteisesti säästötilit, joilla on korkeat vähimmäisvaatimukset, ovat tarjonneet parempia säästökorkoja kuin tilit, joilla on alhaiset vähimmäisvaatimukset tai ei ole vähimmäisvaatimuksia, mutta näin ei enää ole, ja jopa tilit, joiden vähimmäisvaatimukset ovat niinkin alhaiset kuin 1 punta, voivat tarjota vähintään yhtä hyviä korkoja kuin säästötilit, joiden vähimmäisvaatimukset ovat yli 100 000 puntaa. Vapaat nostot vai ei Tämä on erittäin tärkeä kysymys säästötiliä valittaessa. Monilla säästötileillä, joilla on hieman korkeampi säästökorko, on usein rajoituksia nostojen määrälle, jolloin säästöjäsi voidaan joskus lukita vuosiksi ilman, että niihin voi koskea. Korkeakorkoiset säästötilit Eri pankeilla/operaattoreilla ja eri tileillä on erilaiset säännöt. Joillekin tileille maksetaan kuukausittaista korkoa, toisille vuotuista korkoa, ja joillakin säästötileillä on yhdistelmä kiinteää kuukausittaista korkoa ja bonuskorkoa, joka otetaan käyttöön esimerkiksi silloin, kun et ole tehnyt nostoja vuoden aikana. Nämä ovat kaikki pankit ja luottolaitokset, joista meillä on tietoja tällä hetkellä. Olisimme kiitollisia, jos voisit kertoa meille lisää pankkeja, jotta voimme tarjota entistä paremman vertailun.</w:t>
      </w:r>
    </w:p>
    <w:p>
      <w:r>
        <w:rPr>
          <w:b/>
          <w:color w:val="FF0000"/>
        </w:rPr>
        <w:t xml:space="preserve">id 79</w:t>
      </w:r>
    </w:p>
    <w:p>
      <w:r>
        <w:rPr>
          <w:b w:val="0"/>
        </w:rPr>
        <w:t xml:space="preserve">Elämäkerta[muokkaa] Penn, joka oli peräisin korkea-arvoisesta perheestä, opiskeli Oxfordin yliopistossa, mutta erotettiin vuonna 1661, koska hän vastusti anglikaanista kirkkoa. Pennistä tuli kveekari vuonna 1665, ja vuonna 1667 hän aloitti työnsä kveekareiden saarnamiehenä ja kirjailijana. Hän julkaisi muun muassa teokset The sandy foundation shaken (1668) ja No, cross, no crown (1669). Pennin toiminta sai hänet viranomaisten epäsuosioon, ja hänet vangittiin useita kertoja vuosina 1668-71. Vuonna 1672 tilanne muuttui Kaarle II:n annettua indulgenciajulistuksen. Kuningas osoitti suosiotaan Pennille monin tavoin, ja samalla hän peri isältään suuren omaisuuden. Nyt hän alkoi innokkaasti paneutua suunnitelmiin perustaa uskoviensa siirtokunta Amerikkaan, ja vuosina 1674-81 hän osti yhdessä muiden kveekarien kanssa New Jerseyn siirtokunnan. Vuonna 1681 hän sai kruunuun kohdistuneen vanhan vaatimuksensa vastapainoksi New Jerseystä lounaaseen sijaitsevan alueen, josta hän muodosti Pennsylvanian siirtokunnan, jonka hän perusti vuonna 1683. Hänen humanitaarinen taipumuksensa ilmeni Amerikan intiaaneja kohtaan harjoittamassaan lempeässä politiikassa, ja hän pyrki myös edistämään mustien asemaa siirtokunnassaan. Penn jakoi nyt aikansa Amerikan asioiden sekä uskonnollisen ja poliittisen työn välillä Englannissa. Kun Jaakko II astui valtaan vuonna 1685, hänen ystävälliset suhteensa Jaakobiin II:een antoivat hänelle tärkeän aseman, jota hän käytti hyväksi uskonnollisen suvaitsevaisuuden puolesta. Vuoden 1688 vallankumouksen jälkeen hän menetti vaikutusvaltaansa, ja häntä syytettiin osallisuudesta jakobiittisiin juoniin, mutta häntä ei tuomittu. Taloudelliset vaikeudet, sairaudet ja ongelmat Pennsylvaniassa, jossa Penn asui vuosina 1688-1701, varjostivat myös hänen elämänsä loppupuolta. Pennin kootut kirjoitukset julkaistiin vuonna 1726. Lähteet[muokkaa] Ulkoiset linkit[muokkaa]</w:t>
      </w:r>
    </w:p>
    <w:p>
      <w:r>
        <w:rPr>
          <w:b/>
          <w:color w:val="FF0000"/>
        </w:rPr>
        <w:t xml:space="preserve">id 80</w:t>
      </w:r>
    </w:p>
    <w:p>
      <w:r>
        <w:rPr>
          <w:b w:val="0"/>
        </w:rPr>
        <w:t xml:space="preserve">Existenz.se - On olemassa kolmenlaisia ihmisiä: niitä, jotka osaavat laskea, ja niitä, jotka eivät osaa. Haha, aivan oikein! Tulee kuitenkin helvetin sairaita ihmisiä, jotka luulevat, että he voivat ottaa "hyvän" tuolin vain siksi, että kävelet pois 1 min. ...Tai voit olla mukava isäntä ja tarjota vieraalle mukavan tuolin. Minäkö vain tarjosin aina parasta paikkaa, kun kaveri tuli käymään? haha, ehkä minun pitäisi alkaa heittää ihmisiä pois kaikesta mukavammasta. Yleensä olen se, joka ei välitä ja antaa ihmisten istua tai mitä voisi olla mukavampaa lool true shit. sitten kun ''kaveri'' tulee luoksesi hän ajattelee, että hänen pitäisi saada paras paikka.. Dino, Donator 2012-10-26 14:00 | #9 Tarjoan aina vieraalleni parhaan mahdollisen paikan ja kysyn häneltä, onko hänellä nälkä, kokata hänelle, tarjota hänelle kahvia jne.. sinun pitäisi aina olla vierasystävällinen mielestäni! Mutta se johtuu varmaan siitä, että olen kotoisin Kroatiasta, eikä se ole ihan normaalia Ruotsissa haha... Täytyy myöntää, että ruotsalaiset ovat vähän pihi tuon asian suhteen?</w:t>
      </w:r>
    </w:p>
    <w:p>
      <w:r>
        <w:rPr>
          <w:b/>
          <w:color w:val="FF0000"/>
        </w:rPr>
        <w:t xml:space="preserve">id 81</w:t>
      </w:r>
    </w:p>
    <w:p>
      <w:r>
        <w:rPr>
          <w:b w:val="0"/>
        </w:rPr>
        <w:t xml:space="preserve">Tor on ilmainen ohjelmisto ja avoin verkko, joka auttaa sinua puolustautumaan verkonvalvonnan muodolta, joka uhkaa henkilökohtaista vapautta ja yksityisyyttä, salaisia liiketoimia ja suhteita sekä kansallista turvallisuutta ja jota kutsutaan liikenteen analysoinniksi. Tor suojaa sinua välittämällä viestisi ympäri maailmaa toimivien vapaaehtoisten ylläpitämien releiden hajautettuun verkkoon: se estää ketään etsimästä ... </w:t>
      </w:r>
    </w:p>
    <w:p>
      <w:r>
        <w:rPr>
          <w:b/>
          <w:color w:val="FF0000"/>
        </w:rPr>
        <w:t xml:space="preserve">id 82</w:t>
      </w:r>
    </w:p>
    <w:p>
      <w:r>
        <w:rPr>
          <w:b w:val="0"/>
        </w:rPr>
        <w:t xml:space="preserve">Junis ry:n säännöt Ardala Junis. Hyväksytty yhdistyksen vuosikokouksessa 14/3 2019. Luku 1. Junista koskevat säännökset § 1:1 Järjestö Junis on ruotsalainen raittius- ja lapsijärjestö. Junis on osa IOGT Internationalia. Junis on uskonnollisesti neutraali ja puolueeton. Junis muodostaa IOGT-NTO-liikkeen yhdessä IOGT-NTO:n, Nuorten raittiusliiton (UNF) ja Raittiusliikkeen partioliiton (NSF) kanssa. Eri toiminnot ja jäsenten eri ikäiset jäsenet muodostavat laajan kokonaisuuden. § 1:2 IOGT-NTO-liikkeen perusperiaatteet IOGT-NTO-liike on osa maailmanlaajuista ihmisten ja koulutuksen liikettä. Liike perustuu periaatteeseen, jonka mukaan kaikki ihmiset ovat samanarvoisia ja heillä on yhtäläiset oikeudet ilman minkäänlaista erottelua. IOGT-NTO-liike kokoaa yhteen ihmisiä, jotka ovat ottaneet kantaa henkilökohtaisen raittiuden puolesta ja jotka haluavat yhdessä työskennellä kaikkien ihmisten parempien elinolojen puolesta. Työmme perustuu kolmeen perusajatukseen: Demokratia Kaikilla ihmisillä on yhtäläinen arvo ja oikeus vaikuttaa yhteiskunnan kehitykseen. Työskentelemme demokraattisen yhteiskunnan puolesta, jossa on yhtäläiset edellytykset henkilökohtaiselle kehitykselle, vapaudelle ja osallistumiselle. IOGT-NTO-liikkeessä kaikilla jäsenillä on mahdollisuus saada äänensä kuuluviin, ja toiminta perustuu jäsenten tahtoon. Solidaarisuus Ihmiset ovat riippuvaisia toisistaan, ja heillä on inhimillinen vastuu sekä nyt että tulevien sukupolvien osalta. Henkilökohtaisen kehityksen ja yhteenkuuluvuuden edellytyksenä on maailma, jossa kaikilla on osansa hyvinvoinnista ja turvallisuudesta. Työmme avulla pyrimme rakentamaan yhteisöä tasa-arvoiselta pohjalta - paikallisesti, kansallisesti ja maailmanlaajuisesti. Raittius Taistellessamme paremman maailman puolesta valitsemme elämän, jossa ei ole alkoholia eikä muita huumeita, koska ne ovat taakka yksilöille ja koko yhteiskunnalle ja estävät ihmisen kehitystä. Sitoutumalla henkilökohtaiseen raittiuteen ja toiminnallamme haastamme alkoholin normit. Innostamme ihmisiä raittiiseen elämään. 1:3 § Päätöksentekoelimet JUNIn päätöksentekoelimiä ovat valtakunnallisella tasolla liittokokous ja liittohallitus, piiritasolla piirien vuosikokous ja piirihallitus ja paikallistasolla yhdistysten vuosikokous, yhdistyskokous ja yhdistyksen hallitus. IOGT-NTO-liikkeen sisäisen yhteistyön päätöksentekoelimet ovat valtakunnallisella tasolla valtakunnallinen hallitus ja paikallisella tasolla piirin vuosikokous ja piirihallitus. 1:4 § Jäsenet ja johtajat Juniksen jäsenenä (rekisteröity jäsen) on jokainen, joka on hakenut jäsenyyttä ja merkitty liiton jäsenrekisteriin. Pysyäkseen jäsenenä jäsenen on vahvistettava jäsenyytensä joka vuosi. Jokainen, joka ei ole antanut jäsenyyslupauksessa mainittuja sitoumuksia siihen mennessä, kun jäsen täyttää 12 vuotta, ei ole enää jäsen. Kukin jäsen voi olla paikallisjäsen useammassa yhdistyksessä, mutta voi olla vain yhden yhdistyksen rekisteröity jäsen. 15 ikävuoden jälkeen vain johtaja voi olla jäsen. Johtaja on automaattisesti JUNISin jäsen, eikä häntä lasketa ensimmäisessä kohdassa tarkoitetuksi rekisteröidyksi jäseneksi. Juniksen johtajan on oltava jonkin muun IOGT-NTO-liikkeen yhdistyksen jäsen. Jokainen Juniksen rekisteröity jäsen on rekisteröity myös UNF:n jäseneksi sinä vuonna, jona hän täyttää 15 vuotta. 1:5 § Jäsenyyslupaus Jokaisen Juniksen jäsenen on sitouduttava seuraavaan siihen mennessä, kun hän täyttää 12 vuotta: Juniksen jäsenenä sitoudun työskentelemään paremman yhteiskunnan puolesta IOGT-NTO-liikkeen periaatteiden pohjalta. Lupaan täten elää täysin raittiina eli olla käyttämättä alkoholijuomia, joiden alkoholipitoisuus on yli 2,25 tilavuusprosenttia, huumausaineita tai muita päihdyttäviä myrkkyjä. 1:6 § Jäsenmaksu ja jäsenyyden vahvistaminen Kongressi voi päättää yhdistyksen jäsenten jäsenmaksusta, piirin vuosikokous piirin jäsenten jäsenmaksusta ja yhdistyksen vuosikokous yhdistyksen jäsenten jäsenmaksusta. Yhdistyksen hallitus voi päättää, että jäsen vapautetaan jäsenmaksun suorittamisesta. Jokaisen jäsenen on vahvistettava jäsenyytensä vuosittain. Jos jäsen on velvollinen maksamaan jäsenmaksun, jäsenyys vahvistetaan maksamalla jäsenelle</w:t>
      </w:r>
    </w:p>
    <w:p>
      <w:r>
        <w:rPr>
          <w:b/>
          <w:color w:val="FF0000"/>
        </w:rPr>
        <w:t xml:space="preserve">id 83</w:t>
      </w:r>
    </w:p>
    <w:p>
      <w:r>
        <w:rPr>
          <w:b w:val="0"/>
        </w:rPr>
        <w:t xml:space="preserve">EKS ja eurokoodit ovat 8 luvun kantavuus-, vakavuus- ja kestävyysvaatimusten täytäntöönpanomääräyksiä. Suunnittelu- ja rakennuslain (2010:900) 4 §:n 1 momentti, PBL. Laki ja asetus Rakennuskohde on suunniteltava ja rakennettava siten, että rakennuskohteeseen sen rakentamisen tai käytön aikana todennäköisesti kohdistuvat vaikutukset eivät johda: - rakennuskohteen täydelliseen tai osittaiseen sortumiseen; - kohtuuttoman suuriin muodonmuutoksiin; - rakennuskohteen muiden osien, asennusten tai kiinteiden laitteiden vahingoittumiseen kantavan rakenteen suurten muodonmuutosten vuoksi; tai - vahinkoon, joka ei ole oikeassa suhteessa vahingon aiheuttaneeseen tapahtumaan. Nämä vaatimukset sisältyvät suunnittelu- ja rakennusasetuksen 3 lukuun. 7 §. Eurokoodit ja kansalliset vaatimukset EKS:ssä Eurokoodit muodostavat yhdessä EKS-määräyssarjan kanssa järjestelmän, joka on Ruotsin säännöt kantavuuden, vakauden ja kestävyyden tarkistamiseksi. EKS:ssä tehdään Ruotsin kansalliset valinnat eurokoodeja varten. Kansalliset valinnat perustuvat esimerkiksi erilaisiin geologisiin olosuhteisiin, ilmastoon, elämäntapaan ja turvallisuustasoon. Valinnat on otettu EKS:ssä käyttöön asteittain. Näiden kansallisten valintojen ansiosta asiaankuuluvat eurokoodit on sisällytetty Ruotsin lainsäädäntökehykseen. Muutamien eurokoodien, kuten maanjäristysten, osalta kansallisia valintoja ei tehdä. Tällaisia eurokoodeja voidaan kuitenkin käyttää muiden käsikirjojen tavoin sovelluksissa, joita ei ole nimenomaisesti käsitelty Ruotsin lainsäädännössä. Eurokoodit asettavat näin ollen kansallisia vaatimuksia rakennustöille. Jos työskentelet tai asut Ruotsissa, voit ladata ruotsiksi käännetyt eurokoodit ilmaiseksi. Ne ovat saatavilla SIS-verkkosivustolla. SIS:llä on myös neuvontapalvelu, johon voi ottaa yhteyttä eurokoodeja koskevissa kysymyksissä. Siellä julkaistaan myös useita EKS:ää ja eurokoodeja koskevia kysymyksiä ja vastauksia. Katso linkit kohdasta "Liittyvät tiedot". EKS:n viimeisin versio, BFS 2011:10, johon on tehty muutoksia BFS 2019:1:een asti (EKS 11), on ladattavissa linkistä kohdassa "Aiheeseen liittyvät tiedot". EKS 11:een sovelletaan siirtymäsäännöksiä. Vanhempia säännöksiä, EKS 10:tä, voidaan soveltaa 30. kesäkuuta 2020 saakka. Muutokset 1.7.2019, EKS 11 EKS 11 (BFS 2019:1) tulee voimaan 1.7.2019. Muutetut säännöt ovat osa Boverketin jatkuvaa työtä sääntöjen tarkistamiseksi eurokoodeihin tehtyjen muutosten huomioon ottamiseksi sekä niiden soveltamisen yksinkertaistamiseksi ja parantamiseksi. Muutokset koskevat pääasiassa tarkastuksia koskevia muutettuja sääntöjä, kuormitusyhdistelmiä koskevia muutettuja sääntöjä, uutta mallia ajoneuvojen aiheuttamista kuormituksista rakennuksissa ja pihapalkeissa, muutettuja sääntöjä paloturvallisuusluokkiin luokittelusta, uusia sääntöjä Br0-rakennusten palontorjunnasta, muutettuja sääntöjä porraskäytävistä ainoana poistumisreittinä, muutettuja sääntöjä palovaikutuksista ulkorakenteisiin, muutettuja sääntöjä lumi- ja tuulikuormista, uusia ja muutettuja sääntöjä onnettomuuskuormista, uutta sääntöä teräsrakenteiden suunnitteluluokan valinnasta ja muutettuja sääntöjä säiliöistä. Muutettuja suunnittelusääntöjä koskevat tiedot ovat ladattavissa linkistä kohdassa "Aiheeseen liittyvät tiedot". Ohjeet EKS:n ohjeet ovat saatavilla PBL Knowledge Bankissa. Ne ovat saatavilla digitaalisessa muodossa, ja niitä päivitetään tarvittaessa. - EKS-ohjeet Vanhemmat rakennussäännöt Jos sinun on tarkistettava vanhemman rakennuksen kantavuus tai jos tarvitset muista syistä tietoa vanhemmista säännöistä, löydät ne kohdasta "Liittyvät tiedot". EKS 11 englanniksi Mekaanista kestävyyttä ja vakautta koskevat ruotsalaiset määräykset ovat saatavilla englanniksi: Boverket Mandatory Provisions and General Recommendations on the Application of European Design Standards (Eurocodes). Englanninkielinen tulkinta on ainoastaan informatiivinen. Viimeisimmän EKS:n ruotsinkielinen versio on oikeudellisesti sitova. Toistaiseksi on käännetty vain EKS 10, mutta syksyn 2019 alussa käännetään ja julkaistaan EKS 11. Kysymyksiä ja vastauksia Kysymyksiä ja vastauksia EKS:stä ja eurokoodeista on saatavilla SIS:n eurokoodeja koskevalla verkkosivustolla. Nämä kysymykset ovat</w:t>
      </w:r>
    </w:p>
    <w:p>
      <w:r>
        <w:rPr>
          <w:b/>
          <w:color w:val="FF0000"/>
        </w:rPr>
        <w:t xml:space="preserve">id 84</w:t>
      </w:r>
    </w:p>
    <w:p>
      <w:r>
        <w:rPr>
          <w:b w:val="0"/>
        </w:rPr>
        <w:t xml:space="preserve">Tiistai 3 heinäkuu 2012 10:19 - Olen keskustellut hänen agenttinsa kanssa, mutta se ei ole paljon pidemmällä. Mutta ehdottomasti hän olisi hyvä nimi, ja olen vakuuttunut siitä, että hän olisi meille voimavara, sanoo Aspl�vensin nimitetty urheilujohtaja Per Kentt� NSD:lle. - On täysin totta, että olemme kiinnostuneita hänestä. Fabricius, joka täyttää 30 �r h�sten, joutui l�mna Lule� f�r �r sitten. Syksyllä hän otti tilaisuuden KHL:ssä, jossa hän päätyi Slovakian tulokasjoukkue Lev Popradiin. Siellä hän merkittiin yksi tavoite ja kahdeksan pistettä 48 pelissä. Elitserienissä Tre Kronorin MM-kisoissa vuonna 2008 pelannut hyökkääjä on pelannut 440 ottelua Lule�issa ja Fr�lundassa.</w:t>
      </w:r>
    </w:p>
    <w:p>
      <w:r>
        <w:rPr>
          <w:b/>
          <w:color w:val="FF0000"/>
        </w:rPr>
        <w:t xml:space="preserve">id 85</w:t>
      </w:r>
    </w:p>
    <w:p>
      <w:r>
        <w:rPr>
          <w:b w:val="0"/>
        </w:rPr>
        <w:t xml:space="preserve">PA Bygg AB - Bygg, Byggföretag, Uppsala, Byggfirma Per Andersson &amp; Son Byggnads AB on laaja rakennusalan yritys, joka on toiminut vuodesta 1986. Näiden vuosien aikana olemme luoneet hyvän perustan nykyaikaiselle ja vakiintuneelle rakennusliikkeelle Uppsalan alueella. Olemme omistautunut ja palveluhenkinen rakennusliike, joka on säilyttänyt pienen yrityksen tunnelman ja joka tekee kaikkea huolto- ja kunnossapitotöistä suuriin rakennushankkeisiin. Tavoitteenamme on, että jokainen asiakas ottaa meihin yhteyttä uudelleen, kun seuraava uusi hanke on tarkoitus toteuttaa. ByggConstruct ja PA-Bygg muodostavat uuden suuren rakennusalan yrityksen Upplantiin. Kaksi yritystä, yksi idea. ByggConstruct ja PA-Bygg yhdistyvät. Vasemmalta oikealle: Pär Karlsson, ByggConstructin toimitusjohtaja, Niclas Löfqvist, ByggConstructin toimitusjohtaja ja Stefan Andersson, PA-Byggin toimitusjohtaja. Uppsala kasvaa. ByggConstruct AB ja Per Andersson &amp; Son Byggnads AB (PA-Bygg) ovat päättäneet fuusioitua voidakseen vastata tulevaisuuteen ja osallistua enemmän Uppsalan kehittämiseen. Uusi organisaatio antaa meille tarvittavat resurssit työskennellä pitkäjänteisesti ja toteuttaa uusia ja mielenkiintoisia rakennushankkeita. PA-Byggistä tulee ByggConstructin tytäryhtiö. PA-Byggin toiminta siirretään vähitellen ByggConstructin sisällä. ByggConstruct saa fuusion myötä yli 120 työntekijää ja liikevaihto on noin 500 miljoonaa Ruotsin kruunua vuodessa.</w:t>
      </w:r>
    </w:p>
    <w:p>
      <w:r>
        <w:rPr>
          <w:b/>
          <w:color w:val="FF0000"/>
        </w:rPr>
        <w:t xml:space="preserve">id 86</w:t>
      </w:r>
    </w:p>
    <w:p>
      <w:r>
        <w:rPr>
          <w:b w:val="0"/>
        </w:rPr>
        <w:t xml:space="preserve">Käyttöönotto, hyvin suunniteltu, dokumentoitu ja suunniteltu lähestymistapa laitoksen, järjestelmien ja laitteiden käyttöönottoon ja luovuttamiseen loppukäyttäjälle tämän suunnitteluvaatimusten ja odotusten mukaisesti. Tästä teollisuutta tai valmistusta koskevasta artikkelista puuttuu olennainen tieto. Voit auttaa tarjoamalla sitä.</w:t>
      </w:r>
    </w:p>
    <w:p>
      <w:r>
        <w:rPr>
          <w:b/>
          <w:color w:val="FF0000"/>
        </w:rPr>
        <w:t xml:space="preserve">id 87</w:t>
      </w:r>
    </w:p>
    <w:p>
      <w:r>
        <w:rPr>
          <w:b w:val="0"/>
        </w:rPr>
        <w:t xml:space="preserve">Ultraäänitutkimus - 1177 Vårdguiden - sairaudet, tutkimukset, hoito, sähköiset palvelut Yleistä Ultraäänitutkimuksella voidaan tutkia kaikkia kehon kudoksia, jotka sisältävät vettä, kuten maksa, kohtu, munuaiset, sappirakko ja verisuonet. Toimenpiteessä kehoon lähetetään heikkoja ääniaaltoja pienen laatikon muotoisen ultraäänisondin kautta. Kudokset ja elimet heijastavat ääniaallot takaisin ultraäänianturiin. Tietokone muuntaa heijastuneen äänen kehon elinten ja kudosten liikkuvaksi kuvaksi, jota voidaan tarkastella monitorilla. Tutkimus voi auttaa lääkäriä tekemään diagnoosin tai osoittamaan, onko tietty hoito tehonnut. Valmistelut Tutkimuskohteesta riippuen tehdään erilaisia valmisteita. Kun koko vatsa tutkitaan, ruokaa ei saa syödä kuuteen tuntiin. Lantion elinten osalta virtsarakon pitäisi yleensä olla täynnä. Jos kohtu ja munasarjat tutkitaan emättimen kautta, valmistelua ei tarvita. Se ei ole tarpeen myöskään sydäntä, kurkkua, kaulasuonia, lihaksia, jänteitä, niveliä tai pieniä lapsia tutkittaessa. Mikä on menettelytapa? Voit maata selälläsi tai kyljelläsi, jos tutkitaan vatsassa olevaa elintä. Joskus voit maata vatsallasi, istua tai seistä sen sijaan. Pienet lapset saavat yleensä maata aikuisen vatsalla tai istua sylissä. Jotta tutkittava ruumiinosa tai elin ja ultraäänisondi olisivat hyvässä kosketuksessa toisiinsa, ihon päälle levitetään geelikerros. Ultraäänisondia liikutetaan sitten edestakaisin tämän ihoalueen yli. Tuloksena oleva kuva näkyy näytöllä. Miltä tuntuu sen jälkeen? Ultraäänitutkimus tehdään yleensä kehon ulkopuolelta, ja vaikka tutkija painaa joskus melko kovaa, se ei satu. Tutkimusta pidetään täysin vaarattomana. Sen jälkeen olosi on normaali. Miksi minut on tutkittava? Ääni muuttuu kuvaksi Ultraäänitutkimuksessa kehoon lähetetään heikkoja ääniaaltoja pienen lähettimen, ultraäänianturin, kautta. Kehon elimet ja kudokset heijastavat ääniaallot takaisin ultraäänianturiin, joka on myös vastaanotin. Tietokoneen avulla heijastunut ääni muunnetaan elinten ja kudosten liikkuvaksi kuvaksi, jota voidaan tarkastella tietokoneen näytöllä. Kuvat voidaan sitten tallentaa. Mitä ultraäänellä voidaan tutkia? Ultraäänellä voidaan tutkia kaikkia kehon kudoksia tai elimiä, jotka sisältävät paljon vettä, kuten maksa, munuaiset ja verisuonet. Aikuisten luita ei ole mahdollista tutkia, koska ääniaallot kimpoavat luun pinnasta. Lapsilla ultraäänellä voidaan tutkia tiettyjä luiden osia, jotka eivät ole vielä luutuneet, kuten lonkkanivelet. Myöskään keuhkoja ei voida tutkia, koska ääniaallot eivät pääse läpäisemään ilmaa sisältäviä elimiä. Suolistossa ja vatsassa oleva ilma voi myös vaikeuttaa vatsan tutkimista. Milloin tutkimus tehdään? Ultraäänitutkimus tehdään diagnoosin tekemiseksi tai sen selvittämiseksi, onko aiempi hoito toiminut hyvin. Esimerkkejä siitä, milloin sinulle voidaan tehdä ultraäänitutkimus, ovat seuraavat: jos sinulla on vatsakipuja testit ovat osoittaneet patologisia muutoksia kehossasi sinä tai lääkärisi olette tunteneet vatsassasi äkillisesti kasvaneen kyhmyn tai jos olet laihtunut ilman syytä sukuelimet, kuten kivekset, kohtu tai munasarjat, on tutkittava lihakset, jänteet ja nivelet ovat vaurioituneet sinulla on sairaus, jonka etenemistä voidaan seurata ultraäänitutkimuksella. Ultraääntä käytetään myös raskaana olevien naisten sikiön tutkimiseen. Veren virtauksen ultraäänitutkimus Veren virtausta sydämessä sekä suurissa ja pienissä verisuonissa voidaan tutkia niin sanotulla Doppler-tekniikalla. Tämä tarkoittaa sitä, että ultraääniluotain kohdistetaan sydämeen, verisuoniin tai elimeen, ja se tallentaa verenkierron joko väreinä tai graafisena käyränä. Verenkiertoa on mahdollista kuunnella myös Doppler-tekniikalla. Dopplerilla voidaan esimerkiksi havaita verisuonten ahtaumat tai hyytymät. Mitä tutkimuksen aikana voidaan havaita Koska voit tutkia seuraavia asioita.</w:t>
      </w:r>
    </w:p>
    <w:p>
      <w:r>
        <w:rPr>
          <w:b/>
          <w:color w:val="FF0000"/>
        </w:rPr>
        <w:t xml:space="preserve">id 88</w:t>
      </w:r>
    </w:p>
    <w:p>
      <w:r>
        <w:rPr>
          <w:b w:val="0"/>
        </w:rPr>
        <w:t xml:space="preserve">Eraan haastattelu: "Tunnemme todella jotain suurta tämän kokoonpanon kanssa" (1) 2020-03-12 12:07Sponsored by Philips Oneblade Ruotsalainen Prima eSport -joukkue sijoittui toiseksi Fragleaguen (CS:GO) kolmannella kaudella. Joukkue esiintyi uskomattoman vahvasti, mutta menetti ykkössijan tanskalaiselle No Problemille. Päätimme haastatella yhtä joukkueen pelaajista, Sean "eraa" Knutssonia, sekä organisaation omistajaa, Martin Mårtenssonia.</w:t>
      </w:r>
    </w:p>
    <w:p>
      <w:r>
        <w:rPr>
          <w:b/>
          <w:color w:val="FF0000"/>
        </w:rPr>
        <w:t xml:space="preserve">id 89</w:t>
      </w:r>
    </w:p>
    <w:p>
      <w:r>
        <w:rPr>
          <w:b w:val="0"/>
        </w:rPr>
        <w:t xml:space="preserve">- Mitä "Poista kaikki foorumin evästeet" -linkki tekee? - Miten muutan asetuksiani? - Miten estän käyttäjätunnukseni näkymisen luetteloissa, joissa kerrotaan, kuka on verkossa? - Vaihdoin aikavyöhykettä, mutta kellonajat ovat edelleen väärin! - Mikä on kuva, joka näkyy käyttäjätunnukseni yhteydessä? - Miten lisään näyttökuvan? - Miten voin muuttaa tittelini? - Miten luon kyselyn? - Miksi en voi lisätä lisää kyselyvaihtoehtoja? - Miten muokkaan tai poistan kyselyn? - Miksi en voi liittää tiedostoja? - Mitä varten on "Tallenna"-painike keskusteluketjun lomakkeessa? - Voinko käyttää HTML:ää? - Voinko lisätä kuvia? - Mitä ovat globaalit postitukset? - Mitä ovat postitukset? - Mitä ovat käyttäjäryhmät? - Mistä löydän käyttäjäryhmiä ja miten liityn niihin? - Miten minusta tulee käyttäjäryhmän johtaja? - Miksi jotkin käyttäjäryhmät näkyvät eri väreillä? - Mikä on "oletusryhmä"? - Mikä on "Tiimi"-linkki? - Mikä on ystävien ja sivuutettujen käyttäjien luettelo? - Miten voin lisätä/poistaa käyttäjiä ystävien tai sivuutettujen käyttäjien listalta? - Miten voin tehdä hakuja foorumilla? - Miksi saan tyhjän sivun, kun yritän tehdä hakuja? - Miten haen jäseniä? - Miten löydän omat viestini ja viestiketjuni? - Tarkkailu ja kirjanmerkit - Mitä eroa on kirjanmerkkien ja tarkkailun välillä? - Miten voin tarkkailla tiettyjä kategorioita tai viestiketjuja? - Miten voin katsella tiettyjä kategorioita tai aiheita? - Miten voin poistaa kirjanmerkkini? - phpBB-ongelmat - Kuka teki tämän foorumin? - Miksi X-toiminto ei ole käytettävissä? - Keneen minun pitäisi ottaa yhteyttä tätä lautaa koskevissa oikeudellisissa kysymyksissä? - Miten otan yhteyttä lautakunnan ylläpitäjään? Kirjautumis- ja rekisteröintiongelmat - Miksi minun on edes rekisteröidyttävä? - Sinun ei välttämättä tarvitse, sillä ylläpitäjä päättää, tarvitseeko sinun rekisteröityä, jotta voit lähettää ja/tai lukea viestejä. Rekisteröityminen antaa sinulle kuitenkin pääsyn lisäominaisuuksiin, jotka eivät ole vieraiden käytettävissä, kuten valokuvien katseluun, henkilökohtaisiin viesteihin, sähköpostien lähettämiseen muille käyttäjille, jäsenyyteen käyttäjäryhmissä ja muuhun. Rekisteröityminen vie vain muutaman minuutin, joten se on suositeltavaa. - Mikä on COPPA? - COPPA eli Child Online Privacy and Protection Act of 1998 on yhdysvaltalainen laki, joka edellyttää, että alle 13-vuotiaiden lasten tietoja keräävillä verkkosivustoilla on oltava vanhempien kirjallinen suostumus. Jos et ole varma, koskeeko tämä sinua, joka yrität rekisteröityä, vai koskeeko se verkkosivustoa, jolle yrität rekisteröityä, ota yhteyttä asianajajaan. Huomaathan, että phpBB ei voi antaa oikeudellista neuvontaa, eikä siihen voi ottaa yhteyttä missään oikeudellisissa asioissa. - Miksi en voi rekisteröityä? - On mahdollista, että ylläpitäjä on kieltänyt IP-osoitteesi tai kieltänyt käyttäjätunnuksen, jolla yrität rekisteröityä. Sivuston omistaja on saattanut myös poistaa uudet rekisteröinnit käytöstä estääkseen uusia kävijöitä tulemasta jäseniksi. Ota yhteyttä ylläpitäjään saadaksesi apua. - Olen rekisteröitynyt, mutta en voi kirjautua sisään! - Varmista ensin, että annat oikean käyttäjätunnuksen ja salasanan. Jos ne pitävät paikkansa, jompikumpi kahdesta asiasta on voinut tapahtua. Jos COPPA-tuki on aktivoitu ja ilmoitit rekisteröitymisen yhteydessä, että olet alle 13-vuotias, sinun on noudatettava saamiasi ohjeita. Jotkin foorumit vaativat myös, että uudet rekisteröinnit aktivoidaan, ennen kuin niitä voi käyttää, joko sinä itse tai ylläpitäjä; tämä tieto näytettiin rekisteröinnin yhteydessä. Jos olet saanut sähköpostiviestin, noudata siinä annettuja ohjeita. Jos et saanut sähköpostia, olet ehkä antanut väärän sähköpostiosoitteen tai sähköposti on saattanut jäädä roskapostisuodattimeen. Jos olet varma, että antamasi sähköpostiosoite on oikea, ota yhteyttä järjestelmänvalvojaan. - Miksi en voi kirjautua sisään? - Tähän on useita mahdollisia selityksiä. Varmista ensin, että käyttäjätunnuksesi ja salasanasi ovat oikein. Jos olet varma, että ne ovat oikein, ota yhteyttä ylläpitäjään varmistaaksesi, ettei sinua ole bannattu foorumilta. On myös mahdollista, että ylläpitäjä on tehnyt virheen ja joutuu korjaamaan sen. - Olen rekisteröitynyt, mutta en pääse enää kirjautumaan sisään?!!</w:t>
      </w:r>
    </w:p>
    <w:p>
      <w:r>
        <w:rPr>
          <w:b/>
          <w:color w:val="FF0000"/>
        </w:rPr>
        <w:t xml:space="preserve">id 90</w:t>
      </w:r>
    </w:p>
    <w:p>
      <w:r>
        <w:rPr>
          <w:b w:val="0"/>
        </w:rPr>
        <w:t xml:space="preserve">Arvonlisäveron ilmoittaminen ja maksaminen Arvonlisävero ilmoitetaan arvonlisäveroilmoituksella. Sinun on annettava arvonlisäveroilmoitus jokaiselta tilikaudelta, vaikka sinulla ei olisi arvonlisäveroa tilitettävänä. Arvonlisävero ja työnantajailmoitukset Jos sinulla ei ole arvonlisäveroa tilitettävänä, merkitse kohtaan 49 maksettava tai palautettava arvonlisävero 0. Muussa tapauksessa sinulle voidaan määrätä harkinnanvaraisia vero- ja viivästysseuraamuksia. Se, kuinka usein sinun on ilmoitettava arvonlisäverosi, riippuu tilikaudestasi. Tilikaudet Enintään 1 miljoona kruunua vuodessa Verovuosi Kerran kalenterivuosineljänneksessä tai kerran kalenterikuukaudessa Enintään 40 miljoonaa kruunua vuodessa Kerran kalenterikuukaudessa Yli 40 miljoonaa kruunua vuodessa Verovirasto voi pyynnöstä päättää, että tilikausi on kalenterivuosineljänneksen sijasta kalenterikuukausi. Jos tilikausi on verovuosi, voit pyytää arvonlisäveron tilitystä kerran kalenterikuukaudessa tai kerran kalenterivuosineljänneksessä.Jos haluat muuttaa tilikautta, voit tehdä ilmoituksen verovirastolle. Ilmoitus on helpointa tehdä Verksamtin verkkosivuilla. Voit myös täyttää rekisteröintitodistuksen kääntöpuolen tai käyttää muutosilmoituslomaketta (SKV 4639). Jos teet muutoksen niin, että raportoit useammin, voit siirtyä takaisin harvempaan raportointiin vasta 24 kuukauden kuluttua.Arvonlisäveron ilmoittaminen ja maksaminenArvonlisäveron ilmoittaminen on tehtävä arvonlisäveroilmoituksella. Arvonlisäveron ilmoittaminen tuloveroilmoituksessa on nyt lopetettu.Miten arvonlisävero ilmoitetaanHelpoisin tapa on käyttää arvonlisävero- ja työnantajailmoitusten sähköistä palvelua. Voit myös käyttää sinulle lähetettyä valmiiksi tulostettua lomaketta. Sivulta Arvonlisäveroilmoituksen korjaaminen voit lukea, miten tilaat uuden lomakkeen.Tilikausi verovuosiJos tilikautesi on verovuosi, pääsääntö on, että arvonlisäveroilmoituksen ja maksun on oltava perillä verovirastossa viimeistään tilikautta seuraavan toisen kuukauden 26. päivänä (tai 27. päivänä, jos ilmoitus on annettava joulukuussa).Yksinyrittäjät ja kuolinpesätJos olet yksityinen elinkeinonharjoittaja ja tilikautesi on verovuosi, arvonlisäveroilmoitus on annettava 12. toukokuuta mennessä. Sama päivämäärä koskee myös kuolinpesiä. Oikeushenkilöiden, joiden on ilmoitettava tavaroiden ja palvelujen kauppa muiden EU-maiden kanssa, on kuitenkin ilmoitettava edellä olevan yleisen säännön mukaisesti.Tilikausi kalenterivuosineljännes tai kalenterikuukausi Miten maksan?</w:t>
      </w:r>
    </w:p>
    <w:p>
      <w:r>
        <w:rPr>
          <w:b/>
          <w:color w:val="FF0000"/>
        </w:rPr>
        <w:t xml:space="preserve">id 91</w:t>
      </w:r>
    </w:p>
    <w:p>
      <w:r>
        <w:rPr>
          <w:b w:val="0"/>
        </w:rPr>
        <w:t xml:space="preserve">Olen myös katsellut tuota mekkoa, mutta raidallisena mustana ja harmaana. Valitettavasti kaikki tuo villa kutittaa minua, muuten saattaisin haluta jotain tästä: http://www.telegraph.co.uk/fashion/index.jhtml Klikkaa sitten diaesitystä Snuggelfest. Nyt ulkona vain sataa ja räntää, mutta jos talvi tulee, suosisin varmaan kuvan #5 mekkoa. 23 kommenttia: miten kivalta ja kotoisalta näytät (: hanna: kiitos kulta :) tuo villapaitamekko on tosi paska, onko se H&amp;M:stä? sara: että se on, että se on! (mustan käärmeen kielellä) kyllä, tekisin mitä tahansa tuosta mekosta, jota ei ole saatavilla Norrlannissa lainkaan...*sad* linda: oh stackars :( mitä kokoa olet linda Norrlannissa? milloin täytät 35? minusta 35 on kaunis ikä. pidä huolta babes. stylesucker:; noin kuukauden päästä :) kiitos olen myös katsellut tuota mekkoa, mutta raidallisena mustana ja harmaana. Nyt valitettavasti kaikki tuo villa raapii minua, muuten saattaisin haluta jotain tästä: http://www.telegraph.co.uk/fashion/index.jhtml Klikkaa sitten diaesitystä Snuggelfest. Nyt ulkona sataa ja sataa räntää, mutta jos talvi tulee, pidän luultavasti enemmän kuvan 5 mekosta. Eva! minulla on 34 tai mahdollisesti 36. onko sinulla harmaata? minulla on!/NorrlandsLinda jenny p: se on merion, se ei kutita ollenkaan! mmm se näyttää hyvältä, hieman Odd Molly siitä :) linda ja eva: tee bisnestä! :D Ihanaa! Olen muistaakseni nähnyt sitä myös keltaisen ja valkoisen sävyisenä :) /SpanarAnnie annie: jahapp? kuulostaa söpöltä :) Linda : Valitettavasti minulla on 38, joten se on aivan liian suuri, harmi. Minulla on myös harmaa. Jippie (-: näytät upealta Linda! mimo: onnittelut. se on söpö :) eva! Kuinka jäykkä on 38? Linda K, minkä kokoinen on sinun? Eleonorella on se vähän ylimitoitettu, eikä se haittaa. Olen nyt syönyt aika paljon jouluruokaa... linda: Minulla on 38, koska haluan, että se on hieman pehmoinen ja pitkähihainen. En usko, että korkean mallin pitäisi olla liian tiukka. vaikka jos olet 34 yleensä...?? linda: ja tiukalla tarkoitan sopivaa :P 34/36, mutta joskus kokoa ei voi tietää... voit aina ottaa riskin ja myydä uudelleen, jos niin käy. eva! Haluatko myydä omasi minulle? eeeevaaaaa!? Linda: kyllä, lähetä minulle sähköpostia osoitteeseen efva.larsson@telia.com linda ja eva: mikä yllätys! teidän on kerrottava minulle, miten se menee! :D</w:t>
      </w:r>
    </w:p>
    <w:p>
      <w:r>
        <w:rPr>
          <w:b/>
          <w:color w:val="FF0000"/>
        </w:rPr>
        <w:t xml:space="preserve">id 92</w:t>
      </w:r>
    </w:p>
    <w:p>
      <w:r>
        <w:rPr>
          <w:b w:val="0"/>
        </w:rPr>
        <w:t xml:space="preserve">Haluaisimme käyttää tätä tilaisuutta hyväksenne puhutellaksemme teitä suoraan ja kertoaksemme toimenpiteistä, joihin me My Name Collar -yrityksessä olemme ryhtyneet tämänhetkisessä Coronavirus (COVID-19) -tilanteessa varmistaaksemme asiakkaidemme hyvinvoinnin. Asiakkaidemme ja työntekijöidemme terveys ja hyvinvointi ovat etusijalla päätöksiä tehdessämme. Kaikki toimitilamme, myös toimistot ja tehtaat, siivotaan ja desinfioidaan säännöllisesti. Kaikki työntekijämme noudattavat Maailman terveysjärjestön (WHO) ohjeiden mukaisia hygieniasuosituksia, kuten säännöllistä käsienpesua jne. Seuraamme tiiviisti paikallista ja maailmanlaajuista kehitystä ja teemme tarvittavat mukautukset turvallisen työympäristön varmistamiseksi. Välitämme sinusta asiakkaana, ja tavoitteenamme on tarjota My Name Necklace -kokemus täsmälleen samalla hyvällä mielellä kuin aina, ja samalla varmistaa, että kaikki prosessiin osallistuvat henkilöt valmistuksesta asiakkaan ovelle asti käsitellään turvallisesti. Kaikki valmistetut korut pestään perusteellisesti ennen niiden lähettämistä määränpäähän, jotta varmistetaan tuotteiden turvallinen vastaanotto. Tarjoamme myös mahdollisuuden vastaanottaa toimituksia ilman, että sinun tarvitsee tavata fyysisesti toimitushenkilöä, sillä toimituksen suorittava henkilö jättää tavaran kotiovellesi. COVID-19:n ylimääräisten varotoimien vuoksi muistathan, että toimitusaika voi olla hieman normaalia pidempi. Arvostamme kärsivällisyyttänne näinä aikoina. Olemme sitoutuneet tarjoamaan asiakkaillemme helpon ja turvallisen kokemuksen, jotta voit jatkossakin nauttia rakastamistasi yksilöllisistä koruista. Verkkosivustomme on avoinna normaalisti, ja liiketoimintamme jatkuu normaalisti, kun seuraamme uusia päivityksiä ja sopeudumme niihin. Älä epäröi ottaa yhteyttä asiakaspalveluun, jos sinulla on lisäkysymyksiä meneillään olevasta tilanteesta.</w:t>
      </w:r>
    </w:p>
    <w:p>
      <w:r>
        <w:rPr>
          <w:b/>
          <w:color w:val="FF0000"/>
        </w:rPr>
        <w:t xml:space="preserve">id 93</w:t>
      </w:r>
    </w:p>
    <w:p>
      <w:r>
        <w:rPr>
          <w:b w:val="0"/>
        </w:rPr>
        <w:t xml:space="preserve">Anna sähköpostiosoitteesi ja saat sähköpostia, kun tuote on taas varastossa - Info - Toimitus ja maksu - Toimitusaika: 1-3 työpäivää - Tuotenro: 038101-0018 - Tuotemerkki: Roxy - Väri: Island Dreams BNF6 - Materiaali: 80% polyamidi, 20% elastaani Toimitus Saat tavarasi 1-3 työpäivän kuluessa tilauksesi vastaanottamisesta. Sesonkiaikana toimitusaika voi olla hieman pidempi. Maksaminen Hyväksymme korttimaksun VISA/Mastercardilla. Voit myös valita maksutavaksi laskun, pankkitilin ja PayPalin. Valitse kassalla, mikä maksutapa sopii sinulle parhaiten! Peruuttamisoikeus Sinulla on aina 14 päivää aikaa tarkistaa, sopiiko tuote sinulle. Jos käytät peruuttamisoikeuttasi, hyvitämme ostohinnan edellyttäen, että palautettuja tuotteita on käsitelty huolellisesti ja että ne ovat samassa kunnossa kuin ne on vastaanotettu. Kaikissa paketeissamme on palautusetiketti, jota voit käyttää palautusta varten. Kun käytät peruuttamisoikeutta, olet asiakkaana vastuussa palautuksen rahtikuluista. Jos käytät palautuslappuamme, palautus maksaa 49 SEK. tästä tuotteesta Viimeksi katsomani tuotteet - Ei perustamismaksua. - Peruutusmaksu: 29 kr (Yksi maksu ostojen määrästä riippumatta). - Voit valita, kuinka paljon haluat maksaa kuukausittain, mutta vähintään 70 kr kuukaudessa. Osamaksu Bubbleroom-tilillä hyväksytään tavanomaisen luottokelpoisuuden arvioinnin jälkeen. Jos hakemusta ei hyväksytä, voit helposti valita toisen maksutavan. Osamaksuja koskevat täydelliset ehdot löytyvät käyttöehdoistamme. (A) Rintakoko. Mittaa vartalosi ympäriltä rintakehän suurimmasta mahdollisesta kohdasta, mieluiten rintaliivit päällä. (B) Mittaa rinnan alta. Rintaliivejä varten. Mittaa vartalon ympärys, rinnan alta. Mitataan mahdollisimman läheltä vartaloa. (C) Vyötärön mittaus. Mitataan vaakasuoraan vyötärön ympäriltä. D) Stuss. Mittaa vaakasuoraan lantion leveimmän kohdan ympäriltä (noin 20 cm vyötärön alapuolelta) Bubbleroom, 77thFLEA, Bubbleroom sport, Make Way, Chiara Forthi Happy Holly Vaatteen pituus. Vaatteen pituus mitataan olkapäästä. Hameen pituus mitataan vyötärönauhan yläreunasta alaspäin. Housujen pituus mitataan lahkeen sisäpuolelta, ja se on ilmoitettu kunkin mallin tekstissä. Behå koot. Oikea koko määräytyy kahden asian perusteella, rinnan alapuolisen mitan ja kuppikoon perusteella. Rinnan alapuolella oleva mitta, vartalonmitta cm, B, rinnan alapuolella. Tämä on Behå-kokosi (ks. taulukko alla). Rintaliivien koot Mittaa nyt vartalonmitta A, rinnan leveys (älä käytä topattuja rintaliivejä tätä mitatessasi.). Kuppikoko määräytyy rinnan ja rinnan alapuolisen mitan välisen cm:n eron perusteella (ks. alla oleva taulukko). Kuppikoko Täältä voit ladata kuvamme suurimmassa saatavilla olevassa muodossa, kun käytät kuvia bubbleroomista, älä unohda mainita bubbleroomia lähteenä.</w:t>
      </w:r>
    </w:p>
    <w:p>
      <w:r>
        <w:rPr>
          <w:b/>
          <w:color w:val="FF0000"/>
        </w:rPr>
        <w:t xml:space="preserve">id 94</w:t>
      </w:r>
    </w:p>
    <w:p>
      <w:r>
        <w:rPr>
          <w:b w:val="0"/>
        </w:rPr>
        <w:t xml:space="preserve">Sierra Madre Occidental Sierra Madre Occidental on vuoristo Meksikon länsiosassa ja Yhdysvaltojen lounaisosassa. Ketju ulottuu 1 500 kilometrin päähän Arizonan kaakkoispuolelta Sonoran, Chihuahuan, Durangon, Zacatecasin ja Aguascalientesin osavaltioiden kautta Guanajuatoon, jossa se rajoittuu Sierra Madre Orientaliin ja Trans-Meksikon tulivuorivyöhykkeeseen. Vuoriston korkein huippu, 3 000 metriä, on Cerro Gordo Durangossa. Alueen muodostamaa tasankoa halkovat syvät jokilaaksot. Korkeusasemat ohjaavat säämalleja siten, että vuoristoon laskevat sateet luovat saarekkeita, joihin muodostuu kosteampia ekosysteemejä kuin ympäröivään maahan. Tämä vesi muodostaa jokialtaita, jotka toimittavat vettä kuivaan ympäristöön ja mahdollistavat kastelun ja viljelyn. Kosteat ekosysteemit ovat biologisen monimuotoisuuden saarekkeita alueella, joka muuten olisi aavikkomaisema. Tammimetsät ovat vallitseva kasvilaji, ja ne ulottuvat alankoalueiden aavikoille. Tämä metsä- ja kanjonimaa tarjosi tilaa monille alkuperäiskansoille, kuten tepehuanille ja tarahumaralle,[1] kunnes espanjalaiset uudisasukkaat tulivat alueelle perustamaan yhteisöjä alueen hopeakaivoksia varten. Alueen tärkein elinkeino on nykyään maa- ja metsätalous, josta on tullut kiistanalaista maan huonontumisen ja alkuperäisväestön sitä vastaan käymän taistelun vuoksi. Huomautuksia ja viitteitä[muokata] - ^ Stacy, Lee (2003). Meksiko ja Yhdysvallat - Meksikon vuoret</w:t>
      </w:r>
    </w:p>
    <w:p>
      <w:r>
        <w:rPr>
          <w:b/>
          <w:color w:val="FF0000"/>
        </w:rPr>
        <w:t xml:space="preserve">id 95</w:t>
      </w:r>
    </w:p>
    <w:p>
      <w:r>
        <w:rPr>
          <w:b w:val="0"/>
        </w:rPr>
        <w:t xml:space="preserve">Kirjoita rivi, jätä jälki Monet teistä ovat kirjoittaneet minulle. Kiitti ja imarteli, selitti ja kysyi. Rakastan sitä, rakastan sinua. Jos minä olen Kuu, sinä olet minun Shine. 4 - koskaan. Täällä voitte vapaasti jättää jälkiä Moonian maailmaani. Jälki minulle, jälki toisillemme, jälki ihastukselle tai idiootille. Kirjoita mitä haluat vauva ja muista - hyvä voittaa. Helvetin kaunista!!! Sinä, musiikkisi ja tämä verkkosivusto. Jatkakaa samaan malliin, niin pääsette tähtiin! Kisu Hyvää työtä Tähti, joka loistaa niin kirkkaasti, että toivomme jättäneemme sen. Hyvää joulua ja onnellista uutta vuotta! Hieno sivusto! Olet todella luonut tähden, rakastan Moonicaa! ❤️💚💙💜💛❤️ Ohhhhhh miten hieno sivu ja kiitos soinnuista, nyt täytyy vain opetella soittamaan myös 😉 &lt;3 Elokuun lopussa särkyi sydämeni ensimmäistä kertaa. Eräänä unettomana yönä, kun muistot hänen kanssaan pelasivat silmäluomieni sisällä heti, kun suljin silmäni, makasin hereillä selaamalla puhelintani ja päädyin lopulta Sandra Beijerin blogiin. Sieltä löysin sinut ja "Elokuun loppuun". Olin koukussa ensimmäisestä nuotista lähtien. Koskaan ennen ei ole laulu ollut niin täsmällinen ja ymmärtävä, tuntui kuin se olisi kirjoitettu minulle ja minua varten. KAIKKI, mitä tunsin ja olen koskaan tuntenut häntä kohtaan, oli tuossa kappaleessa. Kyyneleet virtasivat kuin avonainen vesihana, jonka joku oli jättänyt päälle, ja itkin, kunnes nukahdin. Seuraavana aamuna tunsin, että jokin kohosi hieman rinnastani, ja kirjoitin sanat päiväkirjaani. Seuraavina öinä tuntui siedettävältä laittaa tyynyliina hän nukkui pesuun ja lopetti soittamisen meidän kappaleita. Muutamaa päivää myöhemmin kuulin "Sometimes" ja se täytti toisen tyhjiön sisälläni. Olet minulle suuri innoittaja, koska sinulla on sekä enkelimäinen ääni että tapa kirjoittaa sanoituksia, jotka menevät suoraan sydämeen ja tarttuvat siihen ja jättävät jäljen. En malta odottaa, että julkaisette jotain uutta, ja aion aina ylpeillä sillä, että löysin teidät ennen kuin pääsitte läpi, me kaikki tarvitsemme Moonica Macia. KIITOS KIITOS KIITOS KIITOS KIITOS, että kipsasit sydämeni Kauniisti laulat, mikä kaunis ääni! Rakkaudella sinulle! Okei sitten! Rakastan ääntäsi! Rakastan sanoituksiasi! Toivottavasti lähdet kiertueelle. Onko keikkoja suunnitteilla vuodelle 2019? &lt;3 Kuulin teidät tänään ensimmäistä kertaa ja mietin heti, soitteko jotain Tukholmassa? Sattumalta törmäsin "Elokuun loppuun asti". Olin täysin tajuton. Vau, olet niin hyvä! Kuuntelin myös muita kappaleitasi. Ne ovat aivan yhtä hyviä. Jatkakaa, pitäkää kiinni, saatte laulaa mukana, Titiyo, Magnus Carlsson, kuka tahansa! Pyydän kaikkia ymmärtämään, että Titiyolla ja Magnus Carlssonilla on parhaimmillaan pitkä matka siihen, mitä me saamme kokea Moonica Macin kautta. En ole koskaan kuullut yhtä vilpitöntä ja rehellistä ääntä kuin tämä. Ole kiltti Moonica, älä koskaan anna tällaisten väliaikaisten taiteilijanimien rajoittaa kunnianhimojasi! Hei Monica, Muutama tunti sitten seisoin kädet kuivausrummussa ja sinä, josta olen pitänyt niin paljon siitä lähtien, kun siskoni antoi minulle vinkin toissapäivänä, korvissani. Mitä olet sitten ottanut. Kuulin sen aiemmin päivällä, mutta en ole jostain syystä kuunnellut sitä. Sanat tulevat kuin aalto, kun tajuan, mitä laulat. Sanat, jotka olen sanonut, kuullut ja nähnyt niin monen lapsuudenystävän kanssa, joita ei enää ole. Sanat, jotka tuovat mieleen niin monia kauheita muistoja kurjuudesta ja kuolemasta. En voi koskaan jakaa sanojasi niiden kanssa, jotka ovat nyt vain epämääräisiä aistimuksia ajasta, josta niin harvat tietävät. Seuraavalla sekunnilla, kun räjähtää kuunneltuaan kaiken sanoit ja voin kuulen sanat sanotaan kaikki tyttöystävät, ystävät, siskot, poliisit ja vartijat... .Varu otettu?!... . Kiitos Moonica ihanasta taiteestasi ja odotan innolla ensimmäistä kertaa, kun pääsen kuulemaan sinua livenä !!!! Hienoa. Muistuttaa minua Monica Zetterlundista. SURU JA ILO</w:t>
      </w:r>
    </w:p>
    <w:p>
      <w:r>
        <w:rPr>
          <w:b/>
          <w:color w:val="FF0000"/>
        </w:rPr>
        <w:t xml:space="preserve">id 96</w:t>
      </w:r>
    </w:p>
    <w:p>
      <w:r>
        <w:rPr>
          <w:b w:val="0"/>
        </w:rPr>
        <w:t xml:space="preserve">Mustakiitäjä Mustakiitäjä[2] (Metallura phoebe) on kolibrilintujen heimoon kuuluva lintu, jota esiintyy Andeilla Pohjois-Perusta (Cajamarca) pohjoisimpaan Chileen. IUCN luokittelee lajin uhanalaiseksi. 1 Viitteet[muokkaa muokkaa] - ^ [a b] Birdlife International 2012 Metallura phoebe From: IUCN 2015. IUCN Red List of Threatened Species. Version 2015.4 www.iucnredlist.org. Haettu 1.2.2016. - ^ Swedish Ornithological Society (2016) Official list of the Swedish names of the world's bird species, luettu 2016-11-10 - ^ [a b] Clements, J. F., T. S. Schulenberg, M. J. Iliff, D. Roberson ja T. A. Fredericks, B. L. Sullivan ja C. L. Wood (2016) The eBird/Clements checklist of birds of the world: Version 2016 http://www.birds.cornell.edu/clementschecklist/download, accessed 2016-08-11 Ulkoiset linkit[muokkaa] - Wikimedia Commonsissa on mediaa, joka liittyy aiheeseen Black shiner - Wikispecies has information about Metallura phoebe.</w:t>
      </w:r>
    </w:p>
    <w:p>
      <w:r>
        <w:rPr>
          <w:b/>
          <w:color w:val="FF0000"/>
        </w:rPr>
        <w:t xml:space="preserve">id 97</w:t>
      </w:r>
    </w:p>
    <w:p>
      <w:r>
        <w:rPr>
          <w:b w:val="0"/>
        </w:rPr>
        <w:t xml:space="preserve">Patja ja sänky voivat olla niin mukavia ja laadukkaita kuin haluat, mutta jos sinulla ei ole todella hyvää tyynyä, et silti nuku optimaalisesti. Hyvien yöunien kannalta tyyny on yhtä tärkeä kuin muutkin seikat, kuten itse patja. Jos käytät tyynyä, joka ei ole kovin hyvä tai joka ei yksinkertaisesti sovi sinulle, on vaarana, että nukut huonosti, mutta tyyny voi myös aiheuttaa kipua niskassa ja hartioissa. Oikean tyynyn valitseminen voi olla todellinen haaste. Monet ihmiset ajattelevat, että tyynyn merkitys nukkumiselle ei ole kovin tärkeä, mutta silloin et voisi olla enempää väärässä. Kun ostat uuden tyynyn, sinun on mietittävä monia asioita. Sinun on esimerkiksi pohdittava, nukutko mieluummin matalalla vai korkealla, nukutko yleensä kyljelläsi, vatsallasi vai selälläsi. Sitten on tietysti hyvä miettiä myös tyynyn materiaalia ja sisältöä. Monet suosivat untuvaa tai höyheniä, mutta myös vaahtomuovi ja kuidut ovat erittäin suosittuja ja suosittuja vaihtoehtoja. Paras tyyny 2020 -testissämme löydät useita erilaisia päätyynyjen muunnelmia. Tyynyn muoto ratkaisee, miten hyvin nukut ja millaista tukea pääsi saa. Jos tyyny notkistuu helposti, on suuri vaara, ettet nuku mukavasti, mikä puolestaan voi johtaa unihäiriöihin. Paras tyyny 2020 - Testin parhaat testit Testin parhaat testit ja todella hyvän osto-oppaan avulla sinun on helpompi löytää tyyny, jonka kanssa tunnet olosi todella mukavaksi. Alla on koottu tyynyjä, jotka ovat mielestämme parhaita juuri nyt ja jotka todella pitävät paikkansa. Vaihtoehtojen tarjoamiseksi olemme valinneet tyynyjä eri hintaluokissa ja eri materiaaleista. Muistivaahto-, kuitu- ja untuvatyynyt ovat yleisimpiä mutta myös hienoimpia vaihtoehtoja. Kun etsit parasta tyynyä, haluat sen täyttävän monenlaisia tarpeita. Jos käytät paljon rahaa, haluat, että tyyny kestää pitkään eikä menetä muotoaan jo 1-2 vuoden kuluttua. Jos valitset halvemman vaihtoehdon, haluat silti tyynyn, jonka päällä on mukava maata ja joka hylkii kosteutta, jotta nukut paremmin. Parasta tyynyä koskevassa testissämme voit löytää tyynyjä kaikista edellä mainituista materiaaleista. Olemme myös varmistaneet, että mukana on tyynyjä, jotka maksavat vain muutaman sadan punnan, ja tyynyjä, jotka maksavat yli 1000 dollaria. Valintasi on tietenkin täysin sinusta ja omasta maustasi kiinni. Tyynyjen ei tietenkään tarvitse olla todella kalliita ollakseen hyviä, mutta kuten kaikessa muussakin, yleensä saat sen, mistä maksat. Mayan Mayan on tanskalaisvalmisteinen tyyny, joka on saanut nimensä sen valmistuksessa käytettyjen luonnonmateriaalien perusteella. Tämä on erittäin ympäristöystävällinen tyyny, joka sopii erinomaisesti niille, jotka tarvitsevat enemmän tukea niskalleen ja hartioilleen yön aikana. Luonnonmateriaaliensa ansiosta tyyny on myös Joutsenmerkitty ja hypoallergeeninen. Jos valitset Mayan-tyynyn, voit olla varma, että saat todella hyvät yöunet - joka päivä! Jotta tämä tyyny pääsisi oikeuksiinsa, meidän on sukellettava siihen syvemmälle. Kun Mayan kehitettiin, tyyny päätettiin jakaa useisiin eri kammioihin. Kukin kammio on täytetty erittäin hienolla ja korkealaatuisella musliinitäytteellä, joka koostuu untuvasta ja pienistä höyhenistä. Tyyny on valmistettu 90-prosenttisesti untuvasta, joka on erittäin korkealaatuista materiaalia. Loput 10 % on pieniä höyheniä, jotka takaavat vakauden sekä tuen ja mukavuuden. Musliinipeitteen suuri etu ei ole ainoastaan se, että se on erittäin pehmeä, vaan sillä on myös kyky säädellä lämpötilaa. Jos huoneesi on kylmä, tyyny lämmittää sinua, ja jos se on lämmin, se auttaa tuulettumaan. Edut - Pohjoismainen Joutsen-ympäristömerkki - 90 % musliinipussin untuvaa, 10 % pieniä höyheniä - Tarjoaa vakautta ja mukavuutta - Allergiaystävällinen ja ympäristöystävällinen - Eksklusiivinen tyyny Mitä asiakkaat sanovat? Mayan on aina ollut todella suosittu ja arvostettu vaihtoehto niille, jotka haluavat ylellisemmän ja runsaamman tyynyn. Arvioinnissa</w:t>
      </w:r>
    </w:p>
    <w:p>
      <w:r>
        <w:rPr>
          <w:b/>
          <w:color w:val="FF0000"/>
        </w:rPr>
        <w:t xml:space="preserve">id 98</w:t>
      </w:r>
    </w:p>
    <w:p>
      <w:r>
        <w:rPr>
          <w:b w:val="0"/>
        </w:rPr>
        <w:t xml:space="preserve">Ravintolahintoja ei ole laskettu merkittävästi Dagens Nyheter kirjoittaa tänään, että arvonlisäveron alennus ei näy ravintolamaailmassa. Kuinka outoa! Mutta tietysti he rekrytoivat uutta henkilökuntaa.</w:t>
      </w:r>
    </w:p>
    <w:p>
      <w:r>
        <w:rPr>
          <w:b/>
          <w:color w:val="FF0000"/>
        </w:rPr>
        <w:t xml:space="preserve">id 99</w:t>
      </w:r>
    </w:p>
    <w:p>
      <w:r>
        <w:rPr>
          <w:b w:val="0"/>
        </w:rPr>
        <w:t xml:space="preserve">Lue factoring-oppaamme ennen kuin valitset factoring-yhtiön laskujen leasing-palveluntarjoajaksi. Factoring-yhtiön käyttämiseen voi liittyä jonkin verran taloudellista riskiä sinulle yrityksen omistajana, joten valitse huolella ja tutustu sopimuksiin perusteellisesti ennen paperityön allekirjoittamista. Tälle sivulle olemme koonneet luettelon factoring-yrityksistä, joiden puoleen voit kääntyä, jos sinun on kiinnitettävä saatavasi. Jos omistat/ylläpidät factoring-yhtiötä ja haluat, että lisäämme yrityksesi luetteloon, olet tervetullut täyttämään yhteydenottosivullamme olevan lomakkeen. Factoring-yhtiöt Göteborgin alueella Etsi lista factoring-yhtiöistä ja niiden yhteystiedoista Göteborgin alueella. Koska factoring-yhtiöiden hinnat, palkkiot ja ehdot vaihtelevat, voi olla syytä olla huolellinen valintansa suhteen ja tutustua factoring-yhtiöiden valikoimaan perusteellisesti ennen valintaa. Collector Finance &amp; Law AB Yhteystiedot Collector: Puh: 031-7502100 Verkkosivusto: www.collector.se Factoring &amp; Holding - Real Invest (fari) AB Yhteystiedot Factoring &amp; Holding: Postförarvägen 6 443 50 LERUM Puh: 0302-14763 Factoringgruppen Yhteystiedot Factoringgruppen: Puh: 031-7199920 Verkkosivusto: www.factoringgruppen.se Prioritet Finans AB Yhteystiedot Prioritet Finans AB: Tel: 031-7089500 Website: www.prioritet.se Prioritet Inkasso AB Yhteystiedot Prioritet Inkasso AB: Tel: 031-200100 Website: www.prioritet.se SEB Leasing &amp; Factoring Yhteystiedot SEB Leasing &amp; Factoring: Puh: 031-630400 Verkkosivusto: www.seb.se Puh: 031-172545 Puh: 031-172545 Puh: 031-7115780 Tukholman alueen factoring-yhtiöt Meillä on myös luettelo Tukholman alueen factoring-yhtiöistä yhteystietoineen. Koska eri factoring-yhtiöiden hinnat, palkkiot ja ehdot eroavat toisistaan, voi olla kannattavaa olla valintansa suhteen varovainen ja tutustua factoring-yhtiöiden tarjontaan perusteellisesti ennen kuin teet päätöksesi. Collector Finance &amp; Law AB Yhteystiedot Collector Finance &amp; Lax AB Torsgatan 13 A Box 5114 Tel:(0)8 459 86 00 Website: www.collector.se Acceptus Finans Yhteystiedot Acceptus Finans: Box 7632 103 94 STOCKHOLM Tel: 08-52246700 Website: www.acceptusfinans.se Alunda Inkasso AB Yhteystiedot Alunda Inkasso AB: Tel: 08-4457555 Website: www.alundainkasso.se Yhteystiedot DnB NOR Finans: Tel: 08-4734480 Website: www.DnB NOR Finans.dnbnorfinans.se Puh: 08-4126500 Verkkosivusto: www.marginalen.se Yhteystiedot Finanshuset Lunda AB: Box 8318 163 08 SPÅNGA Puh: 08-362527 Verkkosivusto: www.finanshuset.se Yhteystiedot Flexil Finans AB: Puh: 08-4415270 Verkkosivusto: www.flexil.se Prioritet Finans Yhteystiedot Prioritet Finans: Arenavägen 39 121 77 JOHANNESHOV Puh: 08-6524440 Verkkosivusto: www.prioritet.se Puh: 08-6525000 Verkkosivusto osoitteessa: www.prioritet.se Profina AB Yhteystiedot Profina AB: Rökerigatan 19 121 62 JOHANNESHOV Tel: 08-6005400 Webbsida: www.profina.se Resurs Bank AB Yhteystiedot Resurs Bank AB: Svärdvägen 19 182 33 DANDERYD Tel: 08-209913 Webbsida: www.resurs.se SEB Leasing &amp; Factoring Yhteystiedot SEB Leasing &amp; Factoring: Tel: 08-6347600 Website: www.seb.se Svenska Eken Inkasso Yhteystiedot Svenska Eken Inkasso: Munkforsplan 33 123 47 FARSTA Tel: 08-299010 Website: www.svenskaeken.se Swedish Factoring AB Yhteystiedot Swedish Factoring AB: Helgesons Väg 11 131 37 NACKA Puh: 08-6019521 Webbsida: www.swedishfactoring.se Södertälje Factoring AB Yhteystiedot Södertälje Factoring AB: Box 4101 131 04 NACKA Tel: 08-7182890 Yhteystiedot Östgöta Factoring Egendoms KB: Tel: 08-6675602 Hyvä tietää, kun palkkaat factoring-yhtiön Ennen kuin palkkaat factoring-yhtiön, laske, kuinka suuri osuus voitostasi on niiden osuus. On tärkeää erottaa toisistaan määrä, joka on tarkoitettu seuraavasti</w:t>
      </w:r>
    </w:p>
    <w:p>
      <w:r>
        <w:rPr>
          <w:b/>
          <w:color w:val="FF0000"/>
        </w:rPr>
        <w:t xml:space="preserve">id 100</w:t>
      </w:r>
    </w:p>
    <w:p>
      <w:r>
        <w:rPr>
          <w:b w:val="0"/>
        </w:rPr>
        <w:t xml:space="preserve">Hakuvinkki: Haku "book" antaa tuloksia myös hakusanalla "books". Haku hakusanalla "orient*" antaa myös tuloksia esimerkiksi hakusanalla "oriental carpet". *-merkkiä ei voi käyttää sanan alussa. Tilaa hakusi RSS:llä tai tallenna hakusi, niin lähetämme sinulle sähköpostia, kun hakuasi vastaava tuote löytyy. Tee tarjous tästä tuotteesta osoitteessa Stockholms Auktionsverk OnlineHuomaa, että Stockholms Auktionsverk Online -verkkokaupasta ostetuille tuotteille ei ole ikuista aitoustakuuta. Lisäksi Stockholms Auktionsverkin huutokaupassa huutokaupattaviin tavaroihin sovelletaan muita ehtoja. Lue ehdot huolellisesti ennen tarjouksen tekemistä. Myös palkkiot vaihtelevat. Tutustu huolellisesti kuviin ja kohteen kuvauksiin ennen tarjouksen tekemistä. Stockholms Auktionsverk on tietenkin aina käytettävissä huutokauppoja koskeviin kysymyksiin. Teemme tämän optimoidaksemme sivuston konversiota, parantaaksemme sitä ja toteuttaaksemme kohdennettua markkinointia. Käytämme myös kolmannen osapuolen evästeitä, jotka ovat muiden osapuolten kuin meidän asettamia evästeitä. Tällaisia voivat olla esimerkiksi yritykset, jotka auttavat meitä mittaamaan, analysoimaan ja kohdentamaan palveluitamme, mainoksiamme ja sisältöämme - sellaisten mainosten kohdennettu näyttäminen, joiden uskomme kiinnostavan sinua eniten käyttäytymisesi perusteella. Jotkin evästeet säilyvät, kunnes suljet selaimesi, kun taas toiset evästeet säilyvät pidempään. Jos haluat rajoittaa käyttämiemme evästeiden käyttöä, voit useimmissa selaimissa muuttaa asetuksia, jotka koskevat evästeiden sijoittamista tietokoneellesi. Sinun on kuitenkin syytä olla tietoinen siitä, että jos teet niin, et ehkä pysty käyttämään tiettyjä palveluja ja ominaisuuksia, jotka edellyttävät evästeiden tallentamista tekemiesi valintojen tallentamiseksi. Asetamme tietokoneellesi evästeitä ensisijaisesti verkkosivuston käyttöön liittyviä tilastollisia tarkoituksia varten. Keräämämme tiedot sisältävät selaintyypit, katsotut sivut ja linkit, joita olet napsauttanut. Käytämme näitä tietoja, jotta saamme kattavan yleiskuvan siitä, miten verkkosivustoamme käytetään. Evästeiden avulla keräämämme tilastot auttavat meitä parantamaan verkkosivustoamme. Teemme tämän optimoidaksemme verkkosivuston muuntokertoimen, parantaaksemme sitä ja kohdentaaksemme markkinointimme. Käytämme myös kolmansien osapuolten evästeitä, jotka ovat muiden osapuolten kuin meidän asettamia evästeitä. Näihin kuuluvat yritykset, jotka auttavat meitä mittaamaan, analysoimaan ja kohdentamaan palveluitamme, mainontaamme ja sisältöämme. Jotkin evästeet säilyvät, kunnes suljet selaimesi, kun taas toiset säilyvät pidempään. Jos haluat rajoittaa asettamiamme evästeitä, useimmissa selaimissa on mahdollista muuttaa tietokoneellesi asetettuja evästeitä koskevia asetuksia. Sinun on kuitenkin syytä olla tietoinen siitä, että jos teet niin, saatat joutua käyttämään joitakin palveluja ja ominaisuuksia, joita et voi käyttää, koska ne vaativat evästeitä muistamaan, mitä olet valinnut. Käytämme evästeitä parantaaksemme toimintojen ja palveluiden käyttökokemusta verkkosivustollamme, sekä kerätäksemme yleiskuvan toiminnasta verkkosivustollamme. Meidän on myös käytettävä omia resurssejamme ja markkinaresursseja ja tarjottava asiakkaillemme parhaat mahdolliset ja tehokkaimmat palvelut. Sivustojen käyttö mahdollistaa myös esimerkiksi Facebookin käytön muihin tarkoituksiin. Käytämme myös kansallisen koordinaattorin tai muiden koordinaattoreiden palveluita. Palveluihin kuuluu esimerkiksi ammatillisia palveluita, jotka edellyttävät käyttäjän oikeuksien suojelua. Osa evästeistä häviää sulkiessasi selaimen, osa tallentuu pidemmäksi aikaa. Jos et hyväksy evästeiden käyttöä, voit ottaa evästeet pois käytöstä selaimen kautta. Huomaathan, että evästeiden poistaminen estää tiettyjen toimintojen ja palveluiden käyttöä. Evästeiden käyttö ei ole pakollista, ja voit halutessa kytkeä pois jo käytössä olevat evästeet tietokoneeltasi.</w:t>
      </w:r>
    </w:p>
    <w:p>
      <w:r>
        <w:rPr>
          <w:b/>
          <w:color w:val="FF0000"/>
        </w:rPr>
        <w:t xml:space="preserve">id 101</w:t>
      </w:r>
    </w:p>
    <w:p>
      <w:r>
        <w:rPr>
          <w:b w:val="0"/>
        </w:rPr>
        <w:t xml:space="preserve">Konsertti jää historiaan, kun tähtiviulisti ja kapellimestari Kolja Blacher saapuu Norrlandsoperaniin. Blacher soittaa orkestereissa ympäri maailmaa, ja hänen erityiseksi tavaramerkikseen on muodostunut sekä orkesterin johtaminen että solistina toimiminen. Hän asuu Berliinissä ja opettaa siellä Hanns Eislerin musiikkikoulussa. Hän on myös toiminut professorina Hampurin musiikki- ja teatterikorkeakoulussa. Ludwig van Beethovenin (1770-1827) viulukonsertto on yksi klassisen viulukirjallisuuden rakastetuimmista teoksista. Beethoven kirjoitti teoksen vuonna 1806. Tuohon aikaan täysimittainen viulukonsertto oli yleensä virtuoosimainen, jolloin sooloviulisti saattoi näyttää, kuinka nopeasti hän osasi soittaa. Beethoven päätti kuitenkin antaa soolo-osuuden nivoutua yhteen muun orkesterin kanssa, ja konserttoa pidettiin siksi aikansa hyvin omaperäisenä. Joseph Haydnin (1732-1809) tavoin Beethovenia pidetään yleensä wieniläisenä klassikkona. Musiikki on täynnä riemukasta elinvoimaa ja eteenpäin menoa. Sinfonia nro 104, "Lontoo", on Haydnin viimeinen. Säveltäjä itse esitti ja johti sen ensimmäisen kerran Lontoossa vuonna 1795. Elena Firsovan (s. 1950) teoksessa Leaving Beethoven ja Haydn kohtaavat vastakkain. Firsova kirjoitti teoksen isänsä kuoleman aikaan. Modernilla ja runollisella äänenkäytöllä Firsova luo surun ja tuskan musiikkia. Musiikissa on kuitenkin myös toivon sanoma - vainajan muistossa valo elää edelleen.</w:t>
      </w:r>
    </w:p>
    <w:p>
      <w:r>
        <w:rPr>
          <w:b/>
          <w:color w:val="FF0000"/>
        </w:rPr>
        <w:t xml:space="preserve">id 102</w:t>
      </w:r>
    </w:p>
    <w:p>
      <w:r>
        <w:rPr>
          <w:b w:val="0"/>
        </w:rPr>
        <w:t xml:space="preserve">"New York (osavaltio)" versioiden erot - Wikitravel "New York (osavaltio)" versioiden erot Wikitravelista, ilmaisesta matkaoppaasta. Versio 7.11.2007 klo 21.23 (muokkaa)212.247.210.127 (Keskustelu) (→Muut kohteet)←Vaihda edelliseen muokkaukseen Versio 8.11.2007 klo 08.07 (muokkaa) (nollaa)Riggwelter (Keskustelu | panokset) m (DorganBot palautti edellisen version)Siirry seuraavaan muokkaukseen→ {{panokset puuttuvat}} {{{tekijä puuttuu}} - - - - - Pohjois-Amerikassa koilliseen sijaitsee New York City, joka on myös Yhdysvaltojen osavaltio. New Yorkin lempinimi on "The Big Apple". -New York on Yhdysvaltojen suurin kaupunki, jossa asuu noin 8 miljoonaa ihmistä. Joitakin muita New Yorkin suurkaupunkeja ovat San Diego, San Jose ja San Francisco. Osavaltiossa asuu yhteensä noin 19 miljoonaa ihmistä. -Vuodesta 1898 lähtien New York City on muodostunut viidestä kaupunginosasta: Manhattanista, Brooklynista, Queensista, Bronxista ja Staten Islandista. -Toisin kuin Kaliforniassa, New Yorkissa ei ole kultaa, mutta siellä on paljon maitotuotteita. New Yorkissa on asuttu paljon kauemmin kuin Kaliforniassa, sillä ensimmäiset eurooppalaiset ylittivät Atlantin ja asettuivat asumaan Yhdysvaltojen itäisiin rannikkovaltioihin. -Vuoteen 1870 mennessä kaupungissa oli jo miljoona asukasta. Useimmille maahanmuuttajille New York oli ensimmäinen kuva Yhdysvalloista, sillä Ellis Island oli pitkään tärkein maastamuuton satama. -Nykyinen kaupunki muodostettiin vuonna 1898, kun New York, Brooklyn, Manhattan, Queens, Bronx ja Staten Island yhdistettiin New York Cityksi. == Faktoja {{PAGENAME}} == == == Faktoja {{PAGENAME}} == 3 Muut kohteet 6 New Yorkiin matkustaminen 7 Liikkuminen New Yorkissa 10 Ruoka ja juoma 11 Turvallisuus 12 Ulkoiset linkit Puuttuvat tiedot täällä. Auttakaa täyttämällä lisää! Muut kohteet Täältä ei ole saatavilla tietoja. Auttakaa täyttämällä lisää! Pääsy New Yorkiin (osavaltio) Puuttuvat tiedot. Auttakaa täyttämällä lisää! Liikkuminen New Yorkissa (osavaltio) Täältä ei ole saatavilla tietoja. Auttakaa täyttämällä lisää! Ruoka ja juoma Puuttuvat tiedot. Auttakaa täyttämällä lisää! Turvallisuus Puuttuvat tiedot. Auttakaa täyttämällä lisää! Ulkoiset linkit Pikalinkit</w:t>
      </w:r>
    </w:p>
    <w:p>
      <w:r>
        <w:rPr>
          <w:b/>
          <w:color w:val="FF0000"/>
        </w:rPr>
        <w:t xml:space="preserve">id 103</w:t>
      </w:r>
    </w:p>
    <w:p>
      <w:r>
        <w:rPr>
          <w:b w:val="0"/>
        </w:rPr>
        <w:t xml:space="preserve">Kollbergs Kajakblogg: 2012-08-01 hieman viiden jälkeen. Aurinko paistaa. Tuuli on kevyt. Pakkaaminen kajakki ja laitto yyyyyut NSS laiturista. Melontaa alas Gårdsfjärdenin poikki. Yttre Gårdensin eteläkärjessä on pieni aallokko. Aalloilla leikkiminen. On hienoa kuulla aaltojen ääni, kun ne huuhtoutuvat yyyyyyy kallioiden yli. Ilta-aurinko paistaa Red Cliffin ylle. Kierros itäpuolella. yyyyyyyyAallot nousevat kallioita pitkin. Rantautuminen. Syömässä päivällistä kalliolla. yyyyyyyGrillattuja kananpaloja korianterisalaatin ja curryjogurtin kera. Nynäshamn tarjoaa upean ja helposti saavutettavan ulkosaariston...</w:t>
      </w:r>
    </w:p>
    <w:p>
      <w:r>
        <w:rPr>
          <w:b/>
          <w:color w:val="FF0000"/>
        </w:rPr>
        <w:t xml:space="preserve">id 104</w:t>
      </w:r>
    </w:p>
    <w:p>
      <w:r>
        <w:rPr>
          <w:b w:val="0"/>
        </w:rPr>
        <w:t xml:space="preserve">Klassinen muotoilu mustasta alumiinista, jossa on kestävät muovilasit. Smartsensor12™-hämärätunnistimella varustettu majakka antaa miellyttävän ja luonnollisen valon. IP44-pohja suojaa kosteudelta ja kosteudelta. Toimii paristoilla (2 x 1,5 voltin LR20 - ei sisälly toimitukseen), jotka tarjoavat jopa 1100 tunnin käyttöajan. Toimitetaan tolpan ja maapiikin kanssa, jotta se voidaan sijoittaa joustavasti joko suoraan maahan tai tolppaan. Mitat 198×310/560 mm Tolpan korkeus: 250mm</w:t>
      </w:r>
    </w:p>
    <w:p>
      <w:r>
        <w:rPr>
          <w:b/>
          <w:color w:val="FF0000"/>
        </w:rPr>
        <w:t xml:space="preserve">id 105</w:t>
      </w:r>
    </w:p>
    <w:p>
      <w:r>
        <w:rPr>
          <w:b w:val="0"/>
        </w:rPr>
        <w:t xml:space="preserve">Reinier de Graaf, s. 30. heinäkuuta 1617, k. 17. elokuuta 1673, oli hollantilainen lääkäri. Graaf opiskeli Utrechtissa ja Leidenissä, ja jo opiskeluaikanaan hän julkaisi kuuluisan anatomis-fysiologisen tutkielmansa haiman erityksestä Disputatio medica de natura et usu succi pancreatici. Ennen kaikkea hänen tutkimuksensa koskivat kuitenkin ihmisen sukupuolielimiä, ja ne on nimetty Graafin follikkeliksi. Lähteet[muokkaa]</w:t>
      </w:r>
    </w:p>
    <w:p>
      <w:r>
        <w:rPr>
          <w:b/>
          <w:color w:val="FF0000"/>
        </w:rPr>
        <w:t xml:space="preserve">id 106</w:t>
      </w:r>
    </w:p>
    <w:p>
      <w:r>
        <w:rPr>
          <w:b w:val="0"/>
        </w:rPr>
        <w:t xml:space="preserve">Kotona taas Kööpenhaminassa vietettyjen todella hauskojen päivien jälkeen! Ja näiden yyyy-kahden uuden kenkäparin onnellinen omistaja. Mokkasiinit näyttävät upeilta kesämekon kanssa yyyyyyja valkoiset slip-in-kengät ovat ihan mahtavat kesällä;) Ensi viikolla minulla on yyyyyytöitä, mutta yritän silti blogata niin paljon kuin pystyn, se on niin hauskaa! Käy katsomassa yyyyyyygirl in to the factory, josta löydät lisää upeita sunnuntaikuvia. Ja mukavaa laiskottelusunnuntaita, Annaleena xx</w:t>
      </w:r>
    </w:p>
    <w:p>
      <w:r>
        <w:rPr>
          <w:b/>
          <w:color w:val="FF0000"/>
        </w:rPr>
        <w:t xml:space="preserve">id 107</w:t>
      </w:r>
    </w:p>
    <w:p>
      <w:r>
        <w:rPr>
          <w:b w:val="0"/>
        </w:rPr>
        <w:t xml:space="preserve">Kent - I'm not afraid of the dark Koska bändin kymmenes studioalbumi äänitettiin Ranskassa, ja se näyttää olevan tie ulos Berliinistä (sekä äänellisesti että runollisesti), on puhuttu bändistä, joka on palannut entiseen soundiinsa (miten sen sitten määritteletkin, kun bändi kuulostaa ajoittain niin erilaiselta), mutta mikään ei voisi olla kauempana totuudesta. Sen sijaan tämä albumi on looginen edistysaskel, keskittymä bändille, joka on soittanut yhdessä hyvin pitkään. Sillä vaikka elektroniset mieltymykset eivät olekaan yhtä selvästi edustettuina kuin kolmella edellisellä albumilla, ne eivät myöskään ole täysin poissa. Aivan kuten "Nothing"-albumilla kitarat olivat läsnä - huolimatta voimakkaasta kritiikistä, jota ihmiset esittivät, jotka kokivat, että ne oli hakattu syntetisaattoreiden vuoksi - myös tällä albumilla on läsnä modernimpi elektroninen ääni, erityisesti kappaleessa "Ready for Anything", joka tuntuu yhtä radioystävälliseltä kuin yökerhoa edustavalta. Temaattisesti albumi perustuu egyptiläiseen estetiikkaan, jossa jumalatar Isis ja Bast ovat kansikuvassa (jotka saavat myös oman kappaleensa), mikä on myös johdonmukaista kappaleiden tuotannossa, erityisesti albumin toisella puoliskolla. Siellä voimakkaat kokeilut valaisevat musiikillista taivasta ja vievät ajatukset suoraan muinaisen Egyptin kulttuuriin, niin hyvin rakennetulla tavalla, että kuulija saa tunteen, että hänet kuljetetaan paitsi psykologisesti myös fyysisesti. Ja vaikka itse pidin näitä kokeiluja aluksi epäonnistuneina ja "litteinä ja tylsinä", muutaman kuuntelukerran jälkeen ne kasvoivat ja vakuuttivat sitten vahvasti sekä äänellisesti että sanoituksellisesti. Tämä osoittaa, että ei pidä tuomita liian nopeasti ääniä, joita korva (ja aivot) eivät voi heti sijoittaa korkean tunnistuskertoimen omaaviin lokeroihin, vaan että uudelle on annettava aikaa itää sisälläsi sen jälkeen, kun olet radikaalisti tutustunut sen historiaan. Tämä pätee erityisesti loppukappaleeseen "Consideration", mutta myös koko loppupuoliskoon. Jos loppu on äänikokeilu, alku on muotokokeilu. Avausraita "999", kuten tiedämme, ei sisällä perinteistä rakennetta, jossa on säkeistöt ja selvä kertosäe. Se on jännittävä liike bändiltä, mutta valitettavasti se ei toimi kovin hyvin albumin avauksena. Ehkä olisi ollut parempi, jos kyseinen kappale olisi vaihdettu toiseen kappaleeseen "Petroleum", vaikka se tuntuu lopullisessa listassa myöhäisemmältä kappaleelta. Mutta muuten on vain vähän yksityiskohtia, jotka häiritsevät, mahdollisesti se, että jotkut kappaleet tuntuvat hyvin lyhyiltä ja kiirehtivät niin, että ne saavuttavat loppunsa aivan liian nopeasti ja yhtäkkiä. Nämä puutteet valitettavasti heikentävät yhtenäisen albumin tunnetta, vaan antavat sen sijaan tunteen toisistaan riippumattomista kappaleista koostuvasta kokoelmasta. Onneksi esteettinen teema on kuitenkin olemassa samettinauhana ja pitää kokonaisuuden riittävän vakuuttavasti kasassa. Yhtyeen laulaja sekä lauluntekijä ja sanoittaja Joakim Berg on kirjoittanut yhtyeen neljännestä studioalbumista "Hagnesta Hill" lähtien yhä enemmän yhteiskuntakriittisiä sanoituksia ja antanut selkeitä vinkkejä esimerkiksi ilmastouhasta, jota ei oteta tarpeeksi vakavasti. Rödillä tämä oli erityisen huomattavaa, ja sanoituksissa kuten "juoksuhautoja kaivettiin, kun joku muu rakensi maata meidän nukkuessamme // Nyt olemme hereillä, mutta emme tunnista itseämme // He ovat purkaneet kadut, polttaneet leikkikentät" ("999") ja "Petin luokkani äänestyspaikalla // Purin pyramidit kuninkaiden laaksossa // Sosialismi on haudattu" ("Isis &amp; Bast") tuntuu, että Jocke on vienyt kaiken aivan uudelle tasolle. Niin paljon, että kutsuisin heidän uutta albumiaan nykyaikaiseksi sosiaalirealistiseksi kuvaukseksi nykypäivästä, josta keskustelin myös Joakimin itsensä kanssa bändin julkaisua edeltävänä päivänä (24.4.2012) pitämässä lehdistötilaisuudessa, jossa hän selitti, että hän ajattelee erityisen paljon maailmaa, jossa hänen lapsensa kasvavat vanhempina, ja että se heijastuu hänen lyriikoihinsa. Hänen mielestään yhteiskunnassa on selvästi tylsiä arvoja, mikä näkyy useissa kappaleissa. Vaikka albumilta puuttuu "You &amp; I Deathin" yleisfiilis, siinä on silti jotain omaa, joka on tarpeeksi mielenkiintoista. Joten vaikka se ei</w:t>
      </w:r>
    </w:p>
    <w:p>
      <w:r>
        <w:rPr>
          <w:b/>
          <w:color w:val="FF0000"/>
        </w:rPr>
        <w:t xml:space="preserve">id 108</w:t>
      </w:r>
    </w:p>
    <w:p>
      <w:r>
        <w:rPr>
          <w:b w:val="0"/>
        </w:rPr>
        <w:t xml:space="preserve">- Mikä: Jalkapallon Euroopan mestaruuskilpailut - 2016 - Missä: Ranska - Milloin: 10. kesäkuuta - 10. heinäkuuta 2016 UEFA Euro 2016 Kesän suurtapahtuma, jalkapallon Euroopan mestaruuskilpailut 2016 Ranskassa, on pian alkamassa. Perjantaina 10. kesäkuuta kello 21.00 pelataan ensimmäinen ottelu isäntämaa Ranskan ja Romanian välillä Stade de France -stadionilla. Ottelut on jaettu 10 eri kaupunkiin, ja sekä avausottelu että loppuottelu pelataan Stade de France -stadionilla. *Ruotsin pelipaikat lohkovaiheen aikana Vuoden 2016 EM-kisat ovat EM-kisojen historian ensimmäinen turnaus, joka pelataan 24 maan voimin. Lisäys 16 maasta 24 maahan on tervetullut piirre kaikille jalkapallofaneille, sillä otteluiden määrä kasvaa, ja näin ollen lippujen saaminen voi helpottua hieman, kun paine hieman hellittää. Niin se meni Em Ranskassa on nyt ohi, ja suuri pelko on ollut Islannissa Lars-lager Bäck. Ruotsin ponnistelua on kuitenkin pidettävä epäonnistumisena, sillä se sai vain yhden pisteen, ja vieläpä heikon esityksen jälkeen Irlantia vastaan. Portugali voitti sitten aivan yllättäen koko turnauksen. Haluatko pelata kasinolla? Peters-kasino on uusi kasino, jota voimme suositella. Super Victor Ranskan EM-kisojen virallinen maskotti on Super Victor. Hänen on tarkoitus edustaa tavallista poikaa jostain ranskalaisesta pikkukaupungista, joka rakastaa jalkapallon pelaamista. Eräänä päivänä hän löytää arkun, jossa on erilaisia taikaesineitä, muun muassa punainen viitta, jonka avulla hän voi lentää ympäri maailmaa. Hän käyttää uusia supervoimiaan ja lähtee levittämään iloa ja onnea kaikille maailman jalkapallofaneille. Vedonlyönti Jalkapallovedonlyönti on erittäin suosittua, ja voit tietenkin kokeilla sitä nyt, kun ottelu on perjantaina. Ehkä olet jo lyönyt vetoa jalkapallosta aiemmin? Koska jalkapallo on laji, joka hallitsee vedonlyöntikertoimia. Me Ruotsissa haluamme lyödä vetoa suurista kansainvälisistä turnauksista, kuten maailman- ja Euroopan mestaruuskilpailuista ja niiden karsintaotteluista. Muita otteluita, joista monet haluavat lyödä vetoa, ovat Eurooppa-liigassa pelattavat jalkapallo-ottelut. Näihin kuuluvat Mestarien liiga, Valioliiga, Serie A ja La Liga. Nykyään monet nettikasinot tarjoavat vedonlyöntiä, ja voit myös seurata vedonlyöntiäsi livenä. Jotkut kasinot tarjoavat sekä kertoimia, lähtö- ja saapumisaikoja että live-kasinoa, kun taas toiset, kuten Shadow Bet Casino, tarjoavat vain lähtö- ja saapumisaikoja ja live-kasinoa. Voit kuitenkin silti saada jalkapalloharrastuksesi tyydytettyä siellä, sillä he tarjoavat kolikkopeliä tällä teemalla. Sen nimi on Fotball Champions Cup, saatte nähdä! |Ranska ||Englanti ||Saksa ||Espanja ||Belgia ||Portugali |Albania ||Wales ||Pohjois-Irlanti ||Turkki ||Irlanti ||Islanti ||Romania ||Slovakia ||Puola ||Tšekki ||Ruotsi ||Unkari ||Sveitsi ||Venäjä ||Ukraina ||Kroatia ||Italia ||Itävalta ||Itävalta |Paikka ||Arena ||Kapasiteetti |Saint-Denis* ||Stade de France ||81 338 |Marseille ||Stade Vélodrome ||67 000 |Lyon ||Stade des Lumières ||61 556 |Pariisi ||Parc des Princes ||51 000 |Lille ||Stade Pierre-Mauroy ||50,186 |Lens ||Félix Bollaert Stadium ||45,000 |Bordeaux ||Bordeaux-Atlantique Stadium ||43,500 |Saint-Étienne |||Geoffroy-Guichard Stadium ||41,000 |Toulouse* ||Stadium Municipal ||41,000 |Nice* ||Allianz Riviera ||35,624</w:t>
      </w:r>
    </w:p>
    <w:p>
      <w:r>
        <w:rPr>
          <w:b/>
          <w:color w:val="FF0000"/>
        </w:rPr>
        <w:t xml:space="preserve">id 109</w:t>
      </w:r>
    </w:p>
    <w:p>
      <w:r>
        <w:rPr>
          <w:b w:val="0"/>
        </w:rPr>
        <w:t xml:space="preserve">annsan_s - Joulupukin stressi Ei niin kauan sitten ja kaukana, kun Joulupukki valmistautui vuosittaiseen kiertueeseensa. Mutta ongelmia oli kaikkialla. Neljä tontuista oli sairastunut, eivätkä sijaiset pystyneet valmistamaan leluja yhtä nopeasti kuin tavalliset tontut. Joulupukki alkoi tuntea aikataulusta jäljessä olemisen paineet. Sitten rouva Joulupukki ilmoitti, että hänen äitinsä oli tulossa vierailulle, mikä stressasi Joulupukkia entisestään. Kun hän meni valjastamaan poroja, hän huomasi, että kolme poroa oli juuri synnyttämässä ja kaksi oli hypännyt aidan yli ja riehui yksinään. Lisää stressiä. Ja kun hän oli juuri aloittamassa reen lastaamista, lauta murtui, ja lelusäkki putosi maahan ja nousi ylös. Lelut levittäytyivät reen ympärille. Tästä kaikesta turhautuneena Joulupukki meni sisälle hakemaan kupin kahvia ja viskiä. Kun hän pääsi baarikaapin luo, hän huomasi, että tontut olivat piilottaneet viinat, eikä siellä ollut mitään juotavaa. Turhautuneena hän pudotti kahvipannun, joka hajosi tuhanneksi palaseksi ja levisi ympäri keittiön lattiaa. Ja kun hän otti luudan lakaistakseen palaset pois, hän huomasi, että hiiret olivat syöneet kaikki luudan oljet. Juuri silloin ovikello soi, ja joulupukki lähti mutisten avaamaan ovea. Siellä seisoi pieni enkeli, jolla oli suuri, kaunis joulukuusi. Enkeli kysyi: "Minne haluat minun laittavan tämän joulukuusen, Joulupukki?". Ja siksi, ystäväni, meillä on enkeli joulukuusen huipulla. Hyvää huomenta mökillä. Ulkona on todella kylmä, miinus 6, toivottavasti ei ole liukasta, koska lähden kohta töihin. Ensimmäinen kahvi, joten herään täällä. Tänään on 1. adventti. Vain 3 viikkoa jäljellä jouluun, miten kodikasta. Toivottavasti saamme lunta siihen asti. Nähdään illalla.Hyvää 1. adventtia ja halauksia teille. 2009-11-29 @ 05:15:58 Joululahja hänelle. Joululahja hänelle. Mies ajaa maaseututietä. Nainen ajaa samaa tietä, mutta vastakkaiseen suuntaan. Kun he kohtaavat, nainen nojaa ulos ikkunasta ja huutaa:- Sika! Mies työntää heti päänsä ulos auton ikkunasta ja huutaa: - Hullu ämmä!!! Molemmat jatkavat matkaansa. Hetken kuluttua, kun mies ajaa mutkan läpi, hän törmää tiellä seisovaan valtavaan jättiläissikaan. Mies kuolee. - Jospa miehet joskus kuuntelisivat! Hyvää huomenta. Taas yksi päivä töissä ja olen helvetin väsynyt, nukuin viime yönä kuin raato. Nukuin tunnin, heräsin ja nukuin taas tunnin, ja näin on jatkunut koko yön... On hyvä, että olen töissä vain klo 12.00 asti, minulla on lyhyt päivä, joten se tuntuu hyvältä. Nyt aion juoda kahvia, jotta herään täällä. Mitä mieltä olet joulumuotoilustani ? Nyt minun on valmistauduttava. Hyvää torstaita ja halauksia sinulle. Nina, 5-vuotias, kertoo leikkikaverilleen, että hänellä on uusi isä: "Ai, mikä hänen nimensä on?Bosse Jansson." "Hän on hyvä. Meillä oli hänet viime vuonna... Huono päivä.Eräs mies oli istunut baarissa juoma edessään tunnin ajan, sitten tuli sisään kova motoristi, joka otti miehen juoman ja joi sen. Se sai miehen itkemään. "Älä ole pahoillasi, tarjoan sinulle toisen drinkin, en kestä nähdä miehen itkevän", sanoi motoristimies. "Ei se ole sitä", mies nyyhkytti. "Mikä se sitten on?" kysyi motoristimies. "En kestä nähdä miehen itkevän", sanoi motoristimies. Asia on niin, että ensin nukuin yöunet ja myöhästyin töistä, pomoni raivostui ja sain potkut, sitten huomasin, että joku oli varastanut autoni, joten aioin ottaa taksin kotiin, kun pääsin perille huomasin, että olin hukannut lompakkoni, joten saisin laskun kotiin, kun pääsin sisään, näin, että vaimoni harrasti seksiä naapurin kanssa, sitten päätin mennä tähän baariin ja olen päättänyt tehdä itsemurhan, sitten sinä tulet ja</w:t>
      </w:r>
    </w:p>
    <w:p>
      <w:r>
        <w:rPr>
          <w:b/>
          <w:color w:val="FF0000"/>
        </w:rPr>
        <w:t xml:space="preserve">id 110</w:t>
      </w:r>
    </w:p>
    <w:p>
      <w:r>
        <w:rPr>
          <w:b w:val="0"/>
        </w:rPr>
        <w:t xml:space="preserve">Walt Kelly Walter Crawford Kelly, Jr, tunnettu nimellä Walt Kelly, syntynyt 25. elokuuta 1913 Philadelphiassa, Pennsylvaniassa, kuollut 18. lokakuuta 1973 Woodland Hillsissä, Kaliforniassa (diabeettisiin komplikaatioihin), oli yhdysvaltalainen sarjakuvapiirtäjä, joka tunnettiin Pogo-sarjakuvasta, joka kertoo Opossumi Pogosta ja hänen ystävistään, jotka asuvat Okefenokee-suolla Yhdysvaltain Georgiassa. Palkinnot ja kunniamaininnat[muokkaa] - 1951: National Cartoonists Society, Reuben Award, Cartoonist of the Year[8] - 1972: National Cartoonists Society, Silver T-Square Extraordinary Service Award[8] Viitteet[muokkaa] - ^ Gemeinsame Normdatei, luettu: 4.5.2014, lisenssi: CC0 - ^ Encyclopædia Britannica, Encyclopædia Britannica Online: biography/Walt-Kellytopic/Britannica-Online, viitteenä: Walt Kelly, luettu: 9.10.2017 - ^ SNAC, Social Networks and Archival Context ID: w6xj1ssx, viitattu: Walt Kelly, luettu: 9.10.2017 - ^ Common Standards File, luettu: 17.12.2014, lisenssi: CC0 - ^ Common Standards File, luettu: 23.6.2015, lisenssi: CC0 - ^ luettu verkossa, luettu: 30.3.2017, - ^ Giannalberto Bendazzi, Foundations - The Golden Age, Taylor &amp; Francis, 2016, s. 104, ISBN 978-1-138-85452-9 - ^ [a b] Hahn Library. "National Cartoonists Society Awards". Arkistoitu alkuperäisestä 13. marraskuuta 2007. https://web.archive.org/web/20071113095858/http://www.hahnlibrary.net/comics/awards/reubensum.shtml. Ulkoiset linkit[muokkaa muokkaa] - "The Three Little Pigs", sarjakuva Tiny Tots Comics -lehdestä nro 1 (1943) - "Prince Robin and the Dwarfs", sarjakuva Fairy Tale Parade -lehdestä nro 9 (1944).</w:t>
      </w:r>
    </w:p>
    <w:p>
      <w:r>
        <w:rPr>
          <w:b/>
          <w:color w:val="FF0000"/>
        </w:rPr>
        <w:t xml:space="preserve">id 111</w:t>
      </w:r>
    </w:p>
    <w:p>
      <w:r>
        <w:rPr>
          <w:b w:val="0"/>
        </w:rPr>
        <w:t xml:space="preserve">Lindbergille viides peräkkäinen Valmiina viidenteen olympiakisaansa. Sitten Anna Lindberg on parempi kuin koskaan. - Voisin jatkaa vielä muutaman vuoden, mutta en tiedä, onko se sen arvoista", hän sanoo ennen jäähyväisesitystään. Anna Lindberg oli vasta 14-vuotias, kun hän saavutti sensaatiomaisen kahdeksannen sijan Atlantassa vuonna 1996. Sitä tunnetta hän hakee, kun hän nousee kolmen metrin painoon viidennessä olympialaisessaan.</w:t>
      </w:r>
    </w:p>
    <w:p>
      <w:r>
        <w:rPr>
          <w:b/>
          <w:color w:val="FF0000"/>
        </w:rPr>
        <w:t xml:space="preserve">id 112</w:t>
      </w:r>
    </w:p>
    <w:p>
      <w:r>
        <w:rPr>
          <w:b w:val="0"/>
        </w:rPr>
        <w:t xml:space="preserve">Kiitos, että olet tehnyt ostoksia kanssani!Onko sinulla kysyttävää tilauksestasi? Lähetä minulle sähköpostia osoitteeseen info@optistashop.com. Anna tilausnumerosi, jos sinulla on jo tilaus käynnissä. Kirjoita puhelinnumerosi, joskus on helpompi puhua. Toimitus Ruotsin sisälläRuotsin sisäisistä lähetyksistä veloitetaan 39 SEK. Tätä maksua ei palauteta sen jälkeen, kun kuljetuspalvelu on suoritettu. Tavarat toimitetaan lähimpään DHL-edustajaan. Jos haluat toimituksen tiettyyn DHL-agenttiin, kirjoita se tilauksen kommenttikenttään ja lähetä minulle sähköpostia tilauksen kanssa, niin yritän järjestää sinulle paketin vastaanottamisen siellä. Nouto myymälästäVoit noutaa tavarasi itse myymälästäni osoitteessa Friluftsvägen 14 Höörissä. Myymälä sijaitsee Frosta Centerissä, Ica Supermarketin vieressä, ja se on avoinna maanantaisin JA perjantaisin klo 11.00-18.00. Maksutavat Verkkokaupassa voit maksaa kätevästi Swishillä ja Klarna Pay Directillä (korttimaksu) tai Klarna-laskulla. Voit lukea lisää Klarnan kautta tapahtuvan maksamisen ehdoista Klarnan verkkosivuilta. ToimitusaikaEdellyttäen, että tuote on varastossa, saat tavarasi 2-7 päivän kuluessa. Pidätän oikeuden siihen, että ruuhka-aikoina se voi kestää ylimääräisen päivän. Lähetän toimitukseni DHL:llä. Saat ilmoituksen tekstiviestillä. Tekstiviestissä on tietoa siitä, mistä ja milloin voit noutaa pakettisi. PalautuksetSinulla on täysi palautusoikeus 14 päivän kuluessa tavaran vastaanottamisesta. Lue lisää palautuksista kohdasta "RETURN INFO", jonka löydät kohdasta "INFO". Olet vastuussa palautuksen toimituskuluista, mutta voit halutessasi käyttää toimitussopimustani. Lähetä minulle sähköpostia osoitteeseen info@optistashop.com, niin lähetän sinulle lähetysasiakirjat sähköpostitse. Vähennän toimituskulut (omakustannushinta), kun hyvitän sinulle. Kustannukset vaihtelevat riippuen paketin painosta ja mitoista sekä siitä, mistä päin maata se lähetetään, yleensä 110-140 kr parista kengästä. Voit myös valita toisen toimitustavan. Muista, että tuote on palautettava niin, että se toimitetaan myymälään, eli et voi palauttaa sitä tavallisella postilla etkä noudettavaksi. Jos tilauksesi oli toimitushetkellä kuljetusmaksullinen ja palautat tilauksesi osittain, siitä voidaan periä kuljetusmaksu, jos säilyttämiesi tavaroiden arvo on alle kuljetusmaksuttoman rajan. Palautustapauksessa sinä kannat riskin tavaroista, joten on tärkeää, että tavarat eivät voi vahingoittua kuljetuksen aikana. Täyden hyvityksen saamiseksi tuotteen on oltava käyttämätön ja palautettava alkuperäisessä, vahingoittumattomassa pakkauksessaan, kaikki etiketit on säilytettävä, käyttöohjeiden on oltava mukana JA palautusilmoituksen on oltava laatikon mukana. On tärkeää, että käytetään ulkopakkausta ja että teippiä tai muuta materiaalia ei ole kiinnitetty alkuperäiseen pakkaukseen. Jos tavara on sellaisessa kunnossa, että se on myytävä käytettynä, pidätän oikeuden soveltaa poistovähennystä Ruotsin etäsopimuksia ja muualla kuin elinkeinonharjoittajan toimitiloissa tehtyjä sopimuksia koskevan lain mukaisesti. Palautuksista, joiden mukana ei ole täytettyä palautusilmoitusta, peritään 100 kruunun hallinnollinen maksu. Jos sinulla ei ole tulostinta, voit kirjoittaa samat tiedot paperille ja liittää sen pakettiin. Vie palautuslähetyslappu sähköpostitse DHL-edustajallesi, joka voi tulostaa lähetyslipukkeen. Lunastamattomat paketit ja viivästyneet palautuksetSinun on noudettava paketti pakettitoimistosta ja palautettava paketti, jos kadut ostosta. Jos pakettia ei noudeta 14 päivän kuluessa, se rekisteröidään automaattisesti toimittamattomaksi paketiksi, ja sinulta veloitetaan 299 kruunun käsittelymaksu hallinnosta, toimituksesta, palautusrahdeista ja käsittelystä. Peruuttamisoikeus ei koske toimittamattomia paketteja. Valitukset ja takuuOta aina yhteyttä minuun sähköpostitse tai puhelimitse, jos olet tyytymätön tuotteeseen, jotta voimme sopia asianmukaisista toimista. Kuluttajakauppalain mukaan sinulla on oikeus valittaa tuotteesta enintään 3 vuoden ajan. Suoja kattaa tuotteen alkuperäiset viat, kuten materiaali- tai valmistusvirheet. Yhteystiedot Myymälä: Optista Friluftsvägen 14 Frosta Centerin sisällä Höörissä Avoinna: maanantaisin JA perjantaisin 11.00-1.00.</w:t>
      </w:r>
    </w:p>
    <w:p>
      <w:r>
        <w:rPr>
          <w:b/>
          <w:color w:val="FF0000"/>
        </w:rPr>
        <w:t xml:space="preserve">id 113</w:t>
      </w:r>
    </w:p>
    <w:p>
      <w:r>
        <w:rPr>
          <w:b w:val="0"/>
        </w:rPr>
        <w:t xml:space="preserve">Aloittiko Coronan vuonna 2008?Vuoden 2021 talousarviossa ei lisätä urheiluliikkeen tukea! "Vuosi on ollut hyvin erityinen, ja hallitus on myöntänyt vuonna 2020 Coronan vuoksi urheiluliikkeelle 1,5 miljardia euroa korvaavaa tukea. Meidän pitäisi arvostaa sitä", sanoi RF:n puheenjohtaja Björn Eriksson selittäessään hallituksen kieltäytymistä korottamasta säännöllistä valtion rahoitusta.Jokainen, joka yrittää selittää valtion niukkuutta urheilua kohtaan Coronan aikana tehdyillä kertaluonteisilla investoinneilla, tekee asiat hieman hankaliksi itselleen: "Ensinnäkin periaate näyttää koskevan vain urheilua. Hallitus kertoo myös, että kulttuurin tuki kasvaa 1 382 miljoonalla eurolla vuosina 2019-2021, 2 268 miljoonasta eurosta 3 649 miljoonaan euroon. Urheilun tuki kasvaa 13 miljoonalla, 1 954 miljoonasta 1 967 miljoonaan.Ja toiseksi, jos haluatte olla hieman poleeminen. Corona alkoi Wuhanissa, Kiinassa, vuoden 2020 alussa, ei vuonna 2008. Sitten meidän on siis syytettävä vuosia jatkunutta kurjuutta jostain muusta. Vuonna 2008 valtion tuki urheilulle (SISU mukaan lukien) oli 1 982 miljoonaa euroa.Vuonna 2018 se oli 2 137 miljoonaa euroa, mikä tarkoittaa 7,8 prosentin kasvua kymmenessä vuodessa!Kansalliset urheilujohtajat eivät siis ole yli kymmeneen vuoteen onnistuneet toteuttamaan tärkeintä tehtäväänsä, eli lisäämään valtion investointeja maan suurimpaan ja elinvoimaisimpaan kansanliikkeeseen.On aika käyttää urheilun yhdistettyä voimaa keskitetysti, alueilla ja kunnissa nimensä arvoiseen urheilupoliittiseen hyökkäykseen. Vuoden 2022 vaaleissa puolueet ovat hyvin herkkiä yleiselle mielipiteelle. Jotkin puolueet ovat vaarassa jäädä pois vaaleista.Saadakseni vauhtia otin esiin Tukholman urheiluliiton raportin vuoden 2006 vaalikampanjan toiminnasta, joka oli viimeinen vaalikampanjani 22 vuoden puheenjohtajakauteni jälkeen. Olin itse asiassa itsekin hieman vaikuttunut. Tervetuloa tutustumaan urheilun arkeen vaalivuonna 2006.Miksi käyttää aikaa keksiä uudelleen pyörä, joka on jo osoittanut toimivansa hyvin, jälleen kerran?Aloitimme vuotta ennen vaaleja puheenjohtajakokouksilla koko vaalityön ankkuroimiseksi erityispiiriliittoihin ja siten myös seuroihin. Laadimme luonnoksen poliittiseksi asiakirjaksi "Alueellinen kädenpuristus", jonka esittelimme lääninhallitukselle ja kunnille ja lähetimme lausuntokierrokselle erityisalayhdistyksillemme.Neuvontaa ja ohjausta sekä sitoumuksen levittämistä varten perustettiin laaja viiteryhmä, jossa oli edustajia erityisalayhdistyksistä ja paikallisista liikuntaliitoista.Samalla lähetimme kirjeet suunnitelmistamme lääninhallituksen poliittisille puolueille ja kunnille. Viesti oli: "Me tulemme luoksesi ja haluamme keskustella vaalikampanjan aikana." Useimmat heistä ymmärsivät, että syksyllä asiat muuttuvat todella vakaviksi, ja alkoivat laatia alueellisia ja kunnallisia liikuntapoliittisia ohjelmia.Vaalivuoden alussa tapasimme poliittisia edustajia kunnanvaltuustoissa ja vapaa-ajan valiokunnissa.Tällä oli vaikutusta jo keväällä. Useat kunnat esittelivät liikunta-aloitteitaan. 8. huhtikuuta pidetyssä DF-kokouksessa hyväksyimme alueellisen kädenpuristuksen, jossa esitimme toiveemme sekä maakuntavaltuustossa että kunnissa. Samaan aikaan järjestimme urheilupoliittisen keskustelutilaisuuden parlamentin puolueiden edustajien kanssa.Kesäkuussa olimme tyytyväisiä voidessamme ilmoittaa, että olimme käyneet kaikissa kunnissa. Samoihin aikoihin useat puolueet tulivat kunnalliselle näyttämölle ja esittelivät ohjelmiaan.Vaalikampanjan loppuvaiheessa järjestimme "Oscar-gaalan", johon myös lehdistö oli kutsuttu. Puhuimme kuntakierroksista ja korostimme hyviä esimerkkejä. Ja DN:n isossa artikkelissa luki seuraavaa: "Koska luokkia on niin paljon, kaikilla kunnilla on mahdollisuus kunnostautua. Paras ja konkreettisin vaalilupaus -kategoriassa voitti kuitenkin Tukholman lääninvaltuuston sosiaalidemokraatit: - Lupaus kasvattaa urheilun tukea 18,3 miljoonasta 25 miljoonaan vuoteen 2010 mennessä on aivan fantastinen, sanoo Lars Liljegren, joka muuten haluaa nostaa kaksi kuntaa muiden yläpuolelle pitkäjänteisessä työssä ja vuoropuhelussa urheilun kanssa. -Olemaan yhtä hyvin asukkaiden toiveiden mukaisesti kuin Lars Bryntesson (s) Värmdössä on maailmanluokkaa. Erik Langbyn (m) pitkäaikainen työ Nackassa on vertaansa vailla.</w:t>
      </w:r>
    </w:p>
    <w:p>
      <w:r>
        <w:rPr>
          <w:b/>
          <w:color w:val="FF0000"/>
        </w:rPr>
        <w:t xml:space="preserve">id 114</w:t>
      </w:r>
    </w:p>
    <w:p>
      <w:r>
        <w:rPr>
          <w:b w:val="0"/>
        </w:rPr>
        <w:t xml:space="preserve">Lasse Wierup on toimittaja, joka on raportoinut Ruotsin rikollisuudesta Ruotsissa 1990-luvun alusta lähtien. Vuonna 2007 hän julkaisi yhdessä Matti Larssonin kanssa kirjan "Swedish Mafia - A Survey of the Criminal Gangs". Hän on myös kirjoittanut teokset "Infiltratören - den smutsigaste härvan inom svensk polis" (2008) ja "Kokain - drogen som fick medelklassen att börjar knarka och länder att falla samman" (2010), "Svensk Maffia - fortsättningen" (2010) ja "Helvetet inifrån: femton år i Sveriges största brottsorganisation" (2012).</w:t>
      </w:r>
    </w:p>
    <w:p>
      <w:r>
        <w:rPr>
          <w:b/>
          <w:color w:val="FF0000"/>
        </w:rPr>
        <w:t xml:space="preserve">id 115</w:t>
      </w:r>
    </w:p>
    <w:p>
      <w:r>
        <w:rPr>
          <w:b w:val="0"/>
        </w:rPr>
        <w:t xml:space="preserve">Voidaksesi harjoittaa vakuutusedustusta sinulla on oltava Ruotsin finanssivalvonnan myöntämä toimilupa, ja sinun on oltava rekisteröity Ruotsin kaupparekisteriin. SKFS AB:llä on Finansinspektionenin lupa välittää kaikenlaisia henkivakuutuksia ja sijoitusrahastojen osuuksia. SKFS AB on rekisteröity Ruotsin kaupparekisteriin. Näiden viranomaisten yhteystiedot löytyvät tämän sivun loppupuolelta. SKFS AB välittää Hjertan ryhmävakuutusta erilaisilla Euro Accident- ja/tai IF-vakuutustuotteilla. SKFS AB on United Securities -arvopaperiyhtiön sidonnaisasiamies. Tämä tarkoittaa, että meillä on oikeus välittää (vastaanottaa ja välittää toimeksiantoja ja antaa sijoitusneuvontaa) arvopapereita, pääasiassa niin sanottuja strukturoituja tuotteita, United Securitiesin kautta. Tätä välitystoimintaa valvoo United Securities, jota puolestaan valvoo Ruotsin rahoitusvalvontaviranomainen (Finansinspektionen). Tietoja United Securitiesista saa osoitteesta www.unitedsec.se Finansinspektionen, Box 7821, 103 97 Stockholm, puh. 08 787 80 00, www.fi.se Swedish Companies Registration Office, 851 81 Sundsvall, puh. 0771-670 670, www.bolagsverket.se</w:t>
      </w:r>
    </w:p>
    <w:p>
      <w:r>
        <w:rPr>
          <w:b/>
          <w:color w:val="FF0000"/>
        </w:rPr>
        <w:t xml:space="preserve">id 116</w:t>
      </w:r>
    </w:p>
    <w:p>
      <w:r>
        <w:rPr>
          <w:b w:val="0"/>
        </w:rPr>
        <w:t xml:space="preserve">Hei. Siitä on aikaa. Maailman suurin isoäiti haudattiin viikko sitten. Heippa, mummo. ❤ Hautajaisten jälkeisenä päivänä menin häihin. Se oli mukavaa. Ensin hyvästit ja sitten hei uudelle rakkaudelle. Harjoittelen kovaa (hyvin) Malmön klassikon 2. ja 3. osaa varten. 2 kilometriä uintia ja 12 kilometriä pyöräilyä. Siskoni on ahkera ja ui joka toinen päivä. Ja olen sukeltanut meressä 2 kertaa. Minulla on vielä treenattavaa... Ostin kuitenkin märkäpuvun. Pyöräni menee kuitenkin pian huoltoon, jotta se saadaan kuntoon 👍 Tänään lähdin lomalle. Loma. Jo oli aikakin!!! Puutarhassa ja sisällä se näyttää ihan paskalta. Minulla ei ole ollut energiaa tai aikaa tehdä mitään aikaisemmin. Mutta nyt on aika. Tai ainakin viikonlopun jälkeen. Eivätkö juhlapyhät ala juuri silloin? 😉 Tiistaina työskentelin vain lounaaseen asti. Sitten lensin kotiin uudella nopealla fox-pyörälläni ja ryntäsin tyttöjen kanssa mummon ja ukin luo. Sitten minä, Dennis ja muutama ystäväni menimme Kööpenhaminaan katsomaan Bruce Springsteeniä! Ensin sinun on tietysti saatava ortoosi päälle. Joimme hyvää olutta ja söimme hyviä hampurilaisia ja jälkiruokaa. Sitten pakollinen pissatauko. Puisto oli TÄYNNÄ! Bruce oli loistava. Emme kuitenkaan ole suuria faneja, joten kun vanhat kehomme alkoivat särkeä jalkojamme ja selkäämme, lähdimme kotiin. Ehkä 20 minuuttia ennen kuin se oli ohi. Ihana tiistai-iltapäivä ja -ilta. Puutarhan tontti on alkanut kasvaa!!!! Mansikkakasvit kukkivat (tänään kukkia on vielä enemmän) Porkkanat ovat tulleet esiin. Salaatti myös. Perunat ovat tulossa. Ja auringonkukat kukkivat muutaman viikon päästä 🙂 Valitettavasti lapset olivat (/ ovat) hieman sairaita, kun olimme poissa, joten he nukkuivat, kun saavuimme sohvan vastakkaisiin päihin ❤ Tänään tein töitä ensimmäistä kertaa sitten viime viikon tiistain. Ja huuu mikä päivä. Vain postitoimitukset (ja nenä-mato, joka on heitetty pois)... Se tarkoittaa monia tunteja myllyn ja melun keskellä. Onneksi varasin ajan urheiluhieroja Martinille ensi torstaiksi. Runneltu kehoni tarvitsee sitä. Keskiviikkoiltana, viikko sen jälkeen, kun olimme käyneet Skenessä, herätimme lapset ehtiessämme junaan Östersundiin. Ensimmäinen etappi Sthlmiin meni todella hyvin. Lapset nukkuivat erillisissä sängyissä, ja niin mekin (silloin tällöin). Sthlm:stä ylöspäin lapset eivät kuitenkaan olleet yhtä rauhallisia... Pust. Mutta nousimme kuitenkin ylös. Ylös kauniiseen aurinkoiseen Östersundiin. Me ja toinen perhe (2 aikuista ja 1,7-vuotias tyttö) menimme kolmannen perheen luo, jossa oli 2 aikuista ja 3-vuotias tyttö. 4 pientä tyttöä vaeltamassa 4 päivän ajan ja 6 aikuista löytämässä rauhaa muutaman viinilasillisen äärellä illalla. Juuri sellaista rentoa tahtia, jota rakastan. Östersundissa on luonnon ja ilmaston osalta täysin erilaiset olosuhteet kuin Malmössä. He ovat rakentaneet Storsjönille talviparatiisin, jossa voit harrastaa kelkkailua, luistelua, hevoskärryillä ajelua, koiravaljakkoajelua, leijailua... Mitä tahansa. Sunnuntaina menimme päiväjunalla kotiin. Whoo! Se vie voimia, kun matkustaa pienen ihmisen kanssa. Olin onnekas, että maanantai oli myöhään vapaata. Minä ja lapset lepäsimme ja leikimme koko päivän. He olivat onnellisia päästessään takaisin kotiin. Sen jälkeen viikko on jatkunut. Olen ollut niin väsynyt, niin väsynyt. Olen nukahtanut lähes joka ilta kahdeksalta. Sitä tarvitaan kipeästi. Viime perjantaina menin tyttöjen illanviettoon, join paljon viiniä ja puhuin paljon paskaa. Toinen tyttöjen ilta, jossa olen ollut ja jossa mainitsin snipun kuntosalin tärkeyden! Tänään Dennis on ollut jalkapallocupissa, ja minä ja tytöt olemme tanssineet ja napanneet pääsiäisriisiä. Vuoden luomus: tänään illalla pari muuta mahtavaa ystävää kävi meillä grillaamassa 😛 Kokeilin Philadelphia Marabouta ja tein siitä juustokakun. Siitä tuli herkullista ja mahtavaa. Tänään oli toinen vapaapäiväni. Voi kuinka hyvin se alkoikaan. Aurinko paistoi. Molly nukkui kahdeksaan asti (Nellie tavalliseen tapaan 6:55 asti), ja he leikkivät iloisesti lattialla. Sitten laitoimme vaatteet päälle ja laitoimme Mollyn rattaisiin, ja sitten lähdimme Emporiaan auringonpaisteeseen.</w:t>
      </w:r>
    </w:p>
    <w:p>
      <w:r>
        <w:rPr>
          <w:b/>
          <w:color w:val="FF0000"/>
        </w:rPr>
        <w:t xml:space="preserve">id 117</w:t>
      </w:r>
    </w:p>
    <w:p>
      <w:r>
        <w:rPr>
          <w:b w:val="0"/>
        </w:rPr>
        <w:t xml:space="preserve">Kutsumme kaikki vierailijat - nyt meidän on suojeltava paikallisia yrityksiä! Covid-19 vaikuttaa useimpiin meistä tavalla tai toisella. Erityisen haavoittuvassa asemassa ovat kaikki paikalliset yritykset, jotka näkevät nyt, että suunniteltuja tilauksia peruutetaan, asiakkaita ei tule ja myynti laskee. Göteborgtorget.se on keskittynyt ja keskittyy vahvistamaan yyyyyyy ja ylläpitämään paikallista ostovoimaa Göteborgissa. Nyt meidän on autettava suojelemaan paikallisia yrityksiä Göteborgissa, kuten käsityöläisiä, yyyyyspalveluyrityksiä, kauppoja, kahviloita ja ravintoloita jne. Näemme suurta joustavuutta, koska monet sopeuttavat yyyyyyy-liiketoimintaansa nykytilanteen ja asiakkaiden erilaisten tarpeiden mukaan, se vaihtelee yyyyyyy kotiinkuljetuksesta ja take away -palvelusta, yksilöllisistä katselmuksista ja joillakin on verkkokauppa. Nyt meidän on tuettava Göteborgin paikallisia yrityksiä erityisen paljon, jotta ne ovat vielä mukana, kun kausi on ohi.</w:t>
      </w:r>
    </w:p>
    <w:p>
      <w:r>
        <w:rPr>
          <w:b/>
          <w:color w:val="FF0000"/>
        </w:rPr>
        <w:t xml:space="preserve">id 118</w:t>
      </w:r>
    </w:p>
    <w:p>
      <w:r>
        <w:rPr>
          <w:b w:val="0"/>
        </w:rPr>
        <w:t xml:space="preserve">Debian Security Advisory DSA-1393-1 xfce4-terminal -- vaarallinen suoritus Viitteet tietoturvatietokannoissa: Debianin vikaseurantajärjestelmässä: vika 437454; Mitren CVE-listassa: CVE-2007-3770. Huomattiin, että xfce-terminal, xfce-ympäristön pääte-emulaattori, ei korvannut oikein erikoismerkkejä argumenteissa, jotka lähetettiin Open Linkin kautta käynnistettyihin prosesseihin. Tämä mahdollisti haitallisten linkkien suorittamisen mielivaltaisesti Vakaassa jakelussa (etch) tämä ongelma on korjattu versiossa Epävakaassa jakelussa (sid) tämä ongelma on korjattu versiossa 0.2.6-3. Suosittelemme, että päivität xfce4-päätepaketin. Lähdekoodi: Näiden tiedostojen MD5-tarkistussummat löytyvät alkuperäisestä tiedotteesta.</w:t>
      </w:r>
    </w:p>
    <w:p>
      <w:r>
        <w:rPr>
          <w:b/>
          <w:color w:val="FF0000"/>
        </w:rPr>
        <w:t xml:space="preserve">id 119</w:t>
      </w:r>
    </w:p>
    <w:p>
      <w:r>
        <w:rPr>
          <w:b w:val="0"/>
        </w:rPr>
        <w:t xml:space="preserve">Viesti sisältää mainontaa mainoslinkkien kautta. Mikä on paras tapa pysyä lämpimänä metsällä? Passissa istuminen voi olla todella tuskallista, jos et ole pukeutunut kunnolla, kuten kaikki sen kokeneet tietävät. Jos olet ulkona koirien kanssa, saatat olla paljon liikkeellä ja palella harvemmin. Mutta jos on todella kylmä ja olet hyvin fyysisesti aktiivinen, alat hikoilla ja lopetat sitten, vilustut nopeasti. Lämpöliivi on todella hyvä ratkaisu, jota kaikkien metsästäjien tulisi kokeilla. Jotkut ihmiset eivät voi edes kuvitella menevänsä istuntoon ilman lämpöliiviä. Istua paikallaan kuin kivi lumessa ja pakkasessa ilman, että saa syödä, tehdä tulta tai juoda kahvia; se koettelee luonnettasi, voin luvata sen kaikille, jotka eivät ole sitä kokeilleet! Lämpöliivin käyttö tekee istunnosta kokonaisuudessaan siedettävän niille, jotka vihaavat kylmää. Ihmisten kokemukset kylmyydestä vaihtelevat, mutta ne, jotka vilustuvat helposti, voivat saada todella pahoja oireita istuessaan kylmässä pitkiä aikoja. Lämpöliivin avulla harrastuksestasi passiampujana voi tulla todella nautinnollinen! Lisäksi hyödyt siitä monella muullakin tavalla. Voit käyttää sitä teurastamossa ja yleensä maatilalla työskennellessäsi. Kun olet treenaamassa koiriesi kanssa, lämpöliivi on mukava pitää päälläsi. Kun olet kerran kokeillut liiviä, et halua olla enää ilman sitä! Yksi vinkki on, että liivi kannattaa pukea päälle ennen kuin alkaa palella. Jos olet jo alkanut jäätyä, lämpeneminen kestää jonkin aikaa, ja joudut tuhlaamaan ylimääräistä akkuaikaa ja ottamaan riskin, että lämpöä ei kuitenkaan saada nousemaan. Käynnistä se heti, kun lähdet metsään. On parempi sammuttaa se tai vähentää lämpöä, jos tulee liian kuuma, kuin laittaa se päälle, koska olet jäähtynyt, koska et käyttänyt liiviä. Lämpöliivejä on saatavana useissa eri malleissa ja erilaisilla lämmitystoiminnoilla. Joissakin on lämpöä osassa selkää, kun taas toisissa on lämpöä koko selässä ja rinnassa. Niissä voi olla akkuja ja latureita, suosittelen myös ylimääräisen akun ostamista, jotta voit vaihtaa sen nopeasti, kun tarvitset sitä. Liivissä on paljon silmukoita, ja se vetää paljon akkua, kun olet liikkeellä. Jos sinulla on siis ylimääräinen ladattu akku, jonka kanssa voit vaihtaa akun, kestät paljon kauemmin. Lämpöliiviä ei pidä käyttää kuten tavallisia liivejä, eli ne ei pidä pukea muiden vaatteiden päälle. Lämpöliiviä tulisi käyttää mahdollisimman lähellä kehoa. On parasta, jos voit käyttää sitä suoraan alusvaatteiden päällä. Sitten eristät lämmön parhaalla mahdollisella tavalla. Sitten laitat metsästystelineen sen päälle. Premium-luokan voittaja on Alpenheat Fire-Fleece -lämpöliivi, keskiluokan voittaja on PN Jakt Comfort Heat -lämpöliivi ja budjettivoittajamme on Woolpower Vest 400. Älä myöskään missaa erityistä Pinewood lämmittävää liiviä! Lue lisää löytääksesi lämpöliivit, jotka helpottavat elämääsi kylmän metsästyskauden aikana! Premium: Alpenheat Warming Vest Fire-Fleece Liivi, joka ei jätä toivomisen varaa! Liivi on yksinoikeus, koska sen selkään on integroitu biolämpökuituinen lämpökennojärjestelmä. Medium: PN Jakt Comfort Heat -lämpöliivi Tässä tehokkaassa lämpöliivissä on kolme lämpöaluetta; kaksi rinnassa ja yksi selässä. Akku voi kestää jopa 15 tuntia, mutta se riippuu siitä, kuinka kuumalle se on kytketty. Siinä on yksinkertainen säätö LED-ilmaisimella rinnan vasemmalla puolella, ja se on valmistettu mukavasta nailonista, ja saat hyvän istuvuuden. Budjetti: Woolpower Vest 400 Budget Vest on loistava vaihtoehto, jos haluat lämmittävän liivin, mutta sinulla ei ole varaa ostaa klassista lämmittävää liiviä. Merinovilla on niin erittäin lämmittävää, että tämä vaate on täydellinen välikerros metsästysvarusteidesi alla. Erikoisuutena: Mäntylämmittelyliivi Mäntylämmittelyliivi on erittäin monipuolinen malli. Siinä on erittäin pitkä akun kesto ja älykäs lämmönjako. Saat miellyttävän lämmittävän vaikutuksen koko kehoosi erityisten lämmityspaneelien ansiosta.</w:t>
      </w:r>
    </w:p>
    <w:p>
      <w:r>
        <w:rPr>
          <w:b/>
          <w:color w:val="FF0000"/>
        </w:rPr>
        <w:t xml:space="preserve">id 120</w:t>
      </w:r>
    </w:p>
    <w:p>
      <w:r>
        <w:rPr>
          <w:b w:val="0"/>
        </w:rPr>
        <w:t xml:space="preserve">Menneisyyden metsästys- ja kalastusvälineet olivat: Metsästys ja kalastus Rislidenissä ja sen ympäristössä sekä heidän käyttämänsä välineet, Lars-Åke Lundgrenin tekemä kirjallinen kooste. Lähde: Tutkimuspiiri "Metsästys menneisyys ja nykyisyys" Norsjöboken Varsijousi, itseammunta, ritsat ja kuopat, luonnonvaraisille poroille (Ajaurin ja Rislidenin välisen tien jälkeen on useita kuoppia). Todennäköisesti käytettiin myös raketteja ja ansoja. Siirrymme vuoden 1800 loppuun ja vuoden 1900 alkuun. Sitten olemme muistialueellamme. Luotiase oli silloin käytössä leveydeltään joidenkin uusien aseiden kanssa. Tämä ase oli aiemmin varustettu kivilukolla. Haulikko oli sulkulataaja, ja ampujalla oli oltava "ruutikangas", joka koostui seuraavista osista: ruutisarvi, puskurivarren sarvi, nahkatapit "luoteja ja raaputettua pellavaa tai hamppua varten, voitelupullo, jossa oli kynsilukko. Piipun alle oli kiinnitetty patukka. Vuonna 1867 armeija sai uuden kiväärin: Kyseessä oli kivääri, jossa oli Remmigton lock -messinkipatruunat ja jonka sulkupesä oli lukittu rullakukkojen avulla. Se oli alkusoittoa nykyaikaisemmille tuliaseille. Joskus vuonna 1880 Jakob Dahlberg ja muut hankkivat haulikoita, joissa oli sytytystulitus. Patruunahylsyn tappi työntyi ulos piipusta, jossa se liittyi kiväärin pysäytyskorvakkeeseen. Nämä kiväärit olivat kaksoispiippuisia, ja kanuunat olivat lähellä toisiaan. Vuosisadan vaihteen tienoilla Rislidens-metsästäjien käyttöön tulivat myös helpommin hallittavissa olevat tuliaseet. Nämä olivat Huskvarnan metsästyskivääreitä (oli myös joitakin maahantuotuja merkkejä, joita ei nykyään ole olemassa) sekä luoteja että hauleja varten. Nykyiset nykyaikaiset aseet, nimittäin hirvikiväärit, joissa on mauser-mekanismi, ja haulikot, joissa on Hammerler-järjestelmä ja näkymättömät hanat, ovat vanhoja aseita huomattavasti parempia. Ilman asetta tapahtuva ansapyynti ei ollut harvinaista niinä aikoina, jotka muistamme, me, jotka osallistuimme Norsjö-tutkimukseen 1968/69. Ensimmäisen maailmansodan aikaan elintarvikkeet olivat vähissä. Ihmiset uhmasivat lakeja saadakseen ruokaa. Lintuja ja jäniksiä tuotiin metsästä kotiin, ja niistä tuli merkittävä lisä ravintovarantoon. Lintuja ja pyydyksiä kidutettiin vanhojen hyväksi havaittujen menetelmien mukaisesti. Syksyllä metsäpolkujen räiskäleiden pyyntiin, talvella riekkojen ja jäniksen pyyntiin. Flak-kilpi tehtiin kuudesta 7 tai 8 jalkaa pitkästä tukista, jotka oli halkaistu toisesta päästä, johon puinen paalu kiilattiin, jotta tukit pysyivät samassa tasossa Keskellä tukit olivat hieman erillään, joten niihin jäi rako, johon keppi osui, jolla oli kaksi tehtävää, ensinnäkin flakin pitämiseksi sivuttain ja toiseksi gill-telineelle, joka koostui astinlaudasta, gill-kepistä ja pienestä pajupuusta väännetystä renkaasta. Suihkun putoamiskorkeuden oli oltava niin korkea, että aapasorsa voisi mennä sen alle ilman vaikeuksia. Pyydyksiä käytettiin talvella, kun kaislikkojoukot tulivat suolle ja järvien rannoille. Pyydystäjät pyydystivät jäniksen niittyjen rinteiltä ja peltojen reunoilta. Keppi oli pienten koura. Lintu. Sopivia metsästysalueita olivat kukkulat suurilla soilla. Kouru tehtiin kahdesta yhdeksän jalkaa pitkästä tukista, joista toinen oli veistetty toiselta puolelta niin, että tasainen puoli oli tiukasti maata vasten, ja toinen asetettiin sen päälle. Neljä paalua lyötiin alas, jotta ohjaus pysyisi kaatumispuulla. Kun lintu kosketti kiduskeppiä, tukki kaatui. Talvella metsästäjä hakkasi mäntyjä ja koteloi tukkiviiriäiset. Tukkeja oli puroissa saukkoja varten. Alempi tukki asetettiin sitten niin, että puron vesi saattoi virrata muutaman sentin verran alemman tukin yli, minkä jälkeen se asetettiin tiukasti tikuilla tukin ja pohjan väliin. Ylempi tukki täytettiin asianmukaisen pisaran verran. Turkiseläinten metsästys ja pyydystäminen</w:t>
      </w:r>
    </w:p>
    <w:p>
      <w:r>
        <w:rPr>
          <w:b/>
          <w:color w:val="FF0000"/>
        </w:rPr>
        <w:t xml:space="preserve">id 121</w:t>
      </w:r>
    </w:p>
    <w:p>
      <w:r>
        <w:rPr>
          <w:b w:val="0"/>
        </w:rPr>
        <w:t xml:space="preserve">Pienyritysbarometri osoittaa, että Tukholman alue kuuluu maan vahvimpiin Lehdistötiedote - 2009-04-28 17:44 CEST Syvä taantuma ei ole vielä vaikuttanut Tukholman alueeseen. Voimakkaasta hidastumisesta huolimatta Tukholman lääni on Ruotsin neljän parhaan joukossa yhdessä Jämtlandin, Uppsalan ja Gotlannin läänien kanssa. Tämä käy ilmi tänään 28. huhtikuuta julkaistusta pienyritysbarometrista. Pienyritysbarometri on laajin tutkimus Ruotsin yrittäjien taloudellisesta tilanteesta ja kasvuolosuhteista. 4 102 satunnaisesti valittua yrittäjää on mukana tutkimuksessa, joka toteutetaan yhteistyössä Swedbankin ja Sparbankenin kanssa. Ei enää työttömiä30 prosenttia maan pienyrittäjistä toimii Tukholman alueella. Huolimatta siitä, että pienyritysten talous on heikointa sitten 1990-luvun alun ja että Tukholman läänissä irtisanomiset ja konkurssit ovat lisääntyneet, Tukholman läänissä ei ole vielä korkeampaa työttömyyttä. "Se, että Tukholman alue ei ole kärsinyt kovemmasta iskusta, johtuu siitä, että meillä on suuri väestömäärä ja että meiltä puuttuu hallitseva yritys, josta koko alue on riippuvainen. Tukholmassa on myös eniten palveluyrityksiä, jotka kärsivät taantumasta myöhemmin kuin teollisuusyritykset", sanoo Företagarna Stockholm länin aluejohtaja Per Erik Eriksson.Nousua vuodessaPienyritysbarometri osoittaa myös, että yritysten tavaroiden ja palveluiden kysyntä on niin heikkoa, että edes puolet Ruotsin yrityksistä ei toimi täydellä teholla. Tämä tarkoittaa, että irtisanomisten riski on suuri, mutta se ei ole vielä vaikuttanut Tukholman läänissä. "Tutkimus osoittaa, että Tukholman läänin taloustilanne kääntyy jälleen nousuun ensi vuonna, keväällä 2010", sanoo Per Erik Eriksson.Mats Helenius, markkinointipäällikkö, liiketoiminta, Mälardalenin alue, antaa pienyrityksille seuraavat neuvot: - Puhdista liiketoimintamalliasi äläkä istu paikoillasi odottamassa. Kyse on uusien mahdollisuuksien löytämisestä yrityksellesi. Älä odota liian kauan, ennen kuin otat yhteyttä pankkiin", hän sanoo ja korostaa, että yrittäjien on tärkeää tehdä tiivistä yhteistyötä pankkinsa kanssa.Verkostoidutaan enemmän - Me uskomme myös verkostoitumisen tehostamiseen. Järjestämme 13. toukokuuta Businessdatingin Södertäljessä. Uusilla tulokkailla, jotka haluavat perustaa yrityksen, ja vakiintuneilla ruotsalaisilla yrittäjillä on mahdollisuus keskustella yhdessä liiketoiminnan eduista ja globaaleista liikeideoista, sanoo Per - Erik Eriksson.Lisätietoja antavat:Per - Erik Eriksson, aluepäällikkö Företagarna Tukholman lääni, Matkapuhelin: 070 - 10 70 000Mats Helenius, markkinointipäällikkö Business Region Mälardalen, Matkapuhelin: 070 - 640 84 50Ingrid Kyllerstedt, mediayhteyshenkilö, Företagarna Tukholman lääni, 070 - 29 39 534E - post:ingrid.kyllerstedt@foretagarna.seAdress: Nytorgsgatan 17 A116 22 Stockholmwww.foretagarna.se/stockholmslan Liittyvät tiedot / Yhteystiedot Jennie Claesson Lehdistökontakti Apulaisaluepäällikkö Tukholma jennie.claesson@foretagarna.se 08 406 17 13 Emma Tonnes (vanhempainvapaalla 31.12.15 asti) emma.tonnes@foretagarna.se</w:t>
      </w:r>
    </w:p>
    <w:p>
      <w:r>
        <w:rPr>
          <w:b/>
          <w:color w:val="FF0000"/>
        </w:rPr>
        <w:t xml:space="preserve">id 122</w:t>
      </w:r>
    </w:p>
    <w:p>
      <w:r>
        <w:rPr>
          <w:b w:val="0"/>
        </w:rPr>
        <w:t xml:space="preserve">.Kaikki puut ovat saaneet keltaisia lehtiä ja ne ovat alkaneet pudota hitaasti ja ne putoavat maahan ja ne näyttävät kiiltävältä kullalta auringossa... Sisällä kynttilät syttyvät, niitä tulee olemaan monta.. ja tänään täällä sataa, joten sitten niitä tulee olemaan monta.... . Suurempi kuva keittiöstä, vanha kaappi on suosikkini täällä, se on rakennettu niin, että se mahtuu sisään, alareunassa säilytettiin puuta, kuin puuleipää, voisi sanoa, sinun täytyy vain nostaa kansi, ylemmässä säilytettiin astioita. . . Lisää valoa... . . Ja nuken kaapin sisällä on nyt niin pimeää, haluaisin sinne myös valaistuja kynttilöitä. Joku toinen päivä näytän tästä kuvia, se on vanha nukkekoti, jossa on paljon vanhoja huonekaluja. No, saatte nähdä! . Toivotan teille kaikille mukavaa syyspäivää. Halauksia Kathrine... Tervetuloa myymälääni, täältä löydät vanhoja ja uusia asioita. Klikkaa kuvaa ja vieraile siellä. Tervetuloa!!! Myymälä / Showroom Jos haluat ostaa kaupastani, voit lähettää minulle sähköpostia osoitteeseen tantbla@telia.com ja lähetän sinulle tilausvahvistuksen, jossa on talletustiedot, ja lähetä sitten paketit Schenkerillä yleensä.Jos haluat vierailla myymälässäni / showroomissa, voit soittaa minulle matkapuhelimeeni 0708690241 ja voimme sopia vierailusta. Tervetuloa blogiini Bird Blue, täällä näytän hieman kotiani ja ideoitani. Yksi suurista intohimoistani elämässä on kodin sisustus, olen intohimoisesti maaseudun romanttinen vanha ranskalainen tyyli......även Ruotsin vanha muoti on rakas sydämelleni. Etsin jatkuvasti vanhoja henkilökohtaisia tavaroita, käyn ostosmatkoilla Tanskassa ja myös täällä Ruotsissa kirpputoreilla ja messuilla ja etsin vanhoja ja erilaisia tavaroita. Minulla on myös verkkokauppa, jossa myyn vanhoja viehättäviä tavaroita, klikkaa alla olevaa linkkiä, niin pääset suoraan kauppaan. Minulla on myös näyttelyhuone / myymälä, jossa voit käydä, soita aina ennen kuin joku on kotona, on hyvä soittaa 0708690241. Kathrine... Showroom Jos haluat vierailla minun showroom se on hyvä lähettää minulle sähköpostia osoitteeseen tantbla @telia.com enemmän tietoa on myymälän verkkosivuilla, se on myös hyvä lyödä minua pling at 0708690241 Katsokaa myymälään paljon mukavia vanhoja asioita, klikkaa kuvaa Jos joku haluaa lainata kuvan olet tervetullut tekemään niin, mutta lähetä minulle sähköpostia ennen! Kiitos ajastanne!</w:t>
      </w:r>
    </w:p>
    <w:p>
      <w:r>
        <w:rPr>
          <w:b/>
          <w:color w:val="FF0000"/>
        </w:rPr>
        <w:t xml:space="preserve">id 123</w:t>
      </w:r>
    </w:p>
    <w:p>
      <w:r>
        <w:rPr>
          <w:b w:val="0"/>
        </w:rPr>
        <w:t xml:space="preserve">MY HEAT PUMP APP Aina käytettävissä, säädä lämpöä tarpeittesi mukaan, täysi hallinta ja apu sormenpäilläsi. Lämmön vaihtaminen on kätevää mistä tahansa, ja voit olla varma, että yksi talon kalleimmista koneista toimii kunnolla ja että jos jotain tapahtuu, sinulle ilmoitetaan siitä välittömästi. Nosta tai laske lämpöä, lisää tai vähennä ilmanvaihtoa kodissasi* * Riippuen lämpöpumpun mallista ja asennetuista lisävarusteista Tunne olosi turvalliseksi, kun hälytys tulee. Saat tietää asiasta ensimmäisenä, ja sen korjaamiseen on saatavilla apua. Hälytystilassa oleva lämpöpumppu voi maksaa jopa 400 % enemmän kuin normaalisti. Se tekee nopeasti paljon rahaa, jonka voisit käyttää muihin asioihin. Verkkoportaali antaa sinulle ennennäkemättömän katsauksen koneeseen ja sen toimintaan. Kaikki on jäljitettävissä ja automaattisesti dokumentoitu, halusitpa sitten vianmääritystä tai muutoksia ja optimointia. Lue syvällistä tietoa hälytyksistä, aseta omat raja-arvosi ja katso, miten lämpöpumppusi toimii verrattuna muihin samassa tilanteessa oleviin. Kun olet liikkeellä, mobiilisovellus on aina käytettävissäsi. Saat nopeasti yksinkertaistetun yleiskatsauksen ja saat ilmoituksen, kun hälytykset, viestintäongelmat tai raja-arvot ylittyvät. Seuraa ja seuraa trendejä ja säädä lämpöä juuri siellä, missä satut olemaan juuri nyt. TEKNOLOGIA My heat pump online on suunniteltu sopimaan useimpiin markkinoilla oleviin lämmitysjärjestelmiin, mittarikotelolla tai ilman. Tämä tarkoittaa, että se toimii lämpöpumppusi kanssa suurella varmuudella. Klikkaa painiketta siirtyäksesi mallinvalitsimeen ja löytääksesi jälleenmyyjän. Lämpöpumppusi on liitettävä Loggameraan mittarikotelon avulla, jonka jälkeen voit vain ladata sovelluksen ja käyttää sitä. Kun ostat lämpöpumppusi liitännän, se sisältää 1 vuoden ACTIVE-palvelun. Saat jatkotarjouksen hyvissä ajoin ennen sen päättymistä. PASSIVE on aina käytettävissä, eikä se maksa sinulle mitään, ja voit päivittää AKTIViin milloin tahansa. Kytketty lämpöpumppu * Esim. sisälämpötilan tai ilmanvaihdon ohjaus riippuu siitä, onko lämpöpumpussa nämä toiminnot vai ei. Kaikkien PASSIVin ominaisuuksien lisäksi mukana ovat seuraavat: Sähköpostit hälytysten ja viestintävirheiden yhteydessä selityksineen Mobiili-ilmoitukset Omat kynnysarvot Vastaukset joihinkin usein saamiimme yleisiin kysymyksiin. Kyllä. Jos olet hieman kätevä, voit helposti kytkeä mittarikotelon itse. Tarvitset yleensä vain tavallisen työkalupakin. Ohjeet ja johdotukset sisältyvät mittauslaatikon toimitukseen. Jos olet epävarma, suosittelemme, että ostat palvelun asentajalta tai jälleenmyyjältä. Asennuksen hinta riippuu monista tekijöistä, kuten etäisyydestä asentajaan ja siitä, kuinka helppoa on päästä liittymään ja miten helposti mittarikotelo on sijoitettu. Jos tila, sähkö ja verkko on hyvin valmisteltu, asennuksen ei pitäisi kestää yli 1 tuntia. Mittarilaatikko myydään jälleenmyyjien kautta, ja se sisältää vähintään yhden vuoden tilauksen. Sen jälkeen voit valita, haluatko pitää sen vai vaihtaa sen passiiviseen tilaukseen. Mittarikoteloa ei voi ostaa erikseen. Kyllä. Mittarikotelo kytketään pumpun erilliseen pistorasiaan, ja My Heat Pump toimii rinnakkain Nibe Uplink/IVT Anywhere -järjestelmän kanssa, ja molemmat toiminnot ovat käytettävissä samanaikaisesti. Loggamera AB on kehittänyt osan IoT-alustasta asuinaluemarkkinoille soveltuvaksi ja valinnut sen nimeksi My Heat Pump Online. Joissakin tapauksissa. My Heat Pump Online on suunniteltu ja mukautettu asuinaluemarkkinoille. Jos sinulla on huvila, jossa on suurempi lämpöpumppu, voit käyttää My Heat Pump Online -palvelua. Liikekiinteistöihin tai kerrostaloihin (esim. BRF) viittaamme Loggameran kiinteistövalvontaan, lue lisää osoitteessa www.loggamera.com/se/fastighet Valvo mitä haluat, miten haluat! Käytä jotakin Control4- tai Savant-integraatioistamme tai rakenna oma integraatiosi avoimen ja helposti saatavilla olevan API:n avulla, jota voit helposti tutkia Postmanin avulla. Aloita älykkään kodin rakentaminen nyt. Tilaa kytkentäpaketti jälleenmyyjältä ja aloita uuden kotisi suunnittelu! Olemme seuranneet lämpöpumppuja vuodesta 2012 lähtien ja haluamme sanoa olevamme hyviä siinä. Tässä on muutamia hauskoja tilastoja siitä, mitä My Heat Pump -alusta on tehnyt perustamisestaan lähtien. "Lämpöpumppuni verkossa" on tilattu yhden jälleenmyyjämme kautta.</w:t>
      </w:r>
    </w:p>
    <w:p>
      <w:r>
        <w:rPr>
          <w:b/>
          <w:color w:val="FF0000"/>
        </w:rPr>
        <w:t xml:space="preserve">id 124</w:t>
      </w:r>
    </w:p>
    <w:p>
      <w:r>
        <w:rPr>
          <w:b w:val="0"/>
        </w:rPr>
        <w:t xml:space="preserve">Voiko samassa Pages-dokumentissa olla sekä vaaka- että muotokuvasivuja? Lähetetty 13. kesäkuuta 2009 klo 11:26 AM Kuten otsikosta voi päätellä, haluaisin luoda Pagesissa asiakirjan, jossa osa sivuista on vaakasuorassa ja osa pystysuorassa. Onko tämä mahdollista, ja jos on, miten se tehdään? Lähetetty 13 kesäkuu 2009 klo 11:53 AM Lähetetty 13 kesäkuu 2009 klo 12:00 PM Se varmasti toimii, mutta sivu ei ole kovin "pitkä" tuon tempun avulla, ja tarvitsisin sitä tässä tapauksessa. Lähetetty 13 kesäkuu 2009 at 14:13 G�r kaikki sivut A3 ja käyttää ylimääräistä tilaa, jos tarvitset sitä muuten on kaksi sivua vierekkäin Lähetetty 19 kesäkuu 2009 at 10:58 Se toimii f�rvisso mutta sivu ei ole kovin "l�ng", että temppu ja olisin beh�va tässä tapauksessa.No, eihän sivu voi olla pidempi vaakamuodossa kuin pystymuodossa?!!!?Mutta yllä oleva saattaa l�erata kaiken... Viimeksi muokannut joque, 19 kesäkuu 2009 klo 10:58. 0 Lähetetty 23 heinäkuu 2009 klo 17:20 Pagesissa voi olla sivuformaatteja eri asetuksilla. Sinun on nähtävä ne "jaksoina". Jokaisella Pagesin osiolla voi olla omat asetuksensa, ja saman osion sisällä voi olla jopa useita ulkoasuja. Jakso voi koostua yhdestä tai useammasta sivusta. Jos haluat siirtyä uuteen jaksoon, käytä jakson taukoa. Osiokatkos on Pagesissa merkki, joka kertoo, että nyt on uusi osio, jossa on uusia asetuksia. Asetat itse eri asetukset osioille. Voit jopa muuttaa osioiden järjestystä. Kyllä, osioilla voi tehdä paljon... 0 Lähetetty 25 syyskuu 2009 at 12:43 Pagesissa voi olla eri asetuksilla varustettuja sivumuotoja. Sinä näet ne "jaksoina". Jokaisella Pagesin osiolla voi olla omat asetuksensa, ja saman osion sisällä voi olla jopa useita ulkoasuja. Jakso voi koostua yhdestä tai useammasta sivusta.Voit siirtyä uuteen jaksoon käyttämällä Jakson katkaisu -toimintoa. Osiokatkos on Pagesissa merkki, joka kertoo, että nyt on uusi osio, jossa on uusia asetuksia. Asetat itse eri asetukset osioille. Voit jopa muuttaa osioiden järjestystä. Kyllä, osioilla voi tehdä paljon... Luultavasti tyhmä kysymys, mutta: kokeilin Insert-&gt;Section break, mutta kun valitsen File-&gt;Page setup muuttaakseni osan sivun suuntausta, koko asiakirja makaa alhaalla. miten varmistan, että vain nykyisen osan sisältävä sivu makaa alhaalla? Lähetetty syyskuu 28, 2009 at 08:19 AM Lähetetty marraskuu 28, 2012 at 10:48 AM mutta älä viitsi, jonkun teistä pitäisi tietää tämä, jopa minä ihmettelen samaa asiaa, kolme vuotta myöhemmin. Eikö tämä tosiaan ole Pagesissa? Lähetetty 29 marraskuu 2012 at 08:12 Ihmettelen, jos tämä g�r to g�ra in n�got ohjelma. Kokeillaan joitakin Wordissa tänä iltana. Lähetetty 29 marraskuu 2012 at 08:53 Lähetetty 29 marraskuu 2012 at 10:25 l�gg tekstiä sivulla, joka on oltava vaakasuorassa tekstikenttään niin voit kääntää sitä 90� ja teksti on vaakasuorassa.Se varmasti toimii, mutta sivu ei ole kovin "pitkä", että temppu ja tarvitsisin sitä tässä tapauksessa.Mitä tarkoitat nyt? Miksi se ei toimisi? Sinun on tietenkin varmistettava, että tiedostoistasi on aina useampi kuin yksi kopio, mieluiten eri rakennuksessa kuin alkuperäiset tiedostot. Ajattele varkautta, tulipaloa, tulvaa, ukkosta, laitteistovikaa, ohjelmistovikaa, käyttäjävirhettä... Tee se nyt. Tunnin päästä voi olla liian myöhäistä !!!! Lähetetty tammikuu 10, 2013 klo 11:54 AM Tämä toimii hienosti Wordissa, jossa voit muuttaa yksittäisten sivujen tulostusmuodon maisemaan, miksi se ei toimi sivuilla? Onko kukaan löytänyt</w:t>
      </w:r>
    </w:p>
    <w:p>
      <w:r>
        <w:rPr>
          <w:b/>
          <w:color w:val="FF0000"/>
        </w:rPr>
        <w:t xml:space="preserve">id 125</w:t>
      </w:r>
    </w:p>
    <w:p>
      <w:r>
        <w:rPr>
          <w:b w:val="0"/>
        </w:rPr>
        <w:t xml:space="preserve">Ilmestyskirjan 13, osat 1 - 2 "Ja minä näin pedon nousevan merestä, jolla oli kymmenen sarvea ja seitsemän päätä, ja sen sarvissa oli kymmenen kruunua, ja sen päissä oli pilkkaavia nimiä". Ja peto, jonka minä näin, oli pantterin kaltainen, ja sen jalat olivat kuin karhun jalat ja sen suu kuin leijonan suu. Ja lohikäärme antoi hänelle voimansa ja valtaistuimensa ja antoi hänelle suuren vallan." v. 1-2. Mikä tämä peto on ja mitä tarkoittaa se, että se nousi merestä, ja onko se jo tapahtunut vai tapahtuuko se tulevaisuudessa? Tämä luku, kuten lähes koko Ilmestyskirjan luku, on esitetty hyvin symbolisella kielellä, ja siksi monet asiat ovat luonnolliselle mielellemme epäselviä. "Nyt me näemme hämärästi kuin peilistä, ....", en siis tarkoita millään tavalla, että seuraavilla riveillä näette täyden kuvan/merkityksen Sanasta Ilmestyskirjassa. k. 13. Kun Johannes sai tämän viestin Jeesukselta Kristukselta, hän oli "henkihurmoksessa". Jos aiomme ottaa vastaan Jumalan sanan, jonka Johannes tässä meille välittää, meidän on pyydettävä armoa ottaa se vastaan hengessä, sillä oma ymmärryksemme ei auta meitä. Meidän on ymmärrettävä, että on niin kuin Paavali sanoo 1. Kor. 2:14:ssä: "Mutta hengellinen ihminen ei ota vastaan sitä, mikä on Jumalan Hengestä. Se on hänelle hulluutta, eikä hän voi ymmärtää sitä, sillä se on ymmärrettävä hengellisesti." Tämä on erityisen totta, kun tulemme toista petoa käsittelevään osaan 2. Ensimmäinen peto oli ilmeinen ja paljastunut peto, ja sen riehuminen on nyt suurimmaksi osaksi historiaa, eikä sitä siksi tarvitse "hengellisesti tutkia", kun taas toinen peto, joka on aktiivinen nyt, on piilossa, naamioitunut kuin karitsa. Varsinkin niin sanotuissa evankelisissa yhteisöissä on hyvin laajalle levinnyt opetus, jonka mukaan Ilmestyskirjan kaksi petoa ovat kaksi petoa. 13 on aktiivinen 3,5 vuotta aivan viimeisinä päivinä, eli vielä tulevaisuudessa. Tämä on yksi aikamme suurimmista ja vakavimmista erehdyksistä, erehdys, joka on hämmentänyt monia, monia protestanttisen kristinuskon sisällä. Se on harha, joka tulee jakeessa 11 mainitusta toisesta pedosta, siksi sitä kutsutaan myös "vääräksi profeetaksi" Ilm.16:13. "Jolla on korva, se kuulkoon", sanotaan jakeessa 9. Tässä meidän on rukoiltava sydämestämme armoa, jotta meillä olisi hengelliset korvat kuulla, mitä Henki sanoo ja opettaa, sillä kristinusko on tullut kauas, kauas pois "Totuuden Sanasta", ja tämä on tapahtunut toisen pedon eksyttävän voiman kautta, kuten tulemme näkemään myöhemmin osassa 2. Meidän päiviemme seurakunnassa on niin kuin Hoosea profetoi Jumalan kansasta silloin: "Minun kansani on kadonnut, koska heillä ei ole tietoa." Tämä on totta. Hos.4:6 Tausta ja esimerkki siitä, mistä puhutaan Ilmestyskirjassa. 13 löytyy Danielin kirjasta. Kuva, jonka kuningas Nebukadnessar näki unessaan: "Sinä, kuningas, näit näyssäsi suuren kuvan seisovan edessäsi, ja kuva oli korkea, ja sen kirkkaus oli erittäin suuri, ja se oli kauhea katsella." Dan. 2:31, symboloi tämän maailman voimia Nebukadnessarin Babylonista neljänteen ja viimeiseen maalliseen valtakuntaan, jota kuvan luut ja jalat edustavat. Kuva edustaa neljää maailman valtakuntaa, ja nyt olemme viimeisessä näistä neljästä. Kolmea ensimmäistä valtakuntaa (Babylonian, Medo-Persian ja Kreikan) symbolisoivat kukin villipeto, leijona, karhu ja pantteri, Dan. 7:4-7. Mutta neljättä maailmanvaltakuntaa, Rooman valtakuntaa, ei symbolisoi mikään yksittäinen peto, vaan kaikki kolmen edellisen valtakunnan pedot yhdessä. Siksi viimeinen valtakunta on neljästä maailmanvaltakunnasta kaikkein julmin. Tämä käy selvästi ilmi Nebukadnessarin unesta: "Ja neljäs valtakunta nousee, joka on vahva kuin rauta, sillä rauta murskaa ja rikkoo kaiken; ja niin kuin rauta</w:t>
      </w:r>
    </w:p>
    <w:p>
      <w:r>
        <w:rPr>
          <w:b/>
          <w:color w:val="FF0000"/>
        </w:rPr>
        <w:t xml:space="preserve">id 126</w:t>
      </w:r>
    </w:p>
    <w:p>
      <w:r>
        <w:rPr>
          <w:b w:val="0"/>
        </w:rPr>
        <w:t xml:space="preserve">Sisustusblogi, jossa on inspiraatiota, vinkkejä, diy, ideoita ja sisustusuutisia jokapäiväisiin huoneisiisi! NewYorkin matkani aikana 18.-28. maaliskuuta tein kahden päivän matkan Washington DC:hen. Tässä muutamia kuvia viimeisimmältä vierailultani Yhdysvaltain pääkaupunkiin:101 kuvaa Washingtonin vierailulta löytyy albumistani Picasassa &gt;&gt; Team Suomela26 Huhtikuu, 2011Hienoa, että aloitit bloggaamisen, joten voin seurata sinua vähän...Rakennan omani uudelleen, joten sinun täytyy päivittää sovellus nokian myöhemmin, on luultavasti uusi RSS-linkki.Btw niin haluaa isabell tavata hänen setänsä joskus!VastausRaderamy valkoinen sotku14 Elokuu, 2012Hei verho kaveri!Minä ja helena olemme junassa matkalla Göteborgiin. Tuntui vähän nuuskaiselta, etten ehtinyt tervehtimään,joten teen sen sitten täällä.Superkram malinSvaraRaderaLisää kommenttiLue lisää... Nimeni on Erik ja olen kiinnostunut sisustussuunnittelusta! Täällä Var dags rumissa bloggaan sekä pienistä että suurista sisustukseen liittyvistä asioista eri tavoin!En ole sisustussuunnittelun suhteen ahdistunut trendien suhteen, mutta pidän siitä, mistä pidän, riippumatta siitä, onko se trendien suhteen erittäin kuumaa vai jääkylmää. Olen rakastunut Iittalan Festivo-kynttilänjalkaan, laaksohevosiin ja "luonnon" tuomiseen kotiimme... Otan mielelläni vastaan vinkkejä ja ideoita blogiin erik(at)var-dags-rum.se:n kautta. Tarvitsetteko postiosoitteeni? Lähetä minulle sähköpostia, niin lähetän sen sinulle.Top 10!Var dags rum on Cisionin mukaan yksi Ruotsin kymmenestä parhaasta sisustusblogista vuonna 2014. Kiitos, kumarruksia ja buuauksia siitä! :)/Erik Instagramissa julkaisen sisustuskuvia, jotka on otettu enimmäkseen iPhonella, nimellä @var_dags_rum. Seuratkaa! :)</w:t>
      </w:r>
    </w:p>
    <w:p>
      <w:r>
        <w:rPr>
          <w:b/>
          <w:color w:val="FF0000"/>
        </w:rPr>
        <w:t xml:space="preserve">id 127</w:t>
      </w:r>
    </w:p>
    <w:p>
      <w:r>
        <w:rPr>
          <w:b w:val="0"/>
        </w:rPr>
        <w:t xml:space="preserve">Metanet on hajautettu verkko, joka muistuttaa konseptiltaan mutta ei rakenteeltaan Freenetiä. Metanet pyrkii salaamaan muiden käyttäjien henkilöllisyyden, jolloin he voivat tarjota anonyymejä IPV4-palveluja.</w:t>
      </w:r>
    </w:p>
    <w:p>
      <w:r>
        <w:rPr>
          <w:b/>
          <w:color w:val="FF0000"/>
        </w:rPr>
        <w:t xml:space="preserve">id 128</w:t>
      </w:r>
    </w:p>
    <w:p>
      <w:r>
        <w:rPr>
          <w:b w:val="0"/>
        </w:rPr>
        <w:t xml:space="preserve">N-kirjaimella alkavat autonumerot rekisteröitiin ensimmäisen kerran vuonna 1987. Rekisterinumeroita käytetään uudelleen, joten ei ole varmaa, että ajoneuvo, jonka rekisterinumero on nyt NKH452, on rekisteröity ensimmäisen kerran tuolloin. Lopullinen luku on 2, mikä tarkoittaa, että autonumerolla NKH452 varustetun ajoneuvon katsastuskuukausi on helmikuu, eli ajoneuvo olisi katsastettava joulukuun ja huhtikuun välisenä aikana. Jos ajoneuvoa ei katsasteta katsastusajan kuluessa, se asetetaan ajokieltoon 1. toukokuuta alkaen. Yksityiskohtaiset tiedot NKH452:sta löytyvät Ruotsin liikenneviraston verkkosivuilta.</w:t>
      </w:r>
    </w:p>
    <w:p>
      <w:r>
        <w:rPr>
          <w:b/>
          <w:color w:val="FF0000"/>
        </w:rPr>
        <w:t xml:space="preserve">id 129</w:t>
      </w:r>
    </w:p>
    <w:p>
      <w:r>
        <w:rPr>
          <w:b w:val="0"/>
        </w:rPr>
        <w:t xml:space="preserve">Inspiraatio Voit nähdä kankaitamme/nahkojamme useissa sisustustuotteissa. Sekä koti- että julkisiin ympäristöihin. Alla on valikoima tapauksiamme ja joitakin kuvia, joista saat inspiraatiota. Nevotexin kotelot Joskus metri vaikuttaa yhtä paljon kuin kilometri. Meille Nevotexissä kokemus on tärkeää. Tekstiilejämme käytetään sisustusideoiden ja luovien konseptien toteuttamiseen. Olemme osa kokonaisuutta, ja siksi saatte jakamattoman huomiomme. Nevotex on Skandinavian johtava kankaiden ja materiaalien tukkukauppias sisustus- ja pehmustekaluteollisuuden asiakkaille. Meillä on aitoa materiaalien tuntemusta ja ymmärrystä, joka perustuu 125-vuotiseen perinteeseen. Meillä on intohimoinen suhde muotoon, väriin ja tekstuuriin, joten voimme jakaa asiakkaidemme visiot. Alla on koottu joukko tapauksia, joita olemme tehneet vuosien varrella, klikkaa niitä ja inspiroidu ja lue lisää.</w:t>
      </w:r>
    </w:p>
    <w:p>
      <w:r>
        <w:rPr>
          <w:b/>
          <w:color w:val="FF0000"/>
        </w:rPr>
        <w:t xml:space="preserve">id 130</w:t>
      </w:r>
    </w:p>
    <w:p>
      <w:r>
        <w:rPr>
          <w:b w:val="0"/>
        </w:rPr>
        <w:t xml:space="preserve">Vasikanlihamarmeladi on kylmänä leikattu ruokalaji, joka valmistetaan pääasiassa lihasta, yleensä vasikan- ja sianlihasta, ja lihaliemestä. Alun perin käytettiin vain vasikanlihaa. Vasikanlihahillosta käytetään joskus nimitystä "sloppy joe", koska se valmistetaan usein "sloppy joesta" eli siitä, mitä jää jäljelle suurempien lihapalojen (ei välttämättä vain vasikanlihan) leikkaamisen jälkeen.[kiistanalaiset tiedot] Vasikanlihahillo on suosittu joulu- ja pääsiäisbuffetin lisuke, mutta sitä käytetään myös muissa yhteyksissä, kuten voileipämunissa. Vasikkahilloa voi syödä punajuurisalaatin kanssa. Skånessa sitä kutsutaan myös nimellä bigatt, joka on lainattu pohjoissaksalaisesta murteesta, matalasaksasta, jossa bigot(e) tarkoittaa "kastike". Ruoanlaitto (yksinkertainen kuvaus)[edit] Liha keitetään suolatussa vedessä mausteiden ja joissakin tapauksissa vihannesten kanssa, kunnes liha irtoaa luista. Liha nostetaan liemestä ja annetaan jäähtyä. Liha ja luut erotetaan toisistaan, ja liha leikataan kuutioiksi ja mahdollisesti jauhetaan hienoksi (hienoksi jauhettu vasikanlihamarmeladi on yleisin) elintarvikekoneessa. Sen jälkeen liha laitetaan takaisin liemeen ja seoksen annetaan jäähtyä astiassa, kunnes se on jähmettynyt. Vasikkahillo tarjoillaan jäähdytettynä (tai voimakkaasti paistettuna). Reseptejä ja lisätietoja löydät alla olevista linkeistä. Katso myös[muokkaa] Ulkoiset linkit ja lähteet[muokkaa]</w:t>
      </w:r>
    </w:p>
    <w:p>
      <w:r>
        <w:rPr>
          <w:b/>
          <w:color w:val="FF0000"/>
        </w:rPr>
        <w:t xml:space="preserve">id 131</w:t>
      </w:r>
    </w:p>
    <w:p>
      <w:r>
        <w:rPr>
          <w:b w:val="0"/>
        </w:rPr>
        <w:t xml:space="preserve">Pornofilmit on loistava putki, jossa on paljon pornofilmejä, jotka ovat ilmaisia. Nopeasti ja helposti. Pornofilmejä on saatavilla 24 tuntia vuorokaudessa. Kuumia pilluja, seksikkäitä tyttöjä ja luokiteltua pornoa. </w:t>
      </w:r>
    </w:p>
    <w:p>
      <w:r>
        <w:rPr>
          <w:b/>
          <w:color w:val="FF0000"/>
        </w:rPr>
        <w:t xml:space="preserve">id 132</w:t>
      </w:r>
    </w:p>
    <w:p>
      <w:r>
        <w:rPr>
          <w:b w:val="0"/>
        </w:rPr>
        <w:t xml:space="preserve">Erittäin onnistunut leiri Tierpissä, jossa Andreas onnistui valitsemaan uusia erittäin mielenkiintoisia harjoituksia. Upea sää, aurinko, aurinko ja vielä enemmän aurinkoa. Hauska viikonloppu ja paljon hiihtoa.</w:t>
      </w:r>
    </w:p>
    <w:p>
      <w:r>
        <w:rPr>
          <w:b/>
          <w:color w:val="FF0000"/>
        </w:rPr>
        <w:t xml:space="preserve">id 133</w:t>
      </w:r>
    </w:p>
    <w:p>
      <w:r>
        <w:rPr>
          <w:b w:val="0"/>
        </w:rPr>
        <w:t xml:space="preserve">Nyt kun osa Pohjoismaista avataan varovaisesti uudelleen kolmen kuukauden vaihtelevan ruuhkautumisen jälkeen, on hyvä aika katsoa taaksepäin ja miettiä, mikä toimi hyvin ja mikä ei, mikä olisi voinut sujua paremmin ja millaista tukea olisit voinut antaa, jos olisit voinut palata ajassa taaksepäin ja varustaa organisaatiosi niihin haasteisiin, joita useimmat meistä ovat kohdanneet viime kaudella. Olemme kuulleet monilta asiakkailtamme tänä aikana, että he ovat kokeneet helpotusta; vaikka aika on ollut haastavaa organisaation ja työnantajan näkökulmasta, heillä on ollut käytössä digitaalinen HR-järjestelmä, joka on helpottanut siirtymistä hajautettuun tai etätyöympäristöön (kotitoimisto). Lisäksi on entistä tärkeämpää saada helposti täysin ajantasainen ja luotettava yleiskatsaus resursseista; kuka ja kuinka moni on ollut käytettävissä, lomautettu, ilmoitettu tai vanhempainvapaalla. "Kun Coronan vaikutukset ilmenivät, kiitimme joka päivä tähtiä siitä, että olimme juuri ottaneet CatalystOne-järjestelmän käyttöön. Nyt meillä on milloin tahansa täysi kontrolli siitä, kuinka monta työntekijää on työvuorossa, kuinka monta prosenttia, kuinka moni on lomalla ja niin edelleen. "HR-järjestelmän käyttöönotto ei kuitenkaan aina ole nopea ratkaisu. Et olisi voinut ostaa sitä päivää ennen "lukitusta", asentaa sitä seuraavana päivänä ja saada siitä kaikki hyödyt. Oikean järjestelmän löytäminen ja käyttöönotto sekä siitä yleensä johtuvien muutosten tehokas hallinta vie aikaa sekä johtajilta että työntekijöiltä. Kun tämä on otettu huomioon ja uusia kokemuksia on saatu, voi olla hyödyllistä tarkastella, kannattaisiko HR:n digitalisointia valmistelevia toimia toteuttaa, jos näin ei ole vielä tehty. Juuri nyt, kun pandemian taloudellisia vaikutuksia arvioidaan yhä, monien ihmisten budjetit ovat tiukemmalla kuin koskaan, ja me kaikki keskitymme investointeihin, jotka kuuluvat pikemminkin "tarpeeseen" kuin "mukavaan". Nykyään HR-järjestelmät kuuluvat monissa yrityksissä luokkaan "pakko saada". Seuraavassa luetellaan joitakin CatalystOnen HR-järjestelmien tarjoamia liiketoimintahyötyjä, jotka ovat hyödyllisiä paitsi kriisin tai epävarmuuden aikana myös normaalioloissa: henkilöstömäärätiedot, joihin voidaan luottaa sataprosenttisesti, ja kaikki mahdolliset älykkäät suodattimet, kuten viimeisen kuuden kuukauden aikana aloittaneet työntekijät, ulkopuolisten konsulttien määrä jne. "Kun meillä on järjestelmä, jonka avulla voimme itse luoda ja muuttaa työnkulkuja tarpeen mukaan, se helpottaa sekä henkilöstöhallinnon työntekijöiden että esimiehemme arkea huomattavasti." Kun monet ihmiset työskentelevät kotona, voi olla vaikeaa seurata, miten he pärjäävät. Yksinkertainen työkalu sekä tavoitteiden että hyvinvoinnin seuraamiseen on olennaisen tärkeä. Yritykset, jotka ovat ottaneet käyttöön verkko-oppimisen ja joilla on digitaaliset työkalut läsnäolojen seuraamiseen, voivat jatkaa työntekijöidensä kehittämistä myös pandemian aikana. "Seuranta ei ole koskaan ollut tärkeämpää kuin nyt, varsinkin jos uskot, että yrityksesi kulttuuri on ihmisläheinen, kuten meillä." Pandemian aikana palkatut uudet työntekijät ovat todennäköisesti kokeneet hyvin epätavallisen perehdytysprosessin. Täysin digitaalinen perehdytysprosessi varmistaa, että jokainen uusi työntekijä saa ansaitsemansa vastaanoton, vaikka sidosryhmät, kollegat ja muut osallistujat ovat maantieteellisesti hajallaan eivätkä voi tavata kasvokkain. Täydellinen näkemys koko organisaation tärkeimmästä resurssista (työntekijöistä) milloin tahansa, olipa kyse sitten tulevaisuuden suunnittelusta, uudelleenjärjestelyistä, kasvusta tai muutosten hallinnasta, ei ole "kiva saada" tai mahdoton haave. Mutta miten pääset alkuun? Meillä on joitakin resursseja, joista voi olla apua. Ensimmäinen apu on ilmainen HR-järjestelmien ostajan opas, jonka voit ladata täältä! Jos luulet, että sinulla on asiat hyvin hallussa ja tiedät jo, että haluat ja sinun on investoitava HR-järjestelmään, voit varata esittelyn CatalystOne-järjestelmästä. Demo opettaa sinulle lisää siitä, miten voimme auttaa organisaatiotasi hallitsemaan HR-tietojasi, jotta organisaatiosi voi kasvaa ja menestyä riippumatta siitä, millaisia haasteita edessäsi on.</w:t>
      </w:r>
    </w:p>
    <w:p>
      <w:r>
        <w:rPr>
          <w:b/>
          <w:color w:val="FF0000"/>
        </w:rPr>
        <w:t xml:space="preserve">id 134</w:t>
      </w:r>
    </w:p>
    <w:p>
      <w:r>
        <w:rPr>
          <w:b w:val="0"/>
        </w:rPr>
        <w:t xml:space="preserve">Debianin filosofian, menetelmien, GNU-työkalujen, Linux-ytimen ja muiden tärkeiden vapaiden ohjelmistojen yhdistelmä muodostaa ainutlaatuisen ohjelmistojulkaisun nimeltä Debian GNU/Linux. Tämä julkaisu koostuu suuremmasta määrästä ohjelmistotuotteita. Debianin huomion kiinnittäminen yksityiskohtiin antaa meille mahdollisuuden luoda korkealaatuisen, vakaan ja skaalautuvan julkaisun. Asennukset voidaan helposti konfiguroida eri rooleja varten, palomuureihin tarkoitetuista laihoista asennuksista tieteelliseen tutkimukseen tarkoitettuihin työasemiin tai suorituskykyisiin palvelimiin. Debian on erityisen suosittu edistyneiden käyttäjien keskuudessa sen teknisen toteutettavuuden ja sen syvän sitoutumisensa Linux-käyttäjien ja -kehittäjien tarpeisiin ja mieltymyksiin vuoksi. Debian on myös tuonut Linuxiin monia ominaisuuksia, jotka ovat nyt arkipäivää. Esimerkiksi Debian oli ensimmäinen Linux-julkaisu, joka sisälsi paketinhallintajärjestelmän ohjelmistojen helppoa asentamista ja poistamista varten. Se oli myös ensimmäinen Linux-julkaisu, jota voitiin päivittää ilman uudelleenasennusta. Debian on edelleen johtava Linux-kehityksen tekijä. Sen kehitysprosessi on esimerkki siitä, miten hyvin avoimen lähdekoodin kehitysmalli voi toimia - jopa hyvin monimutkaisissa tehtävissä, kuten kokonaisen käyttöjärjestelmän rakentamisessa ja ylläpidossa. Ominaisuus, joka erottaa Debianin eniten muista Linux-julkaisuista, on sen paketinhallintajärjestelmä. Nämä työkalut antavat Debian-järjestelmän ylläpitäjälle täydellisen hallinnan järjestelmään asennetuista paketeista, mukaan lukien mahdollisuuden asentaa yksittäisiä paketteja tai päivittää koko käyttöjärjestelmä automaattisesti. Yksittäisiä paketteja voidaan myös suojata päivityksiltä. Voit jopa kertoa paketinhallintajärjestelmälle itse rakentamistasi ohjelmistoista ja niiden välisistä riippuvuuksista. Järjestelmän suojaaminen vahingoittumiselta Ensisijainen ja paras tapa saada tukea Debian GNU/Linux-järjestelmälle ja kommunikoida Debian-kehittäjien kanssa on Debian-projektin ylläpitämät lukuisat postituslistat (listoja on tätä kirjoitettaessa yli 215). Helpoin tapa tilata yksi tai useampi näistä listoista on käydä osoitteessa Tilaa listoja ja täyttää sieltä löytyvä lomake.</w:t>
      </w:r>
    </w:p>
    <w:p>
      <w:r>
        <w:rPr>
          <w:b/>
          <w:color w:val="FF0000"/>
        </w:rPr>
        <w:t xml:space="preserve">id 135</w:t>
      </w:r>
    </w:p>
    <w:p>
      <w:r>
        <w:rPr>
          <w:b w:val="0"/>
        </w:rPr>
        <w:t xml:space="preserve">Maajoukkue ei ottanut yhteyttä Albornoziin - mutta SvFF:n tiedotuspäällikkö Fotbollskanalen.se kirjoitti, että maajoukkueen johto oli yhteydessä MFF:n Miiko Albornoziin talvikiertueesta. Se oli väärin - kyseessä oli liiton entinen tiedotuspäällikkö Jonas Nystedt." Kukaan maajoukkueesta ei ole puhunut Albornozin kanssa, Erik Hamrén sanoo fotbollskanalen.se:lle. Malmö FF:n Miiko Albornozin syytteeseen asettamiseen lasten seksuaalisesta hyväksikäytöstä liittyen fotbollskanalen.se uutisoi lähteen kertoneen, että maajoukkueen johto oli ottanut yhteyttä puolustajaan, ja että johto selitti, että uhkaava syytteeseen asettaminen esti häntä lähtemästä talvikiertueelle. Maajoukkueen kapteeni Erik Hamrén haluaa tehdä selväksi, että maajoukkueen johto ei ole ottanut yhteyttä MFF-pakkijaan: - Kukaan maajoukkueesta ei ole ollut yhteydessä Miiko Albornoziin, olen tarkistanut asian kaikilta, emmekä ole puhuneet hänen kanssaan lainkaan, sanoo maajoukkueen kapteeni Erik Hamrén. Toisaalta liiton entinen tiedotuspäällikkö Jonas Nystedt on ollut pidätyksen jälkeen yhteydessä sekä Malmö FF:n että Miiko Albornozin kanssa, mutta kyse oli puhtaasti tapausta koskevasta tiedottamisesta: "Minulla ei ole aavistustakaan, mistä he puhuivat, eikä sillä ole mitään tekemistä maajoukkueen kanssa", Erik Hamrén sanoo. Miiko Albornoz ei ollut mukana joulukuun alussa valitussa Thaimaan joukkueessa, ja siitä Erik Hamrénilla on vain yksi kommentti: - Olen valinnut Thaimaan joukkueen puhtaasti urheilullisin perustein. Julkaistu 2013-01-10 klo 12:57</w:t>
      </w:r>
    </w:p>
    <w:p>
      <w:r>
        <w:rPr>
          <w:b/>
          <w:color w:val="FF0000"/>
        </w:rPr>
        <w:t xml:space="preserve">id 136</w:t>
      </w:r>
    </w:p>
    <w:p>
      <w:r>
        <w:rPr>
          <w:b w:val="0"/>
        </w:rPr>
        <w:t xml:space="preserve">Suosittuja kohteita, jotka liittyvät Dominikaaninen tasavalta Hotel village on the beach. Valitse all-inclusive- ja ylellisempien hotellien välillä. Hotellikylän lähellä on ostosmahdollisuuksia ja golfkenttiä. Koe Karibian trooppinen vehreys, hienot rannat ja lämpimät vedet koko talven ajan. Tarjolla on myös aktiviteetteja, kuten tennistä ja vesiurheilua. Cabarete Dominikaanisessa tasavallassa on kohde, joka sopii kaikille matkailijoille. Siellä on trooppista vehreyttä, upeita aallokoita, pitkiä hiekkarantoja ja viihtyisiä kalaravintoloita. Salsan tahtiin voit kävellä pääkadun baareissa ja kaupoissa. Matkusta tänne Dominikaanisessa tasavallassa sinua ympäröivät vihreät palmupuut ja valkoiset rannat. Yksi mukavimmista kaupungeista on Samana, todellinen Karibianmeren kaupunki, jossa on värikkäitä taloja, dominikaanista elämäntapaa ja ennen kaikkea upea ranta. Tekemistä riittää, ja kaupunki sopii kaikille. SAmanan niemimaalla sijaitseva Las Terrenas voi houkutella hienolla hiekkarannalla, laajalla valikoimalla vesiurheilulajeja ja iltaisin runsaalla määrällä ravintoloita ja baareja, joista valita. Tarjolla on pieniä ja henkilökohtaisia hotelleja sekä suurempia all-inclusive-keskuksia. Kohde sopii useimmille ihmisille. Paratiisi Dominikaanisen tasavallan etelärannikolla. Pieni kalastajakylä, jossa on kookospalmuja, turkoosia vettä ja upeita rantoja. Snorklaa ja tutustu hämmästyttävään koralliriuttaan. Kylässä on viihtyisiä ravintoloita ja baareja. Useimmat hotellit ovat all-inclusive-hotelleja, joten nauti ja rentoudu. Dominikaanisessa tasavallassa sijaitsevassa Punta Canassa on viisi kilometriä hiekkarantaa, rauhalliset vedet ja monia hyviä hotelleja. Lomakeskus tunnetaan myös hienoista golfkentistään ja romanttisesta ympäristöstään. Tämä kohde on tarkoitettu kaikille. Sesonkiaika tammi-maaliskuu. Espanjan itärannikolla sijaitseva suosittu Barcelona tarjoaa sekä kaupunkia että rantaa. Barcelonetan ranta on suurin ja sijaitsee kaupungin keskustassa. Barcelonassa voit tehdä ostoksia, pelata jalkapalloa Camp Nou -stadionilla, nähdä nähtävyyksiä, kuten Sagrada Familia ja Parc Güell, sekä kaikki viihtyisät tapasravintolat. Gran Canarian lounaisrannikolla sijaitseva Puerto Rico on kohde kaikille. Hiekkaranta on kullankeltainen ja matala, satamassa tarjoillaan hyvää ruokaa kauniilla näköaloilla, ja keskustassa on monia baareja ja kauppoja. Voit matkustaa tänne ympäri vuoden ja nauttia auringosta. Lontoo, Englannin pääkaupunki, on pulssista pitävien ihmisten kaupunki. Lontoossa on maailmanluokan ostosmahdollisuuksia, viihtyisiä kortteleita, ravintoloita sekä runsaasti nähtävyyksiä ja viihdettä, joten Lontoo sopii kaikille. Ruotsin läheisyys on myös etu, sillä lennot kestävät noin 2 tuntia.</w:t>
      </w:r>
    </w:p>
    <w:p>
      <w:r>
        <w:rPr>
          <w:b/>
          <w:color w:val="FF0000"/>
        </w:rPr>
        <w:t xml:space="preserve">id 137</w:t>
      </w:r>
    </w:p>
    <w:p>
      <w:r>
        <w:rPr>
          <w:b w:val="0"/>
        </w:rPr>
        <w:t xml:space="preserve">Uskaltaa - muutoksen aikana Posted on August 25, 2016 by Birgitta Hei kaikki, siitä on aikaa, toivottavasti voitte kaikki hyvin! Tunnen tarkoituksenmukaisuutta ja tahtoa saada asiat tehtyä. Tunne, että olen Lue lisää ... Posted in VardagJätä kommentti Motif Öland Posted on August 17, 2016August 17, 2016 by Birgitta Voi kuinka rakastan näitä kahta maalausta, jotka olen vihdoin saanut ylös seinälle. Ostin ne, kun olin Öölannilla, ja se, jossa on punaisia kalastusveneitä, on Read More ... Posted in Travel, VardagLeave a comment Uppsalan kasvitieteellinen puutarha Posted on August 14, 2016August 14, 2016 by Birgitta Then so comes the post from Uppsala Botanical Garden. Siellä oli useita puutarhoja, ja vietimme siellä viimeiset tunnit ennen kuin lähdimme ajamaan kotiin. Can imagine Read More ... Posted in Flowers, Weekend2 Comments Uppsala Posted on August 14, 2016 mennessä Birgitta Eilinen vierailu Uppsala oli täydellinen menestys, nautti koko päivän. Ensin menimme Skarisiin ja söimme loistavan brunssin. Hieno paikka veden ja venesataman äärellä. Siellä oli leikkeleitä, Read More ... Posted in Vardag, ViikonloppuJätä kommentti Karma AJ! Posted on 12. elokuuta, 2016 by Birgitta Tuli töistä täältä illalla, ja tie ennen kuin pääset ensimmäiseen liikenneympyrään Hällan kohdalla Irstan tieltä...Katsoin ulos kaurapellolle ja näin morsiusparin kuvattavana, Read More ... Posted in Små prat, VardagLeave a comment Brunssi Wärdshuset Skarholmenissa Posted on 11. elokuuta, 2016 by Birgitta Nyt olen varannut brunssin Wärdshuset Skarholmenissa tai kuten useimmat sanovat "Skaris". Joten lauantaina se on matka Uppsalaan saada meidän makunystyröitä...for Read More ... Posted in Vardag, ViikonloppuLeave a comment Dewstow Garden and Hidden Grottoes Posted on August 11, 2016August 11, 2016 by Birgitta Poiminta kukkia puutarhassani eilen ja laittaa söpö maljakko lavuaariin, oli arvostettu talon mies. Hän tietää, että pidän kukista ja tähän aikaan vuodesta yleensä Lue lisää ... ...</w:t>
      </w:r>
    </w:p>
    <w:p>
      <w:r>
        <w:rPr>
          <w:b/>
          <w:color w:val="FF0000"/>
        </w:rPr>
        <w:t xml:space="preserve">id 138</w:t>
      </w:r>
    </w:p>
    <w:p>
      <w:r>
        <w:rPr>
          <w:b w:val="0"/>
        </w:rPr>
        <w:t xml:space="preserve">Jotkut kohtaamiset ja keskustelut jäävät mieleen ja kerjäävät toistamista. Kun François Rousset-Martin vieraili Tukholmassa helmikuussa 2015, järjestettiin historiallinen maistelu ja samalla ryhmäkeskustelu, jossa nousi esiin paljon mielenkiintoisia kysymyksiä Jurasta yleensä ja erityisesti Château-Chalonin legendaarisesta keltaisesta viinistä. Vain kevyesti muokattu seuraavia rivejä. "Aloitin työt Château-Chalonissa vuonna 2006. Sukuni juuret ovat Nevy-sur-Seillen kylässä, joka on Château-Chalonin lähin naapuri. Rakastan tätä terroiria. Isoisoisoisäni valmisti siellä viinejä, joista osa on vielä nykyäänkin olemassa. Hämmästyttävää on, että nämä vanhat tynnyrit ja pullot ovat saaneet vanheta samassa kellarissa koko tämän ajan. Haluan tehdä jatkossakin tällaisia viinejä. Teen myös tuorepulloviiniä Savagninista ja Chardonnaysta, mutta haluan todella jatkaa vanhaa tyyliä. Meidän on oltava kärsivällisiä ja kyettävä odottamaan pitkään, jotta voimme tehdä tällaisia viinejä. Haluan työskennellä yhä pidemmän kypsytyksen parissa - ehkä 10, 15 tai 20 vuotta tynnyreissä. Kuten ihmiset täällä ennen tekivät. Tiedän varmasti, että näin se tehtiin, joskus niitä vanhennettiin kuusi vuotta, joskus 25 vuotta. Siis tynnyreissä. Mutta en halua puhua liikaa, annan mieluummin viinien puhua." Onko teillä itsellänne tällaisia vanhoja viinejä tynnyreissä? "Kyllä, pullotamme pian kaksikymmentä vuotta vanhan viinin, vuosikertaa 1994. Vanhin tynnyrissä oleva tynnyri on vuodelta 1990. Mutta luulen, että odotan sen kanssa vielä vähän (nauraa). 1994 sen sijaan tuntui nyt juuri oikealta iältä." 2012 Côtes du Jura (Château-Chalon) "Sous Roche" Savagnin 2013 Côtes du Jura (Château-Chalon) "Sous Roche" Savagnin 2013 Côtes du Jura (Château-Chalon) "Clos Bacchus" Savagnin 2005 Côtes du Jura "La Chaux" Chardonnay " Sous Roche on se viinitarha, joka näkyy eniten levinneissä Château-Chalonin kuvissa - se, joka näkyy kirjoissa ja jossa on kalliokohouma. Perheeni viinitarha on aivan jyrkänteen alapuolella ja suuntautuu etelään. Se voi olla toisinaan hieman maalaismainen, mutta se on erittäin hyvä keltaisen viinin valmistukseen. Sopii pitkään vanhentamiseen. Toiset terroirit voivat olla kevyempiä, kuten Clos Bacchus, mutta pidän siitä, että se menee jopa kruunatuissa viineissä. Minulle se on hieman pelkistävä, mutta se ei ole ongelma. Vähentämisen hyvät kasvot... ei varsinaisesti mintun kaltainen, vaan enemmänkin eläimellinen. Siinäpä se nenä, suussa se on hyvin puhdas." Ovatko vuosien 2012 ja 2013 vuosikertaerot suunnilleen samat kuin Burgundissa? Eli 2013 on hieman viileämpi? "Kyllä, kuvio on melko samanlainen, sanoisin. Paljon sadetta. Matalat lämpötilat. Alhainen alkoholipitoisuus. Mutta pidän sellaisesta viinistä. Alhaisen sokeripitoisuuden ja korkean happopitoisuuden omaavista rypäleistä. Minun on tasapainoiltava pullottamisen ja myytävän tavaran kanssa. Kun aloitat toiminnan, sinun on myytävä ainakin muutama viini. En voi tehdä viiniä heti. Järkevä keskitie voisi sitten olla noin kahden vuoden kypsytys, jolloin tynnyreitä ei käytetä. Näillä on ollut kuusitoista kuukautta. Maistelen ja maistelen. Isoisäni sanoi: kun se maistuu hyvältä, on aika pullottaa se. Hän oli oikeassa. Jos odotat liian kauan, voit tulla petetyksi." Mitä myöhemmin tulee "Ensimmäisenä vuonna yritän täyttää kaikki tynnyrit. Sitten päätän, mistä tynnyreistä voi tulla keltaista viiniä, kun taas muut tynnyrit täytetään loppuun asti. Keltaisen viinin kanssa se on melko vaikeaa, se ei ole systemaattinen asia. Se on vähän kuin alkemiaa. Tiedämme kaukana kaikesta tästä oudosta ilmiöstä, jota kutsutaan floriksi - viinin pinnalle muodostuvasta hiivan verhosta. Se ei toimi joka kerta. Ehkä meidän on hyväksyttävä se tosiasia, ettemme koskaan saa tietää kaikkea tästä asiasta? En voi sanoa etukäteen, mitkä viisi tynnyriä kehittyvät kunnolla. Noin puolet tynnyreistä on yleensä mitä</w:t>
      </w:r>
    </w:p>
    <w:p>
      <w:r>
        <w:rPr>
          <w:b/>
          <w:color w:val="FF0000"/>
        </w:rPr>
        <w:t xml:space="preserve">id 139</w:t>
      </w:r>
    </w:p>
    <w:p>
      <w:r>
        <w:rPr>
          <w:b w:val="0"/>
        </w:rPr>
        <w:t xml:space="preserve">Ruotsin kirkko Ruotsin kirkko on kansankirkko, joka on avoin kaikille Ruotsissa asuville kansalaisuudesta riippumatta. Seurakunta tarjoaa jumalanpalveluksia, kohtaamispaikkoja ja mahdollisuuksia vuoropuheluun. Uudet ja vanhat kirkkorakennukset todistavat maamme pitkästä kristillisestä perinteestä. Nykyään Ruotsin kirkko on evankelis-luterilainen kirkkokunta, jolla on lähes seitsemän miljoonaa jäsentä. Ruotsin kirkko työskentelee sellaisen maailman puolesta, jossa ei ole nälkää, köyhyyttä ja sortoa. Yhdessä muiden kirkkojen ja avustusjärjestöjen kanssa olemme läsnä kaikkialla maailmassa - koko maailmaa varten. Ruotsin kirkon kansainväliselle työlle on ominaista sen laaja-alaisuus. Olemme osa suurta kansainvälistä verkostoa ja maailmanlaajuista kirkkoa. Tämä takaa laadun ja läsnäolon. ACT Internationalin kautta meillä on aktiivinen ja pätevä katastrofityö 127 kirkon ja järjestön verkostossa. Yhdessä eri kumppaneidemme kanssa teemme pitkäjänteistä työtä seuraavilla aloilla: Taloudellinen oikeudenmukaisuus Rauha, demokratia ja ihmisoikeudet Kirkko maailmassa Maaseudun kehittäminen Ruotsin ulkomaankirkko toimii 45 kirkossa eri puolilla maailmaa. Tarjoamme yhteyttä ja jumalanpalvelusta ruotsiksi - aivan kuten kotona, mutta ulkomailla.</w:t>
      </w:r>
    </w:p>
    <w:p>
      <w:r>
        <w:rPr>
          <w:b/>
          <w:color w:val="FF0000"/>
        </w:rPr>
        <w:t xml:space="preserve">id 140</w:t>
      </w:r>
    </w:p>
    <w:p>
      <w:r>
        <w:rPr>
          <w:b w:val="0"/>
        </w:rPr>
        <w:t xml:space="preserve">Voimassa alkaen: December, 2013 Tervetuloa! Mars, Incorporated ja sen tytäryhtiöt (yhdessä "Mars" tai "me" tai "meidät") tarjoavat tätä ja muita verkkosivustoja, verkkosivuja, sovelluksia, pelejä, widgettejä sekä verkko- ja mobiilipalveluja (yhdessä "Marsin sivustot"). Toivomme, että Marsin sivustot ovat informatiivisia ja viihdyttäviä. Seuraavat käyttöehdot ja osoitteessa www.Mars.com/privacy oleva tietosuojakäytäntö (yhdessä "ehdot") kuvaavat ehdot, joiden mukaisesti Mars tarjoaa sinulle pääsyn Mars-sivustoille. Ennen kuin käytät Marsin verkkosivustoja, lue nämä ehdot huolellisesti, sillä ne muodostavat Marsin ja sinun välisen oikeudellisen sopimuksen. KÄYTTÄMÄLLÄ MARSIN VERKKOSIVUSTOJA HYVÄKSYT NÄMÄ EHDOT JA VAHVISTAT, ETTÄ OLET KYKENEVÄ JA LAILLISESTI PÄTEVÄ TEKEMÄÄN NIIN. TÄRKEÄ HUOMAUTUS: Nämä ehdot sisältävät määräyksiä, jotka rajoittavat vastuutamme sinua kohtaan ja edellyttävät, että ratkaiset kaikki kanssamme syntyvät riidat lopullisen ja sitovan sovittelun kautta henkilökohtaisesti etkä osana luokka- tai ryhmäkanteita. Katso lisätietoja alla olevista kohdista "TAKUUN POISTAMINEN JA VASTUUN RAJOITTAMINEN" (kohta [8]) ja "RIITAISUUKSIEN RATKAISEMINEN" (kohta [10]). JOS ET HYVÄKSY MITÄÄN NÄIDEN EHTOJEN OSAA, ÄLÄ KÄYTÄ MARSIN VERKKOSIVUSTOJA. Hyväksyt ja hyväksyt, että Marsilla on oikeus (mutta ei velvollisuutta) muuttaa, poistaa tai kieltäytyä julkaisemasta tai sallimasta minkä tahansa lähetyksen julkaisemista. Mars ei ota vastuuta mistään sinun tai kolmannen osapuolen lähettämistä Lähetyksistä. Mars kehottaa sinua voimakkaasti olemaan paljastamatta mitään henkilökohtaisia tietoja Lähetyksissäsi, sillä muut ihmiset voivat nähdä ja käyttää Lähetyksissäsi olevia henkilökohtaisia tietoja. Mars ei ole vastuussa tiedoista, jotka päätät välittää Lähetyksillä. EHDOJEN MUUTTAMINEN Näiden ehtojen voimaantulopäivämäärä on mainittu tämän verkkosivun yläosassa. Emme aio muuttaa näitä ehtoja kovin usein, mutta pidätämme oikeuden tehdä niin. Ilmoitamme sinulle kaikista olennaisista muutoksista julkaisemalla ilmoituksen tällä verkkosivustolla. Ilmoitamme mahdollisuuksien mukaan muutoksista etukäteen. Emme tee muutoksia takautuvasti, ellei meillä ole siihen lakisääteistä velvollisuutta. Jos jatkat Marsin sivustojen käyttöä voimaantulopäivän jälkeen, hyväksyt muutetut ehdot. Muutetut ehdot korvaavat kaikki aiemmat versiot ehdoista. Siksi kehotamme sinua tarkistamaan nämä ehdot aina, kun käytät Marsin sivustoja, ja tulostamaan ja tallentamaan kopion näistä ehdoista. MUUT EHDOT Tiettyjä Marsin sivustojen tarjoamia tai niiden kautta tarjottavia palveluja, kuten mobiilisovelluksia, arvontoja, kilpailutarjouksia ja muita palveluja, voivat koskea niihin liittyvät lisäehdot. Sinun on hyväksyttävä nämä lisäehdot ennen kyseisten palvelujen käyttöä. Näitä ehtoja ja mahdollisia lisäehtoja sovelletaan yhtä lailla. Jos jokin lisäehto on peruuttamattomasti ristiriidassa näiden ehtojen jonkin määräyksen kanssa, lisäehdot ovat ensisijaisia. MARSIN SISÄLTÖ Marsilla on täysi ja täydellinen omistusoikeus kaikkiin tietoihin ja materiaaleihin, jotka on toimitettu Marsin verkkosivustoilla tai niiden kautta tai jotka on toimitettu Marsin verkkosivustoille, mukaan lukien kaikki taideteokset, grafiikat, tekstit, video- ja äänileikkeet, tavaramerkit, logot ja muu sisältö (yhdessä "Marsin sisältö"). Jos hyväksyt nämä ehdot (sekä kaikki tiettyyn Marsin sisältöön liittyvät lisäehdot), voit ladata, tulostaa ja/tai kopioida Marsin sisältöä ainoastaan omaan henkilökohtaiseen käyttöösi. Ellei Mars anna siihen kirjallista lupaa, et saa: Sisällyttää Marsin sisältöä mihinkään muuhun teokseen (esimerkiksi omaan</w:t>
      </w:r>
    </w:p>
    <w:p>
      <w:r>
        <w:rPr>
          <w:b/>
          <w:color w:val="FF0000"/>
        </w:rPr>
        <w:t xml:space="preserve">id 141</w:t>
      </w:r>
    </w:p>
    <w:p>
      <w:r>
        <w:rPr>
          <w:b w:val="0"/>
        </w:rPr>
        <w:t xml:space="preserve">Osoite : Orrspelsvägen 13, Bromma Puh : 08 37 21 00 - Kuumeneeko tietokoneesi ja sammuuko se? Kaatuuko Windows? Haluatko uuden akun Macbook Pro- tai Macbook AIR -tietokoneeseesi? Ehkä on aika tehdä vuoden 2010 iMacistasi hieman nopeampi ja reagoivampi? Aika rakentaa peli-PC uudelleen uusimpia pelejä varten? Haluatko pelastaa sisältöä vanhasta tietokoneesta? Tarvitsetko apua kotiverkkosi kanssa? Syitä on monia, okit.se:llä on linkit parhaisiin tietokonepalvelu- ja tietokoneapua tarjoaviin yrityksiin. 3. Vaihda vihreälle linjalle vasemmalle ( Hässelby Strand ) , jää pois Alvikissa. 4. Mene Alvikiin. Aja Nockebyn kaistaa Ålstens Gårdille. Datorhjälp hemma on arvostettu palvelu sinulle, jotka haluavat apua kotona eri IT-ongelmia, nyt 50% RUT vähennys.</w:t>
      </w:r>
    </w:p>
    <w:p>
      <w:r>
        <w:rPr>
          <w:b/>
          <w:color w:val="FF0000"/>
        </w:rPr>
        <w:t xml:space="preserve">id 142</w:t>
      </w:r>
    </w:p>
    <w:p>
      <w:r>
        <w:rPr>
          <w:b w:val="0"/>
        </w:rPr>
        <w:t xml:space="preserve">iPadin animaatiosovelluksia on valtava määrä, ja olen kokeillut suurinta osaa niistä. Miksi? Koska mikään niistä ei ole oikein tyydyttänyt minua... On olemassa erittäin hyviä sovelluksia piirtämiseen iPadilla, mutta animaatioon on hieman vaikeampi löytää oikeaa. (Puhutaan tietysti Procreatesta piirtämiseen). Ajattelin käydä läpi eri animaatiosovellukset ja selittää, millaisia ne ovat ja miksi hylkäsin ne yksi kerrallaan. Olenko löytänyt sellaisia, joista pidän? Kyllä. Vihdoinkin. Luulen niin. Suunnitelmani tämän tekstin kanssa on selvittää, mitkä sovellukset kestävät ja miksi pidän niistä. Muista kuitenkin, että tämä on hyvin puolueellinen teksti, sillä se perustuu omiin mieltymyksiini ja tapaani piirtää ja animoida. Näistä sovelluksista puhun, ilman erityistä järjestystä. Nämä eivät ole kaikki ladattavissa olevat sovellukset, vaan ainoastaan ne, jotka olivat mielestäni kiinnostavia animaation kannalta ja joita ei ole suunnattu lapsille. Flipaclip( # ) Tämä oli ensimmäinen sovellus, jonka latasin, koska minulla on ollut se puhelimessani, jotta olen voinut tehdä nopeita luonnoksia, kun olen ollut poissa kotoa. Se on yksi paremmista kehys kerrallaan-animaatiosovelluksista, ja siinä on monia hienoja ominaisuuksia, kuten kehysten kopiointi ja työskentely tasojen kanssa. Mutta kerroksellisuus ei ole vielä täysin kunnossa. Tämä on yleinen ongelma useimmissa sovelluksissa. Aikajana on huonosti hallittavissa, ja on tuskallista työskennellä ajoituksen ja taustojen kanssa, joiden pitäisi olla samat suuressa osassa animaatiota tai koko animaatiossa. Se, että jokainen kerros on lukittu samaan ruutumäärään kuin muutkin kerrokset, on ongelma. Jokainen kehys on piirrettävä uudelleen tai kopioitava/liitettävä siihen, mitä piirsit kehys kerrallaan, joten siitä tulee nopeasti hankalaa, aikaa vievää ja luovuutta tappavaa. - Intuitiivinen käyttöliittymä - Nopea päästä alkuun - Hyvät paletit ja mahdollisuus luoda omia paletteja - Helppo tuoda ulkoisia kuvia - Helppo "hangata" animaatio läpi nähdäkseen, kulkeeko se hyvin siihen, mitä piirsit - Helppo leikata/liittää - Liian vähän ja huonoja siveltimiä - Vaikea saada otetta aikajanasta, jos työskentelet useamman kuin yhden kerroksen kanssa Animation Creator ( # ) Tämä ei ole lainkaan suosikkini. Se on hyvin hankala edes aloittaa, monta klikkausta aloittaa piirtäminen, hienoa, vaikka silloinkin se on edistyneempi sovellus, mutta se on vielä perusluonteisempi kuin mitä FlipaClip on. Kaikki painikkeet ovat hajallaan ympäri ikkunaa ja aivan liian pieniä. Ja aikajana! Voi luoja. Täysin mahdotonta valvoa ja ymmärtää animaation edistymistä - täydellinen epäonnistuminen. Positiivista Negatiivista - ei mahdollisuutta mukautettuihin mittoihin...! - Sotkuinen käyttöliittymä - Liian pienet painikkeet - Täysin mahdoton ja epäonnistunut aikajana Animation Desk ( # ) Tämä on periaatteessa yhtä huono sovellus kuin Animation Creator, mutta hieman hienommin pakattu. Vaikka he yrittäisivät kuinka kovasti tehdä kivan näköisiä kuvakkeita, jos aikajana ei ole ymmärrettävä ja helppokäyttöinen, sitä ei voi myöskään animoida... ei kai ole liikaa pyydetty ymmärrettävää aikajanaa...? Positiivista - Useita erilaisia työkaluja, kuten tussi, sivellin, lyijykynä, tussi, korostuskynä(?) ja hyvät leikkaustyökalut leikkaamista ja kopiointia varten. Negatiivinen - Mahdoton aikajana...! - Tarpeettomia ominaisuuksia, joilla yritetään flirttailla perinteisen kynä- ja paperi-animaation parissa työskentelevien kanssa - Ei mahdollisuutta muuttaa animaation mittoja Animation Desk Classic ( # ) Hahaha. Niinoo juoni tylsä ja tarpeeton! Miksi haluat poistaa työtilan monille typeryyksille....? Tarkoittaako klassikko sitä, että sen pitäisi näyttää työpöydältä? Arvatenkin tämä saa saman arvostelun kuin edellä mainittu, mutta ylimääräinen miinus vain ulkonäöstä, joka ottaa vallan. Animaatio DoInkilla ( # ) Tämä oli ensimmäinen animaatiosovellus, johon jäin koukkuun. Jonkin aikaa. Se on ainoa vektoripohjainen animaatiosovellus, johon olen tottunut Toon Boom Harmonysta, jolla animoin tietokoneella. Siinä on kuitenkin pieniä vikoja, jotka ovat hyvin turhauttavia, kuten se, että on vaikea poistaa pala...</w:t>
      </w:r>
    </w:p>
    <w:p>
      <w:r>
        <w:rPr>
          <w:b/>
          <w:color w:val="FF0000"/>
        </w:rPr>
        <w:t xml:space="preserve">id 143</w:t>
      </w:r>
    </w:p>
    <w:p>
      <w:r>
        <w:rPr>
          <w:b w:val="0"/>
        </w:rPr>
        <w:t xml:space="preserve">historia.se Historiatilastojen portaali - historia lukuina Historia.se:n tarkoituksena on olla historiatilastojen portaali, joka esittää historiaa lukuina. Pääpaino on taloushistoriassa. Verkkosivuston päätoimittaja ja ylläpitäjä on Rodney Edvinsson, joka on Tukholman yliopiston taloushistorian professori. Syötä rahasumma, rahayksikkö (ennen vuotta 1873 Ruotsissa oli muitakin rahayksiköitä kuin kruunu), vuosi, johon rahasumma liittyy, ja vuosi, jolle rahallinen arvo lasketaan. Aloita hintamuunnin klikkaamalla tästä. Kuinka paljon 100 zlotya maksoi vuonna 1980 nykyrahassa? Oliko 25 punnan vuosipalkka vuonna 1780 paljon verrattuna tuon ajan tuloihin? Paljonko 100 frangia maksoi vuonna 1900 vuoden 2000 dollareina? Käynnistä kansainvälinen hinta- ja valuuttamuunnin klikkaamalla tästä. Kuinka paljon 40 000 kultalohikäärmeen tai kolmen kuparikolikon arvo on nykyään? Aloita Game of Thrones -muunnin klikkaamalla tästä. Voit muuntaa vanhat ruotsalaiset mitat metrijärjestelmään klikkaamalla tästä. Voit muuntaa brittiläiset mitat metrijärjestelmän mukaisiksi klikkaamalla tästä. Ruotsin keskuspankki julkaisee Ruotsin historiallisia raha- ja rahoitustilastoja koskevan tietokannan. Tietokanta on dokumentoitu kahdessa kirjassa: Volume I: Exchange Rates, Prices, and Wages, 1277-2008 [Linkki] Volume II: House Prices, Stock Returns, National Accounts, and the Riksbank Balance Sheet, 1620-2012 [Linkki] Hankkeen koordinaattorit ovat Rodney Edvinsson ja Daniel Waldenström. Lisätietoja on kohdassa Kysymykset ja yhteystiedot. Prices in Östergötland 1592-1735 by Göran Hansson (excel-muodossa) Historical National Accounts for Sweden 1800-2000 (excel-muodossa) Sisältää tietoja BKT:stä, arvonlisäyksestä, investoinneista, kulutuksesta, ulkomaankaupasta, pääomakannasta ja pääoman ehtymisestä vuosina 1800-2000, työllisyydestä, palkoista, yrittäjätuloista ja bruttoylijäämästä vuosina 1850-2000 sekä työtunneista vuosina 1950-2000. Tiedoston selitykset on kirjoitettu englanniksi. 1 kruunu vuosina 1800-2000 2000 kruunuksi (html-muodossa) Englannin punta Ruotsin kruunuina/riksdalerina 1858-2005 (vuosikeskiarvo) (html-muodossa) Yhdysvaltain dollari Ruotsin kruunuina/riksdalerina 1858-2005 (vuosikeskiarvo) (html-muodossa) Riksbankenin diskonttokorko 1856-2002 ja viitekorko 2002-2004 (html-muodossa) CyberCity Hyvin hyödyllinen Internet-pohjainen historiallinen tietosanakirja ruotsalaiskaupungeista. Sisältää tietoja kaupunkien väestöstä, taloudesta ja vaalitilastoista. Väestötilastot ulottuvat 1570-luvulle. Väestötietokanta Etelä-Ruotsi Väestötietokanta, Uumajan yliopisto The Emigration Survey (1907-1914) online The Emigration Survey julkaistiin 1900-luvun alussa analyysinä Ruotsin maastamuutosta. Vaikka siirtolaisuustutkimusta on jälkikäteen arvosteltu voimakkaasti, julkaistut niteet (20 liitettä) sisältävät laajoja historiallisia tilastotietoja muun muassa väestöstä ja maataloudesta. Göteborgin yliopisto on skannannut niteet PDF-muotoon. Vuoden 1890 väestönlaskenta verkossa Tämän sivuston tavoitteena on julkaista koko vuoden 1890 väestönlaskenta verkossa. Hanke on käynnissä. Vanhat painot ja mitat Historialliset tilastot, Ruotsin tilastokeskus Ruotsin tilastokeskuksen historiallisia tilastoja käsittelevä sivusto. Esitetään historiallisia tilastoja, kuten teollisuustuotanto 1913-, BKT 1950-, teollisuusyritysten taloudelliset tunnusluvut 1953-, inflaatio 1831-, valuuttakurssit 1980-, lyhyet ja pitkät korot 1982-, reaalipalkat 1953- ja rakennuskustannusten kehitys 1911-. Historiallisten sarjojen määrä ei kuitenkaan ole kovin suuri. Ruotsin historialliset tilastot. Osa 1. Väestö 1720-1967 Yksi kolmesta Ruotsin tilastokeskuksen julkaisemasta Ruotsin historiallisten tilastojen niteestä. Teos sisältää tietoja muun muassa väestöstä, väestön jakautumisesta iän, sukupuolen, siviilisäädyn ja ammatin mukaan, avioliitoista, hedelmällisyydestä, kuolleisuudesta ja pituudesta. Göteborgin yliopisto on skannannut. Ruotsin historialliset tilastot. Osa 2. Sää-, maanmittaus-, maatalous-, metsä- ja kalastustiedot vuoteen 1955 saakka Yksi Ruotsin tilastokeskuksen julkaisemista kolmesta Ruotsin historiallisten tilastojen niteestä. Volume</w:t>
      </w:r>
    </w:p>
    <w:p>
      <w:r>
        <w:rPr>
          <w:b/>
          <w:color w:val="FF0000"/>
        </w:rPr>
        <w:t xml:space="preserve">id 144</w:t>
      </w:r>
    </w:p>
    <w:p>
      <w:r>
        <w:rPr>
          <w:b w:val="0"/>
        </w:rPr>
        <w:t xml:space="preserve">Ruumiin ulkopuolisia kokemuksia voidaan nyt tutkia laboratoriossa Ihmiset, jotka ovat olleet lähellä kuolemaa, voivat usein todistaa niin sanottuja ruumiin ulkopuolisia kokemuksia, joissa he ovat nähneet itsensä toisesta paikasta avaruudessa. Karolinska Institutetin tutkijat ovat nyt löytäneet tekniikan, jolla tämä tunne voidaan luoda uudelleen terveillä, täysin tajuissaan olevilla ihmisillä. Tällä tavoin he toivovat voivansa tutkia kehon ja "minän" välistä suhdetta laboratorioympäristössä. Syöpää sairastavien lasten vanhemmat tuntevat itsensä yksinäisiksi Kun on todella tärkeää, olet yksin. Karolinska Institutetissa tehdyn tutkimuksen mukaan jotkut syöpää sairastavien lasten vanhemmat kokevat näin ympäristöstään saamansa tuen ajan mittaan. Masentuneilla yläkoulutytöillä on huonommat verisuonet Teinitytöillä, jotka itse kertovat olevansa stressaantuneita, masentuneita tai vihaisia, on todennäköisemmin varhaisia ateroskleroosin merkkejä verisuonissa. Pojat eivät näytä samaa yhteyttä. Tämä käy ilmi Sahlgrenska-akatemian opinnäytetyöstä. Naisten kaltoinkohtelu aiheuttaa pitkää kärsimystä Yli neljännes kaikista naisista on joutunut jossain vaiheessa elämäänsä kaltoinkohdelluksi. Useimmat heistä kärsivät jollakin tavalla hyväksikäytöstä vielä pitkään sen jälkeenkin, selviää Linköpingin yliopistossa tehdystä uudesta väitöskirjasta. Lue lisää ...</w:t>
      </w:r>
    </w:p>
    <w:p>
      <w:r>
        <w:rPr>
          <w:b/>
          <w:color w:val="FF0000"/>
        </w:rPr>
        <w:t xml:space="preserve">id 145</w:t>
      </w:r>
    </w:p>
    <w:p>
      <w:r>
        <w:rPr>
          <w:b w:val="0"/>
        </w:rPr>
        <w:t xml:space="preserve">Ann Idstein on valmistanut kaihtimia yli 60 vuotta. Nykyiseen mallistoon kuuluu laaja ja ainutlaatuinen valikoima massiivipuita. Puiset kaihtimet valmistetaan käsityönä, ja korkea viimeistely näkyy jokaisessa yksityiskohdassa. Manuaalinen tuotanto mahdollistaa myös yksilöllisen viimeistelyn, kuten erikoisvärit ja -muodot, erityiset pintakäsittelyt ja älykkäällä ohjauksella varustetun moottoritoiminnon. Venetian Blinds -mallistoon kuuluu useita tuoteryhmiä. Premium-version nimi on Wood, ja säleet valmistetaan käsin 15 työvaiheessa. Valmiin säleen paksuus on vain 2 mm, mikä antaa tuotteelle esteettistä keveyttä, ja ohut säle takaa pienen pakkauskorkeuden, kun kaihdin vedetään ylös. Puisten kaihtimien valmistuksessa käytetään puulajeja, kuten vaahteraa, saarni, Oregon Pine tai pähkinäpuuta, ja niiden lamellien leveydet vaihtelevat 25 ja 65 mm:n välillä. Wood-malliston lisäksi on myös käsintehty Linden-mallisto, jota tarjotaan 10 eri värisävyssä, ja myös lamellien paksuus on vain 2 mm. Mallistossa on saatavana myös vakiolamelleja lehtipuusta ja abachista sekä lamelleja alumiinista ja läpikuultavasta muovista useissa eri väreissä. Tarkista ensin, että alusta on asennukseen sopiva. Ripustuskannattimet on voitava ruuvata kiinni, ja alustan on oltava riittävän vahva kannattelemaan tuotetta. Tarkista, että alusta on tasainen ja että mittauspisteet ovat samassa linjassa keskenään. Varmista, ettei mikään ole tuotteen tiellä. Mittaa leveys, jonka valmis tuote peittää seinällä tai katossa. Syötä tämä ulottuvuus järjestelmän leveydeksi. 2. Seinästä seinään -asennus Mittaa leveys kolmesta kohdasta: ylhäältä, keskeltä ja alhaalta. Jos mittaukset eroavat toisistaan, ota kolmesta mittauksesta pienin ja tee suositeltu vähennys järjestelmän leveyden saamiseksi. Kun mittaat rullaverhoja, mittaa leveys vain yläreunasta. Korkeusmittaukset 1. Vapaasti riippuva asennus: mittaa korkeus katosta tai halutusta kohdasta seinällä tuotteen haluttuun alareunaan asti. Syötä tämä mittaus järjestelmän korkeudeksi. 2. Asennus Mittaa korkeus kolmesta kohdasta; vasemmalta, keskeltä ja oikealta. Jos mittaukset eroavat toisistaan, ota kolmesta mittauksesta pienin ja tee suositeltu vähennys järjestelmän korkeuden saamiseksi. Panel System Pleated Blinds, malli B&amp;D Pleated Blinds, muut System R &amp; Vertical Blinds -20 mm System W -0 mm Venetian Blinds ** Venetian Blindsin tarkka korkeus riippuu nousuportaiden kaltevuudesta, joten sitä ei voida määrittää tarkasti. Määritä tilausta tehdessäsi mykistyskorkeus ja merkitse "Plus", jos haluat kaihtimen olevan vähintään mykistyskorkeuden suuruinen, tai "Miinus", jos haluat kaihtimen leijuvan vapaasti myös silloin, kun säleet on vedetty ja suljettu kokonaan. Tarkista ensin, että alusta on asennukseen sopiva. Ripustuskannattimet on voitava ruuvata kiinni, ja alustan on oltava riittävän vahva kannattelemaan tuotetta. Tarkista, että alusta on tasainen ja että mittauspisteet ovat samassa linjassa keskenään. Varmista, ettei mikään ole tuotteen tiellä. Mittaa kapeikon sisäleveys kolmesta kohdasta: ylhäältä, keskeltä ja alhaalta. Jos mittaukset eroavat toisistaan, ota kolmesta mittauksesta pienin ja tee suositeltu vähennys järjestelmän leveyden saamiseksi. Kun mittaat rullaverhoja, mittaa vain yläleveys. Mittaa kapeikon sisäkorkeus kolmesta kohdasta: vasemmalta, keskeltä ja oikealta. Jos mittaukset eroavat toisistaan, ota kolmesta mittauksesta pienin ja tee suositeltu vähennys järjestelmän korkeuden saamiseksi. ** Kaihtimen tarkka korkeus riippuu askelmien korkeudesta, eikä sitä siksi voida määrittää tarkasti. Määritä mykistyskorkeus tilauksen yhteydessä ja kirjoita "Plus", jos haluat kaihtimen olevan vähintään yhtä korkea kuin mykistyskorkeusmittaus, tai "Miinus", jos haluat kaihtimen leijuvan vapaasti myös silloin, kun säleet ovat täysin sisäänvedettyinä ja suljettuina.</w:t>
      </w:r>
    </w:p>
    <w:p>
      <w:r>
        <w:rPr>
          <w:b/>
          <w:color w:val="FF0000"/>
        </w:rPr>
        <w:t xml:space="preserve">id 146</w:t>
      </w:r>
    </w:p>
    <w:p>
      <w:r>
        <w:rPr>
          <w:b w:val="0"/>
        </w:rPr>
        <w:t xml:space="preserve">Nainen, jolla on punainen uunikinnas Uunikinnas, uunikinnas, uunikinnas, uunikinnas, uunikinnas, grillikinnas tai grillikinnas on hanskan tavoin toimiva patalappu, joka on useimmiten valmistettu puuvillasta, mutta on olemassa myös silikonista valmistettuja uunikintaita. Useista synteettisistä kerroksista, kuten nailonplussasta tai polyesteristä, valmistetut uunikintaat suojaavat erityisen hyvin kuumuudelta, mutta ovat myös vaarassa pilaantua, jos ne kuumenevat liikaa.</w:t>
      </w:r>
    </w:p>
    <w:p>
      <w:r>
        <w:rPr>
          <w:b/>
          <w:color w:val="FF0000"/>
        </w:rPr>
        <w:t xml:space="preserve">id 147</w:t>
      </w:r>
    </w:p>
    <w:p>
      <w:r>
        <w:rPr>
          <w:b w:val="0"/>
        </w:rPr>
        <w:t xml:space="preserve">Kaupunki Portugalissa, katso Maia (kaupunki). Tolkienin maailman olennot, katso Maiar. Nimi, katso Maja. Georgian ulkoministeri, katso Maia Pandzjikidze. Maia oli kreikkalaisessa mytologiassa maan jumalatar, jonka Zeus vietteli ja joka synnytti hänelle Hermeksen. Maia oli Plejadien vanhin, Atlaksen ja Pleionen tyttäristä. Suhde[muokkaa] Olympian jumalten sukupuu kreikkalaisessa mytologiassa.</w:t>
      </w:r>
    </w:p>
    <w:p>
      <w:r>
        <w:rPr>
          <w:b/>
          <w:color w:val="FF0000"/>
        </w:rPr>
        <w:t xml:space="preserve">id 148</w:t>
      </w:r>
    </w:p>
    <w:p>
      <w:r>
        <w:rPr>
          <w:b w:val="0"/>
        </w:rPr>
        <w:t xml:space="preserve">Posted by Markus | Posted in Film clips, Wilderness | Posted on 28/02-2015 Klo 13:05 koleana Lucia 2014, lähdimme erämaavaellukselle Norrhallarnin ja Tyttbon välillä! Torstaina lähdemme taas matkaan! Sitten se on Gästrikeleden!</w:t>
      </w:r>
    </w:p>
    <w:p>
      <w:r>
        <w:rPr>
          <w:b/>
          <w:color w:val="FF0000"/>
        </w:rPr>
        <w:t xml:space="preserve">id 149</w:t>
      </w:r>
    </w:p>
    <w:p>
      <w:r>
        <w:rPr>
          <w:b w:val="0"/>
        </w:rPr>
        <w:t xml:space="preserve">Mutta pian Sävehofin keskikenttäpelaaja Stine Lund Andreassen, 29, saa seuraa ja kilpailua toisesta, vuoden 1990 toisella puolella syntyneestä pelaajasta. 27-vuotias Elin Karlsson palaa luultavasti reilun kuukauden kuluttua ristisidevammansa jälkeen. "Elinin palattua saamme peliin uuden ulottuvuuden", Stine sanoo. Oma tuote Hanna Örtorp, joka täytti 18 vuotta neljä päivää ennen jouluaattoa, otti Loui Sandsin paikan vasempana kuutosena. - Se on kjempegøy, kun tällaisia nuoria tyttöjä tulee joukkueeseen, sanoo Sävehofin norjalainen mittnia. Muistan, millaista oli, kun tulin ensimmäistä kertaa A-maajoukkueeseen, ja oli erittäin mukavaa, että sain mahdollisuuden. Kun Hanna teki sekä ensimmäisen että toisen A-maalinsa emoseuralleen, keskikenttäpelaaja nautti itsestään yhdessä yleisön kanssa, joka seisoi seisomassa ja taputti äänekkäästi. Sävehofin kokoonpanon 90-vuotiaiden joukossa Stine Lund Andreasson erottuu edukseen syntymänumerolla 86. "Seis, emme mene minnekään. Olen vasta 29-vuotias, ha-ha. Mutta tietysti tunnen, että haluan auttaa nuoria pääsemään joukkueeseen, antaa heille vähän ylimääräistä kannustusta, jotta he tuntisivat olonsa kotoisaksi mahdollisimman pian, Stine sanoo. Spårvägenia vastaan hän otti todella paljon vastuuta. "Pitäisi olla maaleja rangaistuspotkuissa" Kun homma oli hieman hidasta huippuluokan jumboa vastaan, nopea norjalainen juoksi muutamaan otteeseen suoraan läpi ja nousi viidellä maalillaan Sävehofin parhaaksi maalintekijäksi. Hän kuitenkin epäonnistui kahdessa rangaistuspotkussaan. "Rangaistuspotkuissa pitäisi olla maaleja. Mutta heidän maalivahtinsa teki hyviä torjuntoja, Stine Lund Andreassen sanoo. Hän on tällä kaudella joukkueen toiseksi paras maalintekijä (64 maalia, joista 16 rangaistusta) Julia Erikssonin jälkeen. Mutta mitä tulee syöttöpisteisiin, hän on selvästi koko sarjan paras, sillä hän on tehnyt 65 maalia. "Pelaan paljon ja minulla on sellainen rooli, joten syöttöjä pitäisi tulla paljon", hän sanoo. Mutta pian Sävehof saa takaisin Elin Karlssonin, joukkueen parhaan pelaajan, joka venäytti ristisiteensä viime vuoden pudotuspeleissä. Vuorottelemalla Stinea ja Eliniä keskikenttäpelaajina valmentaja Henrik Signell saa täysin erilaisia mahdollisuuksia pelin vaihteluun. - Elin toivottavasti palaa Mestarien liigan kotiotteluun Vardaria vastaan. Sitten pudotuspeleihin on jäljellä muutama viikko, mikä antaa hänelle aikaa alkaa rentoutua, Signell sanoo.</w:t>
      </w:r>
    </w:p>
    <w:p>
      <w:r>
        <w:rPr>
          <w:b/>
          <w:color w:val="FF0000"/>
        </w:rPr>
        <w:t xml:space="preserve">id 150</w:t>
      </w:r>
    </w:p>
    <w:p>
      <w:r>
        <w:rPr>
          <w:b w:val="0"/>
        </w:rPr>
        <w:t xml:space="preserve">Sekalaista ja kaikkea muuta Syncin pienestä maailmasta Kutsu Göteborgin Posthotellin avajaisjuhliin. En saanut kutsua, mutta en ole katkera. Ei, ei, ei. Ei tietenkään. Pffft, mitä ovat tanssiaiset linnassa? Ei, mutta minua häiritsee vakavasti se, että emme koskaan päässeet tuolle opintokäynnille, kun siellä oli rakennustöitä käynnissä. Olimme matkalla useita kertoja, mutta meillä oli vaikeuksia saada kaikki kalenterit kasaan. Sitten kun rakennustyöt etenivät, PEAB:llä oli käsittääkseni hieman enemmän stressiä, ja tilaisuudet kuljeskella ympäriinsä ja tuijottaa stressaantuneita rakennustyöläisiä katkaistiin. Siihen olen pettynyt. Koska se oli vaikuttava rakennus. Kun se oli käynnissä ja olin parhaimmillani miettimässä elämää vuonna 2008, olin niin innostunut, että olin melkein valmis hakemaan työpaikkaa PEAB:ltä työskennelläkseni sen parissa. Mutta vain melkein🙂 Tällaisen rakennuksen toteuttaminen on logistiikkaharjoitus korkeimmasta päästä. Keskellä aukiota, jossa on paljon ihmisiä, julkiset liikennevälineet, läpikulkukatu aivan ovellasi, eikä juuri mitään paikkaa, jossa voisit hoitaa omaa liikennettäsi. Kuuntelin puhetta, jossa PEAB kertoi, miten he olivat työskennelleet tämän asian parissa. Vaikuttavaa ja inspiroivaa meille muille, jotka edelleen ostamme rakennusmateriaaleja irtotavarana ja varastoimme/siirrämme/muutamme/sovitamme/matkustamme paljon kallista tavaraa tarpeettomasti. Ei, seison ulkona muun väkijoukon kanssa kurkistellen ikkunoista sisään, ehkä puheenjohtajamme vilkuttaa meille? (Tarkista GP:n kuvat) 4 vastausta artikkeliin "Tupakointi kielletty Post-hotellissa" Tavallisesti toimittaja kutsuu asiakkaan, ja konsulttina olet lähes yksinomaan toimittaja. Muista eräs suuri hanke, jossa konsulttijoukkue kutsui itsensä ravintolaillalliselle hankkeen alussa. Ei vain ylläpitäjät, vaan periaatteessa kaikki, jotka työskentelevät projektin parissa. Ei hassumpi tapa maksaa itse eikä joutua velkaantumaan, ja se oli melko pieni summa verrattuna koko suunnittelupalkkioon. Silloin syntyi paljon kosketuspintoja, mikä oli hyvä asia myöhemmin projektissa. Muuten varmistan yleensä, että puheluun osallistuvat kaikki, myös konsultit, välittäjät ja hallintohenkilöstö, joita ei yleensä kutsuta parveketilaisuuksiin ja vastaaviin.</w:t>
      </w:r>
    </w:p>
    <w:p>
      <w:r>
        <w:rPr>
          <w:b/>
          <w:color w:val="FF0000"/>
        </w:rPr>
        <w:t xml:space="preserve">id 151</w:t>
      </w:r>
    </w:p>
    <w:p>
      <w:r>
        <w:rPr>
          <w:b w:val="0"/>
        </w:rPr>
        <w:t xml:space="preserve">Elintarvikkeissa saa käyttää vain sallittuja lisäaineita. Jotta esimerkiksi lisäaine voidaan hyväksyä, sen on oltava kuluttajalle arvokas tai välttämätön elintarvikkeen käsittelyn kannalta. Se, että lisäaine on lueteltu E-numeroavaimessa, ei tarkoita, että sitä voidaan käyttää kaikissa elintarvikkeissa. Jos haluat tietää, mitkä lisäaineet ovat sallittuja tietyssä elintarvikkeessa, sinun on tutustuttava lainsäädäntöön. Pääsääntö on, että kaikki ainesosat - myös lisäaineet - on ilmoitettava valmiiksi pakatuissa elintarvikkeissa. Lisäaineet on aina ilmoitettava toiminnon nimellä, jota seuraa joko lisäaineen E-numero tai yleinen nimi. Toiminnon nimi selittää, miksi lisäainetta on käytetty elintarvikkeessa. Poikkeuksena tähän sääntöön on muunnettu tärkkelys, jonka osalta E-numeroa tai yleisnimeä ei vaadita. E 100 Kurkumiini (keltainen) E 101 Riboflaviini, riboflaviini-5′-fosfaatti (keltainen) E 102 Tartratsiini (keltainen) E 104 Kinoliinikeltainen E 110 Para-oranssi E 120 Karmiini, karmiinihappo (punainen) E 122 Asorubiini, karmosiini (punainen) E 123 Amarantti (punainen) E 124 Nyokaiini (punainen) E 127 Erytrosiini (punainen) E 129 Allurapunainen AC E 131 Patenttisininen V E 132 Indigotiini, indigokarmiini (sininen) E 133 Briljanttisininen FCF E 140 Klorofylli, klorofylliinit (vihreä) E 141 Klorofyllikuparikompleksi, klorofyllikuparikompleksi (sinimusta) E 142 Vihreä S E 150 a Sokerikaramelli (ruskea) E 150 b Sokerikaramelli, syövyttävä sulfiittiprosessi E 150 c Sokerikaramelli, ammoniakkiprosessi E 150 d Sokerikaramelli ammoniakkisulfiittiprosessi E 151 Brilliant black BN, black PN E 153 Kasvihiili, Carbo medicinalis E 154 Ruskea FK E 155 Ruskea HT E 160 a Karoteenit, beetakaroteeni (keltaoranssi) E 160 b Annattouute, biksiini, norbiksiini (keltaoranssi) E 160 c Paprikaöljyhartsi, kaposantin, kaposorubiini (keltaoranssi) E 160 d lykopeeni (keltainen) E 160 e beeta-apo-8′-karotenaali (oranssinpunainen) E 160 f beeta-apo-8′-karotiinihapon etyyliesteri (keltaoranssi) E 161 b luteiini (keltaoranssi)oranssi) E 161 g Kantaksantiini (punainen) E 162 Punajuurenpunainen E 163 Antosyaanit (punasininen) E 170 Kalsiumkarbonaatti (valkoinen) E 171 Titaanidioksidi (valkoinen) E 172 Rautaoksidit ja -hydroksidit (keltainen, punaruskea, musta) E 173 Alumiini E 174 Hopea E 175 Kulta E 180 Litol ruby BK (punainen) E 200 Sorbiinihappo E 202 Kaliumsorbaatti E 203 Kalsiumsorbaatti E 210 Bentsoehappo E 211 Natriumbentsoaatti E 212 Kaliumbentsoaatti E 212 Kaliumbentsoaatti E 213 Kalsiumbentsoaatti E 214 p-hydroksibentsoehappoetyyliesteri E 215 p-hydroksibentsoehappoetyyliesterin natriumsuola E 218 p-hydroksibentsoehappometyyliesteri E 219 p-Hydroksibentsoehapon metyyliesterin natriumsuola E 220 Rikkidioksidi E 221 Natriumsulfiitti E 222 Natriumvetysulfiitti E 223 Natriumdisulfiitti E 224 Kaliumdisulfiitti E 226 Kalsiumsulfiitti E 227 Kalsiumvetysulfiitti E 228 Kaliumvetysulfiitti E 231 Ortofenyylifenoli E 232 Natriumortofenyylifenoli E 234 Nisiini E 235 Natamysiini E 239 Heksametyleenitetramiini E 242 Dimetyylidikarbonaatti E 249 Kaliumnitriitti E 250 Natriumnitriitti E 250 Natriumnitriitti E 251 Natriumnitraatti E 252 Kaliumnitraatti E 260 Etikkahappo E 261 Kaliumasetaatti E 262 Natriumasetaatti, E 263 Kalsiumasetaatti E 270 Maitohappo E 280 Propionihappo E 281 Natriumpropionaatti E 282 Kalsiumpropionaatti E 283 Kaliumpropionaatti E 284 Boorihappo E 285 Natriumtetraboraatti (booraksi) E 290 Hiilidioksidi</w:t>
      </w:r>
    </w:p>
    <w:p>
      <w:r>
        <w:rPr>
          <w:b/>
          <w:color w:val="FF0000"/>
        </w:rPr>
        <w:t xml:space="preserve">id 152</w:t>
      </w:r>
    </w:p>
    <w:p>
      <w:r>
        <w:rPr>
          <w:b w:val="0"/>
        </w:rPr>
        <w:t xml:space="preserve">Teemme siis yhteenvedon toisesta upeasta kevätkaudesta täällä Högbergassa. Meillä on vieraillut enemmän iloisia vieraita kuin koskaan, ja nyt on meneillään romanttisin kausi, jolloin terassilla on joka viikonloppu useita häitä. On hienoa olla kulissien takana ja nähdä kaikki innokkaat ja hermostuneet häävieraat, jotka osallistuvat ehkä yhteen elämänsä tärkeimmistä päivistä. Romantiikasta puheen ollen, vihimme äskettäin käyttöön vuoden suurimman yksittäisen hankkeemme, kuumavesilähteemme. Tarjoamme sitä tietysti konferenssivieraille joka päivä, mutta se on ollut kysytyin teidän romanttisina viikonloppuina täällä vierailleiden keskuudessa. Viime yönä testasimme sitä yhdessä (samalla kun katsoimme hieman peliä) ja kävimme läpi kehitysehdotuksia siitä, miten kevään ympärille voitaisiin luoda vielä enemmän kokemusta. Lasitettu sauna, josta on suora näkymä veteen, oli loistava idea, joka syntyi. Olen aina niin iloinen halustamme kehittää kokemusta ja palvelua jatkuvasti - ja hauskinta on se, kun kollega todella miettii ideaa ja esittelee sen ylpeänä. Ylpeydestä puheen ollen, kävelemme Högberga Vinfabrikin ympärillä pää pystyssä juuri nyt. Viime viikolla Livets Goda -lehti julkaisi kesänumeronsa, ja olemme mukana hauskassa jutussa intohimoisesta ideastamme. Mutta ei vain sitä, he tietysti testasivat myös viinejämme, ei vain niitä, joita myymme nyt, vaan kaikkia saatavilla olevia kymmenen vuosikertaa. On varmasti jännittävää avata vanhoja pulloja ja nähdä, mitä vanhenemisprosessin aikana on tapahtunut, mutta palkitsevinta on arvioida uudempia vuosikertoja - ja nähdä, miten laatu on kehittynyt vuosien varrella kokemuksen karttuessa. Niinpä suuret arvosanat nykyisille viineillemme ja myös niille, jotka ovat nyt pulloissa ja tammitynnyreissä ja jotka vapautetaan vastaavasti yhden ja kahden vuoden kuluttua. Joskus, itse asiassa melko usein, minun on nipistettävä käsivarttani muistuttaakseni itseäni siitä, että saamme todellakin olla mukana tässä viinimaailman seikkailussa. Ylpeät viinintekijät: Per Hallgren, minä ja oikealla Johan Zälle. Ja hyvästä mausta puheen ollen, olemme myös kehittäneet ja panostaneet enemmän keittiöömme tänä keväänä. Emme oikeastaan usko "mitä enemmän kokkeja, sitä huonompi keitto" -periaatteeseen, vaan pikemminkin siihen, että voimme hyötyä toisistamme ja samalla valmistaa entistä enemmän itse paikan päällä. Emme kuitenkaan pitäydy vain paikassa, vaan yksi investoinnin taustalla olevista ajatuksista on näyttää itsemme enemmän Högbergan ulkopuolella, kilpailutilanteessa. Ja jos asiat jatkuvat yhtä hyvin kuin tänä keväänä, meillä on paljon odotettavaa myös gourmet-maailmassa. Gastronominen johtajamme Tommy osallistuu kulinaarisiin olympialaisiin Tukholman kulinaristijoukkueen kanssa, joka on todella hauska joukkue ja haastaa koko maailman Erfuhrtissa lokakuussa. Tukholman kulinaristiryhmä. Kuvassa meidän kanssamme konferenssissa kalliolla korkealla arjen yläpuolella. Rakentamisesta puheen ollen, kesän aikana muokkaamme Stora Flygelnin loputkin hotellihuoneet, ja sen jälkeen kaikki Högbergan huoneet ovat kokeneet merkittävän muodonmuutoksen sekä tyylin että toiminnallisuuden osalta. Nyt meidän on siis aika alkaa miettiä seuraavaa hanketta Högberga Gårdin kaltaisen suojelukohteen ylläpidon alati haastavassa tarinassa. Nyt toivotan teille kaikille seikkailullista ja ihanaa kesää. Nauttikaa päivistä ja nähdään elokuussa! Juhannusloma. Kesäaika. Ihania grillihetkiä. Tässä on keittiömme resepti vastustamattomaan yrttisalsaan, jolla voit tehdä vaikutuksen ystäviisi. Grillaa liha (viipaloitu entrecote) täydelliseksi, nosta grillistä ja lisää runsaasti yrttisalsaa, anna levätä 6-7 minuuttia, paloittele ja lisää salsaa ja mausta suolahiutaleilla. Tarjoile grillattujen alkupalojen ja yrttisalsan kanssa. 2 valkosipulinkynttä 0,5 punaista chiliä (jos mieto, voit lisätä määrää) 1 rkl hyvää punaviinietikkaa 0,5 tl tomusokeria suolaa, juustokuminaa ja mustapippuria Onnea grillaukseen ja hyvää juhannusta keittiöstä! Juuri näin</w:t>
      </w:r>
    </w:p>
    <w:p>
      <w:r>
        <w:rPr>
          <w:b/>
          <w:color w:val="FF0000"/>
        </w:rPr>
        <w:t xml:space="preserve">id 153</w:t>
      </w:r>
    </w:p>
    <w:p>
      <w:r>
        <w:rPr>
          <w:b w:val="0"/>
        </w:rPr>
        <w:t xml:space="preserve">Varjohallitus on oppositiopuolueiden perustama vaihtoehtoinen hallitus esimerkiksi Yhdistyneessä kuningaskunnassa ja muissa Westminster-järjestelmää käyttävissä maissa, mutta usein vähemmän virallisella tavalla, kuten Ruotsissa. Varjohallitus koostuu useista varjoministereistä, jotka toimivat opposition edustajina niissä asioissa, joita hallitus käsittelee ministeriensä kautta. Yleensä esitetään myös niin sanottu varjobudjetti.</w:t>
      </w:r>
    </w:p>
    <w:p>
      <w:r>
        <w:rPr>
          <w:b/>
          <w:color w:val="FF0000"/>
        </w:rPr>
        <w:t xml:space="preserve">id 154</w:t>
      </w:r>
    </w:p>
    <w:p>
      <w:r>
        <w:rPr>
          <w:b w:val="0"/>
        </w:rPr>
        <w:t xml:space="preserve">Lue lisää Kuningas ja kuningatar isännöivät Pohjoismaiden neuvoston lounasta Tiistaina 27. lokakuuta kuningas ja kuningatar isännöivät Pohjoismaiden neuvoston jäsenten lounasta Tukholman linnassa. Myös kruununprinsessa osallistui lounaalle. Lue lisää Kruununprinsessa luovuttaa Bertil Hult -palkinnon Maanantaina 26. lokakuuta kruununprinsessa luovutti Bertil Hult -palkinnon Bokenäsin koululle Uddevallassa. Palkinto jaettiin Skolforumissa, joka on suurin... Kruununprinsessa vihki Tukholman kaupungintalon uudelleen käyttöön Perjantaina 23. lokakuuta kruununprinsessa vihki Tukholman kaupungintalon uudelleen käyttöön. Kuningatar ja prinsessa Madeleine osallistuvat konferenssiin New Yorkissa Kruununprinsessa luovuttaa vuoden 2009 tietopalkinnon Kruununprinsessa luovutti maanantaina 19. lokakuuta Tukholman kaupungintalolla järjestetyssä tietogaalassa Kansallisen tietosanakirjan vuoden 2009 tietopalkinnon. Kuningatar avasi dementiaosaston Sunnuntaina 18. lokakuuta kuningatar avasi dementiaosaston St Hildegardis -sairaalassa Kölnissä Saksassa. Perjantaina 16. lokakuuta kuningatar sai "Courage Preis 2009" -palkinnon Bad Iburgissa Saksassa. Kuningatar sai palkinnon työstään ja... Kuningas luovuttaa Ruotsin laatupalkinnon Tandvårdhuset i Älmhultille Torstaina 15. lokakuuta kuningas luovutti Ruotsin laatupalkinnon 2008 Tandvårdhuset i Älmhultin toimitusjohtajalle Anders Elnerille Tandvårdhuset i Älmhultin... Lue lisää Kuningas luovuttaa Birgit Nilsson -palkinnon Tiistaina 13. lokakuuta kuningas luovutti ensimmäisen Birgit Nilsson -palkinnon oopperalaulaja Plácido Domingolle Tukholman kuninkaanlinnassa. Ooppera. Lue lisää Kuningas luovuttaa Vuoden pandakirja -palkinnon Keskiviikkona 14. lokakuuta Kuningas luovutti Vuoden pandakirja 2010 -palkinnon luontokuvaaja ja kirjailija Claes Grundstenille hänen teoksestaan Sveriges... Lue lisää Kuningas luovuttaa "Vuoden uudisasukas" -palkinnon Tiistaina 13. lokakuuta kuningas luovutti "Vuoden uudisasukas" -palkinnon Tukholman kuninkaanlinnan Bernadotte-kirjastossa järjestetyssä tilaisuudessa. Lue lisää Kuningas paljastaa kahdenvälisen taideteoksen Hanasaaressa Torstaina 8. lokakuuta kuningas ja Suomen presidentti Tarja Halonen paljastivat yhdessä kaksi uutta taideteosta Hanasaaressa. Kruununprinsessa osallistui aivopäivään Torstaina 8. lokakuuta kruununprinsessa osallistui aivopäivään Uppsalan konsertti- ja konferenssitilaisuudessa. Tiistaina 6. lokakuuta kuningas ja kuningatar kutsuivat Tukholman kuninkaanlinnaan illalliselle Brasilian presidentin, joka on Tukholmassa EU:n ja Brasilian huippukokouksessa. Lue lisää Kuningas avasi Stenhammarin luonnonsuojelualueen Maanantaina 5. lokakuuta kuningas avasi Stenhammarin luonnonsuojelualueen. Lue lisää Kuningatar avasi Caspar David Friedrichin näyttelyn Kuningatar avasi torstaina 1. lokakuuta Caspar David Friedrichin näyttelyn "Luonnon sielu" Tukholman kansallismuseossa. Kruununprinsessa avasi Märta Måås-Fjetterström 90 vuotta -näyttelyn Torstaina 1. lokakuuta kruununprinsessa avasi Märta Måås-Fjetterström 90 vuotta -näyttelyn Liljevalchsissa Tukholmassa.</w:t>
      </w:r>
    </w:p>
    <w:p>
      <w:r>
        <w:rPr>
          <w:b/>
          <w:color w:val="FF0000"/>
        </w:rPr>
        <w:t xml:space="preserve">id 155</w:t>
      </w:r>
    </w:p>
    <w:p>
      <w:r>
        <w:rPr>
          <w:b w:val="0"/>
        </w:rPr>
        <w:t xml:space="preserve">- Erityisohjeet löytyvät osoitteesta (Hakeminen) - Löftadalen Folk High School - Marja Sipola Cuss - Sähköposti - marja.sipola-cuss@regionhalland.se Rakastatko laulamista, tanssimista ja näyttelemistä? Haluatko kehittää tekniikkaasi näissä kolmessa genressä luovassa ja inspiroivassa ympäristössä? Löftadalenin kansanopiston musiikin kurssilla saat laajan tietämyksen! Tietoa ohjelmasta Musiikkitaiteilijaksi ryhtyminen edellyttää nykyään korkeatasoista laulu-, tanssi- ja näyttelijäntyötä. Musiikkiteatterikoulutuksen tavoitteena on, että sinusta opiskelijana tulee todellinen "kolminkertainen uhka", jolla on laaja tietämys musiikkiteatterin genrestä. Koulutus valmistaa sinua jatko-opintoihin tai uraan ammattimuusikkona. The Music Alleyn tavoitteena on: - lisätä tietämystäsi musiikkiteatterin eri tyylilajeista. - antaa sinulle pätevän käytännön ja teoreettisen peruskoulutuksen musiikkiteatterin alalla. - Saat paremman käsityksen musikaaleista laajana taidemuotona. Kurssin säännöllisen aikataulun lisäksi Löftadalenin kansanopisto järjestää muiden kurssien kanssa yhteistä toimintaa, kuten ulkoilmapäiviä, teemapäiviä, opintokäyntejä ja luentoja. Musiikin opiskelijana osallistut moniin näistä toiminnoista. Etsimme henkilöitä, jotka: - pitävät laulamisesta, tanssimisesta ja näyttelemisestä ja haluavat opiskella vuoden ajan syventävästi näitä kolmea lajia; - haluavat kehittää laulu-, tanssi- ja näyttelijäntaitojaan; - haluavat kokeilla, onko musiikkitaiteilijan ammatti heidän uusi ammattinsa; - hyötyisivät siitä, että olisivat nykyisessä ammatissaan monipuolisia taiteilijoita. Katso elokuva ohjelmasta (linkki YouTubeen) Gustav Borehed Tanssilinjan ja musiikkilinjan opettaja Education: Performing Arts School, Göteborg. Professional Tap Training Program, Escola Luthier, Barcelona. Gustav käy säännöllisesti jatkokoulutuksessa kansainvälisen steppitanssijan ja koreografin Heather Cornellin kanssa. Kokemus: "All Of Me" -steppitanssiesityksen luoja yhdessä Lisa Alvgrimin kanssa. Gustav on esiintynyt muun muassa seuraavissa tuotannoissa: "Pippi Pitkätossu seitsemällä merellä" Lerbäcks Teaterissa, "Hulluna sinuun" GöteborgsOperanissa ja "Moustache, The Rhythm Musical" Coco Cominin ohjauksessa Teatre Apolossa Barcelonassa. Gustav on esiintynyt kahdessa eri produktiossa Göteborgin Teater Sesamin kansainvälisellä kiertueella. Hän on työskennellyt Daftö Resortissa myös show-esiintyjänä, näyttelijänä ja trubaduurina. Hän on koreografoinut ja ohjannut yhdessä jousikvartetti MalvaKvartettenin kanssa konsertin "Project:Examination". Muuta: Vuonna 2016 Gustav sai "Hjalmar Berglund Revystipendiumin". Sähköposti: gustav.borehed@regionhalland.se Malin Johansson Tanssinopettaja Dance Line ja Music Line Opettaa: Jazzia, painottuen tanssiin tai musikaaliin ja Modernia Dance Line. Koulutus: Löftadalens Folkhögskolan tanssilinjalta valmistui vuonna 2014, sitten Iwanson International School of Contemporary Dance valmistui vuonna 2017. Kokenut esiintyjä lavoilla ympäri Saksaa ja Ruotsissa. Malin on työskennellyt koreografina ja opettajana vuodesta 2017 lähtien eri lavoilla ja kouluissa Västra Götalandin alueella. Sähköposti: malin.d.johansson@regionhalland.se Jan Pettersson Musiikkilinjan ja tanssilinjan opettaja. Opettaa: Laulua - Mestarikurssi, Laulutekniikka, Lauluyhtye ja Musiikin teoria/Brukspiano Koulutus: Laulupedagogi, jolla on opetuslupa, koulutus Örebron musiikkiakatemiassa 1998-02. Sertifioitu mestarikouluttaja (EMT) Estill Voice Training (EVT) -ohjelmassa 2007-13. The Function of The Singing Voice for Johan Sundberg 2013 Muuta: Avustaa säännöllisesti Estill Voice Training -kurssilla ja tarjoaa EVT-työpajoja täydennyskoulutuksena tai perehdytyksenä laulajille ja opettajille. Esitteli vyölaulua ICVT:ssä (International Congress of Voice Teachers) vuonna 2017. Sähköposti: jan.pettersson@regionhalland.se Marja Sipola Cuss Musiikkilinjan ja tanssilinjan opettaja. Tanssilinjan ja musiikkilinjan koordinaattori. Opettaa: ääni- ja hengitystekniikoita sekä näyttämötehtäviä. Kokemus: teatteriopettaja, näyttelijä ja ohjaaja, koulutettu École Internationale de Théâtre Jacques Lecoqissa,</w:t>
      </w:r>
    </w:p>
    <w:p>
      <w:r>
        <w:rPr>
          <w:b/>
          <w:color w:val="FF0000"/>
        </w:rPr>
        <w:t xml:space="preserve">id 156</w:t>
      </w:r>
    </w:p>
    <w:p>
      <w:r>
        <w:rPr>
          <w:b w:val="0"/>
        </w:rPr>
        <w:t xml:space="preserve">Klassinen lippalakki valkaisemattomasta puuvillatwillistä, jossa on tarranauhasolki. Yhdistele saatavilla olevia värejä paneeleissa, napissa, visiirissä ja visiirin reunassa ainutlaatuisen tuotteen aikaansaamiseksi. |Hinta per kappale sis. merkinnän*||84,00kr|||72,00kr||70,00kr||66,00kr| |Hinta/Musta lippis luomupuuvillaa||95,00kr|||82,50kr|||80,00kr||75,50kr| * Mitä hintaan sisältyy sis. merkinnän. Tuotenro: ||1041062| Klassinen lippis valkaisemattomasta puuvillatvillasta, jossa on tarranauhasolki ja monia väriyhdistelmiä. Vähimmäismäärä: 100 kpl Älä huoli, meillä on monia eri termejä, joiden seuraaminen voi olla hankalaa. Onneksi olemme koonneet sanaston, jossa on selityksiä termeistä, joiden ymmärtäminen voi olla hyödyllistä, kun tilaat meiltä. Meillä on myös täydellinen FAQ, jossa on yleisimmät kysymykset ja vastaukset niihin. Jos et löydä etsimääsi, olet aina tervetullut ottamaan yhteyttä asiakaspalvelutiimiimme puh. 010-155 10 00 tai info@profilservice.se. Kun valmistelemme tuotteita painatusta varten, tarvitsemme käytettävän mallin oikeassa tiedostomuodossa. Jotta voimme aina toimittaa laadukkaan ja korkearesoluutioisen lopputuotteen, tarvitsemme logosi vektorimuotoisena. Joitakin esimerkkejä vektoritiedostoista: Jos vektoroitua painettua originaalia ei ole olemassa, voimme yleensä tehdä nopeamman vektoroinnin, katso hinnastomme alkuperäisestä työstä, mutta silloin meidän on vaikea taata yhtä hyvää lopputulosta kuin alusta alkaen oikein tuotettu graafinen originaali. Kaikki fontit, jotka ovat joko osa logoa tai joita käytämme tekstien kirjoittamiseen, on toimitettava meille joko erillisenä tiedostona tai tallennettava valmiiksi polkuina vektoritiedostoon. Muussa tapauksessa on olemassa vaara, että emme löydä fonttia emmekä pysty tuottamaan oikein suunniteltua painettua originaalia. Kuinka suuren logon voin tulostaa? Kaikissa tuotteissamme on erikokoisia painatusalueita. Joissakin tuotteissa enimmäistulostuskoko on määritetty kohdassa "Tekniset tiedot" tulostusmenetelmän mukaan. Jos näitä tietoja ei ole saatavilla verkkosivuillamme, kysy meiltä, kun teet tarjouspyynnön. Tarjoamme tietenkin painatusehdotuksia kaikkiin tuotteisiimme ilman lisäkustannuksia. Pitääkö minun tilata tuotteet painettuna? Kannustamme sinua tietenkin tilaamaan meiltä merkkituotteita tai -vaatteita, mutta joskus toimitamme tuotteita täysin ilman painatusta. Tässä tapauksessa pyydämme sinua tekemään erillisen tarjouspyynnön haluamastasi tuotteesta, ja palaamme sinulle hinnan kanssa. Mistä tiedän, mitä kokoja tilata? Pyrimme mahdollisuuksien mukaan tarjoamaan ladattavan kokooppaan kaikille profiilivaatteillemme täällä verkkosivustolla. Jos koko-ohjetta ei ole saatavilla, ota yhteyttä asiakaspalveluumme ja pyydämme lähettämään ne sinulle sähköpostitse. Voimme myös tarjota valmiita malleja kokojen keräämistä varten useilta työntekijöiltä, jos haluat tilata suuremman määrän profiilivaatteita. Onko mahdollista tilata vaatteita, joissa on sama painatus, eri kokoja, värejä ja istuvuuksia? Kyllä! Tarjoamme monia profiilivaatteita, jotka ovat osa mallistoja, joissa voit vapaasti yhdistellä saatavilla olevia vaihtoehtoja, kuten kokoja, värejä ja naisten/miesten/lasten kokoja tilauksessasi. Voinko tilata vähemmän tuotteita kuin hinnastossa on mainittu? Vaikka on mahdollista tilata muutama tuote, tilauksen loppusumma on yleensä sama kuin suositeltu vähimmäismäärä. Tämä johtuu siitä, että tuotekohtainen hinta nousee eksponentiaalisesti, mitä vähemmän tuotteita tilataan.</w:t>
      </w:r>
    </w:p>
    <w:p>
      <w:r>
        <w:rPr>
          <w:b/>
          <w:color w:val="FF0000"/>
        </w:rPr>
        <w:t xml:space="preserve">id 157</w:t>
      </w:r>
    </w:p>
    <w:p>
      <w:r>
        <w:rPr>
          <w:b w:val="0"/>
        </w:rPr>
        <w:t xml:space="preserve">Reason (aikakauslehti) Reason on yksi Yhdysvaltojen johtavista libertaristisista kuukausilehdistä. Reason-säätiön julkaiseman julkaisun perusti Lanny Friedlander vuonna 1968. Reasonin motto on "vapaat mielet ja vapaat markkinat". Toimitus sijaitsee Los Angelesissa, Kaliforniassa. Matt Welch on ollut Reasonin päätoimittaja vuodesta 2008 lähtien. Ulkoiset linkit[muokkaa] - Reason Magazine - Reason Foundation</w:t>
      </w:r>
    </w:p>
    <w:p>
      <w:r>
        <w:rPr>
          <w:b/>
          <w:color w:val="FF0000"/>
        </w:rPr>
        <w:t xml:space="preserve">id 158</w:t>
      </w:r>
    </w:p>
    <w:p>
      <w:r>
        <w:rPr>
          <w:b w:val="0"/>
        </w:rPr>
        <w:t xml:space="preserve">Kouluttaudu sairaanhoitajaksi! Täältä löydät lisätietoja Medlearnin sairaanhoitajakoulutuksesta Flemingsbergissä. Nykyinen kurssitarjonta on alempana sivulla. Klikkaa kutakin kurssia nähdäksesi, mitä se sisältää. Sairaanhoitajakoulutusta tarjotaan Huddingen, Salemin, Botkyrkan ja Nykvarnin kuntien puolesta. Jos olet rekisteröitynyt Nykvarnissa, voit suorittaa kurssin vain etäopiskeluna. Hakeminen Ohjelmaan haetaan kotikuntasi kautta alla olevien hakupainikkeiden kautta. Huomaa, että erikoistumista varten on tehtävä erillinen hakemus. Kesto: 60 viikkoa Opiskelumuoto: Lähi- ja etäopiskelu Kustannukset: Maksuton ja YTK-kelpoinen Koulutusmuoto: Kunnallinen aikuiskoulutus Lue lisää Flemingsbergin keskustan koulusta " Opetussuunnitelma, sairaanhoitajan assistentti erikoistumisopinnoilla Kurssit Opetushallituksen keskeisistä sisällöistä - Ihmisen terveys, terveyteen liittyvät elintavat ja erilaiset terveysvaikutukset ympäristöllisestä, historiallisesta ja kansainvälisestä näkökulmasta sekä yhteiskunnallisesta ja kulttuurisesta. - Kansanterveystyön eri muodot ja terveyden edistämisen lähestymistavat yksilö-, ryhmä- ja yhteisötasolla; - Salutogeenisen lähestymistavan vaikutus; - Työn, työympäristön ja vapaa-ajan vaikutus ihmisen terveyteen; - Vaikuttamisen, osallistumisen ja tasa-arvon vaikutus ihmisen terveyteen; - Terveys- ja riskitekijöiden, kuten liikunnan, vapaa-ajan ja ravitsemuksen sekä huumeiden ja stressin, vaikutus ihmisen terveyteen. - Kriisit ja kriisinhallinta; - Kansanterveystyötä koskevat lait, tavoitteet, muut säädökset ja sopimukset kansainvälisellä, kansallisella ja paikallisella tasolla; - Ihmisten terveydentilan analysointimenetelmät; - Eri lähteistä saadun tiedon kriittinen käsittely; - Vuorovaikutus ja viestintä yhteistyössä ja ihmisten kohtaamisessa. ihmiskehon rakenne ja kehitys sekä sen aineenvaihdunta-, liikkumis-, elastisuus-, suojautumis-, puolustus- ja lisääntymiskyky - yleiset sairaudet ja niiden syyt, oireet ja diagnoosit, tutkimukset, lääketieteelliset hoidot sekä näiden sairauksien hoito ja hoito. - tavanomaiset lääkkeet, niiden vaikutustavat, käyttö ja sivuvaikutukset sekä lääkkeiden käyttöä koskevat lait ja asetukset; - tavanomaiset mikro-organismit ja niiden leviämistavat; - vammojen ja akuuttien sairauksien ensiapu ja sydän- ja keuhkoelvytys; - yhteisön apu sodan ja katastrofin sattuessa; - paloturvallisuus, mukaan luettuina tulipalon vaarojen havaitseminen ja hallinta sekä toiminta tulipalon sattuessa. - lääketieteellinen terminologia Opetushallituksen keskeisistä sisällöistä: - Erilaiset kulttuurit, niiden ilmenemismuodot ja kulttuuriset mallit sekä kulttuurin vaikutus ihmisten arvoihin; - Uskonnolliset ja ei-uskonnolliset ihmiskäsitykset; - Kulttuurien ja elämänkatsomusten vaikutus terveyteen, sairauteen, vammaisuuteen, elämänlaatuun, hoitoon, hoivaan sekä elämään ja kuolemaan. - terveydenhuolto- ja hoitotyön kannalta keskeiset eettiset käsitteet ja suuntaviivat sekä toiminta-alan arvoristiriidat, esimerkiksi potilaiden ja käyttäjien itsemääräämisoikeus suhteessa henkilökunnan tarpeisiin saada hyvä työympäristö ja oikeus ihmisarvoiseen kuolemaan. - miten sosiaaliset ja sukupolvien väliset erot sekä sukupuolinäkökohdat, kuten tasa-arvo, seksuaalisuus, normit ja poikkeavuudet, vaikuttavat potilaiden ja käyttäjien kanssa käytävään viestintään ja hoitoon. - oma lähestymistapa ja rooli potilaiden ja käyttäjien kohtaamisessa. Psykiatrian historiallinen kehitys organisaation, ihmiskäsityksen, tietämyksen, erilaisten hoitomuotojen kehityksen ja käytön sekä näyttöön perustuvan tiedon tarpeen kannalta - Selitysmallit mielenterveyssairauksien esiintymiselle. miten yksilön fyysinen, psykososiaalinen ja sosioekonominen tilanne sekä sukupuoli vaikuttavat mielenterveyteen ja mielenterveysongelmiin, - mielenterveysriskien tunnistaminen ja mielenterveysongelmien ennaltaehkäisy, - yleisten mielenterveyden häiriöiden syyt, oireet, arviointivälineet, hoito, hoito, hoiva, toipuminen ja ennaltaehkäisy</w:t>
      </w:r>
    </w:p>
    <w:p>
      <w:r>
        <w:rPr>
          <w:b/>
          <w:color w:val="FF0000"/>
        </w:rPr>
        <w:t xml:space="preserve">id 159</w:t>
      </w:r>
    </w:p>
    <w:p>
      <w:r>
        <w:rPr>
          <w:b w:val="0"/>
        </w:rPr>
        <w:t xml:space="preserve">Tulle-kukko ja Black Tofsen (isä ja tytär) pari vuotta sitten, jotka haluaisivat liittyä minuun keittiössä. Kanoja ei ole vielä päästetty ulos tänä vuonna, mutta se ei ole päällä. On ihanaa avata ovi ja päästää heidät ulos auringonpaisteeseen. Leikkasin taannoin kahden kanan kynnet. Pian niiden on kuitenkin mentävä ulos raapimaan taas, ja sitten ne viilaavat kynnet nopeasti alas. Meillä on vielä melko paljon lunta jäljellä. Aikaisin pääsiäinen tänä vuonna. Voit lukea syyn tähän täältä. Nyt pohdin, ovatko ilkeät NWO:t myös Brics-maiden pankin AIIB:n takana. Jotkut eivät usko niin, mutta kuten kirjoitin eräässä kommentissa, olen kateellinen. Lenin ja pankkiirit vain ottivat Venäjän ja tekivät kokeilun: kommunismin. Kiina ja Pohjois-Korea ovat myös kommunistisia maita, joten mikseivät he hallitse niitäkin. Toivomme, että Brics on vastapaino Fedsille ja muille, mutta entä jos pahikset vain siirtyvät uuteen valuuttakoriin, jossa he voivat riehua, koska dollarin painaminen ei kestä. Toivomme myös Putinia Yhdysvaltojen, Naton ja EU:n vastapainoksi, mutta entä jos hänkin vain noudattaa käsikirjoitusta. He ovat aloittaneet ensimmäisen ja toisen maailmansodan, mutta kolmatta maailmansotaa ei luultavasti tule, koska silloin me kaikki räjähtäisimme. Mitään ei jää jäljelle, ja mitä he sitten imevät ulos. Niinpä siellä täällä tulee olemaan pientä sotaa siellä sun täällä. Kuten nyt. Ukrainassa käydään kuitenkin sota Venäjää vastaan huhtikuussa. Yhdysvallat/NATO mobilisoituu, eivätkä tiedotusvälineemme kirjoita mitään. Mutta kuten Jan Ola Gustafsson kirjoitti: valmistautuneet selviävät! Ainakin parempi kuin se, joka menee nukkumaan. Sillä välin toivotan kaikille hyvää pääsiäistä Helena. Kanani ovat olleet ulkona nyt 14 päivää. Täby on kuitenkin eri ilmastovyöhyke. Kuten tiedätte, jaan pelkonne siitä, että jopa ne, joita tällä hetkellä toivomme, saattavat olla osa suurempaa shakkipeliä. On olemassa käki, joka munii muiden ihmisten pesiin 🙂 Se joka näkee, voi elää, kuten Leif Erlingsson tapasi sanoa. Lasse: No, meitä on siis kaksi! Minäkin sanon samaa kuin Leif! Aika fiksusti sanottu! Täby kyllä! Täysin erilainen ilmastovyöhyke. Asun keskellä Ruotsia. Iso ero. Kiva talvi, kun sen pitäisi olla talvi!:-P Jengisodat alamaailmassa, joita joskus kuulemme MSM:stä. Ylemmän maailman jengisodat pidetään salassa ja niistä syytetään jotain epäolennaista. Ja toivotan vain hyvää pääsiäistä Helena! Hyvää pääsiäistä ja tervettä rohkeutta toivotetaan kaikille kanssaihmisille Helenan sivulla! "Ylemmän maailman" jengisodista Per Gahrton kirjoitti muutama vuosi sitten mielenkiintoisen kertomuksen kaikista hämäristä tapahtumista valtiopäivien ja hallituksen suljetussa seurassa. Kirjan nimi on "Vallan vangit", ja siinä kuvataan vallan korruption eri ilmenemismuotoja ja menetelmiä. Kirja on poliittinen satiiri trillerin muodossa, mutta sitä voi lukea myös avainromaanina. Kun sen lukee, ymmärtää, miksi tästä kokouksesta ei tule mitään sellaista, mitä tavallisesti liitetään demokratiaan. Sana "maailma" pitäisi tietysti kirjoittaa näin! http://kulturbilder.wordpress.com/2013/07/10/omkladda-folkseder/ Luulen, että ZOG:lla on hieman vaikeuksia pukeutua kiinalaiseksi 🙂 Kirjoitin hieman Kiinasta ja AIIB:stä täällä: https://parasitstopp.wordpress.com/2015/03/31/haller-kina-pa-att-skapa-ett-nytt-internationellt-betalsystem-grundat-pa-keynes-bancor/ Mutta olen kanssasi samaa mieltä siitä, että korruptio ja gangsterismi ovat päivänvaloa. Tuli mieleen tämä vanha Kansallisteatterin laulu 🙂 Outoa, että Ruotsi ja monet muut maat haluavat AIIB:hen. Tai ehkä eivät! Yritän tässä selvittää, miten maalla menee. Monet meistä suhtautuvat epäilevästi tähän järjestelyyn. Tässä on kommentti kaveri ryhmästä Facebookissa: Daniel Svensson "BRICS ja uudet kauppareitit EU-Aasia käsitellään amerikkalaisessa TV-ohjelmassa, ne ovat koko ajan olleet tavoitteena tuhota nämä kauppareitit alkaen</w:t>
      </w:r>
    </w:p>
    <w:p>
      <w:r>
        <w:rPr>
          <w:b/>
          <w:color w:val="FF0000"/>
        </w:rPr>
        <w:t xml:space="preserve">id 160</w:t>
      </w:r>
    </w:p>
    <w:p>
      <w:r>
        <w:rPr>
          <w:b w:val="0"/>
        </w:rPr>
        <w:t xml:space="preserve">Seitsemän maailman ihmettä Tämä artikkeli käsittelee seitsemää muinaista ihmettä, nykyaikaisista ihmeistä katso Maailman seitsemän uutta ihmettä. Maailman seitsemän ihmettä, joka tunnetaan myös nimellä Antiikin seitsemän ihmettä, on muinainen luettelo rakennuksista, jotka edustivat ihmiskunnan suurimpia saavutuksia tuolloin. Alkuperä[muokkaa] Luettelon kirjoittaja on yleensä Antipater Sidonin, joka nimesi seitsemän teosta runossa (epigrammi) noin 140 eaa. Ajatus juontaa kuitenkin juurensa kauemmas ajassa, ja on todennäköistä, että on olemassa varhaisia luetteloita, jotka ovat syystä tai toisesta kadonneet. Varhaisin tunnettu maininta on peräisin 4. vuosisadalta eKr. ja löytyy Herodotoksen "Historia"-teoksesta. 2. vuosisadan jälkipuoliskolla eKr. kyreneläinen Kallimachos kirjoitti kokoelman maailman ihmeistä. Tämä kirja kuitenkin tuhoutui, kun Aleksandrian kirjasto paloi. Näin ollen ei tiedetä, milloin ja missä ensimmäinen alkuperäinen luettelo laadittiin tai mitä rakennuksia se sisälsi. Yksi teoria, joka perustuu luettelossa olevien babylonialaisten rakennusten suureen määrään, on, että se on alun perin laadittu jossakin Lähi-idän Seleukidien valtakunnan hellenistisessä kaupungissa. Antipaterin ajan jälkeen on laadittu useita vaihtoehtoisia luetteloita. Esimerkiksi Plinius vanhempi vertasi erilaisia roomalaisia rakennustöitä, kuten viemäreitä ja vesijohtoja, kreikkalaisiin rakennuksiin. Luettelo, jota nykyään kutsumme maailman seitsemäksi ihmeeksi, laadittiin keskiajalla. Yksi vanhimmista viittauksista tähän luetteloon ovat hollantilaisen taiteilijan Maerten van Heemskerckin 1600-luvulla tekemät kaiverrukset. Luettelo antiikin seitsemästä ihmeestä[muokkaa] Tässä seuraava luettelo on itse asiassa keskiaikainen. Faroksen majakka ei sisältynyt Antipatroksen luetteloon (jossa sen sijaan oli Babylonin muurit), vaikka se kuuluu iältään samaan aikakauteen monien muiden rakennelmien kanssa, mutta Gregorius Toursilainen ja Filo Bysantilainen lisäsivät sen luetteloon 5. vuosisadalla jKr. Seitsemästä ihmeestä kaksi sijaitsi nykyisen Kreikan alueella, kaksi Egyptissä, kaksi Turkissa ja yksi Irakissa. Babylonin muurit olivat tietenkin myös Irakissa. Ainoa näistä ihmeistä, joka on säilynyt nykypäivään asti, on Kheopsin pyramidi, joka on myös ensimmäinen rakennettu. Lyhyimmän aikaa selvinnyt ihme oli Rodoksen kolossi, joka pysyi pystyssä vain 56 vuotta ennen kuin maanjäristys tuhosi sen. Yllä olevassa luettelossa mainituista seitsemästä Babylonin riippuvat puutarhat (tunnetaan myös nimellä kuningatar Semiramisin puutarhat) on vähiten tunnettu - hyvin vähän tiedetään siitä, miltä rakenne näytti tai oliko se edes olemassa.</w:t>
      </w:r>
    </w:p>
    <w:p>
      <w:r>
        <w:rPr>
          <w:b/>
          <w:color w:val="FF0000"/>
        </w:rPr>
        <w:t xml:space="preserve">id 161</w:t>
      </w:r>
    </w:p>
    <w:p>
      <w:r>
        <w:rPr>
          <w:b w:val="0"/>
        </w:rPr>
        <w:t xml:space="preserve">Jokainen, jolla on lapsia, kuulee jossain vaiheessa, ennemmin tai myöhemmin, omat sanansa lapsensa suusta. Useimmiten se on hieman juhlava ja söpö, mutta joskus se voi olla hieman noloa. Mutta ennen kaikkea opit, että itse asiassa sanot asioita, joita et ole koskaan aiemmin ajatellut itsestäsi. Karkeat ilmaisut, kirosanat, vitsit tai ihan tavalliset jutut. Kuten "pikku ystävä, olet niin väsynyt, että tuskin tiedät nimeäsi".Toissa iltana koulussa oli lasten kevätkonsertti. Monet oppilaat eri tähtikunnissa lauloivat ja soittivat, jopa isoveljen esikoululuokka oli harjoitellut joitakin lauluja iltaa varten. Tarjolla oli arpajaisia ja virvokkeita, ja ilta oli hieno ja melko pitkä. Olisin halunnut olla siellä, mutta Tukholmassa suoritettava mainoskuvaus tuli väliin. Harmi.Kun he pääsivät autolla kotiin, Abbe oli melkein nukahtanut takapenkille, ja äiti kantoi hänet taloon. Uupunut pieni Abbe katsoi äitiään ja sanoi: "Äiti. En tiedä nimeäni.Muita blogeja lapsista, kielestä, ilmauksista, väsyneistä Olen tänään kantanut puutarhakalusteita. Hoidin puutarhakalusteet ja laskin kasvihuoneen särkyneet lasit. Niitä on neljätoista. Johtuukohan se pitkä talvi ja kaikki raskas lumi, joka on vaatinut veronsa tomaatti- ja basilikataloilta, vai voisiko se johtua ympärillämme tapahtuvasta räjäytyksestä.Olen kantanut puutarhakalusteet ulos ja poiminut kirsikkapuusta kaksi tuhatta pientä sipulia. Nuput ovat jo ahtautuneet oksille, ja puussa voi olla yhtä monta kirsikkaa kuin kaikki talven pimeydessä liukenevat pienet sipulit. Olen teeskennellyt; olen kantanut puutarhakalusteita pois, laskenut kasvihuoneen särkyneitä ikkunoita ja pelastanut kirsikannuppuja lampunjousista. Olen istunut auringossa ja katsellut, kun lapset leikkivät kubbia. Ilman takkeja ja hattuja. Olen istunut auringossa ja katsellut, lasi kädessäni, joka on täytetty jääkaapissa viipyvän loppukesän roséviinipullon viileydellä.Olen tervehtinyt ensimmäisiä pisaroita tänään, jotka kurkistelevat maan ruskean lehtipeitteen alta. Olen laskenut säröillä olevia ruutuja, katsellut, kun lapseni leikkivät kubbia ja rakkaani istuu vieressäni, ja miettinyt, miten onnekas olen ollut. Sitten olen siemaillut kylmää vaaleanpunaista viiniä auringossa ja nojannut taaksepäin.Puutarhakalusteissa, jotka toteutin tänään.Muita blogeja keväästä, puutarhakalusteista, kirsikoista, valkoisista omenoista, kuutiosta, kasvihuoneesta, lapsista Sick seitsemänvuotias ilmoittaa itsestään. Isoveli on ollut sairas. Hän oli todella hankala, sillä yskä sattui kurkkuun ja päähän yli viikon ajan ja kuume vaihteli 38 °C:sta päivällä 40 °C:een yöllä lähes koko ajan. Hän oli vain pieni räiskintä, jossa hän makasi joskus sängyssä, joskus sohvalla peitot, tyynyt ja TV tai Wii edessään eikä pystynyt tekemään mitään.Olimme vuorotellen kotona hänen kanssaan - äiti, minä ja mummi ja ukki. Eräänä päivänä, kun isoäiti oli siellä, hän päätti mennä hetkeksi ulos puutarhaan. Hän halusi kai haravoida lehtiä tai jotain muuta. En tiedä. Joka tapauksessa, hän oli aivan talon ulkopuolella ja kertoi isoveljelle, että jos hän haluaisi jotain, hän vain huutaisi häntä ja hän tulisi heti.Mutta jos olet todella sairas, olet.Muita blogeja lapsista, sairas, laastarit, kuume, viesti Mitä kuninkaalla on päässään muutenkaan? Abbe pelasi Wii-peliä tätinsä luona, tiedättehän siskoni, joka on lastenlääkäri ja myös Abben kummitäti. Hän tiesi, mitä teki valitessaan tuon pojan kummitädin. Jokaisen pelin jälkeen tulostaululle ilmestyi pieni kruunu parhaan pistemiehen viereen, ja Abbe piti epäreiluna sitä, ettei se koskaan päätynyt hänen avatarinsa viereen: "Miksei isäni saa prinssin hattua?Muita blogeja lapsista, kielestä, kruunusta, wii:stä, prinssin hatusta Uh. I</w:t>
      </w:r>
    </w:p>
    <w:p>
      <w:r>
        <w:rPr>
          <w:b/>
          <w:color w:val="FF0000"/>
        </w:rPr>
        <w:t xml:space="preserve">id 162</w:t>
      </w:r>
    </w:p>
    <w:p>
      <w:r>
        <w:rPr>
          <w:b w:val="0"/>
        </w:rPr>
        <w:t xml:space="preserve">Hanki kaavat ja kuvaukset Järbo Garnilta! Täältä löydät paljon ilmaisia neule- ja virkkausmalleja kaikenkokoisille ja -makuisille - villapaitoja, huiveja, sukkia, lapasia, pipoja ja paljon muuta! Teemme jatkuvasti yhteistyötä useiden freelance-suunnittelijoiden kanssa, jotka auttavat meitä tuottamaan sekä moderneja että retrovaikutteisia vaatteita joka kausi. Haluamme korostaa vanhoja tekniikoita, jotta voimme säilyttää käsintehtyjä perinteitä. Tavoitteenamme on tarjota jokaiselle jotakin, joten keskitymme edistyneempiin projekteihin kokeneille käsityöläisille, mutta pidämme tärkeänä tuottaa myös yksinkertaisia opettavaisia kuvauksia, jotka sopivat aloittelijoille ja iloisille harrastajille - 91238. PERUSTAKKI VAUVALANGAN LAATU Elise (60% puuvilla, 40% akryyli. nro. 50 g = 170 m)KOKO 38(44)50(56-62)68-74(80-86) clLEVEYS Noin... Lue lisää</w:t>
      </w:r>
    </w:p>
    <w:p>
      <w:r>
        <w:rPr>
          <w:b/>
          <w:color w:val="FF0000"/>
        </w:rPr>
        <w:t xml:space="preserve">id 163</w:t>
      </w:r>
    </w:p>
    <w:p>
      <w:r>
        <w:rPr>
          <w:b w:val="0"/>
        </w:rPr>
        <w:t xml:space="preserve">Kollektiivinen julkishyödyketuotanto on Yochai Benklerin[1] kehittämä käsite. Kollektiivinen julkishyödyketuotanto viittaa uuteen tuotantomalliin, jossa suuren ihmisjoukon luovaa voimaa koordinoidaan - yleensä Internetin välityksellä - suurten ja merkityksellisten hankkeiden aikaansaamiseksi, yleensä ilman perinteistä hierarkkista organisaatiota. Hankkeet toteutetaan usein, mutta ei aina, ilman rahallista korvausta osallistujille. Yochai Benkler erottaa julkishyödykkeeseen perustuvan vertaistuotannon yhtäältä yritystuotannosta, jossa tehtäviä delegoidaan keskitetyn päätöksentekoprosessin mukaisesti, ja toisaalta markkinaperusteisesta tuotannosta, jossa eri tehtävät hinnoitellaan eri tavoin, mikä kannustaa niitä, jotka ovat kiinnostuneita tehtävän suorittamisesta. Aaron Krowne määrittelee termin seuraavasti: "Julkishyödykkeiden kollektiivisella tuotannolla tarkoitetaan mitä tahansa koordinoitua ja (pääasiassa) Internet-pohjaista toimintaa, jossa vapaaehtoiset osallistuvat hankkeen osatekijöihin ja jossa on prosessi, jossa nämä osatekijät yhdistetään yhtenäiseksi henkiseksi tuotteeksi, ohjelmistoista määrällisten tietojen kokoelmiin ja ihmiselle luettaviin dokumentteihin (käyttöoppaat, kirjat, tietosanakirjat, katsausartikkelit, blogit, aikakauslehdet ja muut). Don Tapscott ja Anthony D. Williams käsittelevät kirjassaan Wikinomics: How Mass Collaboration Changes Everything (Wikinomiikka: miten massayhteistyö muuttaa kaiken) kannustinmekanismia, joka on taustalla yhteistuotannossa, joka perustuu yhteiseen käyttöön. He kirjoittavat, että "ihmiset osallistuvat yhteistuotantoyhteisöihin sekä erilaisista perussyistä että oman edun tavoittelusta... periaatteessa ne, jotka osallistuvat yhteistuotantoyhteisöihin, rakastavat sitä". He ovat innostuneita omasta erityisosaamisalueestaan ja iloitsevat siitä, että he luovat jotain uutta ja parempaa."[4][5]</w:t>
      </w:r>
    </w:p>
    <w:p>
      <w:r>
        <w:rPr>
          <w:b/>
          <w:color w:val="FF0000"/>
        </w:rPr>
        <w:t xml:space="preserve">id 164</w:t>
      </w:r>
    </w:p>
    <w:p>
      <w:r>
        <w:rPr>
          <w:b w:val="0"/>
        </w:rPr>
        <w:t xml:space="preserve">Paranna Galaxy S9 -puhelimesi laadukkaalla ja kestävällä kännykkäsuojuksella. LUX-kotelo on suunniteltu niille, jotka haluavat älypuhelimelleen luotettavimman suojan, mutta eivät halua luopua tyylistä ja tyylikkyydestä. Tarjoamme siis ainutlaatuisen matkapuhelinkotelon, jossa jokainen millimetri on täynnä laatua, joka tyylikkäässä muotoilussaan korostaa puhelintasi. Kännykän kuori on valmistettu polyamidista, joka on luja ja suojaava materiaali, joka säilyttää kuitenkin joustavuutensa. FC Barcelonan painettu pinta on käsitelty huolellisesti naarmujen ja kulumisen estämiseksi. -Joustava ja vahingoittumaton. Joskus löytää asioita, joita vain haluaa, ja niin käy usein Fyndiqissa. Siksi joihinkin tuotteisiin on merkitty Express Delivery. Jos tuote on merkitty Express Delivery -toimituksella, se toimitetaan sinulle 1-2 työpäivän kuluessa ilman lisäkustannuksia!</w:t>
      </w:r>
    </w:p>
    <w:p>
      <w:r>
        <w:rPr>
          <w:b/>
          <w:color w:val="FF0000"/>
        </w:rPr>
        <w:t xml:space="preserve">id 165</w:t>
      </w:r>
    </w:p>
    <w:p>
      <w:r>
        <w:rPr>
          <w:b w:val="0"/>
        </w:rPr>
        <w:t xml:space="preserve">- UUSI KULTTUURIPOLITIIKKA-AREENA Kansanperinne ja kulttuuri oli menestys! Yli tuhat ihmistä kokoontui Eskilstunan Munktellstadeniin 7.-10. helmikuuta 2018. Varaa nyt paikat vuoden 2019 Folk and Culture -tapahtumaan 6.-9. helmikuuta! Folk och Kultur haluaa edistää helposti lähestyttävää ja elinvoimaista kulttuurielämää koko maassa, levittää tietoa kulttuurin merkityksestä sekä itsessään että muille aloille, tehdä aluetason näkyväksi ja toimia laajan kulttuurikeskustelun kohtaamispaikkana kaikilla politiikan aloilla. Järjestämme yhdessä julkisen ja yksityisen sektorin, tiedotusvälineiden, yhdistysten, yliopistojen ja kansalaisten kanssa tämän monialaisen tapaamisen. Kulttuuri ja taide ovat tärkeitä meille kaikille. Jännittävien puheenvuorojen, keskustelujen ja seminaarien lisäksi esiteltiin runsaasti ammattitaiteellisia esityksiä ja kokemuksia. Kokouksen osallistujat ja yleisö saivat nauttia laajasta valikoimasta taidetta ja kulttuuria eri puolilta Ruotsia. Folk och Kultur -tapahtuman järjestäjät ja aloitteentekijät ovat Länsteatrarna i Sverige, Regional Musik i Sverige ja Länsmuseernas Samarbetsråd yhteistyössä Eskilstunan kunnan ja Sörmlandin lääninhallituksen kanssa. Lue lisää Folk och Kultursin verkkosivuilta! Inga Göransson kiittää Nisse Hemmingssonia 25 vuotta kestäneestä toimestaan maakuntamuseoiden yhteistyöneuvoston koordinaattorina. Hans Kindgren ottaa tämän tehtävän vastaan tämänpäiväisessä vuosikokouksessa. Nyt etenemme yhdessä eteenpäin vahvistaaksemme brändiämme Vuosikokous 17/4 Malmössä - Tilinpäätös 2017.xlsx 16 KB - Talousarvio2018.xlsx 10 KB - Vuosikokouskutsu.docx 50 KB - LMRS VB 2017.docx 642 KB - LMRS VP 2018.docx 639 KB Syyskokous 24-25/10 Lundissa - Björn Magnusson Staaf.pdf 11 MB - helena Victor.pdf 18.5 MB - Katja .pdf 4.5 MB - LMSR:n syyskokous 2018 kutsu.pdf 460 KB - LausuntoSyyskokous18.pdf 109 KB Maakuntamuseoiden syyskokouksen otsikko oli "Ruotsin suurin museo" ja alaotsikko "Yhteiskunnan tarve vahvoille maakuntamuseoille". Konferenssi koostui neljästä luennosta, joita seurasi paneelikeskustelu, ja sitä moderoi Ulrika Knutsson. 19. päivä koostui työpajoista ja ryhmäkokouksista. Pääpuhujana oli kirjailija ja keskustelija Maja Hagerman, jonka otsikko oli "Miksi yhteiskunta tarvitsee vahvoja maakuntamuseoita!". Mukaansatempaava istunto, jossa on esimerkkejä useista maakuntamuseoista. Maakuntamuseoita tarvitaan kertomaan enemmän tarinoita maan eri osista, toimimaan yhteiskunnallisina kommentaattoreina historiallisesta näkökulmasta ja toimimaan vastavoimana kulttuurin ja kulttuuriperinnön politisoinnille, jota nyt tapahtuu. Tämä hyökkäys on selvimmin havaittavissa oikeistolla, jossa "kulttuuri on politiikkaa edeltävä virta", eli kyse on siitä, että taistelu ideoista voitetaan ja niistä tehdään sitten politiikkaa. Mutta myös vasemmisto mobilisoituu vastaliikkeeksi. Museoiden on varottava muuttumasta "elitistisiksi" instituutioiksi, jotka kouluttavat ihmisiä. Sen sijaan niiden on toimittava siltana tietoa etsivien ihmisten ja tiedon välillä. Museot ja kansalaiset luovat tietoa yhdessä. Viimeiset sanat olivat "muistamme yhdessä". RSM:n raportti LMSR on perustanut yhdessä Regional Musik i Sverigen ja Länsteatrarnan kanssa yhteisen yhdistyksen nimeltä Kulturlyftet - Kultur i hela landet. Yhdistyksen ensimmäinen vuosikokous pidetään 26.4. klo 10. Paikka: Kungsgatan 50, Tukholma (Västerbottenin alueen tilat) Tervetuloa maakuntamuseoiden vuosikokoukseen ja kevätkokoukseen Ruotsin museoliiton kanssa. Tämän vuoden syyskokouksessa keskitytään yhteiseen viestintästrategiaamme "Ruotsin suurin museo". Nyt on aika laatia yhteinen suunnitelmamme ja tehdä päätöksiä siitä, miten voimme välittää erittäin tärkeää viestiämme: viestiä maakuntamuseoiden suuresta merkityksestä kulttuuri- ja yhteiskunnallisten kysymysten toimijana ja areenana, joka ulottuu koko Ruotsiin. Sosiaalinen resurssi, jossa julkinen keskustelu on elävää ja edistää syvempää tietämystä. Olemme Ruotsin suurin museo - 1572 kilometriä pitkä, ja meillä on vahvat paikalliset juuret. Museoiden johtokuntien puheenjohtajina tai varapuheenjohtajina teillä on ratkaiseva rooli sen varmistamisessa, että onnistumme tavoitteessamme. Odotammekin innolla tapaamistanne ja ajatuksianne, mielipiteitänne ja ehdotuksia yhteistyöneuvoston syyskokouksessa 18.-19. lokakuuta Uppsalassa. Nähdään Uppsalassa Yvonne Hagberg Inga</w:t>
      </w:r>
    </w:p>
    <w:p>
      <w:r>
        <w:rPr>
          <w:b/>
          <w:color w:val="FF0000"/>
        </w:rPr>
        <w:t xml:space="preserve">id 166</w:t>
      </w:r>
    </w:p>
    <w:p>
      <w:r>
        <w:rPr>
          <w:b w:val="0"/>
        </w:rPr>
        <w:t xml:space="preserve">Olet vain yhden treenin päässä hyväntuulisuudesta Tulin juuri upealta lenkiltä inline-radalla! MIKÄ VESI! Toukokuusta tulee mahtava!!! Oletko jo päättänyt, mitä aiot pitää "omana juttunasi" toukokuussa? Hyvää valborgin aikaa. Toukokuu Toukokuusta tulee hieno kuukausi. Teidän on vain katsottava video (ehkä minun olisi pitänyt tarkistaa asetukset ennen kuin aloin kuvata...hehe) Aloitamme 2. toukokuuta ja sitten menemme toukokuussa ulos! OLETKO MUKANA? PEPP PEPP :) Uusi juoksutakki KYLLÄ! Ajattelin näyttää teille uuden SNYGGA-juoksutakkini. Röhnisch Ellen Jacket se on ja ostin sen Sportamore.se 559:- (MAAILMAN NOPEIN toimitus, ei edes päivä otti sen (ilmainen toimitus!!)) Ajattelin vain mainita tämän teille, ihanat lukijani, hehe. On aika ehdottaa ehdokkaita Weekly Review Blog Awards 2012 -kilpailuun, ja näin, että heillä oli UUSI kategoria, Vuoden terveys- ja kuntoblogi. Olisi aivan ihanaa, jos olisit asettanut minut ehdolle, mutta ajattelin ainakin mainita siitä. Tässä ehdotat minun harjoituskenkäni Asics gel-hyper 33. Nämä ovat minun kuntosalikenkäni tai miksi niitä pitäisi kutsua. Ne ovat aivan yhtä hyvät juoksemiseen kuin kuntosalille tai vain mukavaksi urheilulliseksi arkikengäksi! Asics GT-2160. Nämä ovat juoksukenkäni. Easytone. Yksinkertaisesti voimistavat kenkäni. Sopii erinomaisesti tehokävelyyn tai vain hyvännäköiseksi arkikengäksi. Ole voimakkaampi sinä tämän päivän välipala Se oli 1 maili inlines tänään ja 45 min helppo linja eilen. HIENO. Muodostu, sanoimme! Ja kuntoilusta puheen ollen. Aion jatkaa tätä juhannukseen asti!!! Sitten näet jälkikuvan, joka on mielestäni riittävän hyvä. Totta kai sinun pitäisi seurata minua. FOCUS MAGE! Siitä tässä on kyse. Ajattelin lähettää klipin suosikkivatsaharjoituksistani. Tai ainakin joitakin suosikkejani. Inspiraatio II Inspiraatiota treeniasuun. Toivon, että voisin näyttää tuolta huomenna, kun laitan taas inlinea! Shape topping part 1 today's shape Aika shape toppingille. Eikö nyt olisi aika saada vatsa kuntoon? JOHO Luulen niin. En ole koskaan saanut sitä. Mutta nyt on aika. TUNNE TUNNE! Tämä on shape topping -osa 1. Minulla on shape topping myös selässä ja käsivarsissa. Mutta ne tulevat myöhemmin. Toistaiseksi keskitytään MAGEen. Koeta jaksaa. Paskat vaa'alle, hyvät naiset! Oikealla harjoittelulla ja hyvällä ravitsemuksella et voi mennä pieleen, vaikka vaaka sanoisi mitä! Mansikkasmoothie Banaanivohvelit Yhtä vohvelia varten tarvitset: 1 banaani 1 muna Tee näin: Muussaa banaani ja sekoita joukkoon muna. Sitten on aika leipoa! VINKKI! Käytä kypsymättömiä banaaneja, jotta vältät erittäin makeat vohvelit. Päälle raejuustoa ja marjoja! Hyvää ruokahalua! 1 maili inline-luistimilla Nyt on energiapalloja ja teetä. Energiapallot Ainekset 1 dl jauhettuja manteleita 1 dl jauhettuja saksanpähkinöitä 2 dl liotettuja taateleita 2 dl liotettuja luumuja 2 dl kookoshiutaleita (säästä 0,5 dl pallojen pyörittämiseen) 1 tl kanelia Tee näin 1. Jauha tai hienonna pähkinät tehosekoittimessa. 2. Sekoita joukkoon taatelit ja luumut vähän kerrallaan. 3. Sekoita joukkoon kookoshiutaleet vähän kerrallaan. Muotoile seoksesta pyöreitä palloja ja pyörittele kookospähkinässä. 5. Säilyy jääkaapissa noin 10 päivää. (Resepti on peräisin viime viikon "Olet mitä syöt" -lehdestä) Hyvää ruokahalua! Iltakävely Huomenna menen varastoon kaivamaan! Ilmeisesti meille tulee kotiin inline-luistimet! On aika aloittaa harjoittelu Vasaloppetiin! Inspiraatio Minä Jotain inspiraatiota kesäksi. VÄRIMME. Siitä tulee hieman hauskempaa. Skotlantilainen kakku Banaani Split raejuustolla Banaani Raejuusto Lämmin vadelma- ja mustikkakastike Pilkotut hasselpähkinät Passion fruit</w:t>
      </w:r>
    </w:p>
    <w:p>
      <w:r>
        <w:rPr>
          <w:b/>
          <w:color w:val="FF0000"/>
        </w:rPr>
        <w:t xml:space="preserve">id 167</w:t>
      </w:r>
    </w:p>
    <w:p>
      <w:r>
        <w:rPr>
          <w:b w:val="0"/>
        </w:rPr>
        <w:t xml:space="preserve">Kotikaupunkini Östersund nimettiin eilen vuoden 2011 ruokapääkaupungiksi. Hieno palkinto alueella, joka pursuaa ruokaa lähes joka nurkassa. Meillä on runsaasti lahjakkaita ruoka-alan käsityöläisiä, jotka ovat yhä näkyvämpiä kotimaassa ja ulkomailla. Aiemmin tänä kesänä Unesco nimesi Östersundin luovan gastronomian maailmankaupungiksi. Olen kirjoittanut aiemmin paljon hienoista tuotteistamme. Juustoloita, makkaranvalmistajia, hapankorppuja, mehiläishoitajia, lihakarjan kasvattajia, kalanjalostajia ja tyrninviljelijöitä on vain osa Jämtlandin gastronomisista herkuista. Uusin elintarvikealan yritys on uusi jäätelönvalmistaja, joka aloittaa tuotannon tänä talvena käytöstä poistetussa Röstan meijerissä. Kenneth ja Maria Sundström yhdessä Eva Erikssonin kanssa piristävät meidän jäätelönystävien elämää ympäri maata. On hienoa, että niiden lanseeraus osuu samaan aikaan, kun ensi vuonna keskitytään Östersundiin ja lähiruokaan. Puhutaan Evan kanssa, joka oli pomoni, kun olin kokki Verkö Slottissa, ja kysytään, voivatko he tehdä jäätelöä, joka sopii meille, jotka haluamme vähemmän sokeria. Tässä on resepti minun, ei liian makealle, puolukkaparfaitille. Olen varma, että se on yhtä hyvää kuin jäätelö. Soseuta puolukat ½ dl koivusokerin tai hunajan kanssa. Vatkaa munankeltuaiset todella paksuksi jäljellä olevan sokerin kanssa. Se kestää noin 5 minuuttia sähkövatkaimella. Vatkaa kerma, mutta ei liian paksuksi, sillä muuten parfaitista tulee kovaa. Sekoita osa kermavaahdosta varovasti munankeltuaisseokseen. Taita sitten loput. Tämä tekee taikinasta sileää ja hienoa. Sekoita joukkoon sitten karpalomurska. Täytä muotteihin, laseihin tai kuppeihin ja pakasta 4-5 tuntia. Parfaitista tulee parasta, jos annat sen sulaa hieman 15 minuuttia jääkaapissa ennen tarjoilua.</w:t>
      </w:r>
    </w:p>
    <w:p>
      <w:r>
        <w:rPr>
          <w:b/>
          <w:color w:val="FF0000"/>
        </w:rPr>
        <w:t xml:space="preserve">id 168</w:t>
      </w:r>
    </w:p>
    <w:p>
      <w:r>
        <w:rPr>
          <w:b w:val="0"/>
        </w:rPr>
        <w:t xml:space="preserve">Cristian Brocchi, s. 30. tammikuuta 1976 Milano, Italia, on italialainen entinen jalkapalloilija, joka toimii nykyään AC Milanin valmentajana. Pelaajaura[muokata] Brocchi aloitti uransa AC Milanin nuorisomaajoukkueessa ja lainattiin nuorempana Pro Sestoon ja Lumezzaneen. Vuonna 1998 Brocchi myytiin Serie B:ssä pelaavaan Hellas Veronaan ja oli mukana nousemassa Serie A:han. Vuoden Serie A:ssa vietetyn vuoden jälkeen hän allekirjoitti sopimuksen Inter Milanin kanssa vuonna 2000. Kesällä 2001 hänet myytiin takaisin AC Milaniin vaihdossa Andrés Guglielminpietroon, joka siirtyi Interiin. Hän esiintyi AC Milanissa tuona vuonna vain 15 kertaa ja useimmiten vaihtopelaajana. Hänet lainattiin Fiorentinaan heinäkuussa 2005 tavoitteena pysyvä siirto, mutta palasi Milaniin kauden 2005/2006 lopussa. Brocchi debytoi Italian maajoukkueessa ystävyysottelussa Turkkia vastaan 15. marraskuuta 2006. Valmennusura[muokata] Huhtikuussa 2016 Brocchi otti AC Milanin päävalmentajan paikan.[1] Henkilökohtainen elämä[muokata] Brocchi on avannut kahvilan Milanossa entisen joukkuetoverinsa Christian Abbiatin kanssa ja perustanut vaateketjun (Baci &amp; Abbracci) Christian Vierin ja mallin Alena Šeredovan kanssa. Kirjoitushetkellä brändistä on tulossa erittäin suosittu Italiassa.[citation needed] Viitteet[edit] ^ "CLOSE: Milan sacks Mihajlovic". fotbollskanalen.se. 12. huhtikuuta 2016. http://www.fotbollskanalen.se/italien/klart-milan-sparkar-mihajlovic/. Haettu 12. huhtikuuta 2016. Ulkoiset linkit[edit]</w:t>
      </w:r>
    </w:p>
    <w:p>
      <w:r>
        <w:rPr>
          <w:b/>
          <w:color w:val="FF0000"/>
        </w:rPr>
        <w:t xml:space="preserve">id 169</w:t>
      </w:r>
    </w:p>
    <w:p>
      <w:r>
        <w:rPr>
          <w:b w:val="0"/>
        </w:rPr>
        <w:t xml:space="preserve">Tradedoubler AB:n riippumaton ostotarjouskomitea suosittelee, että Tradedoublerin osakkeenomistajat hyväksyvät Reworld Media S.A:n käteisellä tehdyn julkisen ostotarjouksen. Tämän lausunnon on antanut Tradedoubler AB:n (publ) ("Tradedoubler" tai "Yhtiö") riippumaton ostotarjouskomitea ("ostotarjouskomitea") kohdan II.19 mukaisesti. Reworld Media S.A. ("Reworld"), ranskalainen julkinen osakeyhtiö, on tänään 8. marraskuuta 2018 tehnyt lehdistötiedotteella Tradedoublerin osakkeenomistajille julkisen käteistarjouksen, jossa he pyytävät Tradedoublerin osakkeenomistajia luovuttamaan kaikki osakkeensa Reworldille ("tarjous"). Reworld tarjoaa 3,17 Ruotsin kruunua käteisenä Tradedoublerin osakkeelta, mikä vastaa Tradedoublerin kaikkien ulkona olevien osakkeiden kokonaisarvoa 142,2 miljoonaa kruunua [1]. Reworld on Tradedoublerin suurin osakkeenomistaja 13 756 554 osakkeella, mikä vastaa noin 29,95 prosenttia Tradedoublerin osakkeista. - noin 27,6 prosentin alennus verrattuna Tradedoublerin osakkeen päätöskurssiin 4,38 kruunua Nasdaq Tukholmassa 7. marraskuuta 2018, joka oli viimeinen kaupankäyntipäivä ennen Ostotarjouksen julkistamista; - noin 10,2 prosentin alennus verrattuna Tradedoublerin osakkeen volyymipainotettuun keskimääräiseen tarjoushintaan 3,53 kruunua Nasdaq Tukholmassa viimeisten 60 kaupankäyntipäivän aikana 7. marraskuuta 2018 saakka; ja - noin 6,0 prosentin preemio verrattuna Tradedoublerin osakkeen volyymipainotettuun keskikurssiin 2,99 Ruotsin kruunua Nasdaq Tukholmassa viimeisten 12 kuukauden aikana 7. marraskuuta 2018 saakka. Ostotarjouksen hyväksymisaika alkaa arviolta 13. marraskuuta 2018 ja päättyy arviolta 11. joulukuuta 2018. [1] Ostotarjouksen kokonaisarvo perustuu 44 866 976 osakkeeseen, mikä vastaa Tradedoublerin liikkeeseen laskettujen osakkeiden lukumäärää 45 927 449 osaketta vähennettynä Yhtiön itsensä omistamilla 1 060 473 osakkeella. Tarjoukseen ei liity rahoitusehtoja, ja se rahoitetaan osittain käytettävissä olevilla varoilla ja osittain Reworldin rahoituspankin BNP Paribasin myöntämällä luottolimiitillä. Tarjouksen toteuttamiselle ei aseteta mitään ehtoja, ei myöskään vähimmäishyväksyntäastetta. Lisätietoja on Reworldin tarjousta koskevassa lehdistötiedotteessa. Reworld ei ole pyytänyt tai suorittanut minkäänlaista due diligence -tarkastusta tarjouksen valmistelun yhteydessä. Reworld ei ole saanut yhtiön tänään julkaiseman osavuosikatsauksen tiettyjä tietoja lukuun ottamatta tietoja, joiden odotetaan vaikuttavan yhtiön osakkeen hintaan. Tradedoublerin hallituksen puheenjohtaja Pascal Chevalier on Reworldin toimitusjohtaja ja hallituksen puheenjohtaja. Gautier Normand ja Jérémy Parola ovat molemmat Tradedoublerin hallituksen jäseniä. Gautier Normand on myös Reworldin varatoimitusjohtaja ja toinen perustaja, ja Jérémy Parola on Reworldin digitaalisen toiminnan johtaja. Pascal Chevalier, Gautier Normand ja Jérémy Parola ovat näin ollen Reworldissa sellaisessa asemassa, että he voivat vaikuttaa tarjouksen ehtoihin. Edellä esitetyn perusteella Pascal Chevalier, Gautier Normand ja Jérémy Parola eivät ole osallistuneet eivätkä aio osallistua tarjouksen hallinnointiin tai siihen liittyviin päätöksiin. Tämän seurauksena Tradedoublerin hallitus ei ole päätösvaltainen tarjoukseen liittyvissä asioissa, ja se on siksi perustanut ostotarjouskomitean tekemään tarjoukseen liittyviä päätöksiä, jotka muutoin kuuluisivat hallitukselle. Ostotarjouskomitea koostuu riippumattomista johtajista Erik Siekmannista ja Nils Carlssonista. Koska Yhtiön hallitus ei ole päätösvaltainen tarjoukseen liittyvissä asioissa eturistiriidan vuoksi, ostotarjouskomitea on ostotarjouskilpailusääntöjen II.19 jakson mukaisesti</w:t>
      </w:r>
    </w:p>
    <w:p>
      <w:r>
        <w:rPr>
          <w:b/>
          <w:color w:val="FF0000"/>
        </w:rPr>
        <w:t xml:space="preserve">id 170</w:t>
      </w:r>
    </w:p>
    <w:p>
      <w:r>
        <w:rPr>
          <w:b w:val="0"/>
        </w:rPr>
        <w:t xml:space="preserve">Martin Johansson perusti Mysinge Stenhuggerin 1930-luvulla. Nykyään yritystä johtavat hänen nuorin poikansa Stellan Martinsson sekä hänen poikansa Henrik ja Peter. Vuosien varrella olemme louhineet kiveä yli 20 eri louhoksessa Öölannilla, mutta 1970-luvun puolivälistä lähtien louhoksemme on sijainnut Albökessä Pohjois-Öölannilla. Vuonna 2006 laajensimme tuotantoamme 1080 m²:n suuruisella uudenaikaisella ja tarkoitusta varten rakennetulla tilalla. Öölannin Mysinge Stenhuggeri AB:llä on pitkät perinteet ammattitaitoisista käsityöläisistä, jotka pystyvät työstämään kalkkikiveä eri menetelmillä valmiiksi tuotteeksi. Tämä soveltuu hyvin ulko- ja sisäkäyttöön tarkoitettujen kiviosien, kuten lattioiden, portaiden, terassinpäällysteiden, penkkien, julkisivukivien ja tiilien valmistukseen. Tuotanto on tarkoitettu ensisijaisesti Ruotsin markkinoille, mutta jonkin verran myös vientiin. Tuotanto sijaitsee Öölannin eteläosassa sijaitsevassa Mysingessä, joka on nykyään osa Södra Ölands Odlingslandskapin maailmanperintökohdetta. Jos et pääse käymään luonamme tavallisina aukioloaikoina, ota yhteyttä ja varaa aika.</w:t>
      </w:r>
    </w:p>
    <w:p>
      <w:r>
        <w:rPr>
          <w:b/>
          <w:color w:val="FF0000"/>
        </w:rPr>
        <w:t xml:space="preserve">id 171</w:t>
      </w:r>
    </w:p>
    <w:p>
      <w:r>
        <w:rPr>
          <w:b w:val="0"/>
        </w:rPr>
        <w:t xml:space="preserve">Valkosipulileipä tzatzikilla 79:- Valkosipulileipä tzatzikilla Kermainen simpukkakalakeitto katkaravuilla, tillillä ja valkoviinillä, valkosipulipaahtoleivän kera 105:- Kermainen simpukkakalakeitto katkaravuilla, tillillä ja valkoviinillä, valkosipulipaahtoleivän kera Punainen kanttarellikeitto tuoreella timjamilla ja parmesaanipaahtoleivällä 105:- Kanttarellikeitto kermaviilin, timjamin ja parmesaanipaahtoleivän kera Mozzarellalla gratinoitu tomaattisalaatti punasipulin ja oliivien kera 89:- Paistettu tomaatti-, sipuli- ja oliivisalaatti, jonka päällä on mozzarellaa Carpaccio - Ohuiksi viipaloitu naudanfilee, jossa on oliiviöljyä, parmesaanilastuja ja mustapippuria myllystä 129.- Ohuiksi viipaloitua naudan sisäfileetä, oliiviöljyä, parmesaaniviipaleita ja vastajauhettua mustapippuria. Kuorikalakanapé Skagen katkaravulla, tillillä, punasipulilla ja majoneesilla, paahtoleivän päällä sitruunan kera 105:- Kuorikalakanapé katkaravulla, tillillä, punasipulilla ja majoneesilla, paahtoleivän päällä sitruunan kera Klassinen katkarapucocktail käsin kuorituilla katkaravuilla, omalla Rhode Island -kastikkeellamme, vihreillä herneillä ja voilla maustetulla paahtoleivällä 125:- Klassinen katkarapucocktail, jossa on käsin kuorittuja katkarapuja, omaa Rhode Island -kastikettamme, vihreitä herneitä ja voissa paistettua paahtoleipää Raastettu raaka naudanliha, jossa on kapriksia, sipulia, dijon-sinappia, piparjuurta, punajuurta ja kananmunankeltuaista. 139:- Pihvitartar kapriksilla, sipulilla, Dijon-sinapilla, punajuurella ja kananmunan keltuaisella Kött/Liha Porsaanfilee uunissa paistetuilla, provencelaisittain maustetuilla vihanneksilla ja kermassa haudutetuilla kantarelleilla 229:- Porsaanfilee uunissa paistetuilla provencelaisittain maustetuilla vihanneksilla ja kantarelleilla kermassa Wienerschnitzel sianlihasta, tarjoillaan sitruunasardellien, kapriksinapin, herneiden, bearnaise-kastikkeen ja paistettujen perunoiden kanssa 199:- Porkschnitzel, tarjoillaan kapriksilla, anjoviksilla, sitruunalla, Bearnaise-kastikkeella ja paistetuilla perunoilla Wienerschnitzel på kalvkött, tarjoillaan sitruunalla, anjoviksilla, kapriksilla, herneillä, Bearnaise-kastikkeella ja paistetuilla perunoilla 249:- ealschnitzel, tarjoillaan kapriksilla, anjoviksilla, sitruunalla, Bearnaise-kastikkeella ja paistetuilla perunoilla Kalvschnitzel Cordon Bleu, täytetään emmentalerin juustolla ja ilmakuivatulla kinkulla, tarjoillaan sitruunalla, anjoviksilla, kapriksilla, herneillä, Bearnaise-kastikkeella ja paistetuilla perunoilla 285:- Vealschnitzel, täytetään juustolla ja kinkulla, tarjoillaan kapriksilla, anjoviksilla, sitruunalla, Bearnaise-kastikkeella ja paistetuilla perunoilla Yrtissä paistettua kanafileetä, gorgonzola-kastikkeen, grillatun tomaatin ja perunaviipaleiden kera Valkosipuli- ja yrttimarinoitua karitsanpaistia kreikkalaisen tzatzikin ja pommes chateau 249 kanssa.- Valkosipuli- ja yrttimarinoitua lammasta, kreikkalaisen tzatzikin ja perunaviipaleiden kera Entrecôte Black Angus, tarjoillaan grillatun tomaatin, valkosipulivoin ja ranskalaisten perunoiden kanssa 275:- Entrecôte Black Angus, tarjoillaan grillatun tomaatin, valkosipulivoin ja ranskalaisten perunoiden kanssa Ryggbiff Black Angus, tarjoillaan bearnaise-kastikkeella, pekoniin käärittyjen haricotvertsien ja ranskalaisten perunoiden kera 275:- Black Angus Sirloin -pihvi, tarjoillaan Bearnaise-kastikkeen, pekoniin käärittyjen haricotvertsien ja ranskalaisten perunoiden kera Tournedos naudan sisäfileen keskipalana, tarjoillaan runsaan portviinikastikkeen, kermaisen perunagratiinin ja sokeriherneiden kera 285:- Tournedos naudanfileen keskiosasta, tarjoillaan runsaan portviinikastikkeen, kermaisten munakoisoperunoiden ja sokeripalojen kera Pippuripihvi tournedosista konjakkikastikkeella, oman suolakurkun ja kermaisten munakoisoperunoiden kera 285: - Pippuripihvi tournedosista konjakkikastikkeella, oman suolakurkun ja kermaisten munakoisoperunoiden kera Fondue Liha fondue naudanfileellä ja kermaisilla munakoisoperunoilla.</w:t>
      </w:r>
    </w:p>
    <w:p>
      <w:r>
        <w:rPr>
          <w:b/>
          <w:color w:val="FF0000"/>
        </w:rPr>
        <w:t xml:space="preserve">id 172</w:t>
      </w:r>
    </w:p>
    <w:p>
      <w:r>
        <w:rPr>
          <w:b w:val="0"/>
        </w:rPr>
        <w:t xml:space="preserve">Facial Powerlifting on Magicpot-radiotaajuuslaitteeseen tarkoitettu kasvojen kohotusjärjestelmä, jossa käytetään ainutlaatuista monipolaarisen radiotaajuuden, tyhjiön ja LED-valohoidon yhdistelmää. Sitä suositellaan ryppyjen ehkäisyyn, kollageenin ja elastiinin uusiutumisen stimulointiin, kasvojen kohotukseen ja ihon kiristämiseen. Bipolaarinen radiotaajuus vaikuttaa ihokerroksiin 5-10 mm syvyyteen asti ja auttaa aineenvaihduntaa rasvan polttamisessa. Radiotaajuuden ja tyhjiöhieronnan yhdistelmävaikutus on hoito, jolla ei ole sivuvaikutuksia ja joka parantaa merkittävästi selluliittia ja ihon yleistä terveydentilaa. Fantastinen rentouttava, lämmin ja elvyttävä hoito, jossa kollageeni kiinteytyy ja voit nähdä esimerkiksi ihon kiristymisen -iho puhdistuu ja kirkastuu -iho tuntuu sileämmältä ja nuoremmalta.</w:t>
      </w:r>
    </w:p>
    <w:p>
      <w:r>
        <w:rPr>
          <w:b/>
          <w:color w:val="FF0000"/>
        </w:rPr>
        <w:t xml:space="preserve">id 173</w:t>
      </w:r>
    </w:p>
    <w:p>
      <w:r>
        <w:rPr>
          <w:b w:val="0"/>
        </w:rPr>
        <w:t xml:space="preserve">Blekko - Hakukone, jossa on uusi tapa etsiä 2010-11-02 @ 20:58 Blekko, uusi hakukone on täällä. Se käyttää uutta hakutapaa, jota he itse kutsuvat slash-tunnisteiksi. Voit esimerkiksi kirjoittaa avainsanan ja lisätä "/date" lajitellaksesi päivämäärän mukaan. Voit myös lisätä "/rank", jos haluat tarkistaa sivun saaman sijoituksen. Se on yksityiskohtaisempi kuin Googlen pagerank, ja se voi olla mielenkiintoinen, jos olet kiinnostunut tietämään, miten sijoitut. Tässä on video, jossa näytetään, miten se toimii. Voiko Google inspiroitua jostain? 2 Responses to "Blekko - Hakukone, jossa on uusi tapa etsiä" 2010-12-04 @ 1:40 Erittäin innovatiivinen! Vastaus 2011-03-03 @ 15:31 Vaikuttaa todella yksinkertaiselta! Vastaa</w:t>
      </w:r>
    </w:p>
    <w:p>
      <w:r>
        <w:rPr>
          <w:b/>
          <w:color w:val="FF0000"/>
        </w:rPr>
        <w:t xml:space="preserve">id 174</w:t>
      </w:r>
    </w:p>
    <w:p>
      <w:r>
        <w:rPr>
          <w:b w:val="0"/>
        </w:rPr>
        <w:t xml:space="preserve">Monet kiistävät sen, ja jotkut jopa väittävät, että sanaa "massamaahanmuutto" ei pitäisi käyttää. Väitteissä keskitytään usein siihen, että tänne ei "oikeasti" tule kovinkaan moni ihminen. Mitkä ovat tosiasiat? Yksi tapa lähestyä kysymystä on yksinkertaisesti tarkastella tuloksia ja katsoa, miltä väestö näytti muutama vuosi sitten, ja verrata sitä siihen, miltä se näyttää nyt. Esimerkiksi kuinka monella asukkaalla oli ulkomaalaistausta vuonna 1997 ja kuinka monella vuonna 2010. Ulkomaalaistaustaisilla tarkoitetaan henkilöitä, jotka ovat joko ulkomailla syntyneitä tai syntyperäisiä henkilöitä, joilla on kaksi ulkomailla syntynyttä vanhempaa. Tässä ennusteessa vertaan ulkomaalaistaustaisten asukkaiden prosenttiosuutta vuonna 1997 ja prosenttiosuutta vuonna 2010 kussakin kunnassa. Ulkomaalaistaustaisten asukkaiden osuus on kasvanut kaikissa 290 kunnassa yhtä lukuun ottamatta, Örebron läänin Lekebergissä. Olen laatinut ennusteen, joka perustuu tähän kasvuun. Toisin sanoen, jos oletetaan, että kuntien väestönmuutos jatkuu samaa tahtia kuin vuosina 1997-2010, ulkomaalaistaustaisten osuus on ennusteen mukainen. Jos viimeisten 13 vuoden aikana ei ole ollut massamaahanmuuttoa, miksi vuoden 2050 kartta näyttää siltä, miltä se näyttää? Huomaa, että tämä perustuu 13 viime vuoteen. Väestönmuutos on kiihtynyt jyrkästi sen jälkeen, kun porvarihallitus astui virkaan vuonna 2006. Jos ennuste olisi perustunut vain viimeiseen neljään vuoteen, kartta olisi ollut vielä tummempi. Vuorovaikutteisesta kartasta näet, miltä se näyttää vuosina 1997, 2010, 2020, 2030, 2040 ja 2050. Valitse kunta kartalta ja napsauta sitten eri vuosia saadaksesi selville, miltä ennuste näyttää kyseisen kunnan osalta. https://affes.wordpress.com/2011/08/25/utlandsk-bakgrund-i-alla-kommuner-2050 SCB Statistics with a focus on demography. Jakauma kunnan ja sukupuolen mukaan. Vuodet 1997-2010 Maakuntien ja kuntien väestönmuutokset. Osa 1 Maakuntien ja kuntien väestönmuutokset. Osa 2 Väestönmuutokset maakunnissa ja kunnissa. Osa 3 Miltä se näyttää vuonna 2300? Onko Purviaisia enää yhtään jäljellä? Suurelta osalta nykyisistä maahanmuuttajista ei todennäköisesti voida odottaa, että edes kolmas sukupolvi olisi sulautunut. Koska vuosien 1997 ja 2050 välillä on useampi kuin yksi sukupolvi, olisi mielenkiintoista saada kuvaan myös kolmas maahanmuuttajasukupolvi. Tämä on ehkä helpointa tehdä laskemalla ulkomaalaistaustaiset henkilöt eli violetit henkilöt ulkomaalaistaustaisten henkilöiden sijaan. Onko tämä mahdollista? En ole varma, miten se toimisi. Epäilen, että se olisi kuitenkin liian epämääräinen käytettäväksi. Affe, voitko laskea, kuinka monta uutta äänestäjää tulee täysi-ikäiseksi äänestämään vuonna 2014?!? En usko, että lukua on vielä olemassa. SCB julkaisee sen yleensä ennen vaaleja. Mutta vuonna 2014 se voisi olla noin 500 000-550 000. Silloin on nuorten tehtävä äänestää Ruotsia! - http://www.skolval2010.se/slutspurt.php Kommentti Mikkoselle (kun ei ole "reply" klikkaamista): hirveän moni koululainen on väliinputoaja ja moni noista äänistä menee sohvalle, S:lle tai Vpk:lle...vaihtoehtoisesti moderaateille, koska he ovat ainoat, joilla on islamisti parlamentissa. Toki olisi hienoa, jos SD saisi lasten äänet, mutta en todellakaan usko, että niin käy. Toivon ja uskon, että viisaat (ruotsalaiset) nuoret äänestävät tulevissa vaaleissa oikein. Kun kuuntelen heidän perusteluitaan, se lupaa hyvää vuoden 2014 vaaleille. Äänestäminen ei ole oikeus - se on velvollisuus. Toivottavasti ruotsalaisnuoret tajuavat sen, kun taas maahanmuuttajanuoret saavat vapaasti hieroa housujaan sohvalla ! :) Hasse Aro valehtelee tarkoituksella salatakseen rikollisen maahanmuuttajataustan Kun luin vanhaa mediaa, ajattelin yhtä asiaa. Miten minun pitäisi tunnistaa hänet ilman kuvausta kadulla? Jopa silloin, kun joku ulkomaalaistaustainen sairastaa tappavaa tartuntatautia, tiedotusvälineet kieltäytyvät puhumasta "etnisyydestä" Mutta kun se on hyvä maahanmuuttajien kanssa, tai kun maahanmuuttajat</w:t>
      </w:r>
    </w:p>
    <w:p>
      <w:r>
        <w:rPr>
          <w:b/>
          <w:color w:val="FF0000"/>
        </w:rPr>
        <w:t xml:space="preserve">id 175</w:t>
      </w:r>
    </w:p>
    <w:p>
      <w:r>
        <w:rPr>
          <w:b w:val="0"/>
        </w:rPr>
        <w:t xml:space="preserve">Jos olet kiinnostunut maksuttomasta varauspalvelustamme Firenzen museoihin, anna seuraavat tiedot: museoiden nimet, päivämäärä ja kellonaika, jolloin haluat vierailla kussakin museossa. Italian asetuksen 196/2003 (henkilötietojen suojaa koskeva laki) 13 §:n mukaisesti ilmoitamme täten, että: a) henkilötietojasi käsitellään seuraavien asioiden yhteydessä: 1. sopimusvelvoitteet: tavaroiden ja palvelujen toimittaminen vieraille; 2. lakisääteiset velvoitteet: laskutus, pakolliset sopimukset ja kirjanpitoon liittyvät laskut, tietojen antaminen viranomaisille, jotka sitä pyytävät; 3. tietojen antaminen pankeille ja vastaaville laitoksille luottojen perimiseksi ja muita sopimusten toteuttamiseen liittyviä toimia varten; 4. tietojen antaminen pankeille ja vastaaville laitoksille luottojen perimiseksi ja muita sopimusten toteuttamiseen liittyviä toimia varten; 5. oleskelun aikana (sihteeripalvelut, kirjeenvaihdon toimittaminen, ulkopuolisten palvelujen varaaminen) tai oleskelun jälkeen (tiedot erikoistarjouksista, tapahtumista ja vastaavista) tarjottavat palvelut Tietojen käsittely tapahtuu manuaalisilla ja/tai automaattisilla järjestelmillä, joilla tietoja tallennetaan, hallinnoidaan ja välitetään, tarkoituksiin läheisesti liittyvillä järjestelmillä hallussamme olevien tietojen mukaisesti ja sinun velvollisuutesi on ilmoittaa meille hyvissä ajoin kaikista muutoksista, lisäyksistä ja päivityksistä; b) Jos kieltäydyt antamasta suostumustasi kohdan a) kohtien 1,2,3 mukaisesti, tapahtuu seuraavaa: 1. Yhteistyön aloittaminen tai jatkaminen ja toimintojen suorittaminen on mahdotonta, jos tiedot ovat tarpeen yhteistyön tai toiminnan suorittamiseksi. 2. Tiettyjen sellaisten toimintojen suorittaminen, jotka edellyttävät pääsyä tietoihin varsinaisen suorituksen yhteydessä, on mahdotonta. 3. Tietoja ei voida lähettää henkilöille, jotka suorittavat muita toimintoja, jotka eivät toiminnallisesti liity yhteistyön suorittamiseen. c) Tietoja hallussaan pitävän yrityksen henkilökunnan lisäksi ne voidaan välittää: 1. hotellirakenteille, joissa majoitut; 2. veroneuvojalle (hallinto-osastolla); 3. julkisille ja yksityisille töille, myös tarkastusten tai valvonnan jälkeen; 4. henkilöille, joilla voi olla pääsy tietoihinne lain nojalla; 5. ulkopuolisille tavaroita tai palveluja tarjoaville yrityksille. d) voit milloin tahansa käyttää oikeuttasi tietojesi haltijaa vastaan Italian lain 196/2003 7 §:n mukaisesti, jonka toistamme kokonaisuudessaan: 7 §. Oikeus saada pääsy henkilötietoihin ja muut oikeudet 1. Asianomaisella on oikeus saada vahvistus hänestä säilytettävistä henkilötiedoista, vaikka niitä ei vielä olisi tallennettu, ja tiedot niistä on annettava helposti ymmärrettävällä tavalla. 2. Asianomaisella on oikeus saada tietoja: a. henkilötietojen alkuperästä; b. henkilötietojen alkuperästä; c. henkilötietojen alkuperästä; d) henkilötietojen käsittelystä. käsittelyn tarkoitukset ja luonne; c. sähköisesti toteutettuun käsittelyyn sovellettu logiikka; d. haltijan, vastuuhenkilöiden ja 5 kohdan 2 alakohdan mukaisesti nimetyn edustajan tunnistetiedot; e. henkilöt tai henkilöryhmät, joille henkilötietoja voidaan luovuttaa tai jotka voivat joutua kosketuksiin tietojen kanssa, kuten valtion alueen edustajat, vastuuhenkilöt tai vastuuhenkilöt. 3. Asianomaisella henkilöllä on oikeus saada tietoa: a. tietojen päivittäminen, oikaiseminen tai tarvittaessa yhdistäminen; b. tietojen poistaminen, muuttaminen nimettömäksi tai muuttaminen lain rikkomistapauksissa, myös silloin, kun tietoja ei ole tarpeen säilyttää niitä tarkoituksia varten, joita varten ne on kerätty tai myöhemmin käsitelty; c. todistus, jossa vahvistetaan a) ja b) kohdassa mainitut toimet, on esitetty tiedoksi henkilöille, joille henkilötietoja on toimitettu tai jaettu, myös sisällön osalta, paitsi jos tämä osoittautuu mahdottomaksi tai edellyttää sellaisten keinojen käyttöä, jotka ovat kohtuuttomia suojattavaan oikeuteen nähden. 4. Asianomaisella henkilöllä on oikeus vastustaa kaikkia tai osaa seuraavista: a. häntä koskevien henkilötietojen käsittelyyn liittyvistä perustelluista syistä, vaikka ne olisivat olennaisia keruun tarkoitusten kannalta; b. häntä koskevien henkilötietojen käsittelyä mainosmateriaalin lähettämiseksi suoramyyntiä varten tai markkinatutkimuksen tai kaupallisen viestinnän toteuttamiseksi.</w:t>
      </w:r>
    </w:p>
    <w:p>
      <w:r>
        <w:rPr>
          <w:b/>
          <w:color w:val="FF0000"/>
        </w:rPr>
        <w:t xml:space="preserve">id 176</w:t>
      </w:r>
    </w:p>
    <w:p>
      <w:r>
        <w:rPr>
          <w:b w:val="0"/>
        </w:rPr>
        <w:t xml:space="preserve">Through four counties again Posted in Kirjat, Perhe, LGBTQ, Ahdistus, Henkilökohtainen, Puckon, Radio, Ystävät, tagged vihainen, Örebro, Östergötland, seikkailu, ahdistus, lapsuus, tehdä puhdas sänky, auto, leipä, ympyrä, tulipalo, fantasia nörtti, suosikit, valokuva, neljä lääniä, vierassänky, Gränbyn keskusta, grillikana, Hammarsunden, satama, taiteilija, kanavoileipä, Lars Lerin, lauantai, hieman pettynyt, kirjallisuus, äiti, isäntä, Mats Strandberg, illallinen, matkapuhelin, kipu, Pride, puhdas liha, reppu, Sara Bergmark Elfgren, purjevene, pelottaa, heittää paskaa, kesäkuuluttaja, siivous, Ruotsin paras akvarellimaalari, hiki, puhelin, vessakäynti, järkyttynyt, Uppsala, kaunis, kaunis maisema, särky, värmlänning, Västmanland, järkeviä asioita, valkoiset purjeet, pinnallinen 30. heinäkuuta 2012 | 12 kommenttia " Tänään oli aika kääntää auto ympäri ja lähteä taas kotiin, ilman kanssamatkustajaa. Toinen matka neljän Ruotsin läänin läpi: Östergötland, Örebro, Västmanland ja Uppsala. Yhteensä olen nyt ajanut 120 kilometriä, noin puolentoista viikon aikana. Tietenkin on myös joitakin lyhyitä matkoja. Kunpa voisin ottaa kuvia joistakin asioista matkaltani, mutta ajan autoa ja mielestäni molemmat kädet pitäisi olla tiellä. Ajan läpi kauniin maiseman. Äitini kodin lähellä sijaitsevia suosikkeja ovat Hammar Strait. Tänään näin Stora Hammarsundetissa yhden purjeveneen, jolla oli venytetyt valkoiset purjeet... Helvetin kaunista! Sinun on tyydyttävä muutamaan mastoon, jotka kuvasin pari vuotta sitten Byhålanin suurkaupungin satamasta. Ajaessani sain tekstiviestin rakkaalta ystävältäni, joka on lomalla. Toiselle ystävälle olen lähettänyt tekstiviestejä, mutta en ole saanut häntä kiinni, mikä huolestuttaa minua. Muuten minulla oli seuranani lauantaikarkkipatukka ja Sara Bergmark Elfgren, joka kirjoittaa kirjoja Mats Strandbergin kanssa. Valitettavasti minun on sanottava, että olin hieman pettynyt tämänpäiväiseen kesäpuhujaan. En osaa sanoa, mistä se johtui, koska Sara Bergmark Elfgren ei sanonut mitään sellaista, mikä olisi suututtanut tai järkyttänyt minua. Päinvastoin, hän sanoi hyvin järkeviä asioita. Mutta enpä tiedä, kaikesta lapsuudesta ja fantasiannörtteihin liittyvästä puheesta huolimatta kaikki tuntui hyvin pinnalliselta. Ainakin verrattuna Lars Leriniin, joka puhui eilen ja jonka puhetta kuulin valitettavasti vain viimeisen puolen tunnin ajan. Lars Lerin on taiteilija ja kotoisin Lämsän seudulta ja minulle täysin uusi tuttavuus! Minun täytyy tietää enemmän tästä jännittävästä miehestä!!!! Kun googletan häntä, sanotaan, että hän on Ruotsin paras akvarellimaalari. Matka kesti tänään hieman yli kolme tuntia, ja pysähdyin korkeintaan vessassa käyntiä varten. Mutta ennen kuin lähdin kotiin, kiersin vielä supermarketissa ostamassa himoitun repun. 30 litran reppu voisi olla hyvä Pridea ja muita syksyn tulevia "seikkailuja" varten. Siivosin vierassängyn, soitin äidilleni ja siivosin kylpyhuoneen ja suihkuhuoneen/vessan. Täällä on kuumempaa kuin äidin luona. Kun astuin portista sisään, onnistuin pelästyttämään rouva Puckon pelkällä esiintymiselläni. Miten sääli se onkaan hänelle, kun en ole enää täällä heittämässä paskaa. Kone pesee paksua kuin musta, ja ajattelin puhdistaa lauantailta jääneen grillatun kanan neljänneksen lihan. Siitä saisi kunnon kanavoileivän päivälliseksi. Jos minulla on yhtään leipää. Minulla on ollut kipuja koko päivän, se on vain yksi niistä särkyjen ja kipujen päivistä. Siivoaminenkaan ei auttanut. Posted in Epicurean, Perhe, Henkilökohtaista, Hölynpöly, tagged parveke, pankki, leipä, pulla, kuolla, raikas ilma, vapaa on hyvä, huumori, kahvi, kellareiät, nuput, oksat, laiska pitkäperjantai, äiti, vastavalo, ilkeä, isä, pääsiäispupu, pääsiäiskoristelu, pääsiäispupu</w:t>
      </w:r>
    </w:p>
    <w:p>
      <w:r>
        <w:rPr>
          <w:b/>
          <w:color w:val="FF0000"/>
        </w:rPr>
        <w:t xml:space="preserve">id 177</w:t>
      </w:r>
    </w:p>
    <w:p>
      <w:r>
        <w:rPr>
          <w:b w:val="0"/>
        </w:rPr>
        <w:t xml:space="preserve">Hei! Minulla on ollut hotmail-osoite jo useiden vuosien ajan. Haluan kuitenkin muuttaa sen, koska olen vaihtanut sukunimeäni. Mutta miten teen sen? Onko minun luotava kokonaan uusi tili? Olen f�rs�kt etsivät "in" minun olemassa oleva tili sekä p� hotmail.commen En löydä mitään vihjettä, jossa voin joko �ndraw nimi tai luoda uuden tilin. Ihannetapauksessa haluaisin vain poistaa nimen, koska haluan säilyttää yhteystietoni.,Olet luomassa aivan uutta tiliä. Yhteystietosi voidaan lähettää sähköpostitse itsellesi ja uudelle tilillesi.,Minulla on ox� f�rs�ket vaihtaa vain nimeni, mutta en pystynyt, ja minun piti tehdä uusi s� s�ga.... Valitettavasti joidenkin yhteystietojen kohdalla kaipaat heitä, jos sinulla on ollut sama osoite pitkään.,Kyllä luot uuden tilin, jos käytät sitä msn:ää varten, niin kaikkien pitäisi siirtyä sinne uudelle tilille.,F�rl�t! Olen ilmeisesti täysin teknisesti rajoittunut, koska en tiedä, miten uusi tili luodaan. Miten teet sen?,Haha,,kyllä sinun pitäisi olla Sinun ei pitäisi kirjautua sisään hotmailiin, mene vain Hotmailin etusivulle, jonne normaalisti kirjoitat salasanasi. Siellä on painike nimeltä "register" Siellä voit luoda uuden tilin. bodyknob kirjoitti 2009-07-18 22:51:02 f�l�ing:F�rl�t! Olen ilmeisesti täysin epäkäytännöllinen, sillä en tiedä, miten uusi tili luodaan. Miten teet sen?,Kiitos vastauksista. Onnistuin hankkimaan aivan uuden osoitteen ja jopa viemään yhteystietoni vanhasta osoitteesta. Halusin, että saapuneet sähköpostit siirrettäisiin uuteen osoitteeseen, mutta se ei ollut mahdollista, vaikka kuinka katsoin asiaa. Tietääkö kukaan?,Jaaaa! Kiitos! Olisin halunnut lähettää ne kaikki eteenpäin, mutta taidan f�r valita tärkeimmät.</w:t>
      </w:r>
    </w:p>
    <w:p>
      <w:r>
        <w:rPr>
          <w:b/>
          <w:color w:val="FF0000"/>
        </w:rPr>
        <w:t xml:space="preserve">id 178</w:t>
      </w:r>
    </w:p>
    <w:p>
      <w:r>
        <w:rPr>
          <w:b w:val="0"/>
        </w:rPr>
        <w:t xml:space="preserve">sijaitsee osoitteessa Hövdingavägen 6 Södra Bomhusissa, samoissa tiloissa kuin Björsjökyrkan Täällä haluamme, että lapset tuntevat olonsa turvalliseksi ja että heidän mielipiteensä ja uteliaisuutensa ovat tärkeitä. Haluamme kehittää jokaisen lapsen sosiaalisia taitoja sekä kunnioitusta ihmisiä ja ympäristöä kohtaan. Leikki on erittäin tärkeää toiminnassamme, sillä se edistää lasten oppimista, sosiaalista vuorovaikutusta ja kehitystä Kristillinen profiilimme näkyy päivittäisessä työssämme siten, että haluamme opettaa lapsille kaikkien ihmisten tasa-arvoa, ympäristöstä ja kanssaihmisistä huolehtimista. Osasto on seka-ikäinen 1-5 vuotta Pärlansin esikoulu sijaitsee Bomhusin eteläosassa metsän ja leikkipuistojen läheisyydessä 2. syyskuuta alkaen Pärlansin esikoulu laajenee 10 paikalla. Pidämme itseämme edelleen pienempänä esikouluna, jossa on 28 lasta jaettuna kahteen osastoon. Koulussa työskentelee enemmän koulutettuja opettajia, mikä lisää kaikkien, niin lasten kuin aikuistenkin, turvallisuutta. On enemmän aikuisia, joiden puoleen kääntyä, ja enemmän ystäviä, joihin ottaa yhteyttä. Kevään ja kesän aikana on tehty joitakin korjauksia. Tiloja ja aluetta on laajennettu, pukuhuoneita ja käymälöitä on lisätty tai muutettu. Lasten vaatehyllyjä on pystytetty ja joitakin olemassa olevia hyllyjä/tiloja on siirretty. Piha kasvaa ja aita siirretään.</w:t>
      </w:r>
    </w:p>
    <w:p>
      <w:r>
        <w:rPr>
          <w:b/>
          <w:color w:val="FF0000"/>
        </w:rPr>
        <w:t xml:space="preserve">id 179</w:t>
      </w:r>
    </w:p>
    <w:p>
      <w:r>
        <w:rPr>
          <w:b w:val="0"/>
        </w:rPr>
        <w:t xml:space="preserve">Ruokakassit Halmstadissa Täältä löydät kaikki ruokakassin toimittajat, jotka toimittavat Halmstadin postinumeroihin, etsitpä sitten halvinta ruokakassia tai toimittajaa, jolla on paras valikoima Halmstadissa. Jos tiedät, että asut Halmstadissa paikassa, jonne on vaikea päästä, sinun on tarkistettava toimittajan verkkosivusto varmistaaksesi, että he tarjoavat kotiinkuljetusta Halmstadiin. Tämä voi olla esimerkiksi maaseudun postinkantajan toimittama lähetys tai lähetysyhtiön on kuljettava lautalla tai vastaavalla tavalla. Alla luetellut kauppakassien toimittajat ovat ilmoittaneet toimittavansa Halmstadiin. Tietoja ruokakasseista Halmstadissa Täältä näet kaikki ruokakassitoimittajat, jotka toimittavat Halmstadiin ja lähialueelle. Halmstadiin laskemme ne, jotka asuvat alueilla, joiden postinumerot ovat välillä 300 04 - 314 01. Jos asut lähialueilla, on hyvin todennäköistä, että voit myös tilata, joten sinun on parasta testata postinumerosi vastaavalta toimittajalta, tässä näkyvät Halmstadin ruokakassit ovat ilmoittaneet, että ne toimittavat Halmstadiin. Yllä näet kaikki yritykset, jotka toimittavat ruokakasseja Halmstadiin, ja voit helposti vertailla ja löytää itsellesi sopivimman. Halmstadissa ruokakasseja toimittavia yrityksiä ovat Linas Matkasse, Ecoviva ja Middagsfrid. Jos haluat vertailla kaikkia ruokakasseja, helpoin tapa on klikata toimittajaa, jolloin näet kaikki heidän ruokakassinsa. Voit myös halutessasi listata Halmstadiin toimitettavat ruokakassit kohdassa kaikki ruokakassit ja vertailla eri ruokakasseja helposti ja selkeästi. Ruokapussien valikoima kasvaa jatkuvasti, ja tämä tarkoittaa, että Halmstadiin toimitettavien ruokapussien toimittajia ei ehkä ole vielä ehditty lisätä, mutta selaamme jatkuvasti markkinoita ja yritämme pitää sen ajan tasalla. Jotkut toimittajat ovat myös aktiivisesti päättäneet olla näkymättä tällä sivustolla eri syistä, luultavasti siksi, että ne ovat kalliimpia kuin kilpailijansa, mikä näyttäisi huonolta vertailusivustolla, mutta yritämme jatkuvasti sisällyttää sivustolle mahdollisimman paljon ja mahdollisimman ajantasaista tietoa. Jos asut Halmstadissa tai Halmstadin lähistöllä ja haluat vinkkejä ruokakasseista, ota yhteyttä, niin lisäämme ja päivitämme sivustoa. Halmstadin tavarantoimittajien luettelo päivitettiin viimeksi: 2021-01-01 ja se päivitetään 2021-02-01 mennessä, jotta kauppakassien luettelo pysyy ajan tasalla.</w:t>
      </w:r>
    </w:p>
    <w:p>
      <w:r>
        <w:rPr>
          <w:b/>
          <w:color w:val="FF0000"/>
        </w:rPr>
        <w:t xml:space="preserve">id 180</w:t>
      </w:r>
    </w:p>
    <w:p>
      <w:r>
        <w:rPr>
          <w:b w:val="0"/>
        </w:rPr>
        <w:t xml:space="preserve">Rudolf Dassler Rudolf "Rudi" Dassler, s. 26. maaliskuuta 1898 Herzogenaurach, kuoli 1. helmikuuta 1974 Herzogenaurac, oli saksalainen kenkäkehittäjä ja teollisuusmies, Herzogenaurachissa sijaitsevan Puma AG:n omistaja. Rudi Dassler kehitti yhdessä veljensä Adi Dasslerin kanssa kenkiä 1920- ja 1930-luvuilla. Toisen maailmansodan aikana Rudi Dassler kutsuttiin armeijaan. Sodan jälkeen hän jatkoi yritystoimintaa, mutta nyt yksin, kun hän oli ajautunut riitaan Adidaksen perustaneen veljensä kanssa. Rudi Dasslerin johdolla Puma AG:stä kehittyi merkittävä urheilualan yritys ja Adidaksen suurin kilpailija, ei vähiten jalkapallossa.</w:t>
      </w:r>
    </w:p>
    <w:p>
      <w:r>
        <w:rPr>
          <w:b/>
          <w:color w:val="FF0000"/>
        </w:rPr>
        <w:t xml:space="preserve">id 181</w:t>
      </w:r>
    </w:p>
    <w:p>
      <w:r>
        <w:rPr>
          <w:b w:val="0"/>
        </w:rPr>
        <w:t xml:space="preserve">Slussen - bygg.stockholm.se Torstaina Slussplanille asennetaan kaksi niin sanottua raja-aitaa, yksi kumpaankin suuntaan. Näin varmistetaan, että bussit ovat esteettömiä, jotta ne voivat liikennöidä aikataulun mukaisesti. Graafinen kartta siitä, miltä Henriksdalin rautatieaseman ympäristö näyttää, kun bussikuljetukset kulkevat. Henriksdalista tulee Saltsjöbananin uusi päätepysäkki Lukon jälleenrakentaminen on nyt siirtynyt uuteen vaiheeseen, purkamiseen. Itäinen silta ja Katarinavägenin alaosa puretaan. Ohiajavat autot, bussit, ihmiset ja rakennustyöt vaikeuttavat purkutyötä. Söderledin tunnelin suljetut ajorampit ja rampit Useita muutoksia kulkuyhteyksiin kesäkuussa Slussen on ja pysyy jatkossakin tärkeänä risteyksenä kaikille liikennemuodoille. Slussenista tulee turvallisempi ja houkuttelevampi paikka olla. Samalla varmistetaan 2 miljoonan ihmisen juomaveden saanti. Yli 80 vuoden jälkeen Slussen on kulunut loppuun, ja se on purettava ja rakennettava uudelleen tyhjästä. Samalla aluetta mukautetaan vastaamaan nykyisten ja tulevien tukholmalaisten tarpeita. Tulevaisuuden Slussen on tehokas ja turvallinen solmukohta jalankulkijoille, pyöräilijöille ja julkiselle liikenteelle. Siitä tulee myös yksi Tukholman vetovoimaisimmista kohtaamispaikoista, jossa on puistoelämää, viihdettä ja kulttuuria, ravintoloita ja kahviloita.Kun Mälarenin kapasiteetti purkaa vettä Suolajärveen on viisinkertainen, myös Tukholman ja Mälardalenin tulvariski pienenee. Näin turvataan niiden noin kahden miljoonan ihmisen vedensaanti, jotka saavat juomavetensä Mälaren-järvestä. Tukholman kaupunki rahoittaa koko rakentamisen. Julkisen liikenteen osalta keskustelut rahoituksesta ovat käynnissä SL:n kanssa. Lisäksi valtio johtaa keskusteluja Mälaren-järven ympärillä sijaitsevien kuntien kanssa siitä, miten Mälaren-järven vedenkorkeuden säätelystä maksetaan. Vielä ei ole päätetty, mitkä rakennusliikkeet osallistuvat hankkeeseen. Slussen muuttuu yhdeksi Tukholman vetovoimaisimmista kohtaamispaikoista, jossa on uusia aukioita, laitureita ja alueen ensimmäinen puisto. Julkiselle liikenteelle sekä jalankulkijoille ja pyöräilijöille varataan enemmän tilaa, kun taas autoille varattua tilaa vähennetään ja mukautetaan nykyisiä liikennevirtoja vastaavaksi. Uudesta Slussenista tulee turvallinen ja tehokas solmukohta kaikille tienkäyttäjille ja kohtaamispaikka, jossa hyödynnetään ainutlaatuista sijaintia Saltsjön ja Mälarenin välillä. Tukholman kaupunki sai 13. helmikuuta 2014 maa- ja ympäristötuomioistuimelta tarvittavan luvan kaikille vesihuoltoon liittyville töille ja uusille laitoksille, pohjavesipäästöille ja Mälarenin uudelle säännöstelylle. Maa- ja ympäristötuomioistuin ilmoitti 31. maaliskuuta, ettei se myönnä valituslupaa Nackan ja Värmdön bussiterminaalin yksityiskohtaisesta suunnitelmasta. Linja-autoterminaalin osalta käynnistetään uusi suunnittelumenettely, jonka odotetaan kestävän 3-4 vuotta.</w:t>
      </w:r>
    </w:p>
    <w:p>
      <w:r>
        <w:rPr>
          <w:b/>
          <w:color w:val="FF0000"/>
        </w:rPr>
        <w:t xml:space="preserve">id 182</w:t>
      </w:r>
    </w:p>
    <w:p>
      <w:r>
        <w:rPr>
          <w:b w:val="0"/>
        </w:rPr>
        <w:t xml:space="preserve">Alkuruokana, pääruokana tai jälkiruokana. Keittoja on kaikenmuotoisia ja -kokoisia, kuumina tai kylminä, mietoja tai suolaisia. Ne voivat olla osa päivällistä tai kokonaista ateriaa. Ne voivat olla sydämellisiä pitkäkestoisia tai nopeasti valmistettavia illallisia. Keitto sopii niin arkeen kuin juhlaan! Lämmittele herkullisella punajuurikeitolla tai runsaalla kanakeitolla! Tai kokeile kasvissyöjäporkkanakeittoa. Ehkä sienikeitto alkupalaksi? Jälkiruoaksi kylmää mangokeittoa... Tervetuloa herkullisten keittoreseptien maailmaan! Mikä on lempikeittosi? Borssikeitto, klassinen venäläinen/ukrainalaisen punajuurikeitto, jolla on kaunis väri ja joka maistuu hyvältä smetanan tai jogurtin kanssa. Huom! Täysin maidoton keitto. Kokeile helppoa reseptiä, jossa on mieto ja herkullinen maku! Kurpitsakeitto on mukavan kermaista ja saa kauniin värin sekä keltaisen että vihreän kurpitsan ansiosta. Runsas ja kermainen keitto, jonka voi valmistaa edellisenä päivänä ja lämmittää uudelleen. Erinomainen alkupala runsaammille aterioille! Runsas keitto, joka vaatii hieman keittoaikaa, mutta leivän kera se sopii erinomaisesti pääruoaksi. Maukas, helposti valmistettava ja kaunis keitto, joka sopii erinomaisesti lounaaksi, alkuruoaksi tai yksinkertaiseksi pääruoaksi. Maukas ja ravitseva keitto, joka sopii myös vegaaneille. Runsas juureksikeitto tomaatilla ja kalalla antaa lämpöä ja voimaa pakkasessa! Jälkiruoka- tai välipalakeitto, joka maistuu raikkaalta olematta liian makea. Uusi suosikkikeitto! Todella maukas ja kermainen keitto, jossa on hyvä ja selkeä juuston maku. Alkupalana runsaan aterian kanssa tai lounaaksi hyvän leivän kanssa. Ota kiinni vuoden ensimmäinen vihreys lautasellisen syvänvihreää nokkoskeittoa! Vihreää, maukasta ja kevyttä! Kurpitsakeiton valmistaminen on helppoa! Saat helposti maukkaan keiton, joka riittää monelle! Yksinkertainen keitto, jossa on herkullinen vihreä väri. Sopii alkupalaksi tai lounaaksi. Tämän herkullisen keiton valmistaminen ei vaadi keittiön virtuoosia. Pasta, tomaatti ja vihannekset muodostavat täydellisen keiton! Maukasta ja lämmittävää. Sydämellinen ja maukas minestronekeitto, jossa on paljon makua! Taattua lämmittävää ja täyttävää ruokaa... Joskus tarvitaan yksinkertaista, nopeaa ja lapsiystävällistä ruokaa. Keitto, jossa on makkaraa, pastaa ja tomaattia, on aina hitti! Helppo muunnella sen mukaan, mitä sinulla on kotona. Klassinen keitto, jossa on paprikaa, kumina ja naudanlihaa. Tee keitto päivää aikaisemmin, niin se saa vielä enemmän makua! Herkullinen versio keitosta, jossa on lihan sijasta linssejä. Valkokaali ja curry antavat keitolle täyteläisyyttä. Kasviskeitto on todellinen arjen sankari! Tomaattikeitto saa pehmeän ja täyteläisen maun juuriselleristä, hunajasta ja tietenkin kermasta. Runsas ja kuuma keitto, joka lämmittää niin talvikuukausina kuin viileänä kesäiltana kuistilla! Todella hyvää kotitekoisen hapantaikinaleivän kanssa... Maukas ja lämmittävä keitto, joka on helppo valmistaa ja sopii koleaan päivään! Maukas ja herkullinen syyskeitto! Sopii koko syksyyn ja jopa Halloweeniin. Juhlava keitto, joka sopii yhtä hyvin arki-iltana. Herkullisen kermaista, hyvänmakuista ja helppoa valmistaa! Jos haluat valmistaa sen etukäteen, se sopii hyvin pakastettavaksi. Sienet antavat makua moniin ruokiin - keitossa ne ovat erinomaisia! Voit käyttää itse poimimiasi sieniä tai ostaa niitä kaupasta, se on aivan yhtä hyvä. Erilainen keitto! Tässä olen tehnyt version, jossa appelsiinin makeus kumoaa oluen mössöisen ja kitkerän maun. Keitto sopii parhaiten alkupalaksi pihvin kanssa - sitten liemi voidaan siivilöidä ja käyttää liemenä keitossa. Mieto ja kermainen sienikeitto on yhtä hyvä alkuruoka kuin pääruokakin! Tee kauden sienistä, katso pakastimesta tai valitse tuoreita sieniä kaupan kylmätiskiltä. Keitto, joka sopii täydellisesti, kun syksy tekee tuloaan ja sieniä ja kurpitsaa riittää! Ihanan runsas keitto, joka on helppo valmistaa ja lämmittää mukavasti etenkin alkuruokana tai kevyempänä ateriana. Helppo kalakeitto, joka on nopea valmistaa ja loistava vaihtoehto hyvälle arkipäivän illalliselle. Mausta maun mukaan ja tarjoile hyvän leivän kanssa! Muutamia asioita</w:t>
      </w:r>
    </w:p>
    <w:p>
      <w:r>
        <w:rPr>
          <w:b/>
          <w:color w:val="FF0000"/>
        </w:rPr>
        <w:t xml:space="preserve">id 183</w:t>
      </w:r>
    </w:p>
    <w:p>
      <w:r>
        <w:rPr>
          <w:b w:val="0"/>
        </w:rPr>
        <w:t xml:space="preserve">Busia on yksi Kenian 71 hallinnollisesta piirikunnasta, ja se sijaitsee Länsiprovinssin maakunnassa. Vuonna 1999 piirin väkiluku oli 370 608. Busian pääkaupunki on Busia.</w:t>
      </w:r>
    </w:p>
    <w:p>
      <w:r>
        <w:rPr>
          <w:b/>
          <w:color w:val="FF0000"/>
        </w:rPr>
        <w:t xml:space="preserve">id 184</w:t>
      </w:r>
    </w:p>
    <w:p>
      <w:r>
        <w:rPr>
          <w:b w:val="0"/>
        </w:rPr>
        <w:t xml:space="preserve">Discshopin elokuvaopas on osiomme toimitukselliselle materiaalille - arvosteluille, artikkeleille, artikkeleille ja erilaisille oppaille. Arvostelijamme ovat freelance-toimittajia, jotka eivät ole Discshopin palveluksessa. Arvosteluissa esitetyt mielipiteet ovat kirjoittajien omia, eikä Discshop ole vaikuttanut niihin tai muokannut niitä. "Plaisanteries fran�aises... nauraa joka tapauksessa." Työssäni on tiettyjä etuja, jotka ovat kultaisia. Elokuvan katsominen on yksi asia, jota en vaihtaisi pois, mutta se, että tapaan ihmisiä, jotka ovat intohimoisia kiinnostuksen kohteistaan - olipa kyse sitten elokuvasta itsestään tai, kuten tänään, kodin kunnostamisesta. Ja puhumme kotiteatterista, jossa on kaikki bookst�ver...</w:t>
      </w:r>
    </w:p>
    <w:p>
      <w:r>
        <w:rPr>
          <w:b/>
          <w:color w:val="FF0000"/>
        </w:rPr>
        <w:t xml:space="preserve">id 185</w:t>
      </w:r>
    </w:p>
    <w:p>
      <w:r>
        <w:rPr>
          <w:b w:val="0"/>
        </w:rPr>
        <w:t xml:space="preserve">"Ainoa aineen ominaisuus, jonka tunnustaminen määrittelee filosofisen materialismin, on se, että se on objektiivinen todellisuus."[1] Niin pitkälle, niin hyvä, mutta mitä aineen kategoria itse asiassa merkitsee? Lenin selittää: "Aatteen nimeäminen aineelliseksi merkitsee väärää askelta kohti materialismin ja idealismin sekaannusta."[2] Lenin parka, hänen on täytynyt elää unimaailmassa. Ihmisen ajatukset ja ideat eivät ole hänelle todellisia, objektiivista todellisuutta. Ihmisen ajatukset ovat tietenkin yhtä todellisia kuin luonto, jossa liikumme. Aineellisen maailman on oltava käsite, joka tiivistää aistiemme kautta välittyvän kokemusmaailman. Tai Marxin sanoin: "Kaiken tähänastisen materialismin (Feuerbach mukaan lukien) päävirhe on se, että objekti, aistimaailma, havaitaan vain objektina tai havaintona, mutta ei aistimellisena inhimillisenä toimintana, ei käytäntönä; ei subjektiivisesti."[3] Mitä sitten seuraa siitä, että Lenin näkee subjektiivisen tietoisuuden vain objektiivisen olemisen, fyysisen materian passiivisena heijastuksena? Dialektiikka antaa ihmisestä dynaamisen kuvan; se antaa hänelle kaksi erityistä ominaisuutta, aktiivisuuden ja sosiaalisuuden. Lenin menettää tämän kuvan täysin. Näemme, kuinka Lenin, samalla tavalla kuin porvarillinen materialismi, rinnastaa fyysisen aineen objektiivisesti olemassa olevaan todellisuuteen. Mutta porvarillinen materialismi on idealistista, joku huudahtaa epätoivoisena. Mutta tämä ei ole aivan totta. Hallitseva suuntaus perustuu tieteellisesti värittyneeseen materialistiseen näkemykseen, joka on osoittautunut kykeneväksi tarjoamaan uusia tulkintoja maailmasta, mutta joka ei ole koskaan onnistunut eikä tule koskaan onnistumaan maailman muuttamisessa. Tätä porvarillisen vallankumouksellisen älymystön filosofiaa vastaan Lenin kääntyy nostamalla esiin sen absoluuttisen ristiriidan ajattelun ja olemisen välillä (ajatuksen kutsuminen aineelliseksi, todelliseksi on idealistista), ristiriidan, jonka jo Hegel osoitti kestämättömäksi. Tämä ristiriita tuhoaa kaiken dialektisen suhteen ihmisen ajattelun, tietoisuuden ja sen sosiaalisen todellisuuden välillä, jossa hän elää. Se, että Lenin ei lainkaan ymmärtänyt tätä olemisen ja tietoisuuden välistä vuorovaikutusta, käy selväksi, kun lukee teoksen "Materialismi ja empiirinen kritiikki". 374 sivulla Lenin ei koskaan tutki tiedon ja sosiaalisen todellisuuden välistä suhdetta. Marxilaiselle on itsestään selvää, että "suuret yhteiskunnalliset aatteet ja henkiset virtaukset ilmentävät luokkien tavoitteita eli yhteiskunnallisen kehityksen välttämättömyyksiä, ja ne kehittyvät itse luokkataistelun aikana". Siksi oppia ei voida pitää erillään yhteiskunnasta ja luokkataistelusta. Tämä pätee myös itse marxismiin."[4] Koska Lenin ei näe kokonaiskuvaa tällä tavoin ja unohtaen tietoisuuden ja olemisen välisen dialektisen vuorovaikutuksen, hän näkee tiedon evoluutioprosessina (objektiivinen olemus heijastuu yhä enemmän) lähestyttäessä absoluuttista totuutta. Nämä totuudet heijastuvat tieteen kautta ja luovat siten edellytykset puhtaalle teorialle ja puhtaalle käytännölle. Kuka sitten luo nämä totuudet? Lenin itse tietää vastauksen, ja se on täysin yhdenmukainen sen kanssa, mitä on sanottu aiemmin. Teoreettinen oppi syntyi "täysin riippumatta työväenliikkeen spontaanista kasvusta, se syntyi luonnollisena ja väistämättömänä seurauksena vallankumouksellis-sosialistisen älymystön ajatuskehityksestä"(!!).)[5] Vertaa tätä Pannekoekin toteamukseen tai Marxin toteamukseen: "Ideoiden ja käsitysten tuotanto, lyhyesti sanottuna tietoisuus, on alusta alkaen välittömästi kietoutunut aineelliseen todellisuuteen ja ihmisten väliseen aineelliseen kommunikaatioon - todellisen elämän kieleen."[6] Dialektisen metodin menettämisen myötä Leninin teorialla on taipumus ideologisoitua. Se juuttuu suljettuun järjestelmään, dogmaattiseksi ja liikkumattomaksi. Seurauksena on, että siitä tulee taantumuksellinen, vallitsevaa tilannetta puolustava. Juuri näin on tapahtunut Neuvostoliitossa ja muissa valtiobyrokratioissa: ideologiasta on tullut politiikan johtoajatus ja virallisesti kanonisoidusta marxismi-leninismistä on tullut oppi, joka oikeuttaa byrokraattien aseman. Leninissä</w:t>
      </w:r>
    </w:p>
    <w:p>
      <w:r>
        <w:rPr>
          <w:b/>
          <w:color w:val="FF0000"/>
        </w:rPr>
        <w:t xml:space="preserve">id 186</w:t>
      </w:r>
    </w:p>
    <w:p>
      <w:r>
        <w:rPr>
          <w:b w:val="0"/>
        </w:rPr>
        <w:t xml:space="preserve">Rolf M. Zinkernagel, syntynyt Riehenissä 6. tammikuuta 1944, on sveitsiläinen immunologi. Myönnettiin yhdessä Peter C. Dohertyn kanssa Nobelin fysiologian tai lääketieteen palkinto vuonna 1996 "heidän löytämistään solujen ohjaaman immuunijärjestelmän spesifisyydestä". Zinkernagel väitteli lääketieteen tohtoriksi Baselin yliopistossa vuonna 1970 ja filosofian tohtoriksi Australian kansallisessa yliopistossa Canberrassa Australiassa vuonna 1975. Vuosina 1979-1992 hän toimi professorina Zürichin yliopiston patologian laitoksella Sveitsissä, ja vuodesta 1992 lähtien hän on ollut Zürichin kokeellisen immunologian instituutin johtaja.</w:t>
      </w:r>
    </w:p>
    <w:p>
      <w:r>
        <w:rPr>
          <w:b/>
          <w:color w:val="FF0000"/>
        </w:rPr>
        <w:t xml:space="preserve">id 187</w:t>
      </w:r>
    </w:p>
    <w:p>
      <w:r>
        <w:rPr>
          <w:b w:val="0"/>
        </w:rPr>
        <w:t xml:space="preserve">Toukokuun 3. päivänä 2020 Bob Lander, Bo Starander, kuten häntä oikeasti kutsuttiin, kuoli... Bob Lander oli göteborgilaisen The Spotnicks -yhtyeen viimeinen alkuperäisjäsen, hän kuoli sydänkohtaukseen kotonaan. Palkkasimme The Spotnicksin 6. marraskuuta 2009 Nynäshamnin Vanhassa Kellossa ja tukena oli The Vintage, joka oli erittäin arvostettu ja hyvin vierailtu keikka. Olin yhteydessä bändiin ennen keikkaa Bobbanin kanssa, joka hoiti tuolloin sopimuksia ja talousasioita. Vuosien varrella olen sekä tanssinut että kuunnellut The Spotnicksiä monta kertaa, ja viimeksi näin heidät livenä Göteborgissa 2018 Nordic Guitarissa Appel-hotellissa. Tammikuun 2. päivänä 2020 meitä tervehti rikkinäinen viesti siitä, että The Spotnicksin Bosse Winberg oli kuollut. Bosse on ollut minulle suuri idoli kitaramusiikin saralla. Spotnicks meillä on ollut Nynäshamnissa 2009 Ja viimeisen kerran näin heidät livenä Nordic Guitarissa Göteborgissa 2018 Spotnicks 2018 Bob Lander Lena Winberg Bo Winberg 2019 Göteborg Tässä kiitämme Bobban ja Bo Winbergia kaikesta, mitä he tekivät kitaramusiikin eteen monien vuosien ajan lähes 60 vuoden ajan Yksi hauskimmista muistoista, joita minulla on Bossesta, oli, kun "työskentelin" Radio Haningessa ja minulla oli suorassa lähetyksessä haastattelu Bossen kanssa, joka istui asunnossaan Söderissä. Kun haastattelu oli jatkunut jonkin aikaa, kysyin Bosseelta, voisiko hän kertoa, miten todella tapahtui, kun Pariisin poliisiradio saatiin langattomaan laitteeseen ja poliisi ryntäsi sisään. Sitten Bosse sanoo, että olet kuullut tuon hiton tarinan ennenkin. - Kyllä, minä olen kuullut sen, mutta kuulijani eivät ole. Niinpä sain Bossen kertomaan sen suorassa lähetyksessä Radio Haninge 98.5:ssä Tänään, 3. huhtikuuta 2018, saimme surullisen uutisen: Lill-Babs Svensson on kuollut. Työskentelin Barbron kanssa, kun osallistuin Vem Tar Vem -ohjelmaan, joka esitettiin TV 5:llä vuonna 1993. Ohjelma alkoi, kun kaksi ohjelman edustajaa vieraili Årsta Logessa tanssi-illan aikana. Olin siellä haastattelemassa ihmisiä ja taiteilijoita Radio Haningea varten. Minulta kysyttiin, haluaisinko olla mukana ohjelmassa, sillä ehdolla, että voisin olla Blindbock, sanoin. Sain kutsun, jossa oli ajat ja säännöt Kirjoita kysymykseni ja kaikki jatkuu. Mutta mielenkiintoista Lill-Babsissa oli se, että hän oli uskomattoman ammattitaitoinen, samana päivänä kuvattiin neljä ohjelmaa, ja hän vaihtoi kenkiä, kuten tiedätte, että hän pitää siitä, korvakoruja ja vaatteita otosten välillä, jotta näyttäisi siltä, että ne olisivat eri päivinä.Hänen takiaan ei tarvinnut kuvata uudelleen, kuten sanoin, hän oli hyvin ammattitaitoinen. Tapasin hänet myöhemmin Nalenissa muutamaa vuotta myöhemmin ja puhuimme Kuka ottaa Kuka hän muistaa minut -ohjelmasta ja kysyin, oliko treffeillä jotain. Ne ovat aivan toinen juttu. Sitten olin myös Doktor Krallin keikalla Oopperan terassilla vuonna 2008, jossa esiintyi useita artisteja, kuten Svenne &amp; Lotta, Rock-Ragge ja Rock Olga, he olivat, kun otin kuvan. Hän oli erittäin pidetty ja monipuolinen esiintyjä ja viihdyttäjä, ja lista jatkuu. Kuolemaansa edeltävänä iltana näin hänet televisiosarjassa Bonusfamiljen, ja silloin ajattelin, että hän toimi todella hyvin myös elokuvanäyttelijänä. Barbro Lill-Babs Svensson täytti 80 vuotta Mister Dynamite on kuollut Meillä kaikilla on kuva Jerkasta, kalliokaikuista Valitettavasti minulla ei ole kuvaa Erik Fernströmistä eli Jerry Williamsista, mutta minulla on hauska jakso vuodelta 1966. Olin menossa kukkakauppaan ostamaan kukkia. Ulkopuolella fanit pysäköintitaskussa, johon auto yritti peruuttaa, tulin takaapäin koirani Coyoten kanssa ja ajoin nopeasti taskuun. Jerry Williams tulee ulos ja väittää, että olen vienyt hänen parkkipaikkansa. Hei, sanoin - jos aiot saada tämän paikan, sinun on parasta hankkia nopeampi auto. Jerry Wiliams kuoli 26 maaliskuu 2018. 75 vuotta vanha Tänään 20 lokakuu 2017, olin saavuttanut traaginen, että Boris Lindqvist hyvin kuoli Hän kuoli Kyproksella. Boris oli monta vuotta Telstarsissa. 1967 ryhmä voitti kilpailun Skandinavian paras pop-yhtye orkesteri. Meillä oli Rock Boris Lindqvist kolme kertaa, ensimmäisen kerran Nynäshamnissa 16. syyskuuta 2004.</w:t>
      </w:r>
    </w:p>
    <w:p>
      <w:r>
        <w:rPr>
          <w:b/>
          <w:color w:val="FF0000"/>
        </w:rPr>
        <w:t xml:space="preserve">id 188</w:t>
      </w:r>
    </w:p>
    <w:p>
      <w:r>
        <w:rPr>
          <w:b w:val="0"/>
        </w:rPr>
        <w:t xml:space="preserve">Riksbanken näkee tarvetta muutoksille kuoletusvaatimuksessa | DagensNäringsliv.se Uusi kuulemislausunto Riksbanken on tänään antanut kuulemislausuntonsa Finansinspektionenin ehdotuksesta kuoletusvaatimukseksi. Lausunnossaan Riksbank toistaa, että ehdotettu vaatimus on kansainvälisesti katsottuna suhteellisen lievä, koska asunto on mahdollista arvostaa uudelleen viiden vuoden välein asuntomarkkinoiden yleisen hintakehityksen perusteella. Vaatimusta olisi sen vuoksi täydennettävä tuloihin perustuvalla velkarajalla, Riksbank katsoo. Lisäksi pankkien mahdollisuutta myöntää poikkeuksia erityisistä syistä olisi rajoitettava, niiden olisi oltava tilapäisiä ja niitä olisi tarkistettava säännöllisesti, jotta poistovaatimus olisi tehokkaampi. "Luotonantajan olisi voitava myöntää poikkeuksia lyhennysvelvoitteesta, eikä sen pitäisi olla lainanottajan oikeus", Riksbank kirjoittaa. Kritiikkiä, joka kohdistuu vastarakennettujen asuntojen vapauttamiseen kuoletusvaatimuksesta, toistetaan, samoin kuin kritiikkiä, jonka mukaan Ruotsin rahoitusvalvontaviranomaisen olisi saatava hallituksen suostumus ennen kuoletusvaatimusta koskevasta ehdotuksesta päättämistä. Finansinspektionenin olisi myös jatkuvasti arvioitava, onko lyhennysvaatimuksella ollut toivottu vaikutus velan kehitykseen. Vaikka ehdotettu lyhennysvaatimus on askel oikeaan suuntaan, lisätoimenpiteitä tarvitaan kotitalouksien korkean velkaantumisasteen torjumiseksi, Riksbanken toteaa.</w:t>
      </w:r>
    </w:p>
    <w:p>
      <w:r>
        <w:rPr>
          <w:b/>
          <w:color w:val="FF0000"/>
        </w:rPr>
        <w:t xml:space="preserve">id 189</w:t>
      </w:r>
    </w:p>
    <w:p>
      <w:r>
        <w:rPr>
          <w:b w:val="0"/>
        </w:rPr>
        <w:t xml:space="preserve">On pelottavan helppoa unohtaa ja verrata itseään ympärillä oleviin kuuleviin ihmisiin. Kyllä, aivan oikein. Lääkärin vastaanotolla puhuimme tietysti myös kuulosta. Onhan siitä jo viisi kuukautta, kun meidät ohjelmoitiin. Päässäni oli ajatuksia tieyhteisön kokouksesta, joten tunsin olevani täysin hukassa kuulon suhteen hirvittävässä valo- ja ääniympäristössä. Vastasin myöntävästi. Joskus hyvin. Joskus huonosti. Kaikki on hyvin, mutta joskus se tuntuu pierulta. Okei, en sanonut pieru. En muista tarkalleen, mitä sanoin, mutta noin pessimistisesti. Lääkärini saattoi minut työpaikalleni, ja matkalla törmäsimme kollegaan, jonka kanssa vaihdoin muutaman sanan. Kun kävelimme eteenpäin, lääkärini sanoi. "Kuulit kuitenkin, mitä hän sanoi. Ilman mikkiä. Se on aika uskomatonta." Sen jälkeen olen miettinyt asiaa, ja tänään lähetin hänelle sähköpostia toisesta asiasta. Sitten lisäsin muutaman rivin loppuun... "Olen ajatellut vielä yhtä asiaa. Kuulemisesta. Kuulen erittäin hyvin ihmiseksi, jolla on CI. Ennen kaikkea odotukset verrattuna siihen, miten minulla oli ennen ja mitä ihmiset uskalsivat toivoa. Ei kaikissa ympäristöissä ja olosuhteissa. Tarvitsen edelleen toisinaan tulkkia, mutta viimeisimmässä hallituksen kokouksessa FSDB:n perheosastolla pystyin kuulemaan riittävästi, joten tulkit tulkkasivat enimmäkseen näkötulkilla, kuka puhui. Sitten viestinnän nopeutta säädetään niin, että kaikki pysyvät helposti perässä, jotta ääniympäristö on minulle optimaalinen, mutta en ole koskaan ennen pystynyt siihen. Verrattuna siihen, millaista se on töissä lounaalla, jossa olin viime kesänä täysin hukassa keskusteluun kahvipöydän ääressä mikrofoneista huolimatta, se on yö ja päivä. Onpa hauska lukea blogiasi, kirjoitat mielestäni niin hyvin! Kiitos, aion seurata teitä!. Ja huomaan, että minulla on vielä tekemistä! (söpö kävelykuva!)</w:t>
      </w:r>
    </w:p>
    <w:p>
      <w:r>
        <w:rPr>
          <w:b/>
          <w:color w:val="FF0000"/>
        </w:rPr>
        <w:t xml:space="preserve">id 190</w:t>
      </w:r>
    </w:p>
    <w:p>
      <w:r>
        <w:rPr>
          <w:b w:val="0"/>
        </w:rPr>
        <w:t xml:space="preserve">Teemme kaikenlaisia maalaustöitä. *Jos tarvitset apua remontissa, teemme tiivistä yhteistyötä ammattitaitoisten käsityöläisten kanssa seuraavilla aloilla. teemme tiivistä yhteistyötä ammattitaitoisten käsityöläisten kanssa seuraavilla aloilla. KORISTELUMAALAUS Harva työ on niin monipuolista kuin koristemaalarin työ. NF Paintingin sisustusalan ammattilaisille kuukauden työ voi näyttää hyvin erilaiselta. Hänen tehtävänään voi olla työskennellä lukuisilla eri pinnoilla. Seinämaalauksista julkisivuihin, julkisiin rakennuksiin, porraskäytäviin, kattoihin, lattioihin - no, melkein kaikkeen! Sisustukseen kuuluu myös useita alaluokkia. Kokenut ammattilainen osaa hoitaa illuusio- ja motiivimaalauksen sekä monia muita asioita. Kyseessä on hyvin pieni toimiala, mutta tämäntyyppisten töiden kysyntä kasvaa jatkuvasti. Sitä ei ole vaikea ymmärtää, kun näkee tulokset. Mikä tahansa pinta hyötyisi pienestä virkistyksestä koristelun muodossa. Esimerkiksi porraskäytävässä tai yhdistyksen tiloissa tuntuu olevan ainutlaatuinen kuvio. Tämäntyyppiset työt edellyttävät sekä taidetta ja kuviotaitoa omaavaa maalaria että maalaustaustaa. Kaikilla Södertäljessä sijaitsevan NF Målerin sisustuksen parissa työskentelevillä työntekijöillä on juuri tätä tietoa ja kokemusta. Näin voimme tarjota asiakkaillemme parhaat tulokset. Monipuolinen koristemaalari vaatii monien eri tekniikoiden hallintaa. Tähän voi sisältyä tekniikoita, kuten marmorointi tai laserointi. Marmorin kanssa työskentely on yleinen piirre työssämme, erityisesti kun työskentelemme portaikoissa tai suuremmissa kulttuuriperintöön kuuluvissa rakennuksissa. Tekniikkaan kuuluu kiven vaihteluiden luominen aidon näköiseksi - Erittäin suosittu! Puhumattakaan koristelutekniikasta eli suonittelusta. Syövytys tehdään puupinnoille, ja sen tarkoituksena on luoda uudelleen puun alkuperäinen ulkoasu. Toisin sanoen syövytyksellä on sama tarkoitus kuin marmoroinnilla, mutta materiaalina on kiven sijasta puu. Koulutamme jatkuvasti henkilökuntaamme uusiin tekniikoihin, jotta voimme tarjota entistä laajemman valikoiman koristepalveluja. Älä ajattele, että koristemaalaus on tarkoitettu vain kiinteille pinnoille, kuten seinille, katoille ja lattioille. Toisinaan asiakkaat haluavat myös huonekalujen ja muiden esineiden koristelutöitä. IKKUNOIDEN KORJAUKSET Mikään rakennuksen osa ei ole niin pahasti vaurioitunut kuin ikkunamme. Kuten kaikki tiedämme, Ruotsissa on hyvin vaihteleva ilmasto, mikä tarkoittaa, että ikkunat ovat erityisen alttiita. Ne voivat joutua kestämään trooppista kuumuutta kesällä ja selviytymään lumesta, tuulesta ja sateesta muina vuodenaikoina. Muut julkisivun osat voivat selviytyä suhteellisen vahingoittumattomina, koska ne ovat kestäviä. Ikkunat taas ovat ohuita ja paljon alttiimpia rasitukselle. Kun ajattelee asiaa, huomaa, että ikkunoillemme asettamamme vaatimukset ovat melko kovat. Toisaalta haluamme, että ne antavat meille mahdollisimman paljon valoa koteihimme tai työpaikoillemme. Toisaalta emme halua ottaa riskiä, että koko aiheuttaa kylmyyttä huoneeseen. Samalla haluamme, että ikkunat voidaan avata ja sulkea mahdollisimman sujuvasti. Aikaisemmin lämpö oli paljon tärkeämpää kuin valo, mikä näkyy vanhojen talojen pienissä ikkunoissa. Nykyään asiat ovat toisin. Lyhyesti sanottuna - on hyvin vaikeaa luoda ikkunoita, joissa otetaan huomioon kaikki tarpeet - valo, lämpö ja toiminnallisuus! Jokainen, joka on joskus omistanut talon, tuntee ikkunoihin liittyvät ongelmat. Niitä on yksinkertaisesti tarpeen kunnostaa ja ylläpitää aika ajoin. Ikkunamme kuluvat kaikissa sääolosuhteissa. Olipa kyseessä sitten auringonpaiste, lumi, kosteus, kuivuus, tyyni tai sade niinkin paljon kuin monsuuni - ikkunat kuluvat vähitellen loppuun pienimmästäkin tuulesta. Lisäksi riippuen siitä, missä päin maata asut, ikkunat voivat kulua vielä enemmän. Rannikolla sijaitsevat talot ovat alttiina mereltä tuleville suolaisille tuulille, jotka ovat erittäin rasittavia ikkunoille. Muualla maassa tuulen pääainesosat ovat hiekka ja maa, eikä sekään ole kovin lempeää. Puhumattakaan</w:t>
      </w:r>
    </w:p>
    <w:p>
      <w:r>
        <w:rPr>
          <w:b/>
          <w:color w:val="FF0000"/>
        </w:rPr>
        <w:t xml:space="preserve">id 191</w:t>
      </w:r>
    </w:p>
    <w:p>
      <w:r>
        <w:rPr>
          <w:b w:val="0"/>
        </w:rPr>
        <w:t xml:space="preserve">Niin pirun mukavaa. Huomenna on taas ottelu. Oletko odottanut vai oletko odottanut? Sitä paitsi olemme menossa "kotiin" Valhallaan IP:lle. Se ei voi olla mitään muuta kuin täydellinen voittotakuu. Olemme kuitenkin vierasjoukkue - mutta todellisuudessa tilanne on juuri päinvastainen. Joten se on kaupungin kilpailijat Qviding FIF aikataulussa, joten mikä parempi aika kuin soittaa heidän päävalmentaja Bosko Orovic ja kuulla hänen ajatuksiaan? Luultavasti ei mitään. Se ei ole voinut jäädä keneltäkään vakavasti otettavalta ÖIS:n kannattajalta huomaamatta - ja saattaa tuntua siltä, että olemme puhuneet ja jauhaneet aiheesta jo tarpeeksi. On kuitenkin vaikea unohtaa tätä mahdollista fuusiota ja lakaista se lopullisesti maton alle, halusit tai et. Onneksi se pysähtyi yhteen ideaan, jonka seurauksena Qviding otti paikkamme Superettanissa. Tämä oleskelu ei kestänyt kauan. Huolimatta siitä, että super-Hannes oli joukkueessa, he eivät koskaan onnistuneet edes lähellekään ryömimään takaisin sisään. Heidän, jokseenkin hämmästyttävän surkeat, yksitoista pistettä kirjattuaan he tulivat yli ja heidät työnnettiin takaisin siihen lätäkköön, josta he tulivat. Söderettan. Kuten niin usein, kun tulokset eivät mene suunnitelmien mukaan, valmentaja joutuu maksumieheksi - niin myös tässä tapauksessa. Lars Ternström joutui lähtemään häntä koipien välissä, ja tilalle tuli Bosko Orovic - viimeksi Division II:sta. Loogisesti ajateltuna juuri nimitettynä päävalmentajana on vaikea tietää, miten joukkue pärjää. Millaisia pelaajia on saatavilla? Mitä ominaisuuksia heillä on? Mitä tavoitteita olisi asetettava? Kysymyksiä on monia, ja siksi annan Orovicin vastata, miltä hänen mielestään hänen ensimmäinen puolivuotiskautensa Qvidingin valmentajana on tuntunut: - Emme rakenna tätä vuotta varten. Haluamme luoda jotain omaa ja erilaista jalkapalloa. Haluamme pelata lyhyttä syöttöpeliä ja pitää paljon palloa hallussamme. - Ajatukset ovat kuitenkin edelleen sellaisia, että olemme pettyneitä tähänastiseen kauteen tulosten osalta. Monissa peleissä olemme pelanneet erittäin, erittäin hyvää jalkapalloa, ja meidän olisi pitänyt voittaa, mutta meillä on ollut huonoa tuuria. Mutta tietysti olemme pettyneitä. Emme todellakaan tyydy olemaan kymmenes. Kuten äsken mainittiin, Qviding on tällä hetkellä sarjataulukon alemmalla puoliskolla - tarkalleen ottaen kymmenennellä sijalla. Heidän kokonaistilastonsa on neljä voittoa, kaksi tasapeliä ja kuusi tappiota. Nyt me yksisilmäiset ÖIS:n kannattajat toivomme, että näin ei käy - mutta muutamalla voitolla peräkkäin Qvidingin asema taulukossa paranisi välittömästi huomattavasti. Heillä on useita joukkueita neljän pisteen säteellä, joista tulokas Gauthiod on se, jota on varottava eniten. Bosko Orovic ja hänen joukkueensa ovat muuten saaneet todella hyvän alun tälle kaudelle. He hävisivät avausottelussa 2-0 - mutta ottivat sitten kolme voittoa neljästä seuraavasta ottelusta. He muun muassa voittivat nykyisen kolmannen sijan haltijan Oddevoldin hienoilla lopputuloksilla 2-0. Tätä suoritusta seurasi toinen voitto Gauthiodista. Sen jälkeen esitykset ovat laskeneet, ja he ovat onnistuneet voittamaan vain yhden seitsemästä viimeisestä ottelusta. - Pelillisesti olemme pudonneet kahdessa viimeisessä ottelussa, joissa olemme osoittaneet pientä laskusuuntausta. Jopa Kristianstad vieraissa oli niin ja näin. Mutta ennen kaikkea Bosko uskoo, että nuori joukkue yhdessä nihkeän vieraspelin kanssa on syynä heikompiin esityksiin: "Olemme olleet hieman ahdistuneita vieraissa. Joukkue on hyvin nuori, enkä tiedä, ajatteletko sitä. Kun kokeneet pelaajat ovat poissa, meillä on kentällä lähes vain 20-vuotiaita pelaajia. - Siihen tottuminen vie hieman aikaa (nuoret pelaajat, uusi pelitapa ja uusien pelaajien saaminen yhteen yksiköksi). Mukavaa on se, että emme ole julistaneet, että voitamme tänä vuonna mitään sarjaa. Itse asiassa emme ole myöskään ilmoittaneet, että aiomme lähteä - pelaamme tänä vuonna päästäksemme jonnekin keskelle. Mikä tahansa keskikastia parempi sijoitus on fantastista. Söderettanin ympärillä oleva media ja ehkä myös</w:t>
      </w:r>
    </w:p>
    <w:p>
      <w:r>
        <w:rPr>
          <w:b/>
          <w:color w:val="FF0000"/>
        </w:rPr>
        <w:t xml:space="preserve">id 192</w:t>
      </w:r>
    </w:p>
    <w:p>
      <w:r>
        <w:rPr>
          <w:b w:val="0"/>
        </w:rPr>
        <w:t xml:space="preserve">Itsenäinen puna-sininen Richard Yarsuvat liittyy 11 Elokuu, 2012 Samaan aikaan kun Johan Pettersson oli vihdoin valmis ÖIS:iin, seura ilmoitti toisesta vahvistuksesta nuoren ja lupaavan hyökkääjän nimeltä Richard Yarsuvat. Richard syntyi vuonna 1992 - eli samana vuonna kuin Oskar Wallén, Pontus Otterstedt ja Joakim Hall. Richard Yarsuvat kasvoi boråsilaisessa Elfsborgs IF -seurassa. Jo viime kaudella hän teki viisi esiintymistä Ruotsin ykkösliigassa ja pelasi Eurooppa-liigan karsinnoissa, ja tällä kaudella hän on ollut lainalla Superetta-seura IFK Värnamossa. Siellä se ei kuitenkaan ollut suuri menestys. Kuudessa ottelussa hän jäi ilman pisteitä ja sai vain yhden syöttöpisteen. Richard Yarsuvat. Täällä Elfsborgin pelipaidassa. Kuva: Nyheter24 Yarsuvatia kuvaillaan ennen kaikkea pelaajaksi, jolla on hyvä pallonhallinta ja hyvä maalintekotaito. Myönnettäköön, että sitä ei ole nähty liian usein viime aikoina - mutta se johtuu luultavasti siitä, että hän ei ole vielä vaaditulla tasolla. Seuraavien kolmen kuukauden aikana Örgryte IS:n pelaajana, johon sisältyy myös mahdollinen karsintaottelu Superettaniin, hänen odotetaan näyttävän lähinnä työkykyään ja aggressiivisuuttaan hyökkäyksessä. He eivät myöskään halua ottaa sitä riskiä, että jommankumman hyökkääjämme Oskar Wallénin tai Emil Karlssonin loukkaantuminen tuhoaisi meidät. Richard Yarsuvatin myötä sinulla on laajempi hyökkäyskalusto ja enemmän vaihtoehtoja, kun joku ei ole käytettävissä tai ei yksinkertaisesti ole tarpeeksi hyvä aloittamaan. Vauhtia Superettaniin! Tämän vahvistuksen takana on muun muassa vastikään nimitetty Kent Carlzon, ja näin hän kuvailee Richard Yarsuvan hankintaa ÖIS.se:lle: - Ricky on maalintekijä, joka tulee myös antamaan panoksensa aggressiivisuudellaan ja työkyvyllään kärjessä. Meistä oli tärkeää, ettemme joudu tänä syksynä tilanteeseen, jossa meiltä puuttuu maalintekijä loukkaantumisten tai pelikieltojen vuoksi. Johan Petterssonin tavoin Richard on käytettävissä jo maanantain ottelussa Oddevoldia vastaan. Tule siis Rimnersvalleniin ja todista paikan päällä laajennusta ja vahvistusta! Jacko lars John Cyban Oskar Fredrik Johan Kaka Anonyymi Kaka Anonyymi Kaka</w:t>
      </w:r>
    </w:p>
    <w:p>
      <w:r>
        <w:rPr>
          <w:b/>
          <w:color w:val="FF0000"/>
        </w:rPr>
        <w:t xml:space="preserve">id 193</w:t>
      </w:r>
    </w:p>
    <w:p>
      <w:r>
        <w:rPr>
          <w:b w:val="0"/>
        </w:rPr>
        <w:t xml:space="preserve">Salaattitarjottimet Herkullisen salaatin sekoittamiseen ja tarjoiluun tarvitaan hienot salaattitarjottimet. Olemme keränneet useita tyylikkäitä ja käytännöllisiä malleja, jotka tekevät illallistarjoilusta entistäkin miellyttävämpää. Sopikaa salaattipalvelimiin myös kaunis salaattikulho! Löydät kaikkea klassisista puisista salaattilautasista muovisiin salaattilautasiin, joissa on söpö kukkakuvio. Meillä on myös moderneja ja tyylikkäitä malleja metallista, kuten salaattitarjottimia kiiltävästä ruostumattomasta teräksestä, messingistä tai kullasta. Salaattitarjottimet ovat käytännöllisiä salaatin tarjoiluun, mutta pitkät tarjoiluvälineet ovat yhtä hyödyllisiä myös erilaisten buffet- ja pastaruokien tarjoilussa. Voi myös olla hyödyllistä, että sinulla on useita salaattitarjottimia, sillä joskus tarvitaan kaksi salaattikulhoa ja siten kaksi paria salaattitarjottimia juhlallisiin tilaisuuksiin, joissa on paljon vieraita. Kesän veneretkille ja piknikeille suosittelemme muovisia salaattitarjottimia, jotka ovat kestäviä, helppokulkuisia ja helposti puhdistettavia.</w:t>
      </w:r>
    </w:p>
    <w:p>
      <w:r>
        <w:rPr>
          <w:b/>
          <w:color w:val="FF0000"/>
        </w:rPr>
        <w:t xml:space="preserve">id 194</w:t>
      </w:r>
    </w:p>
    <w:p>
      <w:r>
        <w:rPr>
          <w:b w:val="0"/>
        </w:rPr>
        <w:t xml:space="preserve">Posted on 2014/01/28 by Sofia Kuten kuuluukin, vuonna 2014 on käytävä kaupungin parhaalla brunssilla, nimittäin Ritz Carltonin samppanjabrunssilla. Poikaystäväni, minä ja uusi mekkoni käytimme tilaisuutta hyväkseni herkutellaksemme kaikella merenelävistä pieniin suklaisiin, kun kohotimme maljan yhä uudelleen ja uudelleen uusien mahdollisuuksien uudelle vuodelle yhdessä. Voi olla, että se alkaa käydä tylsäksi niille teistä, jotka ovat seuranneet tätä jo jonkin aikaa, mutta ainakaan minä en koskaan kyllästy sunnuntaihin täällä, ja nyt on vain pakko olla hyvä vuosi myös meille! Jätä vastaus Peruuta vastaus Sähköpostiosoitettasi ei julkaista. Pakolliset kentät on merkitty *Kommentti Nimi * Sähköposti * Verkkosivusto Tämä on kolmekymppisen, Berliinissä asuvan ruotsalaisen tytön blogi. Levoton sielu, joka rakastaa matkustamista ja uusien asioiden, kulttuurien ja makujen löytämistä. Yksi tyttö monien joukossa, jolla on intohimo muotia, muotoilua ja ylellisyyttä kohtaan. Liity mukaan arkeeni Saksan pääkaupungissa!</w:t>
      </w:r>
    </w:p>
    <w:p>
      <w:r>
        <w:rPr>
          <w:b/>
          <w:color w:val="FF0000"/>
        </w:rPr>
        <w:t xml:space="preserve">id 195</w:t>
      </w:r>
    </w:p>
    <w:p>
      <w:r>
        <w:rPr>
          <w:b w:val="0"/>
        </w:rPr>
        <w:t xml:space="preserve">Wallace &amp; Gromit: The Curse of the Were Rabbit on Frontier Developmentsin luoma ja Konamin julkaisema toiminta-seikkailu-, tasohyppely-, yksin- ja moninpeli. Päähenkilöinä ovat Wallace ja Gromit, joiden Anti-Pesto -yrityksen tehtävänä on pitää jänikset poissa tulevasta jättiläisvihanneskilpailusta, jota Lady Tottingtonin perhe on järjestänyt Tottington Hallissa 517 vuotta. Kortit on kerättävä pelin aikana ja aloitettava seikkailu tuholaisten poistamiseksi. Pelissä on neljä eri aluetta, kuten kaupungin keskusta, Wallerseyn satama-alue, Tottington Hall ja Grimsleyn teollisuusalue - jokaisella on oma haasteensa. Pelin alussa pelaajan on valittava jompikumpi kahdesta hahmosta ja astuttava pelimaailmaan täyttääkseen tavoitteensa. Pelaajalla on kaappauslaite, jonka avulla pelaaja voi kantaa tuholaisia ja ampua ne viemäriin tietyssä ajassa. Wallace &amp; Gromit: The Banana Rabbit tarjoaa sekä päivä- että yöjakson, ja yöllä pelistä tulee haastavampi. Peli sisältää merkittäviä ominaisuuksia, kuten reaaliaikaisen ympäristön tutkiminen, uusien esineiden ostaminen, päivitykset, hyvin kirjoitettu tarina ja kauniit visuaaliset yksityiskohdat. Kokeile sitä, tulet nauttimaan siitä. Giana Sisters: Twisted Dreams on Black Forest Gamesin kehittämä ja julkaisema toiminta-, tasohyppely-, sivupyöritys-, 2D-seikkailu-, yksin- ja moninpelivideopeli. Peli tarjoaa jännittävän tarinan, jossa Gurglewocky-niminen julma lohikäärme kidnappaa Marian ja vangitsee hänet unimaailmaan häkkiin. Voit ottaa roolin naispuolisen päähenkilön nimeltä Giana, joka on Marian sisko ja josta tulee teini-ikäinen ... Toki Tori on puzzle tasohyppely, side-scroller ja yksinpeli luonut ja julkaissut Two Tribes BV Peli antaa pelaajan ottaa haltuunsa nuoren poikasen nimeltä Toki Tori ja pelaajan päätehtävänä on resurssi hänen nuoremmat veljensä ja sisarensa, jotka ovat vielä munissaan. Peli tarjoaa erilaisia tasoja, joilla pelaaja voi kerätä kaikki munat käyttämällä ...</w:t>
      </w:r>
    </w:p>
    <w:p>
      <w:r>
        <w:rPr>
          <w:b/>
          <w:color w:val="FF0000"/>
        </w:rPr>
        <w:t xml:space="preserve">id 196</w:t>
      </w:r>
    </w:p>
    <w:p>
      <w:r>
        <w:rPr>
          <w:b w:val="0"/>
        </w:rPr>
        <w:t xml:space="preserve">majoituksen varaaminen on mahdollista saapumista edeltävänä päivänä klo 17:00 asti, sen jälkeen voit tehdä varauksen puhelimitse. Jos varaat suksien vuokrauksen, se on mahdollista kahta päivää ennen saapumista. Voidakseen tehdä varauksen tai tehdä sopimuksen HAAB:n kanssa vieraan on oltava 18-vuotias. Joissakin lomakohteissa ja joillakin ajanjaksoilla voi olla eri ikärajat - katso kunkin lomakohteen kohdalta. Laillistaminen voidaan tehdä saapumisen yhteydessä. Ota yhteyttä majoituspaikkaan, jos et täytä ikärajaa, mutta haluaisit silti tulla. Lue lisää täydellisistä varausehdoistamme. Tämä ei koske lapsia, jotka ovat huoltajan seurassa. Huomioithan, että lemmikkieläimet ovat sallittuja vain majoituspaikoissa, joissa se on nimenomaisesti mainittu majoituskategorian osalta varauksen yhteydessä.</w:t>
      </w:r>
    </w:p>
    <w:p>
      <w:r>
        <w:rPr>
          <w:b/>
          <w:color w:val="FF0000"/>
        </w:rPr>
        <w:t xml:space="preserve">id 197</w:t>
      </w:r>
    </w:p>
    <w:p>
      <w:r>
        <w:rPr>
          <w:b w:val="0"/>
        </w:rPr>
        <w:t xml:space="preserve">Nämä ovat vaikeita aikoja monille, ja me teemme kaikkemme varmistaaksemme, että saat hyvää palvelua joka tapauksessa. Nyt voit ostaa tavaroita odotustilassa verkkokaupastamme.</w:t>
      </w:r>
    </w:p>
    <w:p>
      <w:r>
        <w:rPr>
          <w:b/>
          <w:color w:val="FF0000"/>
        </w:rPr>
        <w:t xml:space="preserve">id 198</w:t>
      </w:r>
    </w:p>
    <w:p>
      <w:r>
        <w:rPr>
          <w:b w:val="0"/>
        </w:rPr>
        <w:t xml:space="preserve">Tervetuloa tänne! Mikä on www.fahlen.se Näillä sivuilla on tietoa Porsche 911:stä. Mutta ei mikä tahansa Porsche 911, vaan MINUN Porsche 911! Useimmat teistä, jotka olette törmänneet tälle sivulle painamalla vahingossa nappia, eivät voi käsittää, miten autoa koskeva sivu voidaan perustaa. Ei varsinkaan vanhaa, uusittua, haisevaa historiaa, joka ei pääse länsirannikolta kunnon kartanoautoa kiinni. Mutta... sitten on itse asiassa muutamia ihmisiä, jotka ymmärtävät tarkalleen, miten minä perustelin ja miksi tämä auto on annettu koko sivuston talon ja se on tällaisia ihmisiä, että tämä sivu on tehty. Kuka minä olen?</w:t>
      </w:r>
    </w:p>
    <w:p>
      <w:r>
        <w:rPr>
          <w:b/>
          <w:color w:val="FF0000"/>
        </w:rPr>
        <w:t xml:space="preserve">id 199</w:t>
      </w:r>
    </w:p>
    <w:p>
      <w:r>
        <w:rPr>
          <w:b w:val="0"/>
        </w:rPr>
        <w:t xml:space="preserve">Hinta alkaen 669 800 kr Kuinka paljon haluat maksaa talostasi? Rahoita loput Modulhus Finansilla, luotonvälittäjällä, jonka avulla voit vertailla niiden pankkien lainoja, joiden kanssa Modulhus Finans tekee yhteistyötä. Lue lisää ATTEFALLSHUS / BOLUNDARE LOVELIA FUNCTION Arkkitehdin suunnittelema talo Lovelia toimitetaan avaimet käteen sekä Attefallshus (25 m²) että Bolundare (30 m²). Pohjaratkaisu on sama kuin suositussa Maria-mallissamme, mutta siinä on erilaiset ikkunat ja tunnelma. Lovelia nukkuu yläkerrassa avokätisellä parvella, joka on suojattu näkymiltä. Lovelian pohjaratkaisun suunnittelussa on huomioitu valoisuus, kalusteet ja läpinäkyvyys. Kaikki tekniikka ja toiminnalliset osat on rakennettu siististi makuuparvelle johtavien portaiden alle, ja pohjaratkaisu on esteetön BBR:n asuntoja koskevien määräysten mukaisesti. SISÄTILAT Talon ylpeys on älykäs pohjaratkaisu, joka on suhteellisen tilava ja jossa on reilut kattokorkeudet ja joka antaa kaunista valoa lamelli-ikkunoiden kautta, jotka rikkovat valon ja luovat kuvioita. Keittiö on peräisin IKEAsta, ja siinä on kaikki viimeistelyt, joita tarvitset mukavaan asumiseen. Kylpyhuone on täysin kaakeloitu ja siinä on lasitettu suihkunurkka ja lisävarusteena pesukone.Laita henkilökohtainen leimasi uuteen taloosi alla olevalla House Builderilla, räätälöi 100:n yhdistelmän ja valinnan välillä perheesi makuun sopivaksi. Tässä ullakkokodissa on tikkaiden sijasta portaat parvelle, jolloin on helppo päästä parvella sijaitsevalle nukkuma-alueelle ja luoda samalla tilaa säilytykseen portaiden alla kylpyhuoneen alueelta pesukoneeseen ja vedenlämmittimeen, tila on vyöhyke 2, joka on luokiteltu nykyisten märkätilamääräysten mukaan. Paljon säilytystilaa on saatavilla korkeissa kaapeissa parven ja keittiön välissä Talo on varustettu hyvin suunnitelluilla ikkunoilla, jotta on parempi mahdollisuus sisustaa talo suuremmalla kulmasohvalla ja kevyemmin kalustetulla talon sosiaalisella osalla ja luoda turvallinen ilmapiiri, mutta samalla mahdollistaa maksimaalisen valon saannin. Voit valita Lovelian tyylin työkalulla "House Builder Online", jossa voit valita 100:sta eri talon muunnelmasta julkisivuväreillä, kattovaihtoehdoilla sekä lasituksella tai ilman, jotta talo sopisi hyvin tonttiin yhdessä asuintalosi kanssa. Maalaamme talosi haluamallasi värillä veloituksetta!. Talon enimmäiskorkeus on 4 metriä ja Lovelia kuvissa olemme suunnitelleet funky tyyliin falur punainen julkisivu ja musta lasitetut ikkunat, mutta voit päättää talon rakentaja Online miten haluat Lovelia näyttää kuin sopivat talosi Suunnittelu Talomme ovat hyvin harkittuja ja fiksusti suunniteltu. Olemme miettineet tarpeitasi ja kehittäneet parhaat pohjaratkaisut 25-30 neliömetrin suuruiseen pysyvään kotiin. Rakennuksen pinta-ala: 25-40m² Kulmakorkeus: 4m Ullakkopinta-ala: 5,2m² Kattokorkeus ullakolla: 72-90cm - Kattopinta Bitumen Icopal Tarra Polar - Alakatto, Bitumen Icopal Ultrabase - Levy, OSB3 22mm, Ruuvit 4.2x55mm - Vuoto, C24 35x45, Ruuvi 6x70mm - Kalvo, Jutadach 115 Katolle - puurakenteisiin, C24 45x195, Ruuvi 6x120mm - Eristys, Paroc Stenull 150mm - Eristys, Paroc Stenull 50mm - Kalvo, PVC 0.2mm kosteussulku - vuoto, C24 45x45, ruuvi 5x100mm - eristys, Paroc 50mm - paneeli: Sisäpaneeli 15x95mm - Väri Valkoinen (maalattu ja harjattu) - Julkisivuväri Villa Aqua, harjattu - Julkisivupaneeli 22x145mm, naula 3x60mm - Vuoto 18x95, naula 3x60mm - Tyvek tuulensuoja - Puurakenne, C24 45x145, ruuvi 6x120mm - Eristys, Paroc kivivilla 150mm - Kalvo, PVC 0.2mm Kosteussulku - Vuoto, C24 45x45, Ruuvi 6x120mm - Eristys Paroc 50mm - Sisäpaneeli 15x95mm, Naula 3x60mm - Väri Valkoinen (maalattu ja harjattu)</w:t>
      </w:r>
    </w:p>
    <w:p>
      <w:r>
        <w:rPr>
          <w:b/>
          <w:color w:val="FF0000"/>
        </w:rPr>
        <w:t xml:space="preserve">id 200</w:t>
      </w:r>
    </w:p>
    <w:p>
      <w:r>
        <w:rPr>
          <w:b w:val="0"/>
        </w:rPr>
        <w:t xml:space="preserve">Meillä Kalmarissa toimivalla Flyttstädgruppenilla on useiden vuosien kokemus muuttosiivouksesta koko Ruotsissa. Yhdessä työskentelemme tullaksemme Kalmarin johtavaksi siivousyritykseksi, joka on keskittynyt muuttosiivoukseen Kalmarissa. Teemme aina kaikkemme, jotta kaikki asiakkaamme olisivat tyytyväisiä! Tunnetko hiipivää stressiä sekä ahdistusta muutostasi? Työpaikkojen sekä pakkaamisen, laatikoiden ostamisen, muuttosiivouksen ja paljon muun yhtälö ei tunnu menevän lainkaan yhteen. Sinulla saattaa olla mahtavia ystäviä, jotka auttavat sinua osittain, mutta projekti tuntuu silti ylivoimaiselta. Tiedämme, miten paljon merkitsee jättää osa projektista muiden käsiin, ja autamme mielellämme! Aloita uusi elämäsi mielenrauhassa. Me huolehdimme Kalmarin muuttosiivouksesta, jotta voit keskittyä varsinaiseen muuttoon uuteen kotiin. Kun viimeinenkin laatikko on lastattu muuttoautoon, me hoidamme loput. Koulutettu henkilökuntamme siivoaa, jotta kaikki on puhdasta ja raikasta seuraavaa vuokralaista varten. Takaamme, että siivoustarkastus tehdään ilman huomautuksia. Tavoitteenamme on tehdä muutostasi mahdollisimman helppo, ilman että sinun tarvitsee huolehtia muuton siivouksen puutteesta. Laatua oikeaan hintaan! Teemme päivittäin muuttosiivouksia kaikkialla Ruotsissa ja otamme mielellämme vastuun juuri sinun muuttosiivouksestasi Kalmarissa. Lisäksi voit keskittyä muihin parempiin asioihin, kuten itse muuttoon ja uuden kodin purkamiseen. Arvostelut ja referenssit - Flyttstädning Kalmar Tarjoamalla parasta palvelua, meillä Flyttstädgruppen i Sverige AB:llä on hyvä maine ja hyvät referenssit aiemmilta asiakkailtamme. Jos haluat suosituksia muuttosiivouksesta, ota rohkeasti yhteyttä meihin. Jos olet kiinnostunut, jaamme mielellämme ne, joita olemme saaneet luvan käyttää muuttosiivouksen arvosteluina ja referensseinä. Paras henkilökohtainen palvelu - Muuttopalvelu Kalmar Palvelun korkean tason ylläpitäminen, turvallinen työ ja hienon lopputuloksen jättäminen on se, mikä antaa meille hyvän maineen aiempien muuttosiivousasiakkaiden keskuudessa Kalmarissa. Jokaisen suoritetun palvelun jälkeen pyrimme keräämään arvion sinulta asiakkaana. Näin voimme arvioida, mitä voimme tehdä paremmin ja kehittyä jatkuvasti, jotta meistä tulisi johtava siivousyritys Muuttosiivous Kalmar, joka keskittyy vain muuttosiivouspalveluihin. Flyttstädgruppen i Sverige AB - Muuttosiivous Kalmar Suunnittelemalla jokaisen työn ja matkan parhaalla mahdollisella tavalla pystymme puristamaan hinnan laadusta tinkimättä. Suunnittelumme sekä materiaalien ja keinojen valintamme edistävät osaltaan ympäristön parantamista, mikä on myös osa päivittäistä työtämme, jonka tavoitteena on olla johtava toimija Kalmarin muuttosiivouksen alalla. Muuttosiivous Kalmar- Kiinteä hinta Varaus kauttamme on itsestään selvä valinta! Removal Cleaning Kalmar pitää siivouspalveluiden hinnat yhtenä markkinoiden parhaista ja tarjoaa samalla Kalmarin parhaan ja kokeneimman henkilökunnan. Näin ollen tarjoamme sinulle kiinteän poistosiivoushinnan neliömetriä kohden ja ikkunanpesun sisältäen. Jos haluat lisätietoja yrityksestämme tai muista palveluistamme, ota rohkeasti yhteyttä yhteydenottolomakkeemme kautta.Onko sinulla kysyttävää ennen muuttosiivousta Kalmarissa? Älä epäröi ottaa meihin yhteyttä! Kun palkkaat Flyttstädning Kalmarin, voit luottavaisin mielin antaa meille vastuun muuttosi siivouksesta! Meiltä saat täyden 3 päivän takuun, joka kattaa myös uudet asukkaat/vuokranantajat (mitä monien muiden yritysten takuut eivät kata), koska luotamme vahvuuteemme. Jos vika havaitaan, palaamme nopeasti, ilman lisäkustannuksia ja korjaamme vian. Muuttosiivous Kalmar tyytyväisyystakuulla Siivous muuton yhteydessä - Muuttosiivous Kalmar Siivous ja siivous ei ole vain ikävä osa kodinhoitoa, vaan se on myös valtava taakka muuton yhteydessä. Kun muutat pois, kiinteistönvälittäjät tai vuokranantajat vaativat usein paljon. Kodin pitäisi näyttää puhtaalta ja siistiltä, eikä se tarkoita pientä imurointia ja kuivaamista. Muuttotalon siivoukseen kuuluu lähes kaikki rasvanpoistosta, viemärin puhdistuksesta kuivaukseen asti.</w:t>
      </w:r>
    </w:p>
    <w:p>
      <w:r>
        <w:rPr>
          <w:b/>
          <w:color w:val="FF0000"/>
        </w:rPr>
        <w:t xml:space="preserve">id 201</w:t>
      </w:r>
    </w:p>
    <w:p>
      <w:r>
        <w:rPr>
          <w:b w:val="0"/>
        </w:rPr>
        <w:t xml:space="preserve">Tämä on valitettavasti hyvin yleistä, että asiakkaat, jotka ovat käyneet toisessa kampaamossa/maassa ja näyttävät tältä, tulevat sisään. Mitä he tekevät siellä? Olen niin väsynyt tähän. Valitettavasti en ole enää lainkaan järkyttynyt, koska näen tämän useita kertoja viikossa. 🙁 Sain tänään sähköpostia hyvin surulliselta tytöltä. Minulle annettiin lupa liittää hänen kirjoituksensa. Hän tulee huomenna ja poistaa ripset luokseni ILMAISEKSI. Näin ei pitäisi olla. Varoitus niille teistä, jotka haluatte käyttää ripsienpidennyksiä. Tutustu ensin salonkiin! Näin hän kirjoitti: ".... Hei hei, olin epätoivoisesti etsin joku, joka kirjoitti mitä juuri kirjoitti blogissa 19. toukokuuta ioförsig.  XXXgatan Tukholmassa. Jälkeenpäin tunsin itseni tyytyväiseksi ja ajattelin, että et oli mukava. MUTTA, hetken kuluttua huomasin, että kaikki ripset olivat melkein kiinni toisissaan. Ja että se kohdistui enemmän oikeaan silmään. Enemmän kokkareita ja myös solmuja. Nyt.... ripset näyttävät täsmälleen samalta kuin kuvassa, ja ne ovat kaikki kiinni toisissaan, joten kun "rykelmä" irtoaa, se jää roikkumaan ja näyttää aivan surkealta. Omat ripseni ovat nyt olemattomat, koska ne irtoavat, kun rykelmä irtoaa. Jokainen rykelmä sisältää noin 5-7 omaa ripsiäni. Olen todella epätoivoinen. Hän kertoi minulle, että niitä ei voi poistaa ilman, että ne putoavat pois (Ja sitten hän käski minun leikata saksilla irronneet... ) , joten taidan odottaa, että kaikki omat ripseni putoavat. Olen todella niin uskomattoman pahoillani tästä. Minulla on aina ollut kauniit ripset ja olen ollut niistä ylpeä, mutta haluan kuitenkin kokeilla pidennyksiä... haluan paljon enemmän..... Jos voitte tehdä jotakin, olisin iloinen..." hän lähetti nämä kuvat: En voi eläessäni ymmärtää, miten keskellä kaupunkia sijaitsevat vakiintuneet salongit, jotka veloittavat 850 dollaria ripsienpidennyksestä ja kirjoittavat myös tekevänsä ripsienpidennyksiä yhdellä menetelmällä (vaikka kyseessä on ilmeisesti ripsienpidennykset), voivat tehdä niin! Eivätkö he välitä maineestaan? Eivätkö he halua asiakkaiden palaavan takaisin? Haluavatko he pilata sen niille meistä, jotka suhtautuvat vakavasti alaan? Jos olet kokenut jotain tällaista itse, lähetä minulle sähköpostia osoitteeseen mimmi@fransforlangning.se tai jätä viesti vieraskirjaani ja kerro, mitä tapahtui. Meidän on tehtävä loppu näille peikoille, jotka pilaavat sen meidän muiden kannalta. Terveisin Mimmi Salong Extension Pidä kiirettä ja varaa uusi ripsienpidennys Salong Extensionilta ennen 15. kesäkuuta ja saat sen hintaan 795: - Kirjoita kampanjakoodi "kesä". Tavallinen hinta 1.200:- Täydellinen valmistumiseen, lomalle, häihin. Lue lisää osoitteesta http://www.extension.nu katso täältä, jos olet ollut ja tehnyt epäonnistuneen ripsienpidennyksen! Liian monet tytöt tulevat luoksemme ja kertovat oudoimpia tarinoita kokemuksistaan muissa kampaamoissa, jotka ovat valitettavasti totta. yhteenliimautuneet ripset, liimapalaset, se sattuu ja kirvelee. He ovat olleet töykeitä ja sanoneet mitä hauskimpia asioita asiakkailleen. Että sen pitäisi näyttää tuolta? Että voit kylpeä jäällä, jos se on turvonnut? Että voit poistaa ne itse vauvaöljyllä?? Etsin ihmisiä, jotka ovat kokeneet jotain vastaavaa. lähetä minulle sähköpostia tilanteesta osoitteeseen mimmi@fransforlangning.se tai jätä kommentti tähän viestiin. Ripsien pidennyksen ei pitäisi tuntua. Sen pitäisi näyttää omilta ripsiltäsi ripsivärin kanssa. Sinun pitäisi pystyä valitsemaan, haluatko pitkät upeat ripset vai luonnolliset ja hillityt ripset. Niitä on kaikenlaisia pituuksia, paksuuksia ja kaarevuuksia. Ripsien ei pitäisi istua yhteen eikä niiden pitäisi olla samanpituisia koko matkalta.Ota yhteyttä, meidän on saatava tämä ala kuntoon ja päästävä eroon kaikista trolleista! Hugs Mimmi Olen työskennellyt ripsienpidennysten parissa 3 vuotta ja nähnyt, miten ala on kehittynyt vuosien varrella. Ripsien pidennykset ovat vielä suhteellisen uusia, eivätkä monet ihmiset tiedä, miten ne tehdään.</w:t>
      </w:r>
    </w:p>
    <w:p>
      <w:r>
        <w:rPr>
          <w:b/>
          <w:color w:val="FF0000"/>
        </w:rPr>
        <w:t xml:space="preserve">id 202</w:t>
      </w:r>
    </w:p>
    <w:p>
      <w:r>
        <w:rPr>
          <w:b w:val="0"/>
        </w:rPr>
        <w:t xml:space="preserve">Apple ja taiwanilainen Android-valmistaja HTC ovat päässeet sovintoon patenttiriidoissaan ja solmineet kymmenen vuoden lisenssisopimuksen keskenään. Vaikka Apple voitti tänä kesänä Yhdysvalloissa merkittävän oikeusjutun uutta arkkivihollista Samsungia vastaan, yhtiö on pyrkinyt sulattamaan suhteita ainakin yhteen muuhun Android-valmistajiin, joihin Steve Jobs oli niin vihainen, että hän puhui "ydinsodan" aloittamisesta.Yhtiö ilmoitti tänään, että se on päässyt taiwanilaisen HTC:n kanssa sopimukseen, jonka mukaan molemmat yhtiöt vetävät välittömästi pois kaikki toisiaan vastaan nostetut kanteet ja tekevät 10-vuotisen ristikkäislisenssisopimuksen kaikista yhtiöiden hallussa olevista, sekä nykyisistä että tulevista, toistensa liiketoimintaan liittyvistä patenteista, mikä suojaa molempia yhtiöitä tulevilta oikeusjutuilta. Lyhyessä lehdistötiedotteessa Applen toimitusjohtaja Tim Cook kirjoittaa: "Olemme tyytyväisiä päästyämme sopimukseen HTC:n kanssa. HTC:n toimitusjohtaja Peter Chou kirjoittaa samassa lehdistötiedotteessa: - HTC on tyytyväinen, että riita Applen kanssa on saatu ratkaistua, minkä ansiosta HTC voi keskittyä riitojen sijaan innovointiin.</w:t>
      </w:r>
    </w:p>
    <w:p>
      <w:r>
        <w:rPr>
          <w:b/>
          <w:color w:val="FF0000"/>
        </w:rPr>
        <w:t xml:space="preserve">id 203</w:t>
      </w:r>
    </w:p>
    <w:p>
      <w:r>
        <w:rPr>
          <w:b w:val="0"/>
        </w:rPr>
        <w:t xml:space="preserve">Tervetuloa meille NöjesKällaniin. Työskentelemme kaikenlaisen viihteen tuottamisen parissa tapahtumayrityksille, yrityksille jne., ja olemme vuosien varrella hankkineet paljon kokemusta, tietoa ja kokemusta. Tämä tarkoittaa, että voimme tuottaa kaikenlaista viihdettä valitun teeman mukaan. Se voi olla stand up -esiintyjä, luennoitsija, artisti, coverbändi jne., toisin sanoen räätälöimme viihdettä kaikkiin mahdollisiin tapahtumiin ja tilaisuuksiin. Tällä hetkellä meillä Nöjeskällanilla on ilo tuottaa/buukata seuraavia bändejä/artisteja jne. Me osaamme viihdettä! Nyt laulaja ja jäsen Likes! Julkaistu:2020-09-29 Viktor Johansson on uusi laulaja ja jäsen tanssiyhtye Likes! Viktor Johanssonista tulee tanssiyhtye Likesin uusi laulaja ja jäsen! Simon Wardin lopettaa Callinazissa! Julkaistu:2020-09-18 Simon Wardin, Callinazin kitaristi, on päättänyt lopettaa Callinazin. Simon Wardin, Callinazin kitaristi, on päättänyt lopettaa Callinazin. Per Håkan isäntä P4 Dans! Julkaistu: 2020-09-17 Per-Håkan Helén on P4 Dansin isäntä 20. syyskuuta ja kutsuu meidät paratiisiinsa meren rannalle Söderhamnin ulkopuolelle. Per-Håkan Helén isännöi P4 Dansia 20. syyskuuta ja kutsuu meidät paratiisiinsa meren rannalle Söderhamnin ulkopuolelle. Titanix osallistuu BingoLottoon! Julkaistu: 2020-09-11 BingoLotto 20 Sept! Älä missaa Titanixia, joka esittää uusimman singlensä "Don't let your shadow fall here"! BingoLotto 20 syyskuu! Älä missaa Titanixia, joka esittää uusimman singlensä "Don't let your shadow fall here"! Henry lähtee Titanixista! Julkaistu:2020-08-31 Henry Kieksi jättää Titanixin. Haluamme kiittää "Kixaa" 12 uskomattoman hauskasta vuodesta. Henry Kieksi jättää Titanixin. Haluamme kiittää "Kixaa" 12 uskomattoman hauskasta vuodesta. Stefan &amp; Maria Rolf investoivat myös duona! Julkaistu: 2020-08-31 Nyt voit varata Maria ja Stefan Rolfin myös duona. Viihde sopii pubi-iltaan, ravintolaan, yksityisjuhliin jne. Nyt voit varata Maria ja Stefan Rolfin myös duona. Viihdettä, joka sopii pubin juhliin, ravintolaan, yksityistilaisuuksiin jne. Peter on "Fångarna på fortet"! Julkaistu: 2020-08-25 Perjantaina 28. elokuuta Peter (Larz Kristerz) esiintyy TV4:n ohjelmassa "Fångarna på fortet". Perjantaina 28. elokuuta Peter (Larz Kristerz) esiintyy TV4:n ohjelmassa "Fångarna på fortet". Maria P4 Radio Östergötlandissa! Julkaistu: 2020-07-28 Älä missaa Maria in Titanixia P4 Radio Östergötlandissa torstaina 30. heinäkuuta klo 17.00 Älä missaa Maria in Titanixia P4 Radio Östergötlandissa torstaina 30. heinäkuuta klo 17.00 Allstars i P4 live! Julkaistu:2020-07-11 P4:a Västernorrland broadcast Allstars today! Voit kuunnella jälkikäteen verkossa! P4:a Västernorrland broadcast Allstars tänään! Voidaan kuunnella jälkikäteen verkossa! Mats Bergmans lopettaa! Julkaistu:2020-07-09 "Huolellisen harkinnan jälkeen päätämme nyt sulkea orkesterin. Tuntuu oikealta päättää tämä fantastinen matka nyt." "Huolellisen harkinnan jälkeen päätämme nyt lopettaa orkesterin toiminnan. Tuntuu oikealta päättää tämä upea matka nyt." Julkaistu:2020-07-07 Onnittelut Henrik Sethsson, Casanovas, joka täyttää tänään 50 vuotta! Onnittelut Henrik Sethssonille, Casanovas, joka täyttää tänään 50 vuotta! Larz-Kristerz: Vaikeaa paritanssin kanssa corona-aikoina! Larz-Kristerzillä oli täysi kesäkiertue, mutta kaikki päivämäärät peruttiin koronapandemian vuoksi. Larz Kristerz sai FJL:n musiikkiarvostelussa viisi F:ää! Julkaistu: 2020-07-03 Larz Kristerz sai viisi F:ää uusimmasta albumistaan "Easier said than done" Får Jag Lovin musiikkiarviossa! Larz Kristerz sai Får Jag Lovin musiikkiarvostelussa viisi F:ää uusimmasta albumistaan "Lättare sagt än gjort"! Andreas Olsson isännöi P4 Dans! Julkinen</w:t>
      </w:r>
    </w:p>
    <w:p>
      <w:r>
        <w:rPr>
          <w:b/>
          <w:color w:val="FF0000"/>
        </w:rPr>
        <w:t xml:space="preserve">id 204</w:t>
      </w:r>
    </w:p>
    <w:p>
      <w:r>
        <w:rPr>
          <w:b w:val="0"/>
        </w:rPr>
        <w:t xml:space="preserve">Kiitos! Sinä teet matkan mahdolliseksi Nimeni on Sara Algotsson Ostholt, ja olen ammattimainen kenttäratsastaja. Kiitos saavutusten, kuten olympiahopeamitalin vuonna 2012, tiedotusvälineiden ja teidän, jotka käytte verkkosivuillani, treenaatte minulle, ostatte hevosia tai katsotte klinikoitani, seuraatte minua sosiaalisessa mediassa tai tuette minua taloudellisesti tai tuotteilla, on mahdollista jatkaa matkaa kohti Rion olympialaisia vuonna 2016. Haluan kiittää erityisesti teitä, jotka tuette minua aktiivisesti päivästä toiseen, vuodesta toiseen: Kalmarin kunta on sponsoroinut minua vuoden 2012 olympiahopeasta lähtien ja tehnyt jatkuvan matkan kohti vuoden 2016 olympialaisia taloudellisesti mahdolliseksi. Lisäksi se on ollut Ruotsin paras alue kasvaa ja kehittyä ratsastajana ja hevoskasvattajana "Made in Kalmar". Äiti ja isä - kiitos, että sain olla kanssanne ja että annoitte minulle hienoja hevosia ratsastettavaksi, kuten Wega tai entinen olympiahevoseni Robin de Bois. Kiitos paljon siitä, että olette edelleen tukenani ja perheeni tukena. Ilman sinua en olisi koskaan voittanut olympiahopeaa! Facebook-ryhmälle "Save Mrs Medicott for Sara Algotsson" ja Sara Sjöborg Wikille siitä, että he antoivat minulle kauniin Bigsyn, tai Reality 39:n, kuten häntä kutsutaan, ilman häntä ei ole EM-kisoja vuonna 2013 tai 2015. Hän on uskomaton, aivan kuten jokainen teistä ryhmässä! Mountain Horse upeista ratsastuskengistä ja ratsastushousuista! Hyvät laitteet helpottavat hyvää suoritusta. Tuotteesi ovat aivan loistavia, ja sen lisäksi, että ne ovat hyvin harkittuja, ne on suunniteltu kauniisti. Ratsastushoususi ovat mukavat ja hienosti pimpatut, ja saappaasi vievät palkinnon, koska ne ovat yhtä mukavat kuin pehmeät tossut. Minulla, jolla on niin hankalat litteät jalat, ei voisi olla parempaa sponsoria kuin sinä. Saappaiden ja saappaiden teknologia parantaa ratsastustani ja jäätävänä lisänä kakun päälle - yhtä tyylikäs ratsastukseen kuin jokapäiväiseen elämään! Kuvassa oikealla on suosikkini Sovereign High Rider ruskeana. Takaisin radalle - kiitos, että päätit sponsoroida minua joillakin keraamisilla Welltex-tuotteillasi, jotka on kehitetty parantamaan verenkiertoa, mikä puolestaan pitäisi johtaa nopeampaan palautumiseen ja parempaan suorituskykyyn.</w:t>
      </w:r>
    </w:p>
    <w:p>
      <w:r>
        <w:rPr>
          <w:b/>
          <w:color w:val="FF0000"/>
        </w:rPr>
        <w:t xml:space="preserve">id 205</w:t>
      </w:r>
    </w:p>
    <w:p>
      <w:r>
        <w:rPr>
          <w:b w:val="0"/>
        </w:rPr>
        <w:t xml:space="preserve">Leirintäalueen sisäänkirjautuminen: 12.00 - 21.00 (sesonkiaikana 8/6 - 9/8), muut ajat sopimuksen mukaan! Uloskirjautuminen: 07.00 - 12.00. Uusi leirintäpäivä klo 12.00 alkaen. Meillä on palvelurakennus, jossa on wc:t, suihku (ilmainen) ja keittiö. Pesukone ja kuivausrumpu vuokrattavissa. Hinnat 2020 Kausipaikka, sis. sähkö: 27/4 - 27/9 11.500:- Kausipaikka, kevät, sis. sähkö: 6/4 - 7/6 3.150:- Kausipaikka, syksy, sis. sähkö: 10/8 - 11/10 3.150:- Jos varaat suoraan meiltä puhelimitse tai sähköpostitse, seuraavat ehdot ovat voimassa: Klikkaa varausehtoja Peruutusvakuutus: 250:- Varausta tehtäessä voit ostaa peruutusvakuutuksen, joka on voimassa alla olevien ehtojen kanssa. Peruutusvakuutus tarkoittaa, että voit peruuttaa vuokrasopimuksen sovittuun saapumispäivään mennessä ja saada takaisin vuokran, josta on vähennetty peruutusvakuutusmaksu. Peruutus on kuitenkin tehtävä heti, kun tiedät, ettet pysty täyttämään sopimusta jonkin alla luetellun tapahtuman vuoksi. Peruutusturvan käyttämisen päteviä syitä ovat: - sinun, puolisosi, kumppanisi, vanhempiesi, lastesi, sisaruksidesi tai kanssamatkustajasi kuolema, sairaus tai vakava tapaturma, - muu vakava tapahtuma, johon et voi vaikuttaa, esim. seuraavat. jos kotonasi sattuu suuri tulipalo tai tulva, jonka vuoksi on kohtuutonta odottaa, että voit pitää varauksesi, - jos sinut kutsutaan asevoimiin tai väestönsuojeluun, tai - jos työttömyys tai uusi työpaikka estää sinua tekemästä varaustasi. Sinun on pystyttävä todistamaan, ettet pysty osallistumaan tapahtumaan, toimittamalla asianmukainen todistus esimerkiksi lääkäriltä tai vakuutusyhtiöltä, jonka on oltava perillä viimeistään 30 päivän kuluttua peruutuspäivästä. Korvattava määrä maksetaan 10 päivän kuluessa siitä, kun olet toimittanut todisteen siitä, että sinulla on oikeus käyttää peruutusturvaa. - Jos sinulla ei ole peruutusvakuutusta, rahoja ei palauteta - Jos majoitus keskeytyy, rahoja ei palauteta majoituksesta tai muista ostetuista lisäpalveluista |Camping/yö sis. sähkön ||210:- ||260:- ||370:- ||260:- ||210:- |Camping/yö ilman sähköä ||160:- ||210:- ||330:- ||210:- ||160:- ||210:- ||160:-</w:t>
      </w:r>
    </w:p>
    <w:p>
      <w:r>
        <w:rPr>
          <w:b/>
          <w:color w:val="FF0000"/>
        </w:rPr>
        <w:t xml:space="preserve">id 206</w:t>
      </w:r>
    </w:p>
    <w:p>
      <w:r>
        <w:rPr>
          <w:b w:val="0"/>
        </w:rPr>
        <w:t xml:space="preserve">Camilla Martelli, syntynyt 1545, kuollut 1590, oli Cosimo de Medicin rakastajatar ja myöhemmin naimisissa. Hän oli Antonio ja Elisabetta Martelli Soderinin tytär ja kuului yhteen Firenzen tärkeimmistä kauppiassuvuista. Vaimonsa kuoltua vuonna 1562 ja Eleonora de Albizin kanssa vuonna 1567 solmitun suhteen päätyttyä Cosimo de Medici aloitti suhteen Martellin kanssa. He saivat tyttären, Virginia de Medicin, vuonna 1568 ja avioituivat paavin määräyksestä vuonna 1570. Avioliitto oli morganaattinen, eikä Camillasta tullut herttuatarta, mutta siitä huolimatta heidän tyttärensä laillistettiin ja hänelle annettiin paikka perimysjärjestyksessä. Häät aiheuttivat ristiriitoja Cosimon lasten kanssa, jotka vastustivat sekä avioliittoa että Cosimon tuhlailevaa elämäntapaa, ja pariskunta vetäytyi Villa de Castelloon, jossa he elivät hillittyä elämää. Kun Cosimo halvaantui vuonna 1574, Martelli huolehti hänestä. Leskenä hänen entinen poikapuolensa vangitsi hänet luostariin.</w:t>
      </w:r>
    </w:p>
    <w:p>
      <w:r>
        <w:rPr>
          <w:b/>
          <w:color w:val="FF0000"/>
        </w:rPr>
        <w:t xml:space="preserve">id 207</w:t>
      </w:r>
    </w:p>
    <w:p>
      <w:r>
        <w:rPr>
          <w:b w:val="0"/>
        </w:rPr>
        <w:t xml:space="preserve">Meillä on akvaario. Erittäin mukava, kun se on puhdistettu ja kunnossa. Huono omatunto koko ajan välillä. Viime päivinä, kun on satanut lomasadetta, olen viettänyt useita tunteja siivoamalla, poistamalla vallanneet kasvit, poimimalla kaikki kalusteet ja laittamalla ne takaisin uuteen asuun. Kun se alkoi vihdoin näyttää todella hyvältä, päätimme koko projektin ostamalla uusia kaloja. Pojat saivat valita lajin neuvoteltuaan akvaarioasiantuntijan kanssa, ja sitten istuimme isoveljen kanssa hyvin pitkään vain katselemassa, miten kalat uivat akvaariossa. Rauhallista ja jännittävää samaan aikaan. On etuoikeus istua kuusivuotiaan kanssa pitkään ja vain katsella ja jutella ilman televisiota tai tietokonepelejä. Jotain, jonka voi ottaa sydämelleen ja josta voi nauttia kiireen keskellä. Aloimme laskea kaloja. "Montako sukkanauhasimppua meillä on?" kysyin. Yksi ... kaksi ... kuusi. Kuinka nopeasti sinä laskit, ystäväni. Niin. Teen sen matemaattisesti.- Miten niin?- Katso, kolme ui, ja tuolla on kolme. Ja kolme plus kolme on kuusi. Se on paljon nopeampaa kuin laskea yksi... kaksi... kolme... neljä ... kuten sinä.Muita blogeja lapsista, matematiikasta, akvaariosta, kaloista LittleBarn Abbe on maailman mukavin poika. Taistelija, jolla on synnynnäinen sydänvika. Kultaseni, jolla on kromosomipoikkeavuus matkatavaroissaan. Tässä ovat muistoni Abben syntymäpäivästä eteenpäin.....Jos haluat seurata minua alusta alkaen, selaa blogin alareunaan - maaliskuun puoliväliin 2005. Jos haluat mieluummin lukea siitä, miten asiat ovat nykyään, aloita alusta..... kuten tavallinen blogi. Epätavallisesta miehestä. Saadakseen täyden kuvan Abbesta ja tästä blogista on parasta lukea kaikki alusta alkaen, mutta se olisi hieman liikaa vaadittu kaikilta. Tässä on 50 linkkiä, jotka tekevät yhteenvedon. Se alkaa maaliskuun puolivälissä 2005, kun Abbe syntyy. Pian käy ilmi, että hänellä on väärä sydän. Tarina jatkuu siitä, millaista oli ensimmäinen kerta sairaalassa. Ruokinta, eri erikoislääkärit, leikkaus ja aika IVA:ssa. Yksi postaus paljastaa, miksi blogin nimi on Heja Abbe. Lopulta käy ilmi, että sydänvika johtuu kromosomivirheestä nimeltä 22q11. Muutama viikko leikkauksen jälkeen Abbe sairastuu. Lisäksi selviää, että häneltä puuttuu munuainen, ja alamme ymmärtää, että elämä on muuttunut. Pian sen jälkeen on jälleen kerran sydänleikkauksen aika. Huomaamme allergioita ja syömisvaikeuksia ja ihmettelemme, mitä muuta voi olla olemassa. Abbe tutkitaan ja tutkitaan, ja hänen kätensä murtuu. Meidät kohdataan epämiellyttävin aavistuksin, mutta kuin lahja ylhäältä, asiat kääntyvät parhain päin. Abbella on monia lääkäreitä. Mutta silti. Kolmas leikkaus lähestyy. IVA:n jälkeen ero on jo suuri. Abbe toipuu nopeasti, mutta me olemme väsyneitä. Seuraavaan leikkaukseen voi mennä jonkin aikaa, mutta Abbe on hieman sairaalahoidossa. Kaikki edellisen operaation virat ovat saatavilla loka- ja marraskuussa 2007. Olen huomannut, että blogi voi vaikuttaa, ja Abben sairaalassa tekemien monien rohkeiden tempausten lisäksi blogi sisältää hänen ja hänen veljensä tempauksia, ajatuksia ja pohdintoja. Ja satunnainen rakkaudentunnustus. Tervetuloa Heja Abbeen.</w:t>
      </w:r>
    </w:p>
    <w:p>
      <w:r>
        <w:rPr>
          <w:b/>
          <w:color w:val="FF0000"/>
        </w:rPr>
        <w:t xml:space="preserve">id 208</w:t>
      </w:r>
    </w:p>
    <w:p>
      <w:r>
        <w:rPr>
          <w:b w:val="0"/>
        </w:rPr>
        <w:t xml:space="preserve">- Kokonaispituus:8 013 mm - Ajoneuvon kokonaispaino:1 800 kg - Kokonaisleveys:2 500 mm - Nukkumapaikat aikuisille:4 - Nukkumapaikat lapsille:0 - Akselien lukumäärä 1 - Rengaskoko 195 R 14 C - Kokonaispituus 8 013 mm - Korin pituus 6 843 mm - Kokonaisleveys / sisäleveys 2 500 / 2 367 mm - Kokonaiskorkeus / sisäkaton korkeus 2.649 / 1.950 mm - Suurin kokonaispaino1.800 kg - Käyttöpaino1.589 kg - Kantavuus211 kg - Teknisesti mahdollinen kantavuuden lisäys kokonaispainoon2.000 kg - Kantavuus kokonaispainon maksimilisäyksen jälkeen397 kg - Teknisesti mahdollinen kantavuuden vähennys kokonaispainoon1.750 kg - Päällysrakenteen paksuus (lattia / katto / seinä) 39 / 31 / 31 mm - A-mitta9.930 mm - Vuoteiden lukumäärä (aikuiset / lapset)4 - Vuoteen mitat, ranskalainen sänky (pituus x leveys)1.965 x 1.570 / 1.245 mm - Vuoteen mitat, istuinalueen muuntaminen vuoteeksi (pituus x leveys)2.233 x 2.040 / 1.635 mm - 12V-pakettiEdessä, keskellä - Kattoon asennettu ilmastointi Takana - Makean veden säiliön sijainti, lisävarusteena kaupunkivesiTakana, oikealla - Ulkoinen nestekaasupistorasiaTakana, oikealla - 230 ja TV/SAT-pistorasia markiisissaTakana, oikealla Huomaa: Huomaa, että seuraavissa varustelukuvissa saattaa olla muiden mallisarjojen ja mallien verhoiluja ja kalustekoristeita. Älykäs koti HOBBY CONNECT, sisäisen tekniikan ohjaus TFT-ohjauspaneelin ja Bluetooth-sovelluksen avulla HOBBYCONNECTin avulla voit käyttää kaikkia tärkeimpiä elektronisia laitteita ja toimintoja liikkuvassa kodissasi ja sen ympäristössä. Käyttö tapahtuu ajoneuvon TFT-ohjauspaneelin kautta ja Bluetoothin kautta yhdessä modernin HobbyConnect-sovelluksen kanssa. Ohjaa sisäistä tekniikkaa helposti älypuhelimella tai tabletilla. Tallenna esimerkiksi valojen asetukset, tarkista akun tila tai säiliön taso, käynnistä ilmastointi- tai lämmitysjärjestelmä - helposti ja kätevästi helposti ymmärrettävien symbolien avulla mobiililaitteessasi. Kohokohdat - HOBBYCONNECT kuuluu vakiovarusteisiin (Ruotsin markkinoilla) - Bluetooth-ohjaus sisältyy maksutta HOBBYCONNECTiin - HOBBYCONNECT-sovellus on ilmainen kaikille Hobby-asiakkaille ja se on saatavana Google Play Storesta ja App Storesta Alusta / Turvavakautuskytkin KNOTT Turvallisuus ennen kaikkea: KNOTTin turvakytkin, jossa on raidevakautus ja kätevä yhden käden käyttö, kuuluu Hobbyn toimitukseen. Pääsiäisjarru automaattisella jarrusäädöllä KNOTT ANS KNOTT-ANS automaattinen jarrusäätö varmistaa jarruvoiman optimaalisen jakautumisen kaikille pyörille. Ratkaiseva turvallisuusnäkökohta erittäin kriittisissä liikennetilanteissa. Tavaratila Tilava kulmapohjalokero Tyylikäs ja käytännöllinen: konepelti pysyy ylhäällä ja helpottaa nestekaasukäyttöisen tavaratilan lastaamista ja purkamista. Se helpottaa myös asuntovaunun etuosan pesua. Lukitusjärjestelmä, jossa yksi avain kaikkeen Yksi avain kaikkeen. Sisäänkäyntiluukku, nestekaasukontti, huoltoluukku, tavaratilan kansi ja wc-säiliön kansi. 3. jarruvalo integroitu Suuri määrä valoyksiköitä, joissa on pääosin LED-tekniikkaa, varmistaa luotettavasti, ettei kukaan kaipaa asuntovaunuasi. Valot on integroitu harmonisesti koriin ja korostavat muotoilua. Siististi integroitu kolmas jarruvalo antaa lisäpisteitä! Lukuisat valoyksiköt, joissa on pääasiassa LED-tekniikkaa, varmistavat luotettavasti, ettei kukaan jää huomaamatta asuntovaunuasi. Valot on integroitu harmonisesti koriin ja korostavat muotoilua. Siististi integroitu kolmas jarruvalo antaa lisäpisteitä! Vahvistetut tukijalat Pystysuora kuorman osoitin tukipyörissä Täysi ohjaus: pallonpaine</w:t>
      </w:r>
    </w:p>
    <w:p>
      <w:r>
        <w:rPr>
          <w:b/>
          <w:color w:val="FF0000"/>
        </w:rPr>
        <w:t xml:space="preserve">id 209</w:t>
      </w:r>
    </w:p>
    <w:p>
      <w:r>
        <w:rPr>
          <w:b w:val="0"/>
        </w:rPr>
        <w:t xml:space="preserve">Bellerofon oli kreikkalaisen mytologian sankari. Bellerofon on mielikuva sankarista, joka tuhoaa petoja joko rangaistukseksi tai koetukseksi. Bellerofon oli Korintin kuningas Glaukoksen poika. Kun hän oleskeli kuningas Proitusin luona Tirynsissä, hänen vaimonsa Anteia rakastui rajusti komeaan nuorukaiseen. Bellerofon kieltäytyi kuitenkin vastaamasta hänen rakkauteensa, minkä vuoksi Bellerofon päätti hankkiutua eroon hänestä. Hän meni miehensä luo ja syytti Bellerofonia siitä, että tämä oli tehnyt hänelle häpeällisiä ehdotuksia. Kuningas lähetti hänet sitten appensa, Lyykian kuningas Iobateksen luo, joka lähetti Bellerofonin taistelemaan tulta puhaltavaa petoa Kimairaa vastaan, jonka hän myös voitti jumalten avulla - myöhemmän tarun mukaan siivekkään hevosen Pegasoksen avulla, jonka hän vangitsi jumalatar Athenen avulla. Kun Bellerophon palasi tämän sankariteon jälkeen, Iobates yritti tappaa hänet muiden tehtävien kautta. Taisteltuaan menestyksekkäästi lyykialaisten kansallisia vihollisia, Solymia ja sotaisia amatsoneita vastaan ja selvittyään onnistuneesti häntä vastaan asetetusta väijytyksestä Iobates ymmärsi, että Anteia oli syyttänyt Bellerofonia viattomasti ja että hän oli jumalien suojeluksessa. Kuningas antoi hänelle tyttärensä korvaukseksi ja teki hänestä kruununperijänsä. Lopulta Bellerofon kuitenkin iloitsi hyvästä onnestaan ja väitti olevansa ylivertainen ihmisiin nähden ja tasa-arvoinen jumalien kanssa. Riemuissaan hän nousi siivekkään hevosensa Pegasoksen selkään lentääkseen ylös jumalien asuinpaikalle. Mutta Zeus näki hänen nousevan yhä korkeammalle ja korkeammalle taivaalle ja heitti salamansa häntä kohti. Salaman iskiessä Bellerofon putosi hevosensa selästä ja menehtyi surkeasti. Pegasus kuitenkin jatkoi matkaansa Olympokselle, eikä häntä ole sen jälkeen nähty.</w:t>
      </w:r>
    </w:p>
    <w:p>
      <w:r>
        <w:rPr>
          <w:b/>
          <w:color w:val="FF0000"/>
        </w:rPr>
        <w:t xml:space="preserve">id 210</w:t>
      </w:r>
    </w:p>
    <w:p>
      <w:r>
        <w:rPr>
          <w:b w:val="0"/>
        </w:rPr>
        <w:t xml:space="preserve">Tunnistatko sen? Keskustaoikeistolainen hallitus ampuu itseään jalkaan, ja tuloksena on radikaalivasemmistolainen hallitus. Täällä, kuten siellä, porvarilliset poliitikot päättivät työntää äänestäjänsä pois jäädyttämällä maahanmuuttovastaisen puolueen. "Hallitseva Uusi demokratia -puolue käytti suuren osan poliittisesta pääomastaan yrittäessään torjua Kultaisen aamunkoiton haasteen, jonka kanssa se kilpaili kreikkalaisten patrioottien äänistä. He epäonnistuivat, koska he (kuten republikaanit Yhdysvalloissa) eivät oikeasti ottaneet vakavasti maahanmuuton pysäyttämistä. Vuonna 2013, kun Kultainen aamunkoitto lähestyi 10 prosenttia, hallitus ryhtyi poikkeukselliseen toimenpiteeseen ja leimasi puolueen "rikollisjärjestöksi" ja vangitsi sen johtajat. SYRIZA aikoo nyt viedä läpi suunnitelmansa riisua poliisi ja armeija aseista, antaa kansalaisuuden ja äänioikeuden maahanmuuttajille, rakentaa moskeijoita Ateenaan ja tietenkin tiukentaa "muukalaisvihan" ja "rasismin" (johon sisältyy ajatusrikollisuus) vastaisia lakeja. Tästä asialistasta ei kuitenkaan ole juurikaan keskusteltu Kreikassa, sillä kaikki vaaleja edeltänyt keskustelu keskittyi talouteen." SYRIZA-ilmiö 5 kommenttia "Syriza haluaa tehdä palkkaamisesta kalliimpaa nostamalla minimipalkkoja tilanteessa, jossa on yli 1,2 miljoonaa työtöntä eli 26 prosentin avoin työttömyysaste. Näissä luvuissa ei tietenkään ole mukana ihmisiä, jotka ovat jo luopuneet ajatuksesta työllistyä, ja yhdessä 45 prosentin sosiaaliturvamaksujen kanssa ne osoittavat, että nuorten ja vähän koulutettujen ihmisten työllistäminen on erittäin vaikeaa. Suunnitelman tarkoituksena on mahdollisesti kattaa 200 000 uuden julkisen sektorin työpaikan työllisyysvaikutukset. Lisäksi pääomapakoa on tarkoitus vauhdittaa nostamalla maan jäljellä olevien suurituloisten marginaaliveroaste 75 prosenttiin, verottamalla monikansallisia yrityksiä ankarammin ja kansallistamalla pankit ja muut "strategiset alat". Ainoa operatiivinen budjettikohta, jota Syriza näyttää olevan valmis leikkaamaan, eli armeija, tarvitaan todennäköisesti kaduilla ja toreilla, kun levottomuudet lisääntyvät entisestään." http://www.mises.se/2015/01/26/upp-till-bevis-syriza/ "Stefan Löfvenin kumppani Jonas Sjöstedt ylistää Syrizaa. Niin sanotun uudistetun Ruotsin kommunistisen puolueen johtaja on viime päivinä käynyt Kreikassa tukemassa vulgaaripopulistista äärivasemmistopuoluetta vaaleissa. Ehkä sosiaalidemokraatit eivät pidä tätä erityisen merkillisenä, koska Magdalena Andersson kuulosti eilisessä Agenda-ohjelmassa huomattavan myönteiseltä Syrizalle. Allianssipuolueet puolestaan, jotka DÖ:n kautta lisäsivät Jonas Sjöstedtin vaikutusvaltaa Ruotsin talousarvioprosessissa, tuskin ovat vahvistaneet luottamustaan äänestäjäkunnassa." http://fnordspotting.blogspot.se/2015/01/vansterpartiet-hyllar-den-raa-populismen.html DÖ = joulukuun sopimus Kreikan ongelmana on, että sillä ei ole suuria vientiteollisuuden aloja eikä se ole merkittävä teollisuusmaa. Maassa ei ole malmia, metsiä eikä juurikaan luonnonvaroja, ja se on vahvasti riippuvainen maataloudesta ja matkailusta, jotka molemmat ovat kärsineet pahoin vuoden 2008 finanssikriisin jälkeen. Kreikkalaiset ovat eläneet yli varojensa, eläneet lainojen varassa ja heidät on huijattu ulos eurosta, joka toi valtionkassaan miljardeja, jotka poliitikot tuhlasivat sosiaalisiin uudistuksiin. Kreikalle ei jää muuta vaihtoehtoa kuin ottaa takaisin Aku Ankka-valuutta, jotta se voi mukauttaa valuutan arvoa devalvaatioiden avulla. Merkelin ja muiden, jotka haluavat EU:n pelastavan itsensä kriisistä, kauhu on se, että jos Syriza onnistuisi talouspolitiikassaan, Merkel näyttäisi olevan ääliö, joka vaatii säästötoimia ainoana ratkaisuna! Se, joka elää, näkee, miten kaikki menee... Benny Maailma on nykyään niin äärimmäisen monimutkainen...</w:t>
      </w:r>
    </w:p>
    <w:p>
      <w:r>
        <w:rPr>
          <w:b/>
          <w:color w:val="FF0000"/>
        </w:rPr>
        <w:t xml:space="preserve">id 211</w:t>
      </w:r>
    </w:p>
    <w:p>
      <w:r>
        <w:rPr>
          <w:b w:val="0"/>
        </w:rPr>
        <w:t xml:space="preserve">Ruotsidemokraatit tulevat 10. maaliskuuta Malmöhön ja teeskentelevät, että he voivat ratkaista Malmön ongelmat, mutta kuten tavallista, he vain kiihottavat maahanmuuttajia ja muslimeja vastaan. Tällä kertaa SD tuo mukanaan myös kansanedustajansa Kent Ekerotin. Aiemmilla Malmön vierailuillaan Ekeroth on kutsunut Alan Laken seminaariin "islamisaatiota" vastaan. Alan Lake on rasistisen huligaanijärjestön EDL:n perustaja, äärioikeistolaisen Avpixlat-sivuston rahoittaja ja yksi Euroopan "vastajihad-liikkeen" tärkeimmistä henkilöistä. SD-Malmö kirjoittaa verkkosivuillaan seuraavaa siitä, miksi he järjestävät Malmössä mielenosoituksen "väkivaltaa ja rikollisuutta" vastaan: - "Kaupunkiamme leimaa hälyttävä arabisoituminen sekä yhteisön ja yhteenkuuluvuuden väheneminen." Lainaus on peräisin Malmön ruotsidemokraattien kunnanvaltuutetulta Magnus Olssonilta. Yhdessä meidän on jälleen kerran lähdettävä kaduille ja osoitettava, mitä ME Malmön asukkaat ajattelemme heidän rasistisesta puolueestaan ja niin sanotusta "politiikastaan". Kokoonnutaan Malmön Stortorgetilla lauantaina 10. maaliskuuta kello 12.00 ja osoitetaan, ettemme siedä sitä, että he yrittävät jakaa ihmisiä, joiden pitäisi pitää yhtä.</w:t>
      </w:r>
    </w:p>
    <w:p>
      <w:r>
        <w:rPr>
          <w:b/>
          <w:color w:val="FF0000"/>
        </w:rPr>
        <w:t xml:space="preserve">id 212</w:t>
      </w:r>
    </w:p>
    <w:p>
      <w:r>
        <w:rPr>
          <w:b w:val="0"/>
        </w:rPr>
        <w:t xml:space="preserve">Nauti auringosta mutta minimoi riskit! Kotitalouksien jätevedet sisältävät runsaasti bakteereja ja ravinteita, ja ne on käsiteltävä ennen niiden päästämistä ympäristöön. Käsittelemättömät jätevedet voivat saastuttaa pohja- ja pintavedet, uimavedet ja juomaveden. Kaikki jätevesipäästöt, olivatpa ne peräisin yksittäisestä talosta tai koko kaupungista, katsotaan ympäristösäännöstön mukaan ympäristölle vaarallisiksi toiminnoiksi. Tämä tarkoittaa muun muassa sitä, että jätevedet on johdettava ja käsiteltävä tai muutoin käsiteltävä siten, ettei niistä aiheudu haittaa ihmisten terveydelle tai ympäristölle. Jätevedenpuhdistamon katsotaan olevan yksittäinen, jos sitä ei ole liitetty yleiseen viemäriverkkoon. Kiinteistön omistajana, jolla on oma viemäri, sinua pidetään ympäristösäännöstön mukaan toiminnanharjoittajana, joten olet vastuussa siitä, että viemärisi toimii asianmukaisesti ja että haet lupaa (tai ilmoitusta) ennen kuin asennat tai muutat olemassa olevaa viemäriäsi ja varmistat, että viemäri rakennetaan lupapäätöksen mukaisesti. Yksittäistä viemäriverkkoa koskeva hakemus/ilmoitus Käymälään liitetyn yksittäisen viemäriverkon uusi asentaminen tai olemassa olevan yksittäisen viemäriverkon muuttaminen edellyttää ympäristösäännöstön mukaista lupaa. Jos järjestelmään halutaan johtaa vain uimavettä, pesuvettä tai pyykinpesuvettä, siitä on tehtävä meille ilmoitus. Kukin kunta voi myös määrätä, että ilman käymälää oleva laitos tarvitsee luvan, ja yleisiä alueita ovat vesiensuojelualueet ja muutostyöalueet. Olofströmin, Karlshamnin ja Sölvesborgin kunnissa me olemme lupaviranomainen, ja lähetä siksi hakemus tai ilmoitus tänne. Löydät hakemus-/ilmoituslomakkeen täältä. Vaatimukset Se, minkälainen viemäriverkosto voidaan asentaa, riippuu useista tekijöistä, kuten maa-aineksen hienojakoisuudesta, etäisyydestä pintavesiin tai etäisyydestä suojelua vaativiin ympäristöihin. Ruotsin ympäristöviraston uusien yleisten suuntaviivojen NFS 2006:7 käyttöönoton myötä yksittäisiä jätevedenpuhdistamoja koskeva lähestymistapa muuttui siten, että toiminnallisia vaatimuksia asetetaan aiempien teknisten vaatimusten sijasta. Toiminnalliset vaatimukset tarkoittavat, että jätevedenpuhdistamon on saavutettava tietty käsittelytaso, joka vaihtelee eri tekniikoiden välillä ja joka määräytyy ympäristönsuojelun ja/tai terveydensuojelun etujen perusteella. Liittovaltion toimeenpaneva komitea on hyväksynyt yleisten suuntaviivojen soveltamista varten suuntaviivat, jotka löydät täältä. Kronoberg-Blekingen ympäristöyhdistys sertifioi parhaillaan yksittäisiä jätevedenpuhdistamoita rakentavia urakoitsijoita. Heti kun sertifiointi on saatu päätökseen, lisätietoja koulutuksen läpikäyneistä urakoitsijoista on saatavilla täällä. Lisätietoja yksittäisistä jätevedenpuhdistamoista löytyy Tanskan vesiviraston verkkosivuilta ja Sewage Guide -oppaan verkkosivuilta, katso oikealla olevat linkit. Miljöförbundet Blekinge Väst | 294 80 Sölvesborg | Käyntiosoite: Klostergatan 1 | Vastaava toimittaja: ympäristöpäällikkö Jan MobergTel: 0456-81 60 00 (Sölvesborgin kunnan pääpuhelinvaihde, puhelinaika: klo 09.00-15.00) | Faksi: 0456-194 56 | Sähköposti: miljokontoret@miljovast.se.</w:t>
      </w:r>
    </w:p>
    <w:p>
      <w:r>
        <w:rPr>
          <w:b/>
          <w:color w:val="FF0000"/>
        </w:rPr>
        <w:t xml:space="preserve">id 213</w:t>
      </w:r>
    </w:p>
    <w:p>
      <w:r>
        <w:rPr>
          <w:b w:val="0"/>
        </w:rPr>
        <w:t xml:space="preserve">Toivotamme Pontuksen tervetulleeksi B2B-myyntiedustajaksi ja uudeksi jäseneksi Malmön myyntitiimiin! Pontus on energinen 23-vuotias Hjärupista kotoisin oleva nuori mies, jolla on monta sävelkorvaa. Hän on muun muassa erittäin kiinnostunut urheilusta, jossa hän on vuosien varrella toiminut useissa luottamustehtävissä ja toiminut myös jalkapallotuomarina. - Pontuksella on nälkä ja tahto, joista on meille paljon hyötyä. Toivotamme Pontuksen lämpimästi tervetulleeksi Öreteliin! sanoo Öretelin myyntipäällikkö Mikael Lunga. Pontus aloittaa tehtävässään 15. huhtikuuta.</w:t>
      </w:r>
    </w:p>
    <w:p>
      <w:r>
        <w:rPr>
          <w:b/>
          <w:color w:val="FF0000"/>
        </w:rPr>
        <w:t xml:space="preserve">id 214</w:t>
      </w:r>
    </w:p>
    <w:p>
      <w:r>
        <w:rPr>
          <w:b w:val="0"/>
        </w:rPr>
        <w:t xml:space="preserve">Herrnhutilaisuuden varhaishistoria 1415 Prahassa toiminut uskonpuhdistaja Jan Hus kutsuttiin Konstanzissa kuulusteluun, joka päättyi hänen teloitukseensa 6. heinäkuuta samana vuonna. Marttyyri Hus ajoi monia niistä asioista, joita Martti Luther noin 100 vuotta myöhemmin vastusti arvostellessaan paavin roolia, pappien käyttäytymistä, ehtoollisen katsomista ja pappien selibaattia. 1467 Husin seuraajia vainottiin, mutta he onnistuivat perustamaan oman kirkon vuonna 1467. Ne koostuivat useista ryhmistä, jotka lopulta yhdistyivät nimellä Unitas Fratrum (United Brethren). Koska he olivat kotoisin Moraviasta ja Böömistä (nykyisestä Tšekin tasavallasta), heitä kutsutaan myös Böömin veljeksiksi. Böömin veljeskunnasta myöhemmin kehittynyt kirkko sai nimekseen muraavilainen kirkko (Moravia). 1700 Kreivi Nicolaus Ludwig von Zinzendorf syntyy Dresdenissä. Hänen isänsä kuoli pian hänen syntymänsä jälkeen. Zinzendorf syntyi korkeimpaan aatelisluokkaan, vain Saksin kruununvalitsija oli hänen yläpuolellaan. Pian hän muutti isoäitinsä luo, joka kasvatti hänet kartanossaan, kunnes hän meni sisäoppilaitokseen 10-vuotiaana. Zinzendorfin kummisetä oli Philip Jacob Spener ja rehtori August Hermann Francke. Tämä toi hänet varhaisessa vaiheessa kosketuksiin pietismin kanssa ja antoi hänelle varhaisen ja elävän uskon Jumalaan. Kuusivuotiaana hän kirjoitti kirjeitä Jumalalle, taitteli ne lentokoneiksi ja heitti ne pois uskoen, että Jumala luki kirjeet. 1719 Zinzendorf aloittaa "pakollisen matkan", jonka kaikki aateliset tekevät opintojensa päätyttyä ja joka aloitettiin ennen kuin heidän uransa alkoi. Yksi ensimmäisistä pysähdyksistä tehtiin Düsseldorfissa. Taidegalleriassa hän näki ristiinnaulittua Kristusta esittävän kuvan, jossa oli teksti "Tämän minä olen tehnyt teille. Mitä olet tehnyt minun hyväkseni?" Maalaus teki Zinzendorfiin syvän vaikutuksen, ja hän päätti käyttää rahansa evankeliumin levittämiseen. Hän kierteli monissa Euroopan kaupungeissa ja tapasi kuninkaallisia, herttuoita ja muuta Euroopan eliittiä. Hän vietti kuusi kuukautta Pariisissa, jossa hän ystävystyi kardinaali De Noailles'n kanssa. Vuonna 1721 Zinzendorf sai isänsä perinnön ja osti isoäidiltään Berthelsdorfin kartanon, joka sijaitsi muutaman kilometrin päässä hänen omasta Grosshennersdorfin kartanostaan, jossa Zinzendorf itse oli kasvanut. 1722 Zinzendorf avioitui Erdmuthe Dorothean kanssa. He asuivat Dresdenissä, jossa Zbnzendorf työskenteli hovissa. He viettivät jonkin aikaa Berthelsdorfissa, noin 10 mailia länteen sijaitsevalla kartanolla, jonka he kunnostivat kesäasunnokseen. Zinzendorf otti yhteyttä Christian Davidiin, böömiläiseen veljeen, joka kysyi, voisiko Zinzendorf tarjota majoitusta joillekin böömiläisille uskontoveljilleen hänen maillaan. Zinzendorf epäröi, mutta päätti lopulta sallia heidän tulonsa. Saman vuoden kesäkuun 8. päivänä saapui ensimmäinen monista pakolaisista, jotka olivat saaneet turvapaikan kreivi Zinzendorfin mailta. Pian syntyi kylä, joka sai nimekseen Herrnhut, joka tarkoittaa "Herran suojeluksessa". 1724-1727 Kylä kasvoi tasaisesti, ja sana levisi, että kreivi voi antaa turvapaikan uskonnollisille toisinajattelijoille. Tämän seurauksena siellä oli pian ihmisiä, jotka edustivat kaikkia eri näkemyksiä ja kirkkokuntia ja jotka olivat kotoisin monista eri Euroopan maista, eivätkä vain Jan Husin ja hänen böömiläisten veljiensä jälkeläisiä. Tämän seurauksena se, mikä alkoi ilona ja suurena huolenpitona toisistaan, muuttui pian konflikteiksi, jotka kärjistyivät täydelliseksi kaaokseksi. Zinzendorf erosi hovista ja muutti Berthelsdorfiin asuakseen lähellä kylää. Toukokuussa 1727 kaikki kylän asukkaat allekirjoittivat sopimuksen siitä, miten heidän tulisi elää ja kohdella toisiaan. Järjestys alkoi palata. 1727 Kesän aikana kylä, jossa oli tuolloin noin 300 asukasta, muuttuu. Katkerista vihollisista asukkaat yrittivät auttaa toisiaan parhaansa mukaan. Tämän seurauksena he tunsivat olevansa valmiita viettämään ehtoollisen yhdessä, mitä he eivät olleet voineet tehdä aiemmin kaikkien taistelujen vuoksi. Elokuun 13. päivänä suurin piirtein kaikki kyläläiset osallistuivat ehtoollisjumalanpalvelukseen Berthelsdorfissa.</w:t>
      </w:r>
    </w:p>
    <w:p>
      <w:r>
        <w:rPr>
          <w:b/>
          <w:color w:val="FF0000"/>
        </w:rPr>
        <w:t xml:space="preserve">id 215</w:t>
      </w:r>
    </w:p>
    <w:p>
      <w:r>
        <w:rPr>
          <w:b w:val="0"/>
        </w:rPr>
        <w:t xml:space="preserve">Feather Light Pj Pant - Calvin Klein - Viininpunainen - Makuuhousut - Alusvaatteet - Naisten - Nelly.com CALVIN KLEINinin neulotut pyjamahousut. Väljä istuvuus ja kerroksittaiset laskokset vyötärön etuosassa. Kapenevat lahkeiden hihansuut. Mukautuva joustava vyötärönauha. Konepesu 30 asteessa.Valmistettu 93 % modaalista ja 7 % elastaanista. Väri: Viininpunainen Calvin Klein on maailmanlaajuisesti tunnettu tuotemerkki sekä miesten että naisten alusvaatteistaan. Minimalismi on Calvin Kleinin tunnuslause, ja siitä lähtien, kun tuotemerkki lanseerattiin vuonna 1968, he ovat keskittyneet tekemään vaatteistaan mahdollisimman vaivattoman tyylikkäitä ja tyylikkäitä. Kun Calvin Klein loi ensimmäisen miesten alusvaatemallistonsa, siitä tuli heti erittäin haluttu, ja nykyään he... laaja valikoima alusvaatteita ja boksereita. Pian tämän jälkeen menestystä seurasi täydellinen naisten uimapuku- ja alusvaatemallisto. Nykyään pikkuhousut, rintaliivit ja uimapuvut ovat kaikki myyntimenestyksiä. Lue lisää Normaalitoimitus: ilmainen toimitus yli 100 kruunun ostoksille, 3-5 työpäivää. Pikatoimitus: 59 kr, 1-3 arkipäivää (enintään 3 päivää postinumeroilla 62 ja 82-98 alkaville postinumeroille). Pikatoimitus kotiin: 99 kr, 1-2 arkipäivää (Tukholma, Göteborg ja Malmö), klikkaa tästä saadaksesi lisätietoja. 14 päivän palautusoikeus. Klikkaa tästä saadaksesi lisätietoja vaihdoista ja palautuksista. Turvalliset maksut: voit valita korttimaksun, suoramaksun, laskun, tili-/osamaksun, PayPalin tai käteismaksun. Nelly.com - Suurin verkkokauppa muoti- ja kauneustietoisille 18-35-vuotiaille pojille ja tytöille. Nelly.com innostaa joka päivä uusilla tuotteilla joistakin kaupan 850 eri tuotemerkistä edulliseen hintaan ja nopealla toimituksella. Löydät kaikkea kansainvälisesti tunnetuista muotitaloista Nellyn omiin ainutlaatuisiin tuotemerkkeihin, kuten Nly Trend ja Nly Shoes. Muita tuotemerkkejämme ovat Jeffrey Campbell, Converse, Elise Ryan, Odd Molly, Primeboots, Hunkydory ja Cheap Monday. Kategorioihimme kuuluvat kengät, vaatteet, mekot, juhlamekot ja paljon muuta.</w:t>
      </w:r>
    </w:p>
    <w:p>
      <w:r>
        <w:rPr>
          <w:b/>
          <w:color w:val="FF0000"/>
        </w:rPr>
        <w:t xml:space="preserve">id 216</w:t>
      </w:r>
    </w:p>
    <w:p>
      <w:r>
        <w:rPr>
          <w:b w:val="0"/>
        </w:rPr>
        <w:t xml:space="preserve">Katso alta, missä olemme ja mihin aikaan. - Ekholmen Centrum: Pistäydy perjantaisin klo 15-18Tilapäisesti suljettu. - Vaccinovan suuri rokotusklinikka. Bielkegatan 4 Drop in tiistaisin 16.30-18.30 / perjantaisin 11-13 - Kerros tallin yläpuolella. Uudet rokotus/testausmahdollisuudet luetellaan pian tällä sivulla - Törngårdshuset/Svanenhuset. Pistäydy joka toinen lauantai, jopa viikot klo 10-12 Joissakin apteekeissa ja kaupoissa maksat ennen käyntiä kassalla. Toisissa maksat jälkikäteen. Täytä terveysselvitys verkkosivulla ennen tuloasi, niin kaikki sujuu hieman nopeammin. Jos olet aikuinen, saat rokotteen yläkäsivarren ulkopintaan. Aiemmin TBE-lisäannosta suositeltiin aikuisille, jotka aloittivat perusrokotuksen yli 60-vuotiaina. Iästä riippumatta tämä koski myös aikuisia, joiden immuunijärjestelmä oli heikentynyt sairauden vuoksi. Uusi suositus on siis, että jos olet yli 50-vuotias, kun aloitat perusrokotuksen, sinun olisi saatava lisäannos kaksi kuukautta toisen rokotuksen jälkeen. Jos olet alle 50-vuotias aloittaessasi TBE-rokotuksen. Saat yleensä kaksi annosta ensimmäisen vuoden aikana. Kolmas annos otetaan toisena vuonna. Kolmannen annoksen jälkeen olet suojattu kolmen vuoden ajan, minkä jälkeen otetaan neljäs annos. Suojauksen ylläpitämiseksi tarvitset: Tämän jälkeen suositellaan, että olet vähintään 50-vuotias, kun aloitat TBE-rokotuksen. Ensimmäisen vuoden aikana annetaan yleensä kolme annosta: (ylimääräinen annos 2 kuukautta toisen annoksen jälkeen) Neljäs annos otetaan 5-12 kuukauden kuluttua. Neljännen annoksen jälkeen olet suojattu kolme vuotta. Suojan ylläpitämiseksi tarvitaan: - Tämän jälkeen suositellaan: - Täyttö 5 vuoden välein. Aikaisemmin täydennyksiä suositeltiin kolmen tai viiden vuoden välein. Kokemus on kuitenkin osoittanut, että yksi täyttö viiden vuoden välein on riittävä. Jos et saanut täydennystä ensimmäisen vuoden aikana, voit saada täydennyksen vähintään kahden kuukauden kuluttua seuraavan annoksen säännöllisestä annosvälistä. Jos olet unohtanut ottaa rokotteen Jos olet unohtanut ottaa annoksen ja siitä on kulunut suositeltua kauemmin, sinun ei tarvitse aloittaa alusta. Saat uuden annoksen ja noudatat sen jälkeen rokotusohjelmaa tavalliseen tapaan. Raskaus ja imetys Kokemus on osoittanut, että rokotuksen voi saada sekä raskaana ollessa että imettäessä. Rokottaminen vuoden iästä alkaen Yli vuoden ikäiset lapset voidaan rokottaa TBE:tä vastaan samoilla aikaväleillä kuin aikuiset. Reilun vuoden ikäiset lapset saavat rokotteen yleensä reiden ulkopuolelle. Jos lapsi on yli kaksivuotias, hän saa pistoksen olkavarren ulkopuolelle. Miltä tuntuu jälkeenpäin Saatat tuntea pistoskohdan hieman punoittavan ja turvonneen. Se voi tuntua hieman kipeältä muutaman päivän ajan, mutta se on normaalia. Jotkut saattavat myös saada päänsärkyä ja tuntea olonsa hieman pahoinvoivaksi. Jotkut saattavat tuntea yleistä pahoinvointia, väsymystä tai lihas- ja nivelkipuja. Jotkut saattavat myös oksentaa, mutta tämä on harvinaista. Lapset voivat kuumentua helpommin kuin aikuiset. Oireet häviävät yleensä muutamassa päivässä.</w:t>
      </w:r>
    </w:p>
    <w:p>
      <w:r>
        <w:rPr>
          <w:b/>
          <w:color w:val="FF0000"/>
        </w:rPr>
        <w:t xml:space="preserve">id 217</w:t>
      </w:r>
    </w:p>
    <w:p>
      <w:r>
        <w:rPr>
          <w:b w:val="0"/>
        </w:rPr>
        <w:t xml:space="preserve">vehicle {noun} (also: binder, means of transport, mouthpiece, vessel) Sinun on rekisteröitävä ajoneuvosi viikon kuluessa siitä, kun olet tuonut sen Ruotsiin. Synonyymit sanalle "vehicle":© Folkets synonymlexikon Synlexfarkost - vehicle - vehicle - means of transport - cart - means of transport - vehicle Käyttöesimerkkejä sanalle "vehicle" englanniksi Nämä lauseet ovat peräisin ulkopuolisista lähteistä, eivätkä ne välttämättä ole tarkkoja. bab.la ei vastaa niiden sisällöstä. Lue lisää täältä. Sitten meillä on raja-arvoja, ja autojen osalta meillä on ympäristöystävällisempiä ajoneuvoja. Tämä tarkoittaisi sanojen "ajoneuvojen" ja "ajoneuvojen tai" poistamista. Meidän on aloitettava rakennusten, ajoneuvojen, jääkaappien ja niin edelleen tehokkuudesta. Ruuhkia aiheuttavat kaikki ajoneuvot ja ennen kaikkea riittämätön infrastruktuuri. Puhumme paljon ajoneuvojen, erityisesti kuorma-autojen, hiilidioksidipäästöjen vähentämisestä. Näiden ajoneuvojen ei pitäisi olla nuorten saatavilla, jotka ovat tuskin täyttäneet kahdeksantoista vuotta. Tuhannet ajoneuvot seisovat käyttämättöminä, koska niille ei ole käyttöä. liikenneinfrastruktuurin ja ajoneuvojen sekä ajoneuvojen välisten ajoneuvojen parempaa integrointia, Ilman asianmukaista infrastruktuuria vetykäyttöiset ajoneuvot jäävät harvinaisiksi. Huonokuntoisista ajoneuvoista merkittävä osa oli peräisin kolmansista maista. Yleisö ei huomaa tätä tosiasiaa niinkään, koska useimmat ihmiset eivät osta raskaita ajoneuvoja. (PT) Arvoisa puhemies, suhtaudun myönteisesti äskettäiseen tiedonantoon puhtaista ja tehokkaista ajoneuvoista. Nämä järjestelmät ovat tärkeitä päästöjen valvomiseksi ajoneuvojen käytön aikana. Muuten meillä ei ole energiaa säästäviä teknisiä laitteita, taloja, autoja tai ajoneuvoja. Jopa ajoneuvoilla, joiden rekisterinumero on myönnetty EU:ssa, on tunnustamisarvoa. Hyötyajoneuvojen markkinat voidaan elvyttää vain yhdellä tavalla. Meidän on löydettävä ympäristöystävällisin teknologia ajoneuvojen käyttövoimaksi. Direktiivissä 2002/51/EY säädetään tällaisten ajoneuvojen päästönormeista. Voin kuitenkin tukea tarkistusta 109, jossa säädetään kohtuullisesta 50 ajoneuvon rajoituksesta. Jalankulkijat ja pyöräilijät ovat puolustuskyvyttömiä ajoneuvoja vastaan ja usein ajoneuvojen uhkaamia. fo`rdon {subst.}[the vehicle, plural vehicles, best. plural vehicles] Orled: for--don-et- (not rail-bound) liikennevälineitä maassa : ajoneuvonkuljettajat; kuorma-autot; perävaunut; hälytysajoneuvot; henkilöautot, bussit ja muut ajoneuvot; mikään ajoneuvo ei pääse läpi tiellä Bet. nuance: oikeudellisessa yhteydessä esim. hevosesta ratsastajineen Hist.: vuodesta 1794</w:t>
      </w:r>
    </w:p>
    <w:p>
      <w:r>
        <w:rPr>
          <w:b/>
          <w:color w:val="FF0000"/>
        </w:rPr>
        <w:t xml:space="preserve">id 218</w:t>
      </w:r>
    </w:p>
    <w:p>
      <w:r>
        <w:rPr>
          <w:b w:val="0"/>
        </w:rPr>
        <w:t xml:space="preserve">Toinen CyborgManifesto hyödyntää DH:n ajatuksen ydintä, nimittäin sitä, että mikään ei ole sitä, miltä näyttää, ja jos se on, sen voi aina muuttaa. Minä katson tennistä ja M laittaa ruokaa uudessa asunnossamme. Isoäiti on hieman oikeassa, kun hän kutsuu tätä asunnoksi enemmän kuin vanhaa puolitoista vuotta vanhaa asuntoamme eteläpuolella. Nyt Vasastan: niille, jotka ovat liian tylsiä etelään ja liian köyhiä Östermalmille. Naapurimme nimi on Kurt. On lihava onnellinen ja hyvin, hyvin, käsiväsynyt. Tule kahville ja katsomaan kirkon kattoa! Voi kuinka mukavaa! Saatan tulla kesäkuun lopulla/kesäkuun alussa, jos voin ja sinä olet siellä. Tai elokuun lopussa, jos kaikki menee niin kuin (ehkä? mistä sitä tietää?) pitäisi. isot isot onnittelut teille molemmille ja älkää unohtako lähettää osoitettanne! auttaisin mielelläni kantamisessa, mutta olen vähän kaukana. kisu! öö, kesäkuun loppu/heinäkuun alku sen pitäisi olla... Ehdottomasti, nyt olette ihan nurkan takana. Kerro minulle, milloin se sopii. Kuulostaa hyvältä...;o)</w:t>
      </w:r>
    </w:p>
    <w:p>
      <w:r>
        <w:rPr>
          <w:b/>
          <w:color w:val="FF0000"/>
        </w:rPr>
        <w:t xml:space="preserve">id 219</w:t>
      </w:r>
    </w:p>
    <w:p>
      <w:r>
        <w:rPr>
          <w:b w:val="0"/>
        </w:rPr>
        <w:t xml:space="preserve">Tohtori Erik Enbyn herjaaminen ja solvaaminen tiedotusvälineissä 2005 - 2011 Toimittaja Patric Micu GT/Expressen on ollut liikkeellepanevana voimana tiiviissä yhteistyössä Dan Larhammarin kanssa, joka on Vetenskap &amp; Folkbildnings -lehden puheenjohtaja 1998-2004.7/12-05 Samana päivänä, kun ensimmäiset Expressenin artikkelit julkaistiin, VoF aloitti keskusteluketjun, joka käsittelee Erik Enbyä, jota he kutsuvat "puoskariksi". Merkittävä noitavainaja on Jesper Jerkert (VoF:n puheenjohtaja 2004-2008) 7/12-05 Siv Nymanin syöpätapaus GT:ssä Patrik Micu patrik.micu@gt.se LINK hEXPRocESSEN 7/12-05 GT ja Expressen Dan Larhammar VoF:ssä: "Se on syvästi epäeettistä", "Se on kyynistä" Patrik Micu 13/1-06 Jan Theorinin artikkeli tyttärestään Charlottesta GT/Expressenissä. "Määräsin nokkosia (!) syöpää vastaan - Lääkärin neuvo oli tyttäreni kuolema" by Patrik Micu "Heidät voidaan tuomita puoskaroinnista." Verkkopainos GT/Expressen.se "En ole neuvonut leikkausta vastaan" Patrik Micu 14/1-06 "Syöpälääkäri välttyy rangaistukselta." GT/Expressen by Patrik Micu. 6/4-06 Insider TV 3 klo 22-23.10: "Den oseriösa läkarvården" ja Robert Aschberg OBS! Aschbergin tytöt, kaksi "vakoojaa", tunkeutuivat piilokameran avulla Göteborgin klinikalle 14.2.2006, minkä tuloksena syntyi Insider-ohjelma 6.4. HUOM! Erik Enby ei saanut puhua ennen tai jälkeen ohjelman. Ohjelman uusinta 9/4. HUOM! Ohjelma oli tarkoitus lähettää myös 19.7.2007, mutta se poistettiin jostain syystä. Myös "mainos" netissä TV3 Insider - Episodiarkisto - Kausi 8 "Den oseriösa läkarvården". 6/4-06 GP "Göteborgsläkare säljer örter till cancersjuka" TT (Dan Larhammar uttalar sig i artikeln.) 6/4-06 Bohusläningen "Läkare säljer örter till cancersjuka" TT (Dan Larhammar uttalar sig i artikel.)) 6/4-06 Metro-artikkeli "Bluffläkaren" 6/4-06 Expressens-verkkolehti "Här "botar" cancer med pepparrot" Carl V Andersson carl.andersson@expressen.se 6/4-06 Aftonbladet-verkkolehti "Läkare lurar cancersjuka" Jill Sjölund (Dan L. 6/4-06 Aftonbladet online-painos "Läkare säljer örter till cancersjuka" TT (Dan L. uttalar sig i artikeln.) 6/4-06 Svt.se online-painos - Nyheter: Sverige "Läkare säljer örter till cancersjuka" 6/4-06 Sveriges Radio http://www.sr.se - Privatläkare säljer örter till cancerpatienter 21/6-06 Norrköpings Tidningar online-painos "Varnad läkare kan fortsätta" TT 21/6-06 Tidn. Ångermanland Verkkolehti "Varnad läkare kan fortsätta" TT 21/6-06 Uppsala Nya Tidning Verkkolehti "Varnad läkare kan fortsätta" TT 21/6-06 Västerbottens-Kuriren Verkkolehti "Varnad läkare kan fortsätta" TT OBS! Socialstyrelsenin esitys toimiluvan peruuttamisesta 22. kesäkuuta 2006 22/6-06 GP "Varnad läkare vägrar sluta" Hanna Nyberg, TT 22/6-06 Expressen.se Web edition "Enby kan förlora sin legitimation", 22/6-06 Expressen.se Verkkolehti "Socialstyrelsen: Dra Erik Enbyn lisenssissä" 22/6-06 AB Verkkolehti "Han behandlar cancer med örter - Nu vill Socialstyrelsen stoppa läkaren", Malin Ekmark/TT 22/6-06 Tukholman kaupunki Verkkolehti "Läkare kan förlora legitimationen" TT 22/6-06 SvD Verkkolehti "Läkare kan förlora legitimationen" Göteborg TT 22/6-06 Sydsvenskan.se Verkkolehti "Vaihtoehtoinen syöpälääkäri voi menettää toimiluvan" TT 22/6-06 Östgöta Correspondenten Verkkolehti "Vaihtoehtoinen syöpälääkäri voi menettää toimiluvan" Göteborg TT 22/6-06 Helsingborgs</w:t>
      </w:r>
    </w:p>
    <w:p>
      <w:r>
        <w:rPr>
          <w:b/>
          <w:color w:val="FF0000"/>
        </w:rPr>
        <w:t xml:space="preserve">id 220</w:t>
      </w:r>
    </w:p>
    <w:p>
      <w:r>
        <w:rPr>
          <w:b w:val="0"/>
        </w:rPr>
        <w:t xml:space="preserve">Woman Cooking,Women at War Magazine, Iso-Britannia, 1942Lukiessani Stina Billingin vuonna 1941 ilmestynyttä kirjaa "Dietary Advice" in the Age of Rationing" olen kiitollinen siitä, että elän suuremman valinnanvapauden aikakaudella - erityisesti vihannesten osalta. Tarjolla on paljon "pureskeltavaa" ruokaa, vanukkaita, muhennoksia eikä yhtään raakaa vihannesta niin kauas kuin silmä kantaa. Olen hieman yllättynyt siitä, että lähes kaikissa leipäresepteissä käytetään maitoa taikinan levittämiseen. Joitakin niistä haluaisin kokeilla - mutta vedellä.Stina Billings oli koulun ruoanlaitonopettaja, mutta kun googletan hänen nimeään, en saa yhtään osumaa. Kirjan on julkaissut Margenta, kustantaja, josta en ole koskaan kuullutkaan. Ehkä kirjaa sponsoroi Kockums, sillä kun avaat kirjan, sinua tervehtii ensimmäisenä tämä sivu Kockumsin mainosta.Mielenkiintoisia, joskaan eivät maukkaita, näyttävät korvikkeet. Olen mieluummin ilman niin sanottua kermavaahtoa kakkuun kuin käytän tätä reseptiä Kermavaahdon korvikkeet 4 dl vettä45 gr jauhoja70 gr sokeria1 tl sitruunaesanssiaPuolet vedestä keitetään. Jauhot sekoitetaan lopun veden kanssa ja lisätään sekoittaen. Sekoitetaan sokeri ja sitruunaesanssi ja kiehautetaan kaikki voimakkaasti vatkaten. Vatkaamista jatketaan ½ tunnin ajan tai kunnes seos muistuttaa kermavaahtoa. Voi levitetään samalla tavalla maidon ja vehnäjauhojen kanssa - ja siinä menee kahvi. Minusta kaikki kahvi maistuu ruttoa myöten, joten en luultavasti pitäisi sen sirottelemista kekseihin yhtään sen pahempana kuin sen juomista ilman sitä. Nyrkkipannukakkuja 250 g keitettyjä puristettuja perunoita2 rkl kahvia tai vettä275 g karkeaa ruisjauhoaPuristetut perunat sekoitetaan pieneen määrään kahvia tai vettä ja lisätään joukkoon niin paljon karkeaa ruisjauhoa, että taikina on kova. Taikina kaulitaan kapeiksi paloiksi, jotka leikataan kahvipapujen kokoisiksi paloiksi. Nämä paahdetaan voimakkaasti ruskeiksi, jauhetaan ja käytetään tippakahvina. Karin jäsenen FOX8 helmikuu 2011 10:37Surrogate on outo kaikin tavoin. Eräs kollegani on vegaani. Hän on näyttänyt meille monia tuotteita, joiden on tarkoitus näyttää joltain muulta. Juustoa, pekonia, katkarapuja ja paljon muuta. En tajua tätä halua.VastausRaderaem8 helmikuu 2011 13:40Karin,Luulen, että monet olisivat mieluummin ilman monia asioita kuin laittaisivat itsensä korvikkeeseen - vaikka oletan, että monesti ihmiset olivat niin kyllästyneitä säännöstelyyn sodan aikana, että he turvautuivat mitä kummallisimpiin ruokalajeihin silkasta epätoivosta.Ehkäpä teeskentelyliha sopii niille, jotka haluavat syödä kasvisruokaa, mutta eivät voi kuvitella olevansa ilman jotain lihaa lautasella. Kasvisruokakatkaravuista en ole koskaan kuullutkaan - eikä minulla ole halua kokeilla kumpaakaan.MargarethaSvaraRaderaJessica8. helmikuuta 2011 15:07Luovaa, kaikki mitä sodan aikana keksittiin, jotta se näyttäisi sellaisilta asioilta kuin kermavaahto ja kahvi.Tuota kirjaa tekee mieli selailla, erityisesti välilehdellä "kasvisruoat". Onko se keitettyä purjoa vai mitä? :)VastausRaderaem8 helmikuu 2011 17:27Jessica,Kyllä, mutta tietysti purjoa keitetään! Onko mitään tylsempää kuin hoikka ylikypsä purjo - koska tuohon aikaan useimmat asiat olivat ylikypsiä. On outoa, että ihmiset eivät osanneet paremmin valmistaa vihanneksia - onhan kyse toisesta maailmansodasta, ja he tiesivät silloin, mitä vitamiinit ovat. Mutta ilmeisesti se ei ollut levinnyt laajoihin myymälöihin. Isäni oli raakaruokailija sodan aikana, joten tiedän, että tällaisia asioita oli olemassa.MargarethaSvaraRaderaLisää kommenttiLue lisää... On helpompaa sanoa, mitä ja kuka en ole.- En ole ammattini- En ole tuloni - tai niiden mahdollinen puute- En ole ikäni- En ole sairauteniKuka siis olen?- maltillinen</w:t>
      </w:r>
    </w:p>
    <w:p>
      <w:r>
        <w:rPr>
          <w:b/>
          <w:color w:val="FF0000"/>
        </w:rPr>
        <w:t xml:space="preserve">id 221</w:t>
      </w:r>
    </w:p>
    <w:p>
      <w:r>
        <w:rPr>
          <w:b w:val="0"/>
        </w:rPr>
        <w:t xml:space="preserve">Milano Designweek - Lambrata Ensimmäisenä päivänä Milanon huonekalumessuilla emme ehtineet edes astua halliin 20, kun Stefan Nilsson Trendgruppenista nappasi meidät ja sanoi: "Tulkaa, tytöt, mennään kahville... kerron teille kaiken herkusta". Stefan puhui muun muassa Lambratan alueesta. Siinä oli paras ja innovatiivisin muotoilu. Pystyimme hieman myöhemmin Charlotte ja minä toteamaan, että se oli oikeastaan todella hyvää. Jännittävää ja luovaa ja joissakin tapauksissa varsin taiteellista. Itse pidin erityisesti teollisesta rappauksesta ja kaikesta puusta. Minun on sanottava, että lamput ovat upeita! Niin luovaa! Hug 2 jakkaraa ovat upeita? mistä löydän nämä? Chizwa, nämä jakkarat olivat kaikki näyttelyssä, jossa oli paljon uusia malleja ja muotoilukouluja, monet näistä tuotteista eivät ehkä ole vielä tuotannossa. Se oli Bezalel Academy for Art and Design Jerusalemin vitriinissä.</w:t>
      </w:r>
    </w:p>
    <w:p>
      <w:r>
        <w:rPr>
          <w:b/>
          <w:color w:val="FF0000"/>
        </w:rPr>
        <w:t xml:space="preserve">id 222</w:t>
      </w:r>
    </w:p>
    <w:p>
      <w:r>
        <w:rPr>
          <w:b w:val="0"/>
        </w:rPr>
        <w:t xml:space="preserve">_______MÅRTENSSON: FRA: Isoveljen on noudatettava lakia, jotta myös pikkuveli voi tehdä niin Mielipiteeni ja pohdintani siitä, miten muokkaamme maailmaamme ja olemustamme, isossa ja pienessä, kaukaisessa ja lähitulevaisuudessa FRA: Isoveljen on noudatettava lakia, jotta myös pikkuveli voi tehdä niin Keskustelun aallot olivat korkealla muutama vuosi sitten FRA-laista. Siinä käsiteltiin tärkeitä kysymyksiä yksityisyydestä ja siitä, kuinka paljon isoveljen todella tarvitsee tietää lainkuuliaisista "tavallisista" ruotsalaisista. Valvonnasta päästiin poliittiseen kompromissiin. Laki hyväksyttiin. Monet arvostelivat sitä, että isoveli otti liian suuren askeleen kaikkien olohuoneeseen. Laki saatiin läpi ilman asianmukaista kritiikkiä ja oikeutettuja kysymyksiä. Nyt käy ilmi, että FRA ei noudata lakia, linkki, linkki. Laki, jonka pitäisi asettaa rajat FRA:n toiminnalle, linkki, linkki. Jos kyseessä olisi ollut yksityishenkilö, joka olisi tehnyt sen, mitä FRA nyt tekee lain vastaisesti, kyseiselle henkilölle olisi langetettu vakava rangaistus. Nyt se on isoveli itse, joka rikkoo lakejaan. Siksi lainrikkojille ei tapahdu mitään. Luottamus oikeusvaltioperiaatteeseen perustuu siihen, että viranomaiset eivät astu lakien muodostamien aitojen yli. FRA:n toimet ovat vakavia, mutta eivät valitettavasti odottamattomia. Tämän vaikutuksena on itse asiassa luoda perusta anarkistiselle ilmapiirille yhteiskunnassa. Vakauden sijasta se itse asiassa luo onnettomuutta. Jos yhteiskunta itse ei noudata lakejaan, miksi kansalaisten pitäisi noudattaa niitä? Maltilliset ja sosiaalidemokraatit haluavat nyt rikkoa poliittisen sopimuksen FRA:n rajoista käsi kädessä, linkki, linkki. Isoveli tulee tietämään entistä enemmän keskivertoihmisestä. Mitä hyötyä siitä on, ihmettelemme. Vielä enemmän isoveljeä olohuoneeseen on jälleen yksi uskottavuuden rikkominen politiikan edessä. Stefan Mårtensson Tikari, joka terävöittää kysymyksiä Hyvää huomenta Bloggen.Tarkoitan, että blogin näkökulmat ovat hyviä, mutta tässä tapauksessa hieman liioiteltuja. Yhteiskunnan tai isoveljen syyttäminen on mielestäni hieman latteaa. Tosiasia on, että nämä "laitokset" koostuvat yksittäisistä ihmisistä. Ihmiset, jotka pitäisi saattaa vastuuseen juuri siksi, että he ovat maamme lainsäätäjiä. Suuria kaupunkeja ja yhteiskuntaa ei voida saattaa vastuuseen, mutta jokaista parlamentin ja hallituksen jäsentä voidaan saattaa vastuuseen, ja miksei myös yksilöitä, jotka liian usein noudattavat vallan polkua oikeusvaltioperiaatteen sijasta. Yhä korruptoituneempi lakiyhteiskunta.Terveisin Jan SolkJan Solk</w:t>
      </w:r>
    </w:p>
    <w:p>
      <w:r>
        <w:rPr>
          <w:b/>
          <w:color w:val="FF0000"/>
        </w:rPr>
        <w:t xml:space="preserve">id 223</w:t>
      </w:r>
    </w:p>
    <w:p>
      <w:r>
        <w:rPr>
          <w:b w:val="0"/>
        </w:rPr>
        <w:t xml:space="preserve">Tämä on People Against Fossil Gasin kirjoittama teksti, joka julkaistiin syyskuussa 2020, vuosi toiminnan jälkeen. Kiitos Fossil Gas Trap sydämemme pohjasta kaikesta taistelusta ja siitä, että saimme lainata alustaanne julkaistaksemme tervehdyksemme ilmastoliikkeelle. Tervehdys on myös tiedon siirtoa, kokemusten keräämistä, jotain, joka toivottavasti auttaa muita välttämään pyörän keksimistä uudelleen (samalla tavalla kuin me itse olemme hyötyneet muiden kokemuksista). Tästä huolimatta People Against Fossil Gas -hankkeen opetuksia ei ole tarkoitus kopioida suoralta kädeltä, vaan ne ovat kokoelma opetuksia, jotka haluamme jakaa muiden kanssa. Syyskuun 8. päivänä 2019 järjestettiin Ruotsin kaikkien aikojen suurin kansalaistottelemattomuuden joukkotapahtuma ilmaston puolesta, People Against Fossil Gas. Toiminta, joka koostui Göteborgin energiasataman saarrosta, jolla vastustettiin suunniteltua fossiilisen kaasun tuontia, toi yhteen monia eri ryhmiä ja osoitti, mitä voimme saavuttaa yhdessä. Samana syksynä, kuukausi toiminnan jälkeen, hallitus ei myöntänyt tuontiterminaalille lupaa. Toiminta ja myös yhteinen taistelumme ilmasto-oikeudenmukaisuuden puolesta saivat paljon julkisuutta sekä Ruotsissa että kansainvälisesti. Voit lukea lisää voitosta täältä. Mitä People Against Fossil Gasille tapahtuu nyt? People Against Fossil Gas oli vuonna 2019 perustettu yhdistys. Ne sadat ihmiset, jotka olivat mukana luomassa toimintaa, ovat kaikki jatkaneet sitoutumistaan eri tavoin ja ovat nyt hajallaan eri puolilla ilmasto-oikeudenmukaisuutta ajavia liikkeitä. Muistelemme yhdessä People Against Fossil Gas -tapahtumaa ja sitä, miltä tuntui saada aikaan konkreettista muutosta ilmaston hyväksi. Koska People Against Fossil Gas -järjestöä ei enää ole olemassa (paitsi sydämissämme) ja koska olemme lahjoittaneet jäljelle jääneet rahat erilaisiin ilmasto-oikeudenmukaisuutta edistäviin kampanjoihin eri puolilla maailmaa, ei ole myöskään verkkosivuja jäljellä. Siksi haluamme jättää tämän tekstin taaksemme. Voit vapaasti tallentaa sen! Tämä on vasta alkua Toiminta, ja palkinto antoi inspiraatiota ja vauhtia Ruotsin kasvavalle ilmastoliikkeelle. Tämän tietopankin tarkoituksena on inspiroida ja auttaa aktivisteja heidän työssään. On tietenkin monia tapoja tehdä asioita, ja People Against Fossil Gas -ryhmä teki juuri näin. Aloitamme tiedottamalla People Against Fossil Gas -järjestön strategioista ja koordinoinnista. Sen jälkeen käymme läpi kunkin työryhmän työn. Kunkin ryhmän yksityiskohtaisuus riippuu ajasta ja tietojen arkaluonteisuudesta. Emme voi emmekä halua kirjoittaa kaikkea tähän. People Against Fossil Gasin strategia Tavoitteet ja päämäärät Ennen kuin People Against Fossil Gasista tuli joukkotoiminta tai se sai nimensä, toiminnan taustalla oli kolme tavoitetta: (1) osoittaa hallitukselle, että emme hyväksy sitä, että fossiilisen kaasun terminaali saa luvan ja sitä ei rakenneta Göteborgiin eikä minnekään muuallekaan, (2) vahvistaa koko ilmastoliikettä sillä vauhdilla, joka sillä on tällä hetkellä, (3) häiritä fossiilisen kaasuteollisuuden toimintaa. Kaksi tavoitetta, jotka ohjasivat meitä konkreettisemmin työssämme toiminnan muotoutuessa, olivat seuraavat: häiritä fossiilisen kaasun infrastruktuurin jatkuvaa laajentamista, joka mahdollistaa fossiilisen kaasun laajamittaisen tuonnin Ruotsiin. Ja herättää henkiin vielä liian hiljainen keskustelu fossiilisesta kaasusta. People Against Fossil Gas -toiminta ajoittui samaan asiaan liittyvien aiempien toimien ja eskaloitumisen jälkeen osana käynnissä olevaa paikallista kamppailua (jota siihen asti johti pääasiassa Fossilgasfällan yhdessä muiden järjestöjen ja ryhmien kanssa). Paikalliset aktivistit tiesivät, että päätökset tehtäisiin todennäköisesti kesän aikana tai pian sen jälkeen. Arvioituamme kapasiteettimme (kuinka paljon aikaa ja muita resursseja meillä oli) liikkeen sisällä, päädyimme siihen, että joukkotoiminta oli mahdollinen tapa edetä, keino tehostaa vastarintaa ja taktiikka, joka oli mielestämme ajankohtainen. People Against Fossil Gas -työryhmien toiminnan mahdollistivat sadat ihmiset, jotka auttoivat eri tavoin vapaa-ajallaan. Työtä koordinoitiin työryhmissä. Kussakin työryhmässä oli 1-2 fasilitaattoria, eli henkilöitä, jotka valvoivat työtä ja vastasivat kokoonkutsumisesta. Suosittelemme, että tulevilla toimintasuunnittelijoilla, joilla on samanlainen rakenne, olisi kaksi ohjaajaa ryhmää kohti, sillä tämä osoittautui korvaamattomaksi, kun ihmiset joutuivat ottamaan tauon terveydellisistä syistä. Meillä oli kahdeksan työryhmää. Toiminnan suunnittelu. Ryhmä päätti, miltä toiminnan tulisi näyttää tavoitteidemme, resurssiemme ja resurssien perusteella.</w:t>
      </w:r>
    </w:p>
    <w:p>
      <w:r>
        <w:rPr>
          <w:b/>
          <w:color w:val="FF0000"/>
        </w:rPr>
        <w:t xml:space="preserve">id 224</w:t>
      </w:r>
    </w:p>
    <w:p>
      <w:r>
        <w:rPr>
          <w:b w:val="0"/>
        </w:rPr>
        <w:t xml:space="preserve">VAROITUS ERITTÄIN PITKÄSTÄ VIESTISTÄ! Hei kaikille! Olen pahoillani, etten palannut postauksen kanssa, joka olisi jatkoa edelliselle, ei ollut sopivaa julkaista erittäin humoristista postausta juuri Norjan tragedian tapahtuessa, joten hylkäsin nämä suunnitelmat viime viikonloppuna (mutta säästin tekstimassan tulevia postauksia varten) ja ajattelin sen sijaan koota IKEA-hyllyjä samalla kun seurasin tapahtumia radiosta. Olen muistaakseni kirjoittanut IKEAsta aiemminkin (Lust Tour of IKEA), ja kuten tiedätte, kirjailija ja lääkäri Richard Fuchs oivalsi, että "elämä on kuin IKEA-huonekalujen kokoamista: on vaikea ymmärtää, mistä on kyse, paloja ei saa sovitettua yhteen, jokin olennainen osa puuttuu aina, eikä lopputulos ole lainkaan sellainen kuin toivoi." Kun kuitenkin kokosin Billy-kirjahyllyjä, yksikään pala ei puuttunut, lastulevy ei murentunut, ja lopputulos oli juuri sitä, mitä sen pitikin olla - lisää säilytystilaa sekasukupuoliselle hölynpölylle, jota olen tulostanut netistä viime vuosina ja joka on syrjäyttänyt matematiikan kirjani ja seitsemän vuoden edestä kerättyjä tutkimusartikkeleita netistä, mistä minun pitäisi oikeastaan kirjoittaa blogia. Tutkimusartikkelien sisältö, eli. Kaikkien pitäisi esimerkiksi tietää, että On on positiivinen testifunktio ja tarkoittaa Lebesgua-mittaa. Mutta sinua ei kiinnosta se lainkaan, saati että saan sen SVD Brännpunktissa, vaikka tuolla testifunktiolla olisi voitu testata yleistä koulutustasoa paljon tehokkaammin kuin SVT:n Kuka tietää eniten? -tietovisailuohjelmalla. 10 000 kruunun kysymys olisi ollut kehittää tämä ja johtaa Lemma 8 väitöskirjassani todistuksessa, sivu 31 täällä (tai täällä Math Research lettersissa), mutta kukaan ei antanut minulle 10 000 kruunua siitä, ja se osoittaa, miten pitkälle rappio on mennyt. Tarkalleen, miten pitkälle se on edennyt, olen tehnyt yhteenvedon aiemmasta kaavasta, jonka päivitän lähiaikoina ja julkaisen täällä blogissa ja mahdollisuuksien mukaan SVD Brännpunktissa tai DN Debattissa, jos ne sisältävät lateksidokumentin. Joka tapauksessa, niille uusille lukijoille, jotka ovat tulleet tänään mukaan Correnin haastattelun takia, johon toivottavasti pääsen pian, jos vain pystyn lopettamaan kirjoittamisen, bloggaamiseni alkoi kirjoittamalla kaksi artikkelia, jotka julkaistiin SVD Brännpunktissa (Sukupuolentutkijat hämmentävät lapsia ja tiedeneuvoston sukupuolitrumba). Joka tapauksessa olisi ollut etua siitä, että blogissa olisi kirjoitettu sukupuolen ja hulluuden sijaan matematiikasta, eikä vähiten siksi, että kun muissa yhteyksissä yleistämistä pidetään kielteisenä, matematiikassa se on itse asiassa sallittua ja suositeltavaa, ja matematiikassa voi myös yleistää ilman hätiköityjä johtopäätöksiä. Itse asiassa, jos tulokset yleistetään kattamaan mahdollisimman monta tapausta, ei tarvitse käsitellä kaikkia erityistapauksia, poikkeustapauksia ja psykologisia tapauksia erikseen. Tämä säästää paljon aikaa. Huomaan, että muutama sata ihmistä on tullut blogiini viime viikolla googlaamalla asiaa koskevaa sanaa kulttuurimarxismi. Tämä on mielenkiintoista, koska muistaakseni olen maininnut sen vain yhdessä viestissä, nimittäin 7,5 opintopisteen Mastery-kurssini kurssikuvauksen toisessa moduulissa, johon toivottavasti olette kaikki osallistuneet. Sukupuolimafia järjestää myös kursseja dominointitekniikoista, mutta näiltä puuttuvat näkyvät kurssikuvaukset, mikä ironisesti voidaan nähdä dominointitekniikan numero kolme käytäntönä: "tiedon salaaminen". Sukupuolimafia käyttää usein myös "näkymättömäksi tekemisen" dominointitekniikkaa, joka tarkoittaa "vastustajien vaientamista tai marginalisointia jättämällä heidät huomiotta" (lähde). Esimerkkinä tästä on se, kun minun piti väitellä sukupuolistereotypioista Filosofisessa huoneessa (kuuntele tästä tai tästä), eikä Tiina Rosenbergille saatu yhtään työaikaa, mikä johti siihen, että olin ainoa nainen studiossa, jossa oli kolme miesprofessoria, miesjuontaja ja miesääniteknikko. Pitäisikö sen olla tasa-arvoinen vai oliko jonkun tarkoitus purkaa sukupuolensa juuri ennen ohjelmaa? Otin kuitenkin "johtoaseman" niin sanotusti kaikkien ohjelman miesten kustannuksella ja pidin suurimman osan puheesta, sillä minulla oli</w:t>
      </w:r>
    </w:p>
    <w:p>
      <w:r>
        <w:rPr>
          <w:b/>
          <w:color w:val="FF0000"/>
        </w:rPr>
        <w:t xml:space="preserve">id 225</w:t>
      </w:r>
    </w:p>
    <w:p>
      <w:r>
        <w:rPr>
          <w:b w:val="0"/>
        </w:rPr>
        <w:t xml:space="preserve">Miten työnantajien tulisi noudattaa uusia työympäristösäännöksiä Mail Tammikuussa työnantajat saivat Ruotsin työympäristöviranomaiselta tiedotuskirjeen 31. maaliskuuta 2016 voimaan tulevista uusista säännöksistä. Kuva: Jörgen Appelgren Astra Zenecan tuotantotoiminnan henkilöstöpäällikkö Åsa Brunzell seuraa uusia säännöksiä. Tammikuussa kaikki työnantajat, joille Ruotsin työympäristöviranomainen löysi osoitteen, saivat tiedotuskirjeen uusista työympäristösäännöksistä. "Me valmistaudumme. Olemme analysoineet tilannetta selvittääksemme, miten voimme täyttää uudet vaatimukset", sanoo Åsa Brunzell, Astra Zenecan Ruotsin tuotantotoiminnan henkilöstöpäällikkö. Organisaatio- ja sosiaalinen työympäristö, Afs 2015:4, tulee voimaan 31. maaliskuuta. Engineering Careersin sisarlehti Arbetarskydd on puhunut useiden työnantajien kanssa siitä, miten he valmistautuvat. Lääkeyhtiö Astra Zeneca on hyvin tietoinen uudesta asetuksesta: "Useimmissa tapauksissa meillä on jo vakiintuneet työskentelytavat, joiden avulla voimme seurata asiaa", sanoo henkilöstöpäällikkö Åsa Brunzell. Hän mainitsee työntekijöiden ja johtajien väliset säännölliset keskustelut, riskianalyysit, kaksi kertaa vuodessa tehtävät henkilöstökyselyt, työnkuvaukset, koulutuksen, selkeät tavoitteet kussakin toiminnassa sekä tavoitteet ja kehityssuunnitelmat kullekin työntekijälle. - Varmistamme tietenkin, että täytämme vaatimukset", hän sanoo. NCC Construction Swedenin työympäristöpäällikkö Lars-Gunnar Larsson sanoo, että myös he analysoivat tilannetta ennen 31. maaliskuuta. Hänkin sanoo, että näyttää siltä, että he noudattavat jo nyt uusia sääntöjä. Lue lisää: Uusi laki lisää painetta työnantajille Karin Stenström vastaa työterveys- ja turvallisuusasioista Ikean 20 tavarataloa käsittävän osan osalta. Hän ei tunne kirjettä, mutta tietää, että Ruotsin työympäristöviranomaisen ryhmä valmistelee julkaisua uuden asetuksen tulkinnasta: "Juuri nyt odotamme lisätietoja Ruotsin työympäristöviranomaiselta. Yleisesti ottaen teemme näissä asioissa hyvin tiivistä yhteistyötä työnantajajärjestömme Svensk Handelin kanssa. Olen hyvin varma siitä, että Ikea suhtautuu työympäristöasioihin hyvin vakavasti", hän sanoo. Noin 40 työntekijän pienemmässä yrityksessä, Spiralspecialistenissa, henkilöstöpäällikkö Marie Höglund tuntee kirjeen: "Tiesimme uusista säännöistä, ja olemme saaneet tietoa myös työnantajajärjestöltämme Teknikföretagenilta. Meillä on myös työterveyshuolto apunamme. Otimme kirjeen pienenä muistutuksena, Marie Höglund sanoo. Ruotsin työympäristöviranomaisen viestintävastaava Christer Fernström kertoo, että tiedotuskirje on lähetetty noin 394 000 työnantajalle. Virastolla ei kuitenkaan ole luetteloa kaikista työnantajista, mutta se on hankkinut työnantajien osoiterekisterin viestintätoimistonsa kautta. Miten kirje on otettu vastaan? - Olemme huomanneet, että asetusten lataaminen verkkosivuiltamme on lisääntynyt huomattavasti ja että tiedotustilaisuutemme ympäri maata ovat olleet erittäin kiinnostavia, Christer Fernström vastaa. Tiedotuskirjeen liitteenä on esite, jossa Ruotsin työympäristöviranomainen esittää ja vastaa erilaisiin kysymyksiin. Siinä selitetään, että: - Organisaation työympäristössä on kyse työnteon olosuhteista ja edellytyksistä, kuten johtamisesta ja valvonnasta, viestinnästä, osallistumisesta, liikkumavarasta, työnjaosta, vaatimuksista, resursseista ja vastuusta. - Sosiaalisessa työympäristössä on kyse työnteon olosuhteista ja edellytyksistä, kuten sosiaalisesta vuorovaikutuksesta, yhteistyöstä sekä esimiesten ja työtovereiden tuesta. Esitteessä todetaan myös, että Ruotsin työympäristöviranomainen laatii parhaillaan opasta, jonka pitäisi valmistua keväällä. Seuraavassa on kuusi tärkeätä uuden asetuksen avainsanaa 1. Työn vaatimukset - tämä voi olla työn määrä, vaikeus, aikaraja, fyysiset ja sosiaaliset olosuhteet. 2. Väärinkohtelu - tämä on yhteen tai useampaan työntekijään kohdistuvaa loukkaavaa toimintaa, joka voi johtaa terveydentilan heikkenemiseen tai uhrin sulkemiseen työyhteisön ulkopuolelle. 3. Työn vaatimukset - tämä voi olla työn määrä, vaikeus, aikaraja, fyysiset ja sosiaaliset olosuhteet. Epäterve työtaakka - tämä tarkoittaa, että työn vaatimukset ylittävät resurssit enemmän kuin tilapäisesti. Se muuttuu epäterveeksi, jos tilanne pitkittyy ja jos toipumismahdollisuudet ovat riittämättömät. 4.</w:t>
      </w:r>
    </w:p>
    <w:p>
      <w:r>
        <w:rPr>
          <w:b/>
          <w:color w:val="FF0000"/>
        </w:rPr>
        <w:t xml:space="preserve">id 226</w:t>
      </w:r>
    </w:p>
    <w:p>
      <w:r>
        <w:rPr>
          <w:b w:val="0"/>
        </w:rPr>
        <w:t xml:space="preserve">Väitöskirjat näkyvät DiVA:ssa. Alumni Huomaa, että kalenteri näytetään tällä hetkellä suodatettuna, mutta kalenteritilaus on suodattamaton. Seuraa seuraavia ohjeita tilauksen lisäämiseksi Outlookissa Windowsissa: - Kopioi kalenterilinkki. - Siirry Outlookin kalenterinäkymään. - Napsauta hiiren kakkospainikkeella Omat kalenterit (tai Muut kalenterit), valitse Lisää kalenteri, valitse Internetistä. - Liitä kalenterilinkki avautuvaan valintaikkunaan. Muissa kalenterisovelluksissa kopioi linkki ja lisää se siellä käytetyllä tavalla. -17.00 Kauden alku Linnaeuksen puutarhassa 2021 Tervetuloa Linnaeuksen puutarhaan nauttimaan kukkasipuleista ja kevään vihreistä puista. Vieraile Carl Linnaeuksen professorin asunnossa ja ihaile kauniita käsinmaalattuja seinävaatteita ja Linnaeuksen perheen henkilökohtaisia esineitä. Avoinna tiistai-sunnuntai 11-17, 1.5. alkaen. -17.00 Linnaeuksen kauden aloitus 2021 Linnaeus Hammarby avaa kauden 1. toukokuuta. Tervetuloa Linnaeuksen metsään kevään huipulla. Osallistu kierrokselle asuintalossa tai kävele puistossa ja kulttuuripuistossa. -17.00 Hammarbyn päivä Tapaa keväällä kulttuuripolun varrella ja puistossa. Liity seuraamme kierroksille viljelijän työhön ja kauniiden kevätsipuleiden ympärille. Linnaeus' Hammarby -17.00 Vierailupäivä 1700-luvun teemalla Juhli Linnaeuksen syntymäpäivää opastetuilla kierroksilla Linnaeuksen puutarhassa. Tutustu 1700-luvun elämään, Linnaeuksen kukka-almanakkaan ja Välimeren alueen kasveihin. -16.00 Osallistu puutarhanhoitokilpailuun tai osta vaikka geraniumleikkaus kotiin vietäväksi. Kasvitieteen päivää vietetään erilaisilla tapahtumilla. Tule juhlimaan kanssamme! Huom! Voi muuttua. Katso lisätietoja verkkosivuilta.</w:t>
      </w:r>
    </w:p>
    <w:p>
      <w:r>
        <w:rPr>
          <w:b/>
          <w:color w:val="FF0000"/>
        </w:rPr>
        <w:t xml:space="preserve">id 227</w:t>
      </w:r>
    </w:p>
    <w:p>
      <w:r>
        <w:rPr>
          <w:b w:val="0"/>
        </w:rPr>
        <w:t xml:space="preserve">Valitettavasti tämä tarkoittaa, että menetämme Grant Goleashin upean värityksen, joka itse asiassa nostaa sarjaa entisestään. Katsokaa esimerkkiä viime numerosta (on muitakin tapauksia, joissa se on loistavasti värillinen): nyt X9 on kokonaan mustavalkoinen, joten värivaihtoehto ei ole vaihtoehto (mutta kertokaa minulle, jos olisitte halunneet sen olevan niin). Meille lähetettyjen sähköpostiviestien perusteella saamme kuitenkin sen vaikutelman, että jotkut ihmiset ovat tyytyväisiä siihen, että Risson alkuperäiskappaleet saavat ilmestyä, kun taas toiset eivät ole yhtä tyytyväisiä. Siksi ajattelimme, että pieni kysely olisi paikallaan. Jätä kommentti siitä, minkä värin olisit halunnut, harmaan, keskiharmaan, vaaleanharmaan tai mustavalkoisen. Kiitos! /Editors PS. klikkaa kuvia nähdäksesi ne hieman suurempina. Itse blogikirjoitukseen voi jättää kommentteja klikkaamalla kommenttien kohtaa alareunassa ennen seuraavaa kirjoitusta. Päivitys: Siirsimme viestin ylöspäin, jotta se olisi tiivistelmien edessä, vaikka se alun perin lähetettiinkin ensin. Ihan vain siksi, ettei se jäisi viestien joukosta huomaamatta. Harmaa: Keskiharmaa: Vaaleanharmaa: Ainoastaan Risson originaalit: Joko Risson piirustukset mustavalkoisina, kuten hän ne piirsi, tai värillisinä. Ei välivaihetta. :) VastausRadera Mustavalkoinen ja harmaasävy antavat sarjalle erilaisen luonteen, ja henkilökohtaisesti olen sitä mieltä, että Risson alkuperäinen sopii paremmin 100 Bulletsin sisältöön ja tunnelmaan. Keskiharmaa versio toimii myös melko hyvin, mutta mielestäni sitä on vaikea verrata näytön ja painotuotteen välillä. ReplyRadera Olen lukenut sarjan värillisenä, mutta olin iloisesti yllättynyt siitä, miten hyvältä se näytti mustavalkoisena. Omasta puolestani haluaisin nähdä sen tulevaisuudessa myös s/w:nä. (Ranskalaiset albumisarjat toimivat kuitenkin hyvin harmaasävyinä) ReplyRadera Hei ReplyRadera Minusta 100 Bullets on sotkuinen sekamelska, jossa on nykivää toimintaa, isoja kuvia kasvojen ilmeistä, jotka ovat mielestäni huonosti piirrettyjä, ja kirosanoja. Tällaiset sarjakuvat EIVÄT kuulu Agentti X9:ään. Luojan kiitos tunnen Modestyn ja tavalliset Agentti-sarjakuvat. Kaduttaa, että otin tilauksen o haluavat lopettaa sen, jos tämä sarja on jatkaa! Tervehdys B Anonymous: ReplyRadera Nyt saat paljon enemmän Modesty kuin 100 Bullets X9:ssä. Tarkoitan, että Modesty ei ole koskaan ennen ollut laadukkaampi, paremmin käännetty tai alkuperäiselle uskollisempi. Ei ainakaan englanniksi. Minusta 100 Bullets on hieno sarja. Pidän erityisesti kielestä, joka on naurettavan terävää. Se on kuitenkin kirjoitettu 45 vuotta Modestyn jälkeen, ja kieli on selvästi muuttunut paljon sen jälkeen. Nykyään se on karkeampaa ja karkeampaa. Ehkä 100 Bullets ei siis olekaan X9:lle, mutta ehkäpä aloitetaan uusi nykyaikaisia sarjakuvia käsittelevä lehti; se jää nähtäväksi. Haluamme kuitenkin testata uuden elementin. Ja teen niin vielä jonkin verran. Pidän lähinnä itsenäisistä jaksoista/jaksoista, joissa on 100 luotia, kun laajemmalla tarinalla, jossa on The Trust, minutemenit jne., ei ole suurta merkitystä koko kaaren kannalta, eli kun Graves vain antaa luodit satunnaiselle henkilölle ja nähdään, mitä hän päättää tehdä uusilla "resursseillaan"... Ne ovat suosikkejani. Ne ovat niin... odottamaton ja inhimillinen. Mutta älä huoli, vaatimattomuus on etusijalla. Ja seuraavassa numerossa on esimerkiksi juuri piirretty Corrigan-seikkailu, jonka julkaisemme toisena sarjana. Se ei siis ole vain 100 Bullets. Emme halua menettää sinua tilaajana. Mutta voitte vapaasti jatkaa kommentointia! Kiitos myös teille kaikille! Vaikuttaa siltä, että Risson alkuperäisversio vain mustavalkoisena on sitä, mitä ne, jotka ovat mukana, haluavat. Sitten tietenkin jatkamme sen kanssa. Halusimme kuitenkin tarkistaa asian. Mutta jatkakaa kommentointia kuten sanoin! En pidä 100 Bullets,Ja mieluummin vanhat herkut,Voi hyvin lisätä, että kun lisäksi Modesty katosi niin tilauksen uusiminen ei ollut ajan tasalla. Jos tilanne muuttuu, harkitsen tietenkin päätöstä uudelleen. ReplyRadera Kuten luultavasti huomasit, Modesty on palannut. ReplyRadera Joten ehkä aika harkita uudelleen! Ole kiltti! /</w:t>
      </w:r>
    </w:p>
    <w:p>
      <w:r>
        <w:rPr>
          <w:b/>
          <w:color w:val="FF0000"/>
        </w:rPr>
        <w:t xml:space="preserve">id 228</w:t>
      </w:r>
    </w:p>
    <w:p>
      <w:r>
        <w:rPr>
          <w:b w:val="0"/>
        </w:rPr>
        <w:t xml:space="preserve">Täältä löydät kuvia eri projekteista, joita olemme toteuttaneet. Kaikkea pienistä kunnostuksista, maalauksista, tapetoinneista, muutostöistä, lisäyksistä ja uudisrakentamisesta. Jos suunnittelemastasi samankaltaisesta hankkeesta ei ole kuvia, ei haittaa, sillä olemme aina valmiita uusiin tapahtumiin ja autamme sinua mielellämme kaikessa suunnittelusta toteutukseen. JULKISIVUJEN KORJAUS, MAALAUS, IKKUNOIDEN KORJAUS - Julkisivujen kunnostus, huonojen julkisivupaneelien vaihto ja ikkunoiden kunnostus ja maalaus pellavaöljymaalilla erittäin hienoon taloon Nyköpingissä KORJAUS, MAALAUS, MAALAUS JA LATTIAT - Rivitalon kokonaisvaltainen kunnostus, purku, speksaus, maalaus, ovien vaihto, portaiden kunnostus, lattianlasku, Keittiöremontti, kylpyhuoneremontti - Rivitalon kokonaisremontti, purku, ruiskutus, maalaus, ovien vaihto, portaiden uusiminen, lattianlasku, keittiöremontti, kylpyhuoneremontti - Lattianlasku, ruiskutus, maalaus ja listojen asennus uudehkoon olohuoneeseen - Tapetointi, maalaus, lattianlasku ja listojen asennus - Asunnon kokonaisremontti, lattian laatoitus, rappaus, maalaus ja laatoitus - Asunnon kunnostus - Seinien ja katon eristys, seinien rappaus ja tapetointi sekä kattojen maalaus - Asunnon kokonaisremontti - Kesämökin makuuhuoneen kunnostus - Kesämökin makuuhuoneen kunnostus - Tapetointi, seinien ja lattioiden maalaus - Uusien lattioiden asentaminen ruokasaliin - Bambulattian asentaminen koko asuntoon - Lattioiden uudelleen asentaminen olohuoneeseen - Uusien lattioiden asentaminen - Lattialämmitys ja eteisen lattian laatoitus - Lattialämmitys ja eteisen lattian laatoitus KATTOREMONTTI - Keittiön kokonaisremontti sisältäen lattian asentamisen, maalauksen ja laatoituksen. - Kokonaiskeittiöremontti, johon sisältyy lattianlasku, maalaus ja laatoitus. - Kokonaiskeittiöremontti, johon sisältyy lattianlasku, maalaus ja laatoitus. - Kokonaiskeittiöremontti, johon sisältyy lattianlasku, maalaus ja laatoitus. Keittiön kokonaisremontti sisältäen lattianpäällystyksen, maalauksen ja laatoituksen. - Keittiön kokonaisremontti sisältäen lattianpäällystyksen ja laatoituksen. - Rungon uusiminen ja ikkunaluukkujen vaihto. - Keittiön kokonaisremontti sisältäen lattianpäällystyksen, maalauksen ja laatoituksen. - Keittiön kokonaisremontti sisältäen lattian, maalauksen ja laatoituksen. - Keittiön kokonaisremontti sisältäen lattian, maalauksen ja laatoituksen. - Puuseppä oli eristänyt lattian, seinät ja katon, asentanut uuden lattian ja naulannut uudet paneelit seiniin ja kattoon. - Kirvesmies oli eristänyt lattian, seinät ja katon, laatoittanut uudet lattiat ja naulannut uudet paneelit seiniin ja kattoon. - Terassin alla olevan reiän muuraus ja rappaus - Kaiteen uudelleenrakentaminen terassille - Kaiteen uudelleenrakentaminen kellarin portaille - Aidan rakentaminen - Aidan uudelleenrakentaminen - Aidan rakentaminen - Portaiden kunnostaminen sisältäen maalaus- ja kirvesmiestyöt - Sisäänkäynnin portaiden uudelleenrakentaminen - Sisäänkäynnin portaiden uudelleenrakentaminen - Paloportaiden rakentaminen</w:t>
      </w:r>
    </w:p>
    <w:p>
      <w:r>
        <w:rPr>
          <w:b/>
          <w:color w:val="FF0000"/>
        </w:rPr>
        <w:t xml:space="preserve">id 229</w:t>
      </w:r>
    </w:p>
    <w:p>
      <w:r>
        <w:rPr>
          <w:b w:val="0"/>
        </w:rPr>
        <w:t xml:space="preserve">11.00 - 21.00 Pizzat 80:- Perhe: 180:- Lapset: 75:- 1. Margherita 4. Ciao ciao (Paistettu) 10. Pepperoni Pepperoni, paprika, sipuli, oliivit 11. Africana Kinkku, ananas, banaani, curry 12. Bella Lihamureke, pekoni, sipuli, kananmuna Pizzat 90:- Fam: 200:- Lapset: 80:- 14. Caruso Sienet, paprika, sipuli, oliivit, tomaatti 18. Mexicana Lihamureke, sipuli, paprika, jalapeño, tacokastike, valkosipuli 19. Acapulco Naudanlihafilee, sienet, sipuli, jalapeño, tacokastike, valkosipuli 20. Kebab-pizza Kebabliha, sipuli, salaatti, tomaatti, kurkku, fefferoni, 21. Havaiji-kebab Kebabliha, kinkku, ananas, kebabkastike 22. Kanakebab Kana, sipuli, salaatti, tomaatti, kurkku, fefferoni, 23. Gorgonzola Naudanlihafile, gorgonzola-juustoa, tomaattia, sieniä Pizzat 95:- Perheelle: 220:- Lapsille: 85:- 24. Chicken special Kanaa, sieniä, sipulia, valkosipulia, paprikaa, salaattijuustoa, kebabkastiketta 25. Parmesan special Naudanfileetä, porsaanfileetä, sieniä, pestoa, tomaattia, valkosipulia, parmesaanijuustoa, rucolaa 26. Pierre special Kinkkua, sieniä, porsaanfileetä, bearnaise-kastiketta 27. Godfather Kinkkua, jauhelihaa, kebablihaa, bearnaise-kastiketta 28. Disco Sieniä, sipulia, kebablihaa, ranskalaisia perunoita 29. Delcasa Ilmakuivattu kinkku, pepperoni, mozzarellajuusto, pesto, tomaatti, rucola 30. Siena Porsaan sisäfilee, jauheliha, sienet, tomaatti, rucola, crème fraîche 31. Belmondo Ilmakuivattu kinkku, mozzarellajuusto 32. Parma Ilmakuivattua kinkkua, broileria, pesto, mozzarellajuustoa, tomaattia, rucola 33. Nacho Naudan ulkofilee, jalapeño, jauheliha, tacokastike, valkosipuli, crème fraîche, nacho-lastuja 34. La bell Jauheliha, sieniä, sipulia, katkarapuja, pekonia, sisältyy kaikkiin pizzoihin!</w:t>
      </w:r>
    </w:p>
    <w:p>
      <w:r>
        <w:rPr>
          <w:b/>
          <w:color w:val="FF0000"/>
        </w:rPr>
        <w:t xml:space="preserve">id 230</w:t>
      </w:r>
    </w:p>
    <w:p>
      <w:r>
        <w:rPr>
          <w:b w:val="0"/>
        </w:rPr>
        <w:t xml:space="preserve">UUTISIA! THE REFLECTIONS -tapettikokoelma ECO:lta On aina hauska tutustua kaikkiin syksyn tapettiuutuuksiin... niin paljon hienoja juttuja on tulossa! Kuten eco:n Reflections-mallisto, jossa on 3 erillistä teemaa. Katso yllä oleva inspiraatiovideo, jossa suunnittelija Madeleine Sidemo kertoo, miten mallisto syntyi.... "Ensimmäinen teema on värikäs, iloinen ja nostalginen, ja siinä on pastellivärejä ja iloisia kuvioita, kuten Laura, jossa on oudon muotoisia lehtiä lämpimissä pastelleissa, Dora, joka näyttää iloiselta seitsemänkymmentäluvun helmityöltä, ja Dimensions, jossa on kolmioita ja kuutioita eri väreissä ja sävyissä. Toisessa teemassa on selvästi 70-luvun tunnelma graafisilla yyyy-kuvioilla, tekstuureilla ja sävy sävyyn -väreillä, kuten Jolene, jossa on aaltoilevia pystysuoria kuvioita, yyyyHaley, joka muistuttaa Harlekiinia, ja Lucy, jossa on köynnöksiä, lehtiä ja marjoja. Viimeinen teema on skandinaavinen moderni tyyli, joka sopii puhtaisiin yyyyyyylight-koteihin, mutta joissa halutaan lämpöä ja kuvioita seinille, kuten Vida yyyyyyyolike kuvioita riippuen siitä, missä kohtaa huonetta seisot ja Ester kristalleilla KOTITARVIKKEET VALKOISESSA LULEVASSA Varmasti on hauska kurkistaa jonkun toisen kotiin? Mitä värejä, huonekaluja, tekstiilejä, tapetteja ja koristeellisia yksityiskohtia löydät... aina hauskaa! Tänään ajattelin näyttää teille joitakin kuvia todella mukava koti, joka on siellä HEMNET muotoilu Catharina Stålnacke, valokuvaaja Ulrica Holm. Kuvat eivät tarvitse enempää kuvausta katso, nauti ja inspiroidu kaikista kauniista... LUO HIENO PUUSEINÄ KUKA sanoo, että puuseinän voi maalata "vain" yhdellä värillä? Jos sekoitat 3 eri väriä, se voi näyttää tältä... Voit tietysti valita vaakasuoran sijasta pystysuorat paneelit, jos haluat mieluummin niin. "Haluatko luoda todella persoonallisen seinän, joka on tehty kokonaan itse? Luo puuseinä ja käytä eripituisia lautoja. Kun valitset väriä/sävyä, uskalla ajatella laatikon ulkopuolelta. Katso, miten hieno se on lasitusvärin kanssa, näet puun jyvän ja rakenteen." Anja ja Filippa valitsivat 3 väriä lasitusvärikartasta, he valitsivat väriskaalan, joka kulkee beigen ja harmaan välillä. Ne sopivat hyvin yhteen. Levyt maalattiin pigmenttilakalla, joka antaa mattapintaisen ja houkuttelevan lopputuloksen, joka on myös helppo pyyhkiä puhtaaksi. Puun lisääminen sisustukseen luo huoneeseen pehmeämmän tunnelman! Jos haluat nähdä, miten Anja ja Filippa onnistuivat, katso alla oleva video Caparolin maalatusta kodista. Värinäytteet ja paneelilakat löytyvät TREND 4 HOME -kaupasta JOKA kerta siitä lähtien, kun näin nämä valokuvat ja valokuvaaja Nickin aiemmin televisiossa, olen ajatellut, että tässä on jotain maagista.... ja nyt kun olen nähnyt heidät livenä... sanon vain WOW. Kaikki valokuvat on otettu Etelä-Afrikassa, ja ne osoittavat, kuinka villieläimillä on yhä vähemmän tilaa elää. Rakennamme kaupunkeja, taloja, ostoskeskuksia ja niin edelleen paikoille, joissa nämä eläimet ennen asuivat. Kun näkee tällaisia valokuvia ja kuulee Nickin työstä niiden takana, tulee mieleen... jääkö meille yhtään näistä kauniista villieläimistä jäljelle? Kysymys, jonka saan aika ajoin... Minkä värin laitan kotini seinälle, valokuvien, maalausten ja taiteen taakse? On selvää, että seinän väri, hyvä valaistus ja jopa kaunis maalaus ovat tärkeitä. Se on todella hieno, jos seinällä on tummempi väri, jos sinulla on esimerkiksi mustavalkoisia valokuvia. Ne todella erottuvat! Näiden maagisten maalausten takana oli sekä tummempi sininen/vihreä että harmaa/musta väri. Eikö olekin siistiä? Nick Brandtin kauniita maalauksia esittelevä näyttely kestää 11.9.2016 asti, älä missaa sitä! Aivan maagisia maalauksia... MINUN KUPLANI NÄYTTÄÄ NIIN HYVÄLTÄ Eilen illalla oli aika pestä helmeni, kupla</w:t>
      </w:r>
    </w:p>
    <w:p>
      <w:r>
        <w:rPr>
          <w:b/>
          <w:color w:val="FF0000"/>
        </w:rPr>
        <w:t xml:space="preserve">id 231</w:t>
      </w:r>
    </w:p>
    <w:p>
      <w:r>
        <w:rPr>
          <w:b w:val="0"/>
        </w:rPr>
        <w:t xml:space="preserve">Valitettavasti vain ruotsiksi. 2010-11-29: Seurantaraportti Street n stripin numerossa 6 siitä, miten todella pärjäsimme tänä vuonna... Joten juokse ja osta osta osta osta!!!!! Päivitetty joitakin kuvia bussin rakentamisesta myös, tutustu siihen!!! /Andreas 2010-11-13: Valikkoa on siistitty hieman, jotta siitä tulisi hieman siistimpi, nyt kaikki kuvat ovat Kuvat/Lelokuvat-kohdassa. Lisätty Tapahtumapäivät, jolloin voit nähdä Chevellen ensi vuonna. Olemme myös päivittäneet Sjödin Motorsport-sivua muutamalla kuvalla tehdyistä töistä, sitten olemme jatkaneet autotallin puhdistamista ja suunnitelleet mitä tehdä bussille, on melkein aika repiä se!!! 🙂 Tutustu vähän! /Andreas 2010-11-04: No! Oli taas aika, aioin ottaa rauhallisesti lokakuussa pois ja nyt on jo marraskuu, joten aika tappaa laiska mato ja aloittaa työt uudelleen sitten!!!! 🙂 Koska tulimme kotiin Kjulasta ei ole tapahtunut paljon auton kanssa, ainoa mitä olemme tehneet on tyhjentää metanoli ja moottoriöljy... Sitten olemme siivonneet hieman autotallissa ja olen alkanut yrittää järjestää hieman ensi vuodelle, millä kilpailuja menemme, alkoi tarkistaa läpi, mitä tilata kotiin varaosia jne. Tämän talven suureksi harrastukseksi olen ostanut vanhan tavarankuljetusauton, joka rakennetaan uudelleen ja mukautetaan haluamallamme tavalla. Siitä tulee paljon työtä, mutta on todella hauskaa tehdä jotain muuta kuin vain rakentaa autoa...!!! Ostin myös hyvän varikkoteltan, joka toivottavasti suojaa meitä kaikelta auringolta, jota saamme ensi vuoden aikana radoilla 🙂 Olen päivittänyt myynti- ja tiimisivua ja nyt on tietysti tulossa uusi sivu, joka näyttää koko bussin rakentamisen klikkaa tästä nähdäksesi Bussbygget /Andreas 2010-09-24: Ensimmäiset testiraportit Chevelle 65:llä 2010-09-21: Uutisia Ruotsin moottoriurheiluliiton nettisivuilla!!! Katso alla oleva linkki. http://www.sbf.se/2010/09/21/andreas-sjodin-ar-pa-g-i-top-doorslammer/ 2010-09-20: Chevelle 65 on koeajettu ja rakentaminen on valmis!!!!. Olen viettänyt 350-400 tuntia viimeisten 3 viikon aikana auton parissa ja vihdoin olen koeajanut autoa ensimmäistä kertaa!!! 🙂 Viikonloppu Kjula Dragwaylla oli hyvin opettavainen, kun ensimmäisellä testillä löin pyörät irti heti lähtöviivalla, ja toisella kerralla jänistin, koska luulin, että pyörät irtoaisivat taas, mutta joka tapauksessa se tuntuu nyt todella hyvältä. Nyt tähtäämme siihen, että vuosi 2011 on oppimisvuosi ja toivomme, että saamme paljon ajoja, jotta voin tutustua autoon ja voimme virittää tiimin niin, että voimme pyrkiä kilpailemaan tositoimiin vuonna 2012, mutta toistaiseksi horrostan jonkin aikaa ja käytän aikaa työhön ja kaikkeen muuhun, mihin ei ole aikaa, kun asuu autotallissa. Iso kiitos isälle, Tobbelle, Isabellille, Veronicalle, Crillelle, Alexille, Jonnielle, Johanille, Tinalle, Jockelle, Uffelle, Fajille, Marcukselle ja Kjula Dragwaylle todella hauskasta viikonlopusta!!!! 🙂 Tarkista rakennussivu ja Kuvat / videot uusien kuvien saamiseksi! Chevelle 65:n ensimmäinen käynnistys!!! /Andreas 2010-09-18: Lastattu Lindbergersin traileriin, menossa Kjulaan viimeistelemään viimeisen osan huomenna!!!! 2010-09-13: Olen ollut keskimäärin 18-20 tuntia päivässä moottorin / auton kanssa viimeiset 2 viikkoa... Mutta vihdoin!!! Tänään asensimme lähes täysin valmiin moottorin autoon ensimmäistä kertaa!!!! Ja nyt monet asiat valmistuvat!!!! Mutta se on ollut pitkä tie väärien työkalujen, USA:sta tulevien osien viivästymisen jne. jne. .... .... kanssa. Suuret kiitokset Rickardille työpajassa, Charley Karlingille, Jocke Månssonille, Isakille töissä, Crille Nilssonille ja Tobbelle, joka tekee töitä joka sekunti, jonka hän voi juuri nyt. Katsokaa rakennuskuvia, /Andreas 2010-09-01: Olen jatkanut auton kasaamista, se vain valmistuu yhä enemmän ja enemmän, mikä tuntuu pirun hyvältä!!! Olen myös irrottanut moottorin ja jatkanut sen työstämistä, ja nyt tällä viikolla viimeiset puuttuvat osat saapuvat, joten juuri nyt tähtäimessäni on se, että hyvin pian moottori näyttää elämän merkkejä ensimmäistä kertaa omistuksessani!!!! Suuret kiitokset Erik Bengtssonille, joka on tehnyt kaiken ajattelun, ja meillä on uusi lisä tiimiin, kaveri nimeltä Alexander.</w:t>
      </w:r>
    </w:p>
    <w:p>
      <w:r>
        <w:rPr>
          <w:b/>
          <w:color w:val="FF0000"/>
        </w:rPr>
        <w:t xml:space="preserve">id 232</w:t>
      </w:r>
    </w:p>
    <w:p>
      <w:r>
        <w:rPr>
          <w:b w:val="0"/>
        </w:rPr>
        <w:t xml:space="preserve">Tässä viestissä me: - Tarkastele, milloin logistista regressiota kannattaa käyttää lineaarisen regression sijasta - Tarkastele, miten logistinen regressio suoritetaan SPSS-ohjelmassa - Tulkitse tuloksia käyttämällä odotetun todennäköisyyden kuvaajaa - Ymmärrä, mitä B-kerroin tarkoittaa - Ymmärrä, mitä Exp(B), "odds ratio", tarkoittaa - Vertaa tuloksia OLS-menetelmään (lineaarinen regressio) Lineaarinen regressioanalyysi, joka lasketaan OLS-menetelmällä (Ordinary Least Squares, tavanomaiset pienimmät neliöt), on tehokas työkalu, jolla voidaan arvioida yhden muuttujan vaikutusta toiseen. Menetelmä on kuitenkin suunniteltu tarkastelemaan suhteita, joissa riippuvainen muuttuja on jatkuva intervalliasteikko. Usein haluamme kuitenkin tutkia kategorisia ilmiöitä. Poliittisessa tieteessä puolueellisuus on klassinen esimerkki. Voit käyttää OLS:ää tutkiessasi ihmisten asenteita esimerkiksi sosiaalidemokraatteja kohtaan, jos he arvioivat heitä asteikolla 0-10. Mutta jos haluamme tutkia sosiaalidemokraattien äänestysaikomusta, riippuvaisella muuttujalla on vain kaksi arvoa - kyllä tai ei. Tämän jälkeen meidän on käytettävä logistista regressiota. Sen sijaan, että laskisimme riippuvan muuttujan ennustetun arvon, kuten OLS:ssä, laskemme jokaiselle riippumattoman muuttujan arvolle ennustetun todennäköisyyden sille, että olet vastannut "kyllä" kysymykseen, aiotko äänestää sosiaalidemokraatteja. Tämä edellyttää erityisiä laskentatekniikoita, sillä muuttujalle on asetettu ylä- ja alaraja - todennäköisyys ei voi olla pienempi kuin 0 % tai suurempi kuin 100 %. Tässä esimerkissä haluan tutkia todennäköisyyttä, että maa ottaa poliittisia vankeja, mikä on kuuma aihe arabikevään jälkeen. Vaikuttaako maan demokratiaaste tähän todennäköisyyteen? Tiedot ja uudelleenkoodaukset Tiedot ovat peräisin Quality Of Government -tietokannasta, poikkileikkaus, versio huhtikuu 2011. Riippuva muuttuja on peräisin Cingranelli &amp; Richardin ihmisoikeustietokannasta, ja sen nimi on I QoG dataset "ciri_polpris". Muuttujan arvo on 0, jos monia vangitaan mielipiteidensä vuoksi, 1, jos joitakin vangitaan, ja 2, jos yhtään ei vangita. Koodaan muuttujan uudelleen siten, että sen arvo on 1, jos joku on vangittu mielipiteidensä vuoksi, ja 0, jos kukaan ei ole vangittu. Muuttuja on nyt kaksijakoinen, sillä on vain kaksi arvoa, ja se soveltuu siksi logistiseen regressioanalyysiin. Riippumaton muuttuja on indeksi, joka painottaa kahta demokratian mittaria, joista toinen on Freedom Housen ja toinen Polity-projektin mittaama. Muuttujan arvot ovat 0-10, jossa 0 tarkoittaa vähiten demokraattista ja 10 demokraattisinta. Lineaarisen regression ongelmat Ensimmäiseksi voimme tehdä analyysin lineaarisen regression avulla vertailupisteen saamiseksi. Laitoin uudelleen koodatun muuttujan (dum_polprisoner) riippuvaiseksi muuttujaksi ja fh_polity2 riippumattomaksi muuttujaksi. Sinun on osattava tehdä ja tulkita lineaarista regressiota, jotta voit seurata esitystä. Tulokset näkyvät kuvassa 1. Kuva 1. Lineaarisen regressioanalyysin tulokset. Riippumattoman muuttujan kerroin on negatiivinen ja tilastollisesti merkitsevä, mikä tarkoittaa, että mitä demokraattisemmaksi maa muuttuu, sitä alhaisempi riippuvaisen muuttujan arvon odotetaan olevan. R2-arvo on 0,37, mikä tarkoittaa, että riippumaton muuttuja selittää 37 prosenttia riippuvan muuttujan vaihtelusta. Mutta voidaanko tuloksia ymmärtää mielekkäällä tavalla? Intercept (vakio) osoittaa, mikä on riippuvan muuttujan odotettu arvo, kun riippumaton muuttuja on 0. Tässä tapauksessa intercept on 1,032. Tämä tarkoittaa, että odotamme vähiten demokraattisten maiden saavan arvon 1,032 muuttujassa, jonka enimmäisarvo voi olla 1, mikä vaikuttaa hieman oudolta. Kuvassa 2 on esitetty hajontakuvio, jossa riippuvainen muuttuja on Y-akselilla ja riippumaton muuttuja X-akselilla, sekä juuri estimoimamme regressiosuora. Huomaat helposti, että tuntuu oudolta arvioida regressiosuoraa, joka ennustaa, että riippuvan muuttujan arvon pitäisi muuttua asteittain, kun on selvää, että</w:t>
      </w:r>
    </w:p>
    <w:p>
      <w:r>
        <w:rPr>
          <w:b/>
          <w:color w:val="FF0000"/>
        </w:rPr>
        <w:t xml:space="preserve">id 233</w:t>
      </w:r>
    </w:p>
    <w:p>
      <w:r>
        <w:rPr>
          <w:b w:val="0"/>
        </w:rPr>
        <w:t xml:space="preserve">Tänään on ollut aika pehmeä päivä, sillä heräsin ja tein hyvän aamiaisen, ja sitten menin Elinin ja Lucasin kanssa töihin kirjoittamaan ansioluetteloa, ja sitten kävelimme ympäriinsä, sillä Elin etsi paljon työpaikkoja. Kävimme kahvilla cupcake-kahvilassa, joka on todella mukava. Nyt olemme kaikki ruokakoomassa todella hyvän illallisen jälkeen, ja aiomme vain ottaa rauhallisesti tänä iltana, katsoa elokuvaa ja muuta sellaista. Olen huomenna töissä avajaisissa, joten sekin on mukavaa 🙂 .</w:t>
      </w:r>
    </w:p>
    <w:p>
      <w:r>
        <w:rPr>
          <w:b/>
          <w:color w:val="FF0000"/>
        </w:rPr>
        <w:t xml:space="preserve">id 234</w:t>
      </w:r>
    </w:p>
    <w:p>
      <w:r>
        <w:rPr>
          <w:b w:val="0"/>
        </w:rPr>
        <w:t xml:space="preserve">Bäckefors Bäckefors on kaupunki Bengtsforsin kunnassa Dalslandissa. Sisällysluettelo - 1 Historia - 2 Väestönkehitys - 3 Tiedotusvälineissä - 4 Katso myös - 5 Huomautuksia - 6 Ulkoiset linkit Historia[muokkaa muokkaa] Vuonna 1767 Billingsfors brukin omistaja Leonard Magnus Uggla osti Vättungenin kartanon Bäcken seurakunnasta, ja vuonna 1767 hänelle myönnettiin etuoikeus rakentaa sinne naulamylly. Ugglan pojanpoika Carl Fredrik Wærn vanhempi osti Bäckeforsin kartanon ja Baldersnäsin vuonna 1823[3] Vuonna 1859 hänen perillisensä, mukaan lukien Carl Fredrik Waern vanhempi, ostivat Billingsforsin myllyn konkurssihuutokaupassa. Baldersnäs Bolag perustettiin, ja siihen kuului suurin osa silloisesta dalslandilaisesta teollisuudesta eli Billingsforsin, Bäckeforsin ja Katrineforsin rautatehtaat sekä Skåpaforsin ja Långedin sahat. Kaikki yhtiön tuotteiden vienti kulki C Fr Waern &amp; Co:n kautta[5]. 1840-luvulla mylly siirrettiin 1,5 kilometriä alajuoksulle Nya bruketiksi kutsuttuun paikkaan. 1868 osa Bäckeforsin takomosta siirrettiin Billingsforsiin, jolloin tankorautatuotanto lopetettiin ja taottujen kappaleiden valmistus lopetettiin kokonaan 1870-luvulla. Sen sijaan yritys siirtyi kokonaan hevosenkengän sauman tuotantoon. Vuonna 1876 Nyforsissa aloitettiin hevosenkengän sauman teollinen valmistus, mutta tuotanto lopetettiin jo vuonna 1880 ja koneet myytiin Venäjälle. 1887 tehtaan osti Anders Magnus Bjurström, joka perusti tänne A. M. Bjurström &amp; Söners brod -tehtaan. [3] Vuonna 1879 Bäckefors liitettiin yksittäiseen Dalslandin rautatiehen, joka myöhemmin kansallistettiin ja joka on nykyään osa Norjan/Vänernin rautatietä.Bäckefors oli aiemmin rautatieristeys, kun täällä sijaitsi myös nykyään lakkautettu Lelångenin rautatie Bengtsfors-Bäckefors-Uddevalla.[4] Bäckefors oli myös rautatieristeys. Toisen maailmansodan aikana täällä kulki päivittäin junia, jotka kuljettivat saksalaisia sotilaita. Nyt Bäckeforsissa ei ole junapysäkkejä. Uusi mylly jatkoi toimintaansa eri omistajien alaisuudessa lähinnä mekaanisena korjaamona ja valimona, kunnes Anders Magnus Bjurström osti myllyn ja sen kiinteistöt vuonna 1909 valmistamaan hämähäkkejä nimellä Bäckefors Bruks AB. Hänen poikansa Anders Petter Bjurström perusti Nyhammariin naulakkosepän, jonka päätehtaana oli Nyfors. 1920-luvulla hevosenkengän takominen lopetettiin ja 1960-luvulla hämähäkkituotanto. 1915 Bjurström oli kuitenkin jo myynyt Bäckefors Brukin AB O Mustad &amp; Sonille, joka lopetti toiminnan vuonna 1918 tulipalon jälkeen. Sen jälkeen se oli pitkään tyhjillään, kunnes vuonna 1950 Göteborgissa toimiva Bult och Nagelfabriken siirsi osan toiminnoistaan Bäckeforsiin. Laajentumisen myötä 1965-67 rakennettiin uusi tehdas, ja 1970-luvun alussa täällä työskenteli noin 70 työntekijää.Vuonna 1946 rakennettiin voimalaitos, jossa oli 512 metriä pitkä vesijohto turbiinien veden kuljettamiseksi.Väestö[muokkaa muokkaa] Mediassa[muokkaa] Tällä paikalla kuvattiin elokuva Kopps. Maastohiihtäjä Sandra Hansson kasvoi Bäckeforsissa ja kilpaili aluksi urallaan Bäckefors IF:ssä. Katso myös[muokkaa] - Bäcken seurakunta - Bäckeforsmasten Huomautuksia[muokkaa] - ^ [a b] Tilastolliset kaupunkialueet 2018 - väestö, pinta-ala, väestötiheys, Ruotsin tilastokeskus, 24. lokakuuta 2019 - ^ Population in urban areas 1960-2010, Ruotsin tilastokeskus, luettu: 30 joulukuuta 2013 - ^ [a b c] Spiksmeder och naiksmide i Bäckefors, Kristina Rosell-Åström i Dalslands Fornminnes- och Hembygdsförbunds årsskrift 1972 - ^ Carl Fredrik Wærn d.ä. teoksessa Herman Hofberg, Svenskt biografiskt handlexikon (toinen painos, 1906) - ^ "C Fr Waern &amp; Co.</w:t>
      </w:r>
    </w:p>
    <w:p>
      <w:r>
        <w:rPr>
          <w:b/>
          <w:color w:val="FF0000"/>
        </w:rPr>
        <w:t xml:space="preserve">id 235</w:t>
      </w:r>
    </w:p>
    <w:p>
      <w:r>
        <w:rPr>
          <w:b w:val="0"/>
        </w:rPr>
        <w:t xml:space="preserve">||||| |||||| | Kun koko keho kihelmöi, ilo kuplii ja elämän kipinä hehkuu, energia, joka tekee elämästä niin ihanaa elää, kirjaimellisesti räjähtää. Siihen meidän pitäisi uskoa! 33x24x2 cm, akryyli kankaalle. Myyty! Uudet jääkaappimagneetit kivestä ja lakasta Uudet jääkaappimagneetit näkyvät nyt valikon vasemmassa reunassa olevan otsikon alla. Ne on luotu tippatekniikalla lakkamaalilla. Hinta: 200 kruunua kappale. Uusia maalauksia g Olen luonut uusia maalauksia, jotka aion vähitellen lisätä sivulle. Voit nähdä yhden niistä täällä. Hauska kokeilla jotain uutta :) Oli jännittävää maalata musta tausta ja mallintaa kasvot harmaalla (akryyli). Sitten oli vuorossa metallinhohtoisia lakkamaaleja höyhenasua ja koruja varten. Niitä levitettiin pisaroittain, ja se vei jonkin aikaa. Maalaustilaukset Olen hiljattain saanut kaksi maalaustilausta. Yksi on muotokuva syntymäpäivälahjaksi, koko 40x30 cm. Toinen on hollantilaisen DJ:n kokopitkä hahmo erään live-esiintymisensä aikana, koko 40x30 cm. Todella hauskaa, haastavaa ja palkitsevaa saada tilauksia. Ota minuun yhteyttä aina, kun sinulla on jokin pyyntö. Maalaan muotokuvia sekä ihmisistä että eläimistä, tai jos haluat jotain abstraktia lempiväreilläsi... tässä muutamia esimerkkejä. Voit tietysti esittää minkä tahansa muun toiveen. Ota minuun yhteyttä, niin keskustellaan asiasta. Tervetuloa! Tervetuloa verkkonäyttelyymme Minulla on ollut monta vuotta unelma, joka on vihdoin toteutumassa. Ei ole ollut helppoa saada kaikkia palapelin palasia paikoilleen, sillä näiden vuosien aikana on tapahtunut monia asioita, jotka ovat vaikuttaneet meihin kaikkiin. Matkamme elämänpolulla on sisältänyt sekä ilon että surun mullistavia kokemuksia. Mutta nyt se on vihdoin tapahtumassa! Minulla on näyttely yhdessä kolmen tyttäreni Susannen, Marian ja Carolan kanssa. Järjestämme verkkonäyttelyn, koska koronapandemian vuoksi emme voi järjestää sitä galleriassa, joka oli varattu ja valmis. Ensimmäinen julkinen näyttelyni oli vuonna 2008. Muistan yhä, miten hermostunut se oli. Sen jälkeen on järjestetty vuosittaisia yksityis- ja ryhmänäyttelyitä, ja teoksia on myyty muun muassa Yhdysvaltoihin, Norjaan ja Saksaan. Sekä Susannelle että Carolalle hermostuneisuus on tuttu tunne, sillä tämä on heidän ensimmäinen näyttelynsä. Maria on osallistunut näyttelyihin minun ja muiden kanssa aiemmin, ja hänellä on hieman enemmän kokemusta, vaikka edellisestä näyttelystä onkin jo muutama vuosi. TERVETULOA katsomaan näyttelyämme Facebookissa. Alkaa 15/5 klo 17.00 Uusi inspiraatiokirjani Tämän koronapandemian aikana syntyy paljon sisäistä stressiä. On täysin luonnollista, että pelko omasta itsestä, perheestä ja ystävistä tulee käsin kosketeltavaksi. Voi tuntua hyvältä antaa mielen siirtyä muihin asioihin. Tartu tilaisuuteen uppoutua inspiroivaan kirjaani "Matkalla elämän polulla". Joskus elämä on raskasta, joten toivon, että tämä kirja antaa sinulle ajattelemisen aihetta ja saa sinut hymyilemään sitä lukiessasi. Kirja koostuu lyhyistä, piristävistä ja ajatuksia herättävistä teksteistä, joita kuvani täydentävät. Niiden tarkoituksena on auttaa sinua maalailemaan tunteita, jotka nousevat esiin, kun luet tekstejä. Kirjan voi tilata suoraan minulta: Se on sinulle ostajana edullisinta, koska välittäjiä ei ole, jotka ottavat osansa hinnasta. Hinta/kpl: 120 SEK Swishin kautta. Postimaksu: 59 kr. Tilaa kaksi (2) kirjaa samalla postikululla! Voit noutaa ne myös Johanneshovin ulkopuolelta. Kirjan kansi: Björn Ericson, www.beric.se Jääkaappimagneetit Olen äskettäin luonut viisi jääkaappimagneettia. Ne on maalattu käsin lakkamaalilla. Tutustu niihin vasemmanpuoleisessa valikossa kohdassa "Maalatut kivet" - "Jääkaappimagneetit". Uusin maalaukseni Tämä on yksi uusimmista maalauksistani, jonka koko on 65x54 cm. Tässä on uusin maalaukseni akryyli kankaalle. Pidän siitä! Koko: 65x54 cm. Maalattu kivi Viimeisin projektini on maalata kiviä lakkamaalilla. Tämä kivi on myyty. Katso välilehdeltä "Painted</w:t>
      </w:r>
    </w:p>
    <w:p>
      <w:r>
        <w:rPr>
          <w:b/>
          <w:color w:val="FF0000"/>
        </w:rPr>
        <w:t xml:space="preserve">id 236</w:t>
      </w:r>
    </w:p>
    <w:p>
      <w:r>
        <w:rPr>
          <w:b w:val="0"/>
        </w:rPr>
        <w:t xml:space="preserve">Tammikuun viimeiseen asti ComeOnilla on nyt uusi talletusbonus. Talletuksesi vastaa 200% jopa 1000kr. Joten jos talletat 500kr sinulla on 1500kr pelata. Jos päätät tallettaa vain 100kr niin saat 300kr pelata. Iske nyt ennen kuin kampanja päättyy (more...)</w:t>
      </w:r>
    </w:p>
    <w:p>
      <w:r>
        <w:rPr>
          <w:b/>
          <w:color w:val="FF0000"/>
        </w:rPr>
        <w:t xml:space="preserve">id 237</w:t>
      </w:r>
    </w:p>
    <w:p>
      <w:r>
        <w:rPr>
          <w:b w:val="0"/>
        </w:rPr>
        <w:t xml:space="preserve">ARVOSTELUT / ARVOSTELUT MYFLORIDA.SE arvostelut eri uima-allas huviloita / loma-asuntoja Cape Coral 2019 Että jotkut uima-allas huviloita / loma-asuntoja puuttuu Arvostelut / luokitukset johtuu siitä, että jotkut omistajat itse pysyvät pitkiä aikoja taloissaan. Otimme käyttöön Arvostelut vuonna 2019. Käytämme asteikkoa 1 - 5, jossa 1 = huono ja 5 = erittäin hyvä Villa Beach: 29 Oct, 2019 Vieraita. Uusvoog, Ruotsi 5 Yhteydenotto Myflorida.se:hen 5 Miten kysymyksiisi vastattiin 5 Vastasiko talo odotuksiasi - +Cycles, dock by the canal. 5 Siivous Kommentti: Paikan päällä saamamme palvelu oli hyvää ja nopeaa. Suosittelemme tätä ystävillemme. Villa Stingray: 8 Elokuu, 2019 Vieraat: Tone Røed, Norja 5 Yhteydenotto Myflorida.se 5 Miten kysymyksiisi vastattiin 5 Vastasiko talo odotuksiasi - Absolutt over all forventning. 5 Siivous Kommentti: Svømmebassenget var en skikkelig hit hos oss. Spesielt for barna. Vi hadde et utrolig fint opphold i ett kjempe fint hus, og kommer gjerne igjen. Villa Beach: 7 Elokuu, 2019 Vieraat. J. Mitchell, 5 Yhteydenotto Myflorida.se 5 Miten kysymyksiisi vastattiin 5 Vastasiko talo odotuksiasi - Koti oli juuri sellainen kuin mainostettiin. 5 Siivous - Kaikki oli erittäin siistiä Kommentti: Dock with tiki hut was relaxing and fishing was good off the dock. Rakastimme koko kokemusta, emmekä epäröisi jäädä uudestaan ja uudestaan. Villa Savona: 26 heinäkuu, 2019 Vieraat: Sonja &amp; Viggo Leirvåg, Norja 4 Yhteydenotto Myflorida.se 4 Miten kysymyksiisi vastattiin 4 Vastasiko talo odotuksiasi - Talo näyttää uudelta, ja rauhallinen portti. 4 Siivous Kommentti: Villa Mistral: 18 July, 2019 Vieraat: Trond Hagen, Norway 5 Yhteydenotto Myflorida.se 5 Miten kysymyksiisi vastattiin - Saimme vastauksia kysymyksiimme 5 Vastasiko talo odotuksiasi - Basseng og utsikt til vannet. Erinomaista rommia. 5 Siivous Kommentti: Huippupalvelu. Villa Hatchee: 17 heinäkuu, 2019 Vieraat: Susanne Halvardsson, Ruotsi 5 Yhteydenotto Myflorida.se 5 Miten kysymyksiisi vastattiin 5 Vastasiko talo odotuksiasi - Uima-allas, sijainti ja koko talo oli loistava. 5 Siivous Kommentti: Villa Casaba: 17 Heinäkuu, 2019 Vieraat: Geir, Norja 5 Yhteydenotto Myflorida.se 5 Miten kysymyksiisi vastattiin 5 Vastasiko talo odotuksiasi Kommentti: Villa White Heron: 17 Heinäkuu, 2019 Vieraat: Steinar Karlsen, Norja 5 Yhteydenotto Myflorida.se 5 Miten kysymyksiisi vastattiin 5 Vastasiko talo odotuksiasi 5 Siivous - Veldig rent og ryddig. Fikk god kvalitetakvalitetsfølelse. Comment: God service og svarte raskt på henvendelser på mail hvis det var uklarheter. Villa Dolphin: 17 heinäkuu, 2019 Vieraat: K.W Nilsen, Norja 5 Yhteydenotto Myflorida.se-sivustoon 5 Miten kysymyksiisi vastattiin 5 Vastasiko talo odotuksiasi Kommentti: Villa Pelican: 6 heinäkuu, 2019 Vieraat: Fam. Kronberg, Ruotsi 5 Yhteydenotto Myflorida.se:hen 5 Miten kysymyksiisi vastattiin - Palvelu oli erittäin hyvää ja saimme suorat ja hyvät vastaukset kysymyksiimme. 5 Vastasiko talo odotuksiasi - Talo vastasi hyvin kuvausta ja oli mukavaa syödä aamiaista laiturilla joka aamu. 5 Siivous - Talo oli erittäin hyvin siivottu, kun saavuimme. Se oli erittäin helppo pitää puhtaana oleskelun aikana. Kommentti: Kiitos, että saimme vuokrata tämän ihanan talon. Se oli erittäin helppo varata talon kaiken maksun ja kaikki kysymykset meillä oli. Talossa oleva kansio, jossa oli tietoa, oli loistava, ja saimme vinkkejä vierailukohteista. Suuri plussa on se, että talletuksen voi jättää Ruotsin kruunuina. Villa Mistral: 20. kesäkuuta 2019 Vieraat: Kent &amp; Nancy Dunn, Kentucky 5 Yhteyshenkilö Myflorida.se - Susanne on ihana ja erittäin avulias kysymyksiimme tai tarpeisiimme....ominaisuus on fantastinen ja aiomme palata aina kun mahdollista. Kiitos Susanne 5 Miten kysymyksiisi vastattiin 5 Motsvarade huset era förväntningar - The house exceeded our expectations. Poreallas kaukosäätimellä oli fantastinen....joskus vieraiden täytyy opetella venttiilien asennot jne.</w:t>
      </w:r>
    </w:p>
    <w:p>
      <w:r>
        <w:rPr>
          <w:b/>
          <w:color w:val="FF0000"/>
        </w:rPr>
        <w:t xml:space="preserve">id 238</w:t>
      </w:r>
    </w:p>
    <w:p>
      <w:r>
        <w:rPr>
          <w:b w:val="0"/>
        </w:rPr>
        <w:t xml:space="preserve">Miksi ostaa lippu? Yhdessä Kaospiloternan ammattitaitoisten fasilitaattoreiden kanssa, jotka ovat vuosien varrella kouluttaneet monia fasilitaattoreita ja sosiaalisia yrittäjiä, käymme läpi luovan prosessin, jossa kaikilla on mahdollisuus päästä ääneen. Saat pikakurssin siitä, miten luoda luovuutta ja osallistumista syvällisesti, opit kuuntelemaan mukaansatempaavalla tavalla ja opit luovan ajattelun perusteet. - Se on toimintapäivä, jossa taide kohtaa prosessin, keskustelu kohtaa pohdinnan, ja yksi asia on varma: pääset taatusti pois pinnallisista verkostoitumistilanteista, naurat ja opit yhdessä yhteiskuntamme eri osa-alueilta tulevien ihmisten kanssa. Inspiraattorit, taiteilijat ja poliitikot eivät ainoastaan esiinny lavalla vaan osallistuvat myös luovaan prosessiin yhdessä kanssasi, sanoo Emma Nilsson, joka vastaa prosessin kehittämisestä Meeting Pointin aikana. Meeting Point on paikka ihmisille, joilla on lämmin sydän ja terävä mieli. Osallistujana saat mahdollisuuden paitsi kuunnella hienoja tarinoita myös työskennellä yhdessä näiden ihmisten kanssa todellisten haasteiden parissa. Kumppanimme ottavat luovimmat ideat mukaansa jatkaessaan työtään paremman maailman puolesta. Tule siis mukaan ja ole osa ratkaisua. Osta lippusi täältä! Teknologialaakson säätiö käynnistää, edistää ja osallistuu alueellisiin, kansallisiin ja kansainvälisiin hankkeisiin, jotka helpottavat uusien liiketoimintakonseptien ja innovaatioiden etenemistä ideasta markkinoille. Kaikilla toimilla pyritään luomaan kestävää alueellista kasvua ja kehitystä. Kestävän liiketoiminnan kehittämisen osasto johtaa muun muassa Green Business Region - Dalarnan aluetta ja Gävleborgin ympäristöteknologian solmua. He ovat myös julkaisseet kirjan "ReBus - Responsible Business: opas kestävään ja vastuulliseen liiketoimintaan", joka ilmestyi toukokuussa 2013.</w:t>
      </w:r>
    </w:p>
    <w:p>
      <w:r>
        <w:rPr>
          <w:b/>
          <w:color w:val="FF0000"/>
        </w:rPr>
        <w:t xml:space="preserve">id 239</w:t>
      </w:r>
    </w:p>
    <w:p>
      <w:r>
        <w:rPr>
          <w:b w:val="0"/>
        </w:rPr>
        <w:t xml:space="preserve">Tervetuloa Bravoflyn verkkosivuille! Jos olet täällä, koska etsit halpaa lentoa reitille Guayaquil - Cali, täytä hakulomake ja aloita haku, olemme varmoja, että löydät etsimäsi. Jos matkustat usein ja tarvitset luotettavan ja hyödyllisen työkalun, joka kulkee mukanasi lentojen aikana, lataa Bravofly-sovellus iPhonelle, niin sinulla on aina oikea työkalu. Kun olet löytänyt lentosi Guayaquilista Caliin, jatka tutustumista Bravoflyn tarjoamiin lisäpalveluihin. Lennon lisäksi Guayaquilista Caliin voit vuokrata auton, joka odottaa sinua saapuessasi Caliin, ja jos haluat yöpyä Calissa, löydät Bravoflyn sivustolta nopeat ja helpot ratkaisut hotellihuoneen varaamiseen Calista. Oletko usein epävarma siitä, mihin kohteeseen mennä? Inspiroidu tarjouksistamme lentoliput Guayaquilista Caliin. Jos sinulla ei ole erityisiä päivämääriä, jolloin sinun on matkustettava, se on hyvä tapa säästää rahaa lomallasi.</w:t>
      </w:r>
    </w:p>
    <w:p>
      <w:r>
        <w:rPr>
          <w:b/>
          <w:color w:val="FF0000"/>
        </w:rPr>
        <w:t xml:space="preserve">id 240</w:t>
      </w:r>
    </w:p>
    <w:p>
      <w:r>
        <w:rPr>
          <w:b w:val="0"/>
        </w:rPr>
        <w:t xml:space="preserve">Voi suurella ilolla esitellä poikamme Joel Nils Oscar Back syntynyt tiistaina 31. toukokuuta 2016 klo 09.48 mitat 4615 grammaa ja 54 cm pitkä. Kaikki sujui todella hyvin, kun hän päätti tulla ulos, ja hän oli mielestäni aika iso vauva. Tulen tietenkin... Lue lisää Pikkuveli Joel Tänään astun viikolle 41+0, mikä tarkoittaa yksinkertaisesti sitä, että viikko arvioidusta päivämäärästä on nyt kulunut. Se on kuitenkin mennyt nopeasti oudolla tavalla. Nyt on enää viikko siihen, että minut katsotaan myöhästyneeksi. Voin hyvin toistaiseksi, ei uusia vaivoja paitsi, että... Lue lisää Viikko 42 (41+0) Eilen menin bb minun viimeinen checkup ensi viikolla se on ylipainon tarkastus johtuu keskiviikkona 1. kesäkuuta ja todennäköisesti alkaa pian sen jälkeen. Se oli nopea vierailu. Kaikki lukemat olivat loistavia ja hb oli noussut aina 126:een asti. Paino oli noussut 1 kg viikossa... Lue lisää BB-tarkastus viikko 40+4 Viikonloppu on siis taas mennyt ja huomenna on taas maanantai ja aika käydä kolmannen kerran BB:ssä tarkastuksessa. Viikonloput tuntuvat menevän niin nopeasti, mutta silti tuntuu, että paljon on saatu aikaan. Olen sitten tänään viikolla 40+4 ja vatsassa on oikeastaan yhtä rauhallista kuin aina paitsi... Lue lisää bf+4 Tänään on se maaginen arvioitu päivä eikä vauvaa ole vielä ja todennäköisesti vielä jonkin aikaa. Ei ole mitään merkkejä tai tuntemuksia ollenkaan, joten sillä ei varmaan ole kiire. Maanantaina kävin BB:ssä tarkastuksessa, ja siellä tehty tutkimus osoitti, että mitään ei ole tapahtunut tai merkkejä... Lue lisää BF-viikko 41 (40+0)</w:t>
      </w:r>
    </w:p>
    <w:p>
      <w:r>
        <w:rPr>
          <w:b/>
          <w:color w:val="FF0000"/>
        </w:rPr>
        <w:t xml:space="preserve">id 241</w:t>
      </w:r>
    </w:p>
    <w:p>
      <w:r>
        <w:rPr>
          <w:b w:val="0"/>
        </w:rPr>
        <w:t xml:space="preserve">avain ja ja 27. marraskuuta 190 vuotta sitten Jumalanäiti ilmestyi nuorelle noviisille, Catherine Labourélle, Pariisin keskustassa sijaitsevan luostarin kappelissa. Hän näki Marian, joka seisoi jossakin, mikä näytti olevan puolikas maapallo, ja piti kädessään kultaista palloa ikään kuin antaisi sen taivaalle. Maapallossa oli sana "Ranska", ja Neitsyt Maria selitti, että se edusti koko maailmaa, mutta erityisesti Ranskaa. Ranskassa elettiin vaikeita aikoja, erityisesti köyhille, jotka olivat työttömiä ja usein pakolaisia tuon ajan monista sodista. Ranska koki ensimmäisenä monet niistä ongelmista, jotka lopulta levisi muualle maailmaan ja jotka ovat läsnä vielä nykyäänkin. Maata pitelevän Marian sormissa olevista sormuksista tuli monia valonsäteitä. Maria selitti, että säteet symboloivat armoa, jonka hän saa niille, jotka sitä pyytävät. Jotkut sormusten jalokivistä olivat kuitenkin tummia, ja Maria selitti, että säteet ja armo olivat saatavilla, mutta niitä ei ollut tullut, koska kukaan ei ollut pyytänyt niitä. Hän neuvoi: "Tee medaljonki tällä ilmeellä. Ne, jotka kantavat sitä, saavat suuren armon, varsinkin jos he kantavat sitä kaulassaan. ' Kirkon siunauksella sitä alettiin valmistaa vuonna 1832, ja heti tapahtui monia käännytyksiä ja ihmeitä. Älä unohda käyttää Miraculous Medallionia! Marraskuun 27. päivänä 190 vuotta sitten Jumalanäiti ilmestyi nuorelle noviisille, Catherine Labourélle, Pariisin keskustassa sijaitsevan luostarin kappelissa. Hän näki Marian, joka seisoi jossakin, mikä näytti olevan puolikas maapallo, ja piti kädessään kultaista palloa ikään kuin antaisi sen taivaalle. Maapallossa oli sana "Ranska", ja Neitsyt Maria selitti, että se edusti koko maailmaa, mutta erityisesti Ranskaa. Ranskassa elettiin vaikeita aikoja, erityisesti köyhille, jotka olivat työttömiä ja usein pakolaisia tuon ajan monista sodista. Ranska koki ensimmäisenä monet niistä ongelmista, jotka lopulta levisi muualle maailmaan ja jotka ovat läsnä vielä nykyäänkin. Maata pitelevän Marian sormissa olevista sormuksista tuli monia valonsäteitä. Maria selitti, että säteet symboloivat armoa, jonka hän saa niille, jotka sitä pyytävät. Jotkut sormusten jalokivistä olivat kuitenkin tummia, ja Maria selitti, että säteet ja armo olivat saatavilla, mutta niitä ei ollut tullut, koska kukaan ei ollut pyytänyt niitä. Hän neuvoi: "Tee medaljonki tällä ilmeellä. Ne, jotka kantavat sitä, saavat suuren armon, varsinkin jos he kantavat sitä kaulassaan. ' Kirkon siunauksella sitä alettiin valmistaa vuonna 1832, ja heti tapahtui monia käännytyksiä ja ihmeitä. Ajatuksia nykyajan ilmiöstä (katobs.se) Miksi nykyään on enemmän nuoria, jotka joutuvat "sukupuolidysforian" vuoksi hoitoon, kuin koskaan aikaisemmin? Miksi tämä koskee koko läntistä maailmaa? Toimittajamme, joka on myös biologi, on yrittänyt lähestyä vastausta näihin kysymyksiin biologisesta, tieteellisestä näkökulmasta. Tähän sisältyy seksuaalisuuden ja sukupuolen ilmiö luonnollisessa järjestyksessä - jos niin haluatte, luomissuunnitelmassa - jota ei voi kiertää ilman vakavia seurauksia. Puhtaasti ihmiskeskeisessä erikoistumisessa ei oteta huomioon biologista todellisuutta, jonka osa me olemme. Joka päivä julistetaan kuvauksia tunnetuista ilmiöistä, kuten sukupuolesta, seksuaalisuudesta ja jopa lisääntymisestä, jotka ovat vastoin luontoamme. Tehdyt luokittelut jättävät huomiotta sekä tieteen että pitkäaikaisen tiedon ihmisen rakenteesta. Tämä on uusi ja hämmentävä lähestymistapa - eräänlainen kreationismi, jossa ihminen itse on luoja. Artikkeliin (katobs.se) Miksi "sukupuolidysforian" vuoksi lähetettyjen nuorten määrä on suurempi kuin koskaan? Miksi tämä koskee koko läntistä maailmaa? Toimittajamme, joka on myös biologi, on yrittänyt lähestyä vastausta näihin kysymyksiin biologisesta, tieteellisestä näkökulmasta. Tähän sisältyy seksuaalisuuden ja sukupuolen ilmiö luonnollisessa järjestyksessä - jos niin halutaan, luomissuunnitelmassa - jota ei voi kiertää ilman vakavia seurauksia. Puhtaasti ihmiskeskeisessä erikoistumisessa ei oteta huomioon biologista todellisuutta, jonka osa me olemme. Joka päivä julistetaan kuvauksia tunnetuista ilmiöistä, kuten sukupuolesta, seksuaalisuudesta ja jopa lisääntymisestä, jotka ovat vastoin luontoamme. The</w:t>
      </w:r>
    </w:p>
    <w:p>
      <w:r>
        <w:rPr>
          <w:b/>
          <w:color w:val="FF0000"/>
        </w:rPr>
        <w:t xml:space="preserve">id 242</w:t>
      </w:r>
    </w:p>
    <w:p>
      <w:r>
        <w:rPr>
          <w:b w:val="0"/>
        </w:rPr>
        <w:t xml:space="preserve">David Hellenius ja Eric Rydman ottavat studion haltuunsa Helt sjuktin jaksoa varten. Ohjelman jälkeen asiantuntija Ing-Marie Wieselgren, painilegenda Frank Andersson, taiteilija Camilla Henemark ja tohtori Eric vastasivat katsojien kysymyksiin chatissa. Voit lukea kaikki kysymykset ja vastaukset täältä. Jimmy: Frank. Millaista oli tehdä adhd-arviointi? Mitä kokemuksia teillä on siitä? Oliko se sinusta vaikeaa? Totally Sick -ohjelman kauden päätösjakso käsittelee ADHD:tä. Yksi ohjelman tekijöistä on asiantuntija Ing-Marie Wieselgren, joka on lääkäri ja psykiatrian erikoislääkäri. Tässä hän kertoo diagnoosista lisää haastattelussa. Mikä on ADHD? Lyhyesti sanottuna se on toimintatapa, joka vaikeuttaa monien ärsykkeiden käsittelyä, impulssien hallintaa ja paikallaan istumista. Tämä voi tietysti olla hyvässä ja pahassa. Vasta ympäristössä, joka vaatii paikallaan istumista ja keskittymistä, siitä tulee ongelma, ja vasta jos vaikeudet ovat niin vakavia, että ne aiheuttavat vammaisuutta, henkilö voi saada diagnoosin. Miksi niin monella ihmisellä on nykyään ADHD-diagnoosi? Yhteiskuntamme edellyttää korkeaa toimintakykyä juuri niillä osa-alueilla, jotka ovat vaikeita ADHD:tä sairastaville, eli tiedon havaitsemisessa, käsittelyssä ja lajittelussa sekä keskittymiskyvyssä. Mielestäni ADHD on ollut olemassa jo iät ja ajat, ajatelkaa esimerkiksi Emilia ja hänen isäänsä, heillä olisi luultavasti ollut vaikeampaa toimistossa kuin maatilalla. Miten ADHD ilmenee? Keskittymisvaikeudet, vaikeus lajitella ja käsitellä paljon tietoa, häiriintyy helposti, vaikeus hallita impulsseja, levottomuus. Mitä sinun pitäisi tehdä, jos epäilet, että sinulla tai jollakulla tutullasi on ADHD? Ensinnäkin voit saada lisätietoja osoitteesta 1177.se tai Attention.se- ja UMO.se-nuorisoklinikoiden eturyhmästä. Pienet lapset on vietävä lastenlääkärin vastaanotolle. Jos käyt koulua, voit ottaa yhteyttä opiskeluterveydenhuoltoon ja/tai koulun rehtoriin. Aikuisten osalta ensimmäinen yhteyspiste on perusterveydenhuolto tai psykiatria. Ensimmäisenä askeleena pitäisi aina olla ympäristön mukauttaminen sekä kotona että työpaikalla ja strategioiden ja keinojen tarjoaminen vaikeuksien kompensoimiseksi. Arvioinnin jälkeen voidaan kokeilla erilaisia lääkkeitä, mieluiten yhdessä terapian ja jatkuvan tuen kanssa. Mitä voit itse tehdä ongelmien lieventämiseksi? On olemassa erilaisia tapoja rajoittaa ja rajata vaikutelmia, joille altistat itsesi, sekä luoda selkeitä rakenteita. Esimerkiksi lepäämään lähteminen, monien asioiden tekemättä jättäminen samaan aikaan ja rajojen asettaminen itsellesi. Yritä tehdä tarvitsemasi asiat helposti löydettäviksi ja aseta niille selkeät aikarajat. Voit myös saada apua ympäristöstä, jotta voit lievittää turhaa stressiä ja auttaa pitämään kiinni asettamistasi rajoista. On myös viisasta keskittyä niihin asioihin, joissa olet hyvä, ja nukkua ja syödä kunnolla ja säännöllisesti. On myös jonkin verran tieteellistä näyttöä siitä, että tietyillä ruokavalioilla, kuten omega-3-rasvahapoilla, voi olla vaikutusta. Mikä on mielestäsi suurin ADHD:hen liittyvä väärinkäsitys? Yleinen harhaluulo on, että ADHD:tä esiintyy vain tietynlaisilla ihmisillä, mutta kaikilla voi olla ADHD, ja ADHD:tä sairastavat ihmiset ovat aivan yhtä erilaisia kuin muu väestö. Totally Sick -sarjan kauden päätösjaksossa puhutaan ADHD-diagnoosista. Täältä voit lukea lisää oireista ja siitä, miten voit hakea apua. Tarkkaavaisuusongelmat voivat ilmetä esimerkiksi keskittymisvaikeuksina, huolimattomuutena, unohduksena ja huimauksena. Monet ihmiset kyllästyvät helposti ja kokevat vaikeaksi tehdä asioita, joista he eivät ole kovin kiinnostuneita. ImpulsiivisuusTekee asioita välittömästi, ajattelematta ensin. Sinulla voi myös olla vaikeuksia hallita sitä, miten reagoit eri tilanteissa Yliaktiivisuus Tässä on oikeastaan kyse vaikeudesta säädellä aktiivisuustasoasi sen mukaan, mitä olet tekemässä, niin että se on joko liian alhainen tai liian korkea. Vaikeudet hidastaa vauhtia ja istua paikallaan voivat vuorotella äärimmäisen passiivisuuden ja uupumuksen kanssa. Lasten yliaktiivisuus on usein fyysistä, kun taas aikuisilla se ilmenee esimerkiksi huomattavana levottomuutena ja uniongelmina. Apua etsimässä Lapset Aikuiset Ruotsalainen terveyslehti vuodelta 2014. David Hellenius keskustelee yhdessä lääkäri Eric Rydmanin ja asiantuntijoiden kanssa jokapäiväisestä elämästä.</w:t>
      </w:r>
    </w:p>
    <w:p>
      <w:r>
        <w:rPr>
          <w:b/>
          <w:color w:val="FF0000"/>
        </w:rPr>
        <w:t xml:space="preserve">id 243</w:t>
      </w:r>
    </w:p>
    <w:p>
      <w:r>
        <w:rPr>
          <w:b w:val="0"/>
        </w:rPr>
        <w:t xml:space="preserve">Autamme sinua suunnittelemaan kasvua Ydinliiketoimintaamme ovat palvelimet ja tietojen tallennus, joissa joustavuus, turvallisuus ja helppo hallinnointi ovat keskeisiä käsitteitä. WinCore tarjoaa palvelin- ja tallennusinfrastruktuuria ja -palveluja konsultoinnin, toteutettavuustutkimusten, suunnittelun, toteutuksen ja ylläpidon muodossa. Rahoitetun ohjelmistojohtoisen infrastruktuurin avulla asiakkaamme voivat yhdistää tuotteita ja ratkaisuja, jotta kasvu voidaan suunnitella pienemmissä vaiheissa ja tarpeen mukaan. Toimipisteemme sijaitsevat Göteborgissa ja Tukholmassa. OTTAA PULSSIA IT-INFRASTRUKTUURISTA WinCore tarjoaa SAN-tilatarkastuksia tietovarastoympäristöllesi. Järjestämme työpajan ja laadimme loppuraportin, joka sisältää toimintavaihtoehdot parhaan mahdollisen tuoton saavuttamiseksi. TIETOA WINCOREsta WINCORE SAA ISO-SERTIFIOINNIN Osana jatkuvan parantamisen prosessia WinCore on nyt sertifioitu laadunhallinnan (ISO 9001), ympäristön (ISO 14001) ja työympäristön (ISO 45001) ISO-standardien mukaisesti. Sertifioinnit tarjoavat selkeämmän rakenteen ja prosessit yrityksen aiemmin korkeille asiakaspalvelu- ja toimitusstandardeille. WINCORE SAA ISO-SERTIFIOINNIN Osana jatkuvan parantamisen prosessia WinCore on nyt sertifioitu laadunhallintaa (ISO 9001), ympäristöä (ISO 14001) sekä työterveyttä ja -turvallisuutta (ISO 45001) koskevien ISO-standardien mukaisesti. Sertifioinnit tarjoavat selkeämmän rakenteen ja prosessit yrityksen aiemmin korkeille asiakaspalvelu- ja toimitusstandardeille. KORKEIN LUOTTOLUOKITUS WinCorelle on myönnetty kultainen sertifikaatti, joka on korkein luottoluokitus, jonka osakeyhtiö voi saada. Tämän on vahvistanut UC AB, Ruotsin johtava luottotietotoimisto. "WinCore toimii selkeän ja pitkäaikaisen strategian mukaisesti, ja kultasertifikaatti on mielestämme todiste siitä, että olemme todella onnistuneet siinä, mitä teemme. Näemme vakaan taloudellisen perustan yhdessä ammattitaitoisten työntekijöiden ja tyytyväisten asiakkaiden kanssa vankkana perustana, jolle voimme rakentaa. Korkea luottokelpoisuusluokitus antaa meille etulyöntiaseman tarjouskilpailuissa, erityisesti LOU-hankkeissa", sanoo WinCore AB:n toimitusjohtaja Jonas Gaverby. WinCore AB:llä on ollut perustamisestaan lähtien 14 vuotta sitten terve talous, joka on vuosien mittaan vahvistunut. KORKEIN LUOTTOLUOKITUS WinCorelle on myönnetty kultainen sertifikaatti, joka on korkein luottoluokitus, jonka julkinen yritys voi saada. Tämän määrittää UC AB, joka on Ruotsin johtava luottotietotoimisto. "WinCore toimii selkeän ja pitkäaikaisen strategian mukaisesti, ja kultasertifikaatti on mielestämme todiste siitä, että olemme todella onnistuneet siinä, mitä teemme. Näemme vakaan taloudellisen perustan yhdessä ammattitaitoisten työntekijöiden ja tyytyväisten asiakkaiden kanssa vankkana perustana, jolle voimme rakentaa. Korkea luottokelpoisuusluokitus antaa meille etulyöntiaseman tarjouskilpailuissa, erityisesti LOU-hankkeissa", sanoo WinCore AB:n toimitusjohtaja Jonas Gaverby. WinCore AB:llä on ollut perustamisestaan lähtien 14 vuotta sitten terve talous, joka on vuosien mittaan vahvistunut. KATSO VIDEO, JOKA TARJOAA TARJOAMME WinCore on liiketoiminnan kannalta kriittisen IT-infrastruktuurin integroija - tarjoamme johtavia tuotteita ja asiantuntijapalveluja tietojen tallennukseen ja tietoturvaan. Tietojen turvallisesta ja tehokkaasta tallentamisesta on tulossa yhä strategisempi ja tärkeämpi kysymys yrityksille ja organisaatioille. Näin ollen turvallisuus ja asiakkaiden tuottavuus ovat liiketoimintamme ja toimittamiemme ratkaisujen ytimessä. Asiakaskohtaiset varmuuskopiointi- ja palautusstrategiat. Suojaa tietoja ja tarjoaa nopeamman ja tehokkaamman palautuksen. Ratkaisut, jotka tarjoavat korkean tiedon saatavuuden peilaamalla ja replikoimalla tietoja suurten etäisyyksien yli. Katastrofin sattuessa tiedot ja sovellukset voidaan palauttaa nopeasti. Tietojen tallennusjärjestelmien ja palvelimien konsolidointi. Optimoitu tallennus- ja palvelinkapasiteetti. Pienemmät yleiskustannukset, yksinkertaisempi hallinto ja vähemmän resursseja vaativa. Virtualisointi Eri alustojen ja infrastruktuurien integrointi. Toiminnan tehostaminen, taloudelliset säästöt ja nopea tiedonkulku. Haluatko olla yksi IT-asiantuntijoistamme? WinCore on toiminut koko 2000-luvun ja keskittynyt toimittamaan tallennus-, arkistointi- ja tietoturvaratkaisuja nopeasti kasvaville markkinoille. Asiakkaitamme ovat monet Ruotsin tunnetuimmista yrityksistä ja organisaatioista. Toimimme Kistan ja Kungsbackan toimipisteistämme käsin. WinCore toimii</w:t>
      </w:r>
    </w:p>
    <w:p>
      <w:r>
        <w:rPr>
          <w:b/>
          <w:color w:val="FF0000"/>
        </w:rPr>
        <w:t xml:space="preserve">id 244</w:t>
      </w:r>
    </w:p>
    <w:p>
      <w:r>
        <w:rPr>
          <w:b w:val="0"/>
        </w:rPr>
        <w:t xml:space="preserve">Byggmax sopii täydellisesti sekä tee-se-itse-rakentajalle että puusepälle. Verkkokauppa tarjoaa lämpöpumpuille kilpailukykyiset hinnat ja nopeat toimitukset. Suuri valikoima ja monia eri malleja. Zave tarjoaa laajan valikoiman kodinkoneita, kylpyhuonetuotteita ja paljon muuta. Vankka verkkokauppa, jossa on varastossa monia tunnettuja tuotemerkkejä. WhiteAway on hyvin varusteltu verkkokauppa, jossa on paljon vaihtoehtoja lämpöpumpuista ja kaikista muista kodinkoneista. Lämpöpumppu halvemmaksi verkossa? Katsotaanpa. Lämpöpumppujen markkinat kasvavat vuosi vuodelta. Tämä tarkoittaa, että valikoima kasvaa, mikä tarkoittaa myös alhaisempia hintoja. Siksi olemme luoneet tämän verkkosivuston, jossa luetellaan lämpöpumppujen parhaita hintoja ja tarjouksia. Kaikki tarjoukset ja uutiset ovat ruotsalaisista kaupoista, jotka yleensä tarjoavat ilmaisen toimituksen ja mahdollisuuden osamaksuun tai muuhun oston rahoittamiseen. Löydä uusi lämpöpumppu edullisesti netistä! Lämpöpumppujen eri tyypit Lämpöpumppuja on monia eri lajikkeita. Poistoilmalämpöpumput ovat edullisen hintansa ja tehokkaan lämmityksensä ansiosta yleisin vaihtoehto. Kaukolämpö on kustannustehokasta mutta kalliimpaa. Lämpimän veden lämmittämiseen tarkoitetut kattilat ovat myös yleinen ratkaisu. Miksi ostaa verkosta? Lämpöpumppujen ja muiden suurten kodintuotteiden ostaminen on yhä yleisempää, sillä rakennus- ja kodintuotteiden verkkokauppa kasvaa vuosittain nopeasti. Tilaamalla verkosta voit tehdä päätöksiä kaikessa rauhassa ja saada halvimman ja parhaan hinnan ostoksellesi. Ostoneuvoja, vinkkejä ja opas Energia ja sähkö ovat aina esillä, kun on kyse kotitaloudesta. Kyse ei nimittäin ole aina vain siitä, että saat mahdollisimman edullisen sähkölaskun, vaan myös siitä, kuinka ympäristöystävällinen tai energiatehokas haluat olla. Tällaisina aikoina, kun haluat olla sekä budjetin kannalta fiksu että ympäristöystävällinen, yksi erityisen suosittu vaihtoehto on lämpöpumput. Lämpöpumppuvaihtoehdot Markkinoilla on nykyään monia erilaisia lämpöpumppuja. Kun tekniikka on kehittynyt energiamarkkinoilla, myös kotikäyttöön tarkoitetut lämpöpumput ovat seuranneet kehitystä. Aiemmin oli valittavana vain yksi lämpöpumppu, kun taas nykyään on jopa neljä erityisen yleistä lajiketta. On tärkeää tehdä selväksi, että kun puhumme lämpöpumpuista, voimme tarkoittaa eri asioita. Ensinnäkin itse energian alkuperä eli energian lähde, esimerkiksi maalämpöpumput. Toisin sanoen kyse ei välttämättä ole lämpöpumpun toiminnallisesta ja teknisestä osasta. Mitä nämä eri lajikkeet ovat ja mitä eroa niiden välillä on, saatat kysyä? "Ilma-ilmalämpö" Ilma-ilmalämpöpumppu on yleensä kahdessa eri muodossa: Joko kyseessä on niin sanottu ilma-ilmalämpöpumppu, jossa pääasiallisena energialähteenä käytetään ilmalämpöä ja nimenomaan ulkoilmaa. Pumppu yksinkertaisesti imee ulkoilmaa ja muuntaa sen lämpimäksi ilmaksi kodin lämmittämiseksi. "Ilma-vesilämpöpumppu" Toinen ilmalämpöpumpputyyppi on niin sanottu ilma-vesilämpöpumppu, mikä tarkoittaa, että pumppu käyttää kotitaloudessa jo olevaa vettä esimerkiksi elementteihin ja lattialämmitykseen. Lisäksi se käyttää myös ulkoilmaa ja muuntaa sen ilmalämmöksi. Toisin sanoen se on eräänlainen ilmalämpöpumppujen hybridivaihtoehto, jonka suosio on kasvanut. Se kuitenkin edellyttää, että kotisi käyttää alusta alkaen vesipohjaista järjestelmää. "Neste-vesi" Kolmas ja myös melko yleinen vaihtoehto on niin sanottu neste-vesilämpöpumppu. Tämäntyyppiset lämpöpumput käyttävät yleensä energiaa maaperästä maalämmön, maalämmön, pintalämmön jne. muodossa. Muuten se toimii toiminnaltaan samalla tavalla kuin ilma-vesilämpöpumppu. Poistoilmalämpöpumput Viimeinen yleisesti käytetty lämpöpumpputyyppi on yhä suositumpi ja ilmastoystävällisempi poistoilmalämpöpumppu. Poistoilmalämpöpumppu käyttää kodissasi jo olevaa lämmintä ilmaa ja käyttää sitä uudelleen useita kertoja lämmöntuotantoon. Se voidaan liittää myös vesijohtoverkkoon, ja se voi esimerkiksi auttaa kuuman veden lämmittämisessä kylpyvettä varten tai lämmittää vettä kylpyvettä varten.</w:t>
      </w:r>
    </w:p>
    <w:p>
      <w:r>
        <w:rPr>
          <w:b/>
          <w:color w:val="FF0000"/>
        </w:rPr>
        <w:t xml:space="preserve">id 245</w:t>
      </w:r>
    </w:p>
    <w:p>
      <w:r>
        <w:rPr>
          <w:b w:val="0"/>
        </w:rPr>
        <w:t xml:space="preserve">PLACE 2: Magnus Sahlgren ja Jussi Karlgren ovat luoneet tekniikan, joka auttaa meitä ymmärtämään verkossa kohtaamiamme valtavia tietomääriä. Suuria tietoja on vaikea käsitellä, mutta todellinen haaste on niiden ymmärtäminen. Gavagai on pieni ruotsalainen yritys, jolla on ainutlaatuinen teknologia, jolla voidaan analysoida verkossa ja sosiaalisessa mediassa esiintyvää tekstidataa. Ethersource-työkalu löytää ja laskee sanojen ja ilmaisujen välisiä suhteita ja oppii näin "ymmärtämään" kirjoitettua tekstiä käytetystä kielestä riippumatta. Tämän perusteella järjestelmälle voidaan esittää kysymyksiä. Käyttäjät ovat turvallisuus-, rahoitus- ja markkinointialalla. Kuka tahansa, joka haluaa tutustua kollektiiviseen tietoisuuteemme, joka ilmenee digitaalisessa tietomyrskyssä. Fakta Gavagai Mikä: Työkalu tekstivirtojen analysointiin verkossa ja yyyyyi sosiaalisessa mediassa. Perustettu: 2008 Ruotsin tietojenkäsittelytieteen instituutin (SICS) spin-off-yrityksenä Työntekijöitä: 7 Sijainti: Tukholma. Omistajat: perustajat ja työntekijät 72 prosenttia, SICS 14 prosenttia ja Nordinvest 14 prosenttia.</w:t>
      </w:r>
    </w:p>
    <w:p>
      <w:r>
        <w:rPr>
          <w:b/>
          <w:color w:val="FF0000"/>
        </w:rPr>
        <w:t xml:space="preserve">id 246</w:t>
      </w:r>
    </w:p>
    <w:p>
      <w:r>
        <w:rPr>
          <w:b w:val="0"/>
        </w:rPr>
        <w:t xml:space="preserve">Kuka voi varata, mitä tiloja ja milloin? Käyttövuoroja myönnetään ensisijaisesti helsinkiläisille nuorisoryhmille, nuorisoyhdistyksille ja opiskelijaryhmille, jotka voivat käyttää tilojamme maksutta. Muiden ryhmien osalta hinta määräytyy nuorisovaltuuston hyväksymän tariffin tai erityispäätöksen perusteella. Hinnoittelun ja tilojen käytön perusteet Hinnat ovat vuodelta 2017, päivitetty hinnasto julkaistaan mahdollisimman pian. Ryhmä 1: Tilojen maksuton käyttö Nuorisopalveluilla on kaksi hakuaikaa tilojen pysyvää käyttöä varten, toinen keväällä ja toinen syksyllä. Virallisten hakuaikojen ulkopuolella voit myös hakea tilapäistä käyttöä kuluvalle vuodelle. Hakeminen keväällä: pysyviä käyttövuoroja haetaan toimintakaudelle 7.8. - 31.5. Hakeminen syksyllä: leiri- ja kurssikeskusten käyttövuoroja haetaan toimintakaudelle 1.1. - 31.12. ja nuorisokeskusten käyttövuoroja kesällä toimintakaudelle 4.6.8 Tilapäiset käyttökierrokset: kuluvan vuoden aikana - Voit tiedustella tilapäisiä/tilapäisiä kierroksia hakuaikojen ulkopuolella suoraan sähköpostitse tai soittamalla haluamaasi tilaan - Muista täyttää käyttökierroshakemuslomake silloinkin - Yhteystiedot Käyttökierrosten hakuohjeet Käyttökierrosta/käyttökierroksia haetaan kohteiden omilla lomakkeilla. Muistathan lomaketta täyttäessäsi ilmoittaa seuraavat tiedot: - Ryhmän/yhdistyksen koko nimi, vastuuhenkilö ja mahdollinen rekisterinumero/FO-numero/henkilötunnus - Ensimmäinen ja toinen käyttökierros, jota haet, sekä muut sopivat päivämäärät - Tapahtumapaikan nimi, jos sitä ei ole lomakkeessa, sekä muu sopiva tapahtumapaikka, jos ensimmäinen vaihtoehto on varattu (ks. luontoesite) - Tapahtumatyyppi, jota varten haet käyttökierrosta - Allekirjoituksesi Lomakkeen täyttöohjeet: Esimerkkilomake Voit tallentaa täytetyn hakemuslomakkeen PDF-muodossa, jolloin voit lisätä sähköisen allekirjoituksen. Voit myös tulostaa ja täyttää lomakkeen käsin. Lataa hakulomake Täytetyn hakulomakkeen lähettäminen Käytä kuluvan vuoden matkoja: suoraan kohteiden sähköpostiosoitteisiin Bengtsårin leirisaari: bengtsarin.leirisaari@hel.fi Degerön nuorisokeskus: laajasalon.nuorisotalo@hel.fi Meriharjun luontotalo, Nybondasin maja: luonto.talo@hel.fi Pauligin huvila: paulig.huvila@hel.fi Äventyrshuset: seikkailutalo@hel.fi Vårdön kesäaktiviteettikeskus: vartiosaari@hel.fi Östersundomin leirikeskus: ostersundom.leirikeskus@hel.fi Kukin kohde myöntää omat käyttövuoronsa kuluvalle vuodelle Kevät: Jatkuvia ja määräaikaisia käyttövuoroja haetaan 7. toimintakaudella.8-31.5. Käyttökiertohakemusten on oltava perillä 28.4. mennessä Syksy: Käyttökiertohakemukset leiri- ja kurssikeskuksiin jätetään toimintakaudelle 1.1.-31.12. Käyttökiertohakemusten on oltava perillä 15.9. klo 16.00 mennessä Sähköpostitse: ymparistotoiminta(at)hel.fi Postitse: Käyttökiertueet / toimipaikan nimi PB 84404 Päätöksen tiedoksianto Päätöksestä ilmoittaa suoraan toimipaikka, jossa olet hakenut käyttökiertuetta. Käytännön kysymysten, esittelyn ja avainten osalta sinun on aina otettava yhteyttä sen rakennuksen henkilökuntaan, johon olet hakenut käyttökierrosta. Kevään vierailujen osalta (28. huhtikuuta mennessä) hakijat saavat vastauksen toukokuussa ja syksyn vierailujen osalta (15. syyskuuta) hakijat saavat vastauksen lokakuun puoliväliin mennessä. Käyttömatkojen vastaanottaminen ja peruuttaminen Kun saat ilmoituksen myönnetystä käyttömatkasta, merkitse se muistiin ja sovi käytännön järjestelyistä henkilökunnan kanssa hyvissä ajoin. Mahdolliset peruutukset on aina tehtävä suoraan sille tilalle, jolle käyttömatka on myönnetty. Peruutukset on tehtävä mieluiten kirjallisesti sähköpostitse tilan sähköpostiosoitteeseen.</w:t>
      </w:r>
    </w:p>
    <w:p>
      <w:r>
        <w:rPr>
          <w:b/>
          <w:color w:val="FF0000"/>
        </w:rPr>
        <w:t xml:space="preserve">id 247</w:t>
      </w:r>
    </w:p>
    <w:p>
      <w:r>
        <w:rPr>
          <w:b w:val="0"/>
        </w:rPr>
        <w:t xml:space="preserve">Minulla on ongelma - suuri ongelma: minun on löydettävä morsian lauantaihin mennessä Oikea nainen siis, nynny, joka korjaa talon, huolehtii miehestään ja pesee verhot ja muuta. Mieluiten sellainen, jolla on poninhäntä ja esiliina. Menen lauantai-iltana töihin, eikä tunnu kovin "taksimaiselta" tulla paikalle verkkareissa, t-paidassa ja tennareissa - paitani pitää siis silittää. Joten... koska en todennäköisesti saa käsiini kyseistä naarasta ennen lauantaita - mistä te ostatte paitoja? ...tai ehkä kokeile ...gulp...silittää paitasi itse!!! Olen varma, että netissä on jotain "for dummies" -ohjeita. Älä ole hassu. Kun lähes puolet maailman väestöstä on geneettisesti varustautunut näihin toimintoihin, minun ei ole mitään syytä opetella lukemaan! </w:t>
      </w:r>
    </w:p>
    <w:p>
      <w:r>
        <w:rPr>
          <w:b/>
          <w:color w:val="FF0000"/>
        </w:rPr>
        <w:t xml:space="preserve">id 248</w:t>
      </w:r>
    </w:p>
    <w:p>
      <w:r>
        <w:rPr>
          <w:b w:val="0"/>
        </w:rPr>
        <w:t xml:space="preserve">Joulukortti, jossa on ääni ja LED-valo, toistaa kaikki äänet, kun avaat kortin. Äänen ohella syttyy myös LED-valo, joka voidaan integroida vapaasti kortin graafiseen ulkoasuun. Kortti on varustettu saranakytkimellä. Kortteja käytetään mainos- ja painoteollisuudessa tervehdyskortteina, kutsuina, mainoskansioissa, tiedotuslehtisissä ja mainoslehtisissä. Kortteja on mahdollista valmistaa kaikenkokoisina ja -muotoisina ja painattaa millä tahansa painatuksella. Tarjoamme valmiin tuotteen eli koko äänikortin, mutta jos on tarvetta, voimme toimittaa äänimoduulit liimattavaksi itse asiakkaidemme tarpeiden mukaan.</w:t>
      </w:r>
    </w:p>
    <w:p>
      <w:r>
        <w:rPr>
          <w:b/>
          <w:color w:val="FF0000"/>
        </w:rPr>
        <w:t xml:space="preserve">id 249</w:t>
      </w:r>
    </w:p>
    <w:p>
      <w:r>
        <w:rPr>
          <w:b w:val="0"/>
        </w:rPr>
        <w:t xml:space="preserve">Haha, luulin löytäväni eilen vaatekaupoista kivoja mekkoja. Ei, ei, niin kaukana todellisuudestani kuin vain voi olla. Melkein sain pienen shokin ja suutuin hieman, kun kävelin ensimmäiseen kauppaan. Vain tummia ja haisevia vaatteita. Olin niin pettynyt. Halusin kertoa jollekulle, että se ei juuri piristänyt minua täällä. Miksi näin on joka vuosi syksyn lähestyessä. Sitten meidän kaikkien on pukeuduttava pimeisiin synkkiin vaatteisiin. En halua sitä. Pidän väreistä, pidän myös tummista väreistä, mutta en vain niistä. En siis käynyt vaateostoksilla. Sen sijaan se oli jokin muu ostos. Löysin tämän supersöpön t-paidan. Ainakin se tekee minut onnelliseksi ja valppaaksi. Ja löysin myös hieman erilaisen kynttilälyhdyn myynnistä. Kun pääsin kotiin, tilasin sen sijaan vaatteita netistä. Se vie niin paljon aikaa, että kartan sitä. Mutta eilen otin aikaa sille. On siis mielenkiintoista nähdä, millaisia vaatteet ovat, kun ne saapuvat muutaman päivän kuluttua. Tänään aamukävelyllä tuntui vielä enemmän syksyltä, koska tuuli puhalsi. En pidä. Sitten oli vuorossa aamiainen ja uusi mukava teepussini. Tänään on tarkoitus siivota ja ehkä leikata nurmikko riippuen vähän siitä, miten sää kehittyy. Toivottavasti ehdin tehdä sen ennen sateen tuloa. Toivotan teille ihanaa torstaita. Voitko uskoa, että torstai on jo alkanut.</w:t>
      </w:r>
    </w:p>
    <w:p>
      <w:r>
        <w:rPr>
          <w:b/>
          <w:color w:val="FF0000"/>
        </w:rPr>
        <w:t xml:space="preserve">id 250</w:t>
      </w:r>
    </w:p>
    <w:p>
      <w:r>
        <w:rPr>
          <w:b w:val="0"/>
        </w:rPr>
        <w:t xml:space="preserve">The Writings of Henry Parland on Henry Parlandin kirjallisten teosten ja kirjeenvaihdon tekstikriittinen painos1 . Painos koostuu viidestä osasta: Runot, Proosa, Kritiikki, Pojat ja Kirjeenvaihto. Romaani Sönder (Velox-paperin kehityksestä) on aiemmin julkaistu tekstikriittisenä kirjapainoksena Ruotsalaisen Kirjallisuuden Seuran toimesta Suomessa.2 Romaanin digitaalinen painos sisältää kirjapainoksen lukutekstin ja kommentit, joita on täydennetty alkuperäisen käsikirjoituksen faksimileillä. Painos julkaistaan digitaalisena, ja siihen on liitetty kattavat kommentit, faksimileet käytetyistä painatuksista ja käsikirjoituksista sekä transkriptiot tästä lähdeaineistosta.3 Runoja, proosaa ja kritiikkiä sekä valikoima Henry Parlandin kirjeitä julkaistaan myös kirjana, johon on liitetty kommentteja ja sanaston selityksiä. Tekstikriittiset selostukset, mukaan lukien käsikirjoitusten kuvaukset, julkaistaan ainoastaan digitaalisessa muodossa. Henry Parlandin kirjoitusten tärkeimmät lähteet ovat Henry Parlandin elinaikana painetut tekstit, jotka on julkaistu osittain kirjoina, osittain sanoma- ja aikakauslehdissä, sekä Parlandin kirjallinen perintö Suomen ruotsalaisen kirjallisuusseuran arkistossa Helsingissä. Painokseen valitut pohjatekstit ovat pääasiassa aikalaispainoksia.4 Tekstit, joita ei painettu kirjailijan elinaikana, toistetaan siten, että pohjatekstinä käytetään uusinta tai viimeisintä käsikirjoitusversiota. Muutamat Henry Parlandin itsensä aloittamat tekstit, jotka julkaistiin vasta hänen kuolemansa jälkeen, toistetaan painetun version kanssa perustekstinä. Runoja, proosaa ja kritiikkiä alkaa teoksilla, jotka Parland itse tilasi julkaistavaksi. Julkaistuja tekstejä seuraavat kronologisessa järjestyksessä tekstit, jotka löytyvät jäämistöstä tarkistettuina käsikirjoituksina. Niitä seuraa muu käsikirjoitusaineisto, jonka kirjoittaja on jättänyt muistiinpanovihkoihin, muistikirjoihin ja irtopaperille. Luokittelun tarkoituksena on antaa yleiskuva siitä, mitä tekstejä luettiin tuolloin ja mitkä tekstit kuuluivat kirjallisuuden yleisöön ja mitä tekstejä kirjoittaja ei ollut täysin valmistautunut julkaisemaan. Painoksen kommenttien ansiosta lukija pääsee syventymään kirjailijan luovaan prosessiin luonnosten, työversioiden ja aikalaispainosten avulla, jotka on jäljennetty faksimile- ja transkriptiokopioina. Kommentti sisältää myös tämän aineiston analyysin, johdannon ja sanastoja. Kommenttikenttä sijaitsee digitaalisen painoksen lukutekstin oikealla puolella. Se avautuu laajennettuun näkymään painikkeella. Kentässä on kolme välilehteä: Kommentit, Faksimile ja Transcriptions. Katso myös ohjeet. Huomautukset-välilehdellä on lyhyt yhteenveto tekstin tilasta: tiedot tekstin aiemmasta julkaisemisesta - missä, milloin ja millä nimikkeellä. Myös tunnetut käsikirjoitukset on lueteltu. Kun teoksesta on useita tekstiversioita, versioita verrataan toisiinsa ja tarvittaessa esitetään teoksen syntyhistoria. Tämän jälkeen esitetään kommentit, joissa selitetään tekstin sanoja ja tosiasioita. Nämä on merkitty tekstiin punaisella tähdellä kommentoidun sanan tai lauseen jälkeen. Kun viet hiiren kursorin lukutekstikentässä olevan tähtimerkin päälle, näkyviin tulee ruutu, jossa on samat tiedot. Tämän jälkeen seuraa tekstikriittinen esittely seuraavien otsikoiden alla: käsikirjoitus ja painettu teksti Tiivistelmä kyseisen tekstin lähteistä pistemäisessä muodossa. Perustekstinä käytetty lähde on lueteltu ensimmäisenä. Jos on olemassa vain yksi painos tai vain yksi käsikirjoitus, otsikot ovat vastaavasti painos ja käsikirjoitus. Klikkaa käsikirjoituksen otsikon vieressä olevaa nuolta avataksesi lyhyen kuvauksen. Kustantajan muutokset perustekstiin Tässä osassa luetellaan kustantajan tekemät muutokset, joita perusteksti ei tue. Syynä voi olla kirjoitusvirhe, kirjoitusvirhe tai jokin muu puute lähdeaineistossa. Lähteinä käytetään ensisijaisesti muita asiakirjoja: säilyneitä vedoksia, käsikirjoituksia tai luonnoksia. Joskus toimituksellista muutosta tukee myöhempi painettu versio. Lähdetekstin ja käsikirjoituksen väliset erot Tässä osassa luetellaan käytetyn lähdetekstin ja eri käsikirjoitusten väliset erot. Jos perustekstinä on käytetty jotakin käsikirjoitusta, otsikko on Erot perustekstin ja muiden käsikirjoitusten välillä. Jos perustekstin lisäksi</w:t>
      </w:r>
    </w:p>
    <w:p>
      <w:r>
        <w:rPr>
          <w:b/>
          <w:color w:val="FF0000"/>
        </w:rPr>
        <w:t xml:space="preserve">id 251</w:t>
      </w:r>
    </w:p>
    <w:p>
      <w:r>
        <w:rPr>
          <w:b w:val="0"/>
        </w:rPr>
        <w:t xml:space="preserve">Sobi on johtava integroitu bioteknologian lääkeyhtiö, joka keskittyy tarjoamaan innovatiivisia hoitoja ja palveluja, jotka parantavat harvinaisia sairauksia sairastavien potilaiden ja heidän perheidensä elämää. Tutkimussalkku Tutkimussalkkuumme kuuluu kolme myöhäisvaiheen kliinisessä tutkimuksessa olevaa ohjelmaa, kaksi hemofilian alalla ja yksi neonatologian alalla. Lisätietoja tutkimussalkustamme. Varsinainen yhtiökokous 2015 Swedish Orphan Biovitrum AB:n (publ), rekisterinumero 556038-9321, varsinainen yhtiökokous pidettiin tiistaina 30. kesäkuuta 2015 Ruotsin kuninkaallisen insinööritieteiden akatemian (IVA) Wallenberg-salissa osoitteessa Grev Turegatan 16, Tukholma Lisätietoja yhtiökokouksesta Sobin neljännesvuosiraportti tammi - maaliskuu 2015 julkaistiin 6. toukokuuta 2015 - Neljännen neljänneksen liikevaihto oli yhteensä 865 miljoonaa Ruotsin kruunua (573), kasvua 39 prosenttia valuuttakurssimuutoksitta. Swedish Orphan Biovitrum AB (publ), SE-112 76 TukholmaPuhelin: +46 8 697 20 00Reg.nro 556038-9321.</w:t>
      </w:r>
    </w:p>
    <w:p>
      <w:r>
        <w:rPr>
          <w:b/>
          <w:color w:val="FF0000"/>
        </w:rPr>
        <w:t xml:space="preserve">id 252</w:t>
      </w:r>
    </w:p>
    <w:p>
      <w:r>
        <w:rPr>
          <w:b w:val="0"/>
        </w:rPr>
        <w:t xml:space="preserve">9 × 19 mm Parabellum (myös 9 × 19 mm Luger ja 9 × 19 mm NATO) on Georg Lugerin suunnittelema patruuna, jonka saksalainen asevalmistaja Deutsche Waffen und Munitionsfabriken (DWM) otti käyttöön vuonna 1902. Ensimmäinen ase, jossa sitä käytettiin, oli Luger P08 -pistooli[1].[2] Tästä syystä patruunaa kutsutaan usein 9 mm Lugeriksi, jota voidaan verrata 9 mm Makaroviin ja 9 mm Browningiin. Nykyään sitä käytetään monenlaisissa aseissa, kuten saksalaisissa H&amp;K MP5:ssä ja Glock 17:ssä sekä israelilaisessa Uzissa. Ruotsin puolustusvoimat käyttää sitä nimellä 9 mm m/39. Cartridges of the World -kirjassa väitettiin vuonna 2006, että 9 × 19 mm:n Parabellum on "maailman suosituin ja käytetyin sotilaskäyttöön tarkoitettu pistoolin patruuna"[2].[3] Nimi Parabellum tulee latinankielisestä sanonnasta Si vis pacem, para bellum ("Jos etsit rauhaa, valmistaudu sotaan"), joka oli DWM:n motto. Sen lisäksi, että yli 60 prosenttia Yhdysvaltojen poliiseista käyttää sitä, Newsweek on selittänyt, että juuri tämä patruuna tekee puoliautomaattipistoolit revolvereja suositummiksi[3] Patruunan suosio saattaa johtua yleisestä käsityksestä, jonka mukaan se on erittäin tehokas poliisityössä ja itsepuolustuksessa.[4] On osoitettu, että patruuna voi aiheuttaa hydrostaattiseksi shokiksi kutsutun ilmiön, mikä tarkoittaa, että kudos voi vaurioitua laukauksesta muualla kuin siinä kohdassa, johon luoti osuu.[5][6][7][7] Alkuperä[muokkaa] Kun Georg Luger kehitti 9 × 19 mm Parabellumin, hän perusti sen Lugerin aikaisempaan patruunaan.</w:t>
      </w:r>
    </w:p>
    <w:p>
      <w:r>
        <w:rPr>
          <w:b/>
          <w:color w:val="FF0000"/>
        </w:rPr>
        <w:t xml:space="preserve">id 253</w:t>
      </w:r>
    </w:p>
    <w:p>
      <w:r>
        <w:rPr>
          <w:b w:val="0"/>
        </w:rPr>
        <w:t xml:space="preserve">Bathyraja brachyurops[4] on rullakalalaji, jonka Fowler kuvasi ensimmäisen kerran vuonna 1910. Bathyraja brachyurops kuuluu Bathyraja-sukuun ja varsinaiseen rullakalojen heimoon.[5][6] IUCN luokittelee lajin maailmanlaajuisesti elinvoimaiseksi.[1] Alalajeja ei ole lueteltu.[5]</w:t>
      </w:r>
    </w:p>
    <w:p>
      <w:r>
        <w:rPr>
          <w:b/>
          <w:color w:val="FF0000"/>
        </w:rPr>
        <w:t xml:space="preserve">id 254</w:t>
      </w:r>
    </w:p>
    <w:p>
      <w:r>
        <w:rPr>
          <w:b w:val="0"/>
        </w:rPr>
        <w:t xml:space="preserve">Foorumi on miehitetty arkisin, mutta jos tarvitset suoraa apua, ota yhteyttä asiakaspalveluun numeroon 0771-17 17 17 17 arkisin klo 8-18. Täällä vastaamme yleisiin kysymyksiin, ja jos kysymys sisältää tietoja, jotka kuuluvat pankkisalaisuuden piiriin, muotoilemme kysymyksen uudelleen yleiseksi. Kirjoittamalla tai kommentoimalla foorumilla hyväksyt, että Coop säilyttää henkilötietosi (nimi, sähköpostiosoite ja IP-osoite) enintään 3 vuotta. Suosittelemme, ettet paljasta koko nimeäsi tai muita henkilökohtaisia tietojasi foorumilla. Huomaathan, että Coop ei hyväksy rumaa kieltä tai henkilökohtaisia hyökkäyksiä, sillä ne poistetaan eikä niihin vastata. Haluatko valittaa tuotteesta, johon et ole tyytyväinen? Täältä näet, mistä voit hakea erilaisia tavaroita ja mistä kaupasta olet ostanut tavarat:</w:t>
      </w:r>
    </w:p>
    <w:p>
      <w:r>
        <w:rPr>
          <w:b/>
          <w:color w:val="FF0000"/>
        </w:rPr>
        <w:t xml:space="preserve">id 255</w:t>
      </w:r>
    </w:p>
    <w:p>
      <w:r>
        <w:rPr>
          <w:b w:val="0"/>
        </w:rPr>
        <w:t xml:space="preserve">"Voi voi voi voi....on ollut pitkä aika siitä, kun viimeksi kirjoitin blogia ja ehkä on aika "pölyttää" tämä kerran hyvin rakas verkkotunnus? Tänä aamuna sain FB:n kautta viestin eräältä hyvin erityiseltä ja rakkaalta ystävältäni, jonka olen tuntenut monta vuotta. Ystävyytemme on joskus ollut kiihkeää ja ..." "... mutta en voi sanoa mitään läheisilleni...., koska en halua tehdä heitä surullisiksi. Viime viikot ovat vaatineet minulta kovemman veron kuin ajattelin..... Vitun syöpä Vitun syöpä, että nuorilta ihmisiltä, joilla on pieniä lapsia ja vaimoja, pitäisi riistää tämä elämä, ja toisilta, jotka kerta toisensa jälkeen kaikki meistä ...". "Päätin pitkään, kirjoitanko vai en. Kaikki tarvitsevat kuitenkin säiliön. Insta-postaukseni kertoo, että osa mutta ei kaikki Tiedän, että on "normaalia" tulla tunteelliseksi tällaisina hetkinä. Se, mitä monet eivät ymmärrä, on minun emotionaalinen ..."</w:t>
      </w:r>
    </w:p>
    <w:p>
      <w:r>
        <w:rPr>
          <w:b/>
          <w:color w:val="FF0000"/>
        </w:rPr>
        <w:t xml:space="preserve">id 256</w:t>
      </w:r>
    </w:p>
    <w:p>
      <w:r>
        <w:rPr>
          <w:b w:val="0"/>
        </w:rPr>
        <w:t xml:space="preserve">Superdrive on Apple Inc:n tavaramerkki kahdelle eri tallennuslaitteelle: vuosina 1988-1999 se oli nimi 3,5 tuuman levykkeelle ja vuodesta 2001 alkaen nimi yhdistetylle CD/DVD-luku- ja kirjoitinlaitteelle (vuodesta 2006 lähtien SuperDrive on ollut DVD/CD-kirjoitin, joka pystyy käsittelemään kahta kerrosta). Levykeasema[muokkaa] Apple Computer käytti termiä 1,44 megatavun 3,5 tuuman levykkeelle vuoden 1988 lopulla. Se korvasi vanhan levykeaseman, joka tuki 800 kB:n levykkeitä. Superdrive oli periaatteessa sama levykeasema, joka oli myös</w:t>
      </w:r>
    </w:p>
    <w:p>
      <w:r>
        <w:rPr>
          <w:b/>
          <w:color w:val="FF0000"/>
        </w:rPr>
        <w:t xml:space="preserve">id 257</w:t>
      </w:r>
    </w:p>
    <w:p>
      <w:r>
        <w:rPr>
          <w:b w:val="0"/>
        </w:rPr>
        <w:t xml:space="preserve">Viehättävä, lämmin ja rento. Itä-Lontoossa kannattaa viipyä muutama ylimääräinen päivä. Vieraile luonnonhistoriallisessa museossa ja tutustu legendaariseen Prince George Circuit -kilpailurataan. East London on viehättävä ja melko pieni kaupunki, jossa on rento ilmapiiri. Siellä on upeita rantoja ja erinomaiset purjelautailuolosuhteet. Kaupunki sijaitsee itärannikolla Buffalo- ja Nahoon-jokien välissä. Asukkaita on 400 000. Itä-Lontoon ystävälliset asukkaat kutsuvat kaupunkiaan "Buffalo Cityksi". Satama, tai Port Rex, kuten se myös tunnetaan, on yksi Etelä-Afrikan harvoista satamakaupungeista, ja se on vaikuttanut suuresti kaupungin vaurauteen. Ilmasto on myös erittäin miellyttävä, sillä Intian valtamereltä puhaltavat lämpimät tuulet. Itä-Lontoossa on joitakin kulttuurinähtävyyksiä. Niiden joukossa on upea luonnonhistoriallinen museo, jossa voit nähdä maailman ainoan olemassa olevan dodon munan. Se ei ole aivan Jurassic Park, mutta sinänsä hieno kokemus. Kaupungissa on vain muutamia hotelleja, mutta siellä on monia bed and breakfast -hotelleja ja perusmotelleja. Palvelu on erinomaista ja ystävällistä, ja Itä-Lontoossa hinnat ovat yleensä alhaisemmat kuin suurkaupungeissa. Itä-Lontoossa sijaitsee myös Prince George Circuit Formula 1 -rata. Täällä järjestettiin Formula 1 -kilpailun, Etelä-Afrikan Grand Prix'n, viisi ensimmäistä osakilpailua, ja legendaarinen Formula 1 -kuljettaja Jim Clark voitti täällä kolme kertaa vuosina 1962-1965. Siitä on jo aikaa, kun Formula 1 -radalla on ajettu kilpaa Etelä-Afrikassa, mutta Prince George Circuit -radan kunnostamista ja palauttamista Formula 1 -tasolle suunnitellaan. Itä-Lontoossa on kaikki tilat, joita voit kuvitella. Kaupungissa on hyviä hotelleja, kunnollinen valikoima kauppoja ja mukavia ravintoloita, mutta se on silti hieman viehättävän kylämäinen. Tulet varmasti rakastamaan Itä-Lontoota. Itä-Lontoon pohjoispuolella on pieniä, rauhallisia rannikkokyliä, ja jos jatkat matkaa pohjoiseen, tulet upealle Wild Coast -alueelle, joka on kuin tehty patikointiin ja seikkailuun. Täällä voit ajaa hevoskärryillä, meloa koskia tai surffata Intian valtameren mahtavilla aalloilla. Parasta tässä luonnonvaraisessa ympäristössä on se, että se ei ole vielä kovin kehittynyt, eikä täällä asu juuri lainkaan ihmisiä.</w:t>
      </w:r>
    </w:p>
    <w:p>
      <w:r>
        <w:rPr>
          <w:b/>
          <w:color w:val="FF0000"/>
        </w:rPr>
        <w:t xml:space="preserve">id 258</w:t>
      </w:r>
    </w:p>
    <w:p>
      <w:r>
        <w:rPr>
          <w:b w:val="0"/>
        </w:rPr>
        <w:t xml:space="preserve">Ihoeste toimii suojamuurina. Jos se vaurioituu, bakteerit ja hiiva, jotka muodostavat tasapainoisen normaaliflooran, voivat lisääntyä ja aiheuttaa opportunistisen infektion. Ihoeste voi vaurioitua pinnan mikroilmaston muutosten vuoksi. Nämä muutokset voivat johtua seuraavista syistä: Kaikki edellä mainitut seikat voivat tuntua kissastasi hankalilta. Hoitoa on saatavilla, joten käy eläinlääkärissä, jos epäilet kissallasi olevan iho-ongelmia. Kissasi iho-ongelmien ensisijainen syy on usein jokin edellä mainituista - allergia jollekin ruoassa tai ympäristössä olevalle aineelle tai, harvinaisissa tapauksissa täällä pohjoisessa, kirput. Toissijaisia syitä ovat kuiva iho, ihotulehdukset ja stressi, joka johtuu jatkuvasta kutinasta. Useat palapelin palaset yhdistyvät, mikä vähentää kissan sietokykyä ja lisää kutinaa. On tärkeää ymmärtää, että sekä toissijaisia seurauksia että ensisijaista syytä on hoidettava ja että tämä hoito voi olla erilaista yksilöstä riippuen. Esimerkiksi ruoka-allerginen kissa voi tarvita kosteuttavaa shampoota tai suihketta ruokavaihdon lisäksi. Kissallesi määrätään todennäköisesti useita erilaisia hoitoja juuri tästä syystä, ja on tärkeää, että noudatat kaikkia neuvoja. Kirppua voi olla vaikea löytää kissastasi, joten paras tapa on etsiä kirpun ulostetta kissan turkista, jos epäilet kirpputartuntaa.</w:t>
      </w:r>
    </w:p>
    <w:p>
      <w:r>
        <w:rPr>
          <w:b/>
          <w:color w:val="FF0000"/>
        </w:rPr>
        <w:t xml:space="preserve">id 259</w:t>
      </w:r>
    </w:p>
    <w:p>
      <w:r>
        <w:rPr>
          <w:b w:val="0"/>
        </w:rPr>
        <w:t xml:space="preserve">Jos vastaus kestää mielestäsi liian kauan, ota yhteyttä osoitteeseen kommun@stromstad.se tai soita meille numeroon 0526-190 00. Täällä voit jättää kommentteja, ehdotuksia ja valituksia, mutta myös antaa meille kiitosta. Huomautuksesi kirjataan kunnan arkistoon. Sen jälkeen siitä tulee julkinen, ja kuka tahansa voi lukea sen. Sosiaalinen media on suosittu termi internet-pohjaisille palveluille, joita käytetään sisällön jakamiseen, vuoropuheluun ja viestintään. Strömstadin kunta on päättänyt käyttää joitakin näistä palveluista ja on tällä hetkellä Facebookissa. Strömstadin kunta käyttää Facebookia, joka on yksi yleisimmistä sosiaalisen median kanavista, koska se tarjoaa meille mahdollisuuden vuoropuheluun ja viestintään siellä, missä monet kohderyhmämme ovat. Näemme sosiaalisen median täydentävän verkkosivustoamme www.stromstad.se. Muistathan, ettet julkaise sivuillamme mainoksia, loukkaa ketään tai julkaise valokuvia tai videoleikkeitä ihmisistä heidän tietämättään. Henkilön kuvan julkaisemiseen tarvitaan hänen suostumuksensa. Alle 15-vuotiaiden lasten osalta tarvitset heidän huoltajansa suostumuksen. Jos löydät sosiaalisen median sivustoiltamme kuvan tai videoleikkeen itsestäsi, jonka haluat meidän poistavan, ilmoita siitä meille. Poistamme loukkaavan sisällön ja poistamme ja ilmoitamme poliisille rikollisesta aineistosta, kuten uhkailusta tai vihan lietsonnasta, lapsipornosta, yllytyksestä, väkivallan laittomasta esittämisestä tai tekijänoikeuksien loukkaamisesta. Jos havaitset tällaista sisältöä, voit ilmoittaa siitä meille. Kunnan sosiaalisessa mediassa vastaanottamat kommentit, joita ei pidetä merkitykseltään vähäisinä, rekisteröidään ja niistä tulee julkinen asiakirja, johon sovelletaan virallisten asiakirjojen julkisuusperiaatetta. Jos joku pyytää saada tutustua julkiseen asiakirjaan, meillä viranomaisena on velvollisuus antaa se viipymättä ja luettavassa muodossa sen jälkeen, kun sen luottamuksellisuus on tarkistettu. Facebook on sosiaalinen verkosto, jossa voit viestiä ystävien, yritysten, yhdistysten ja organisaatioiden kanssa. Facebookissa voit seurata, mitä Strömstadin kunnassa tapahtuu.</w:t>
      </w:r>
    </w:p>
    <w:p>
      <w:r>
        <w:rPr>
          <w:b/>
          <w:color w:val="FF0000"/>
        </w:rPr>
        <w:t xml:space="preserve">id 260</w:t>
      </w:r>
    </w:p>
    <w:p>
      <w:r>
        <w:rPr>
          <w:b w:val="0"/>
        </w:rPr>
        <w:t xml:space="preserve">Kuukauden toisena sunnuntaina meillä on avoin kokous, jonne olet tervetullut keskustelemaan ja juomaan kahvia. Ennakkoilmoittautumista ei tarvita, mutta lähetäthän meille sähköpostia, jos aiot tulla, niin kahvituksen suunnittelu helpottuu, sillä tarjoamme kahvia. On hyvä tietää, että avoin kokous on kokous ilman lapsia. Pääset sisään kiertämällä talon ympäri ja koputtamalla koivunlehdellä kellarin ikkunaan, niin me tulemme ylös ja päästämme sinut sisään! Huoneessa on muistotauluja, joihin voit ripustaa valokuvan lapsestasi. Noin 10×15 cm kokoinen, jotta se sopii kaikille. On myös muistitauluja, joissa on A4-muovitaskuja, joihin voi jättää useita sivuja valokuvia, runoja tai mitä tahansa. Voit vapaasti tuoda ne mukanasi, jos tulet avoimeen kokoukseen. - Lapsiperhe-säätiö etsii innostunutta viestijää - Raskausmasennus lapsen menettämisen jälkeen - uskalla puhua siitä!</w:t>
      </w:r>
    </w:p>
    <w:p>
      <w:r>
        <w:rPr>
          <w:b/>
          <w:color w:val="FF0000"/>
        </w:rPr>
        <w:t xml:space="preserve">id 261</w:t>
      </w:r>
    </w:p>
    <w:p>
      <w:r>
        <w:rPr>
          <w:b w:val="0"/>
        </w:rPr>
        <w:t xml:space="preserve">Vedonlyöntiproffset Nykyään monet ihmiset Ruotsissa pelaavat rahasta vedonlyönnin muodossa. Yksi suurimmista syistä, miksi sen suosio on kasvanut niin paljon viime vuosina, on se, että voit lyödä vetoa verkossa. Nettivedonlyönnin etuna on se, että nettikasinobonukset antavat sinulle rahaa pelattavaksi, kuten tervetuliaisbonuksen, kun liityt nettikasinon jäseneksi. Kasino leo vegas bonus esimerkiksi. Mitä vedonlyönti todella tarkoittaa? Kyse on vedonlyönnistä, urheilusta, tapahtumista, tosi-tv-ohjelmista ja kaikesta siltä väliltä. Vanhin Ruotsissa pisimpään käytössä ollut muoto on luultavasti veikkaus, jossa lyödään vetoa siitä, kumman joukkueen uskotaan voittavan Allsvenskanin ottelun. Ruotsissa yleisimmin vedonlyönnin kohteena olevat urheilulajit, joista ruotsalaiset vedonlyöntiyhtiöt tarjoavat vedonlyöntiä, ovat useimmiten raviurheilu, jalkapallo ja jääkiekko. Nettipelisivustojen ansiosta me ruotsalaiset voimme lyödä vetoa muista urheilulajeista ja tapahtumista sekä ulkomailla että kotimaassa. Ihmiset, jotka laskevat vedonlyöntikertoimet, ovat vedonvälittäjillä työskenteleviä vedonlyöntikertoimien laatijoita. Jos katsot kulissien taakse, se on itse asiassa melko pientä tiedettä, sillä kertoimien asettaminen edellyttää valtavaa tietämystä kyseisestä urheilulajista ja siitä, mitä tietyille joukkueille on tapahtunut viime vuosina. Jos joku meistä tavallisista kuolevaisista yrittäisi laittaa itsensä mukaan vedonlyöntikertoimittajien tekemiin laskelmiin, saisit luultavasti höyryjä. Erittäin monet pienet ja suuret tekijät vaikuttavat siihen, kuinka paljon tai vähän mahdollisuuksia yhdellä joukkueella on toista vastaan esimerkiksi jääkiekossa. Jos olet pelannut peliä jo pitkään, sinulla on usein tarvittava tietämys itselläsi. Jos teet sitä kokopäiväisesti, sinulla on mahdollisuus tulla todelliseksi vedonlyönnin ammattilaiseksi, mutta siihen tarvitaan aviomies/vaimo ja sinun on pidettävä asioita jatkuvasti silmällä. Tietenkin sinulla on oltava myös hieman onnea, sillä vedonlyönti ei ole pelkkää taitopeliä. Aloita vedonlyönti ja muut pelit Thrillin mobiilikasinolla nyt.</w:t>
      </w:r>
    </w:p>
    <w:p>
      <w:r>
        <w:rPr>
          <w:b/>
          <w:color w:val="FF0000"/>
        </w:rPr>
        <w:t xml:space="preserve">id 262</w:t>
      </w:r>
    </w:p>
    <w:p>
      <w:r>
        <w:rPr>
          <w:b w:val="0"/>
        </w:rPr>
        <w:t xml:space="preserve">Yhteenvetoarviointi Yhteenvetoarviointi on arviointimuoto, jossa tehdään yhteenveto henkilön kokonaisosaamisesta tiettynä ajankohtana. Arvioinnin kohteena oleva henkilö saa harvoin tai ei koskaan palautetta siitä, miksi hän on toiminut väärin tai mitä hän olisi voinut tehdä toisin. Ajokoe on esimerkki summatiivisesta arvioinnista. Katso myös[muokkaa] Formatiivinen arviointi</w:t>
      </w:r>
    </w:p>
    <w:p>
      <w:r>
        <w:rPr>
          <w:b/>
          <w:color w:val="FF0000"/>
        </w:rPr>
        <w:t xml:space="preserve">id 263</w:t>
      </w:r>
    </w:p>
    <w:p>
      <w:r>
        <w:rPr>
          <w:b w:val="0"/>
        </w:rPr>
        <w:t xml:space="preserve">Käyttäjäkokemusten visuaalinen ja käyttökelpoinen suunnittelu Käyttäjäkokemusten suunnittelussa on kyse tasapainoilusta. Ja siitä, että tunnet yleisösi. Käyttäjäkokemus on loppujen lopuksi jotakin, joka tapahtuu, kun käytät jotakin. Termi viittaa ensisijaisesti digitaalisiin tuotteisiin ja palveluihin, kuten verkkosivustoihin, sovelluksiin, järjestelmiin ja sähköisen kaupankäynnin sivustoihin. Verkkosuunnittelun perusteet On vaikea sanoa, mikä "aina" toimii, mutta esimerkiksi verkkosivuston suunnittelussa on otettava huomioon tiettyjä hygieniatekijöitä. Kyse on pääasiassa siitä, miten sivustosta tehdään helppokäyttöinen ja ymmärrettävä. Harkittavaksi: Fontit ja värit. On tärkeää, että verkkosivuston teksti on luettavissa. Ihannetapauksessa noudata verkkosuunnittelua koskevia konventioita. Tämä koskee esimerkiksi logojen tai valikoiden sijoittamista. Kävijät eivät lue sivusi sisältöä, vaan skannaavat sivun. Tämä tarkoittaa, että he lukevat otsikoita, katsovat kuvia ja etsivät jotain klikattavaa. Lyhyessä ajassa pitäisi olla mahdollista saada käsitys sivusi sisällöstä. Mitä tarjoatte? Aloita kohderyhmästäsi Tutustu kävijöihisi ja lähde liikkeelle heidän tarpeistaan. Jos esimerkiksi myyt kauneudenhoitotuotteita, sivusi on heijastettava tätä. Kohderyhmäsi saattaa esimerkiksi haluta vinkkejä halvoista tuotteista. He saattavat haluta nähdä, mitä muut ovat ostaneet. Tai he saattavat haluta vinkkejä ja inspiraatiota siitä, miten vaikuttajat käyttävät tuotteita. Muotoile kohdeyleisösi tarpeet. Tämä on tärkein kriteeri myönteisten käyttäjäkokemusten luomiseksi. Verkkosivuston tai myymälän visuaalisen ilmeen on heijastettava kohderyhmääsi. Tee tutkimusta Kohdeyleisösi tarpeita voi tutkia monin eri tavoin. Haastattelut Etnografiset tutkimukset Kirjallisuuskatsaus Toissijainen tutkimus Täältä voit lukea lisää siitä, miten sovelsin eri menetelmiä tiettyyn tapaukseen. Vinkkejä eri menetelmistä, joilla voit tutkia kohderyhmääsi käyttäjäkokemuksen suunnittelua varten: miten voin auttaa sinua? Jos sinusta tuntuu, ettet halua suunnitella verkkosivujasi itse tai haluat vain tukea prosessin aikana, voin auttaa sinua. Tutustu palveluihini tai ota minuun yhteyttä sähköpostitse: linda.akerlund@kerlundesign.se. Käyttäjiin tutustuminen on tärkeä perusta hyödylliselle verkkosivustolle tai sovellukselle. Se on hyödyllistä ja tuottaa myös vuorovaikutusta ja siten uusia asiakkaita. On tärkeää auttaa kävijöitäsi löytämään etsimänsä. Kun käyttäjät vierailevat verkkosivustolla, he miettivät usein seuraavia asioita: Mitä täällä tarjotaan? Voinko saada apua tässä asiassa? Miten tilaan? Keneltä voin pyytää apua? Jos ymmärrät, mitä käyttäjät tarvitsevat ja miksi he tarvitsevat sitä, on helpompi tarjota juuri sitä. Tutki käyttäjien/potentiaalisten asiakkaiden tarpeita Jos osoitat, että asetat käyttäjät/asiakkaat etusijalle, luot edellytykset hyville asiakassuhteille. Se on minkä tahansa yrityksen perusta. Rakenna luottamusta osoittamalla verkkosivustollasi, että ymmärrät käyttäjiäsi. Tarjoa palveluja ja tuotteita, jotka auttavat kohderyhmääsi heidän haasteissaan. Tärkeintä on osoittaa teoilla ja viestinnällä, että välität ja kuuntelet. Sekä digitaalisissa kanavissa että tosielämässä. Käyttäjäkyselyn tekeminen on perusta käyttäjien tuntemiselle, heidän ymmärtämiselleen ja luottamuksen rakentamiselle. Näin saat tietoa käyttäjistäsi ja ymmärrät heidän haasteensa. Kun ymmärrät käyttäjiesi haasteet, osoitat sen selkeästi viestinnässäsi ja tarjouksissasi. Ole avoin ja rehellinen Kaikissa suhteissa on tärkeää olla avoin ja rehellinen toiselle. Tämä pätee myös liike-elämässä. Ole rehellinen, että sinulla ei ole kaikkia vastauksia heti ja että tämä on matka, joka teidän on kuljettava yhdessä. Kukaan ei tiedä asiakkaistaan kaikkea kerralla. Kommunikoi ja keskustele esiin tulevista haasteista. Ota apua käyttäjiltäsi/asiakkailtasi, yleensä asiat on helpompi ratkaista yhdessä. Yhteenveto Käyttäjiin ja mahdollisiin asiakkaisiin tutustuminen on yrityksesi perusta. Olipa kyse sitten verkkosivuston tai sovelluksen rakentamisesta tai tarjousten luomisesta ja pakkaamisesta. Lopuksi joitakin vinkkejä sellaisen verkkosivuston suunnitteluun, joka auttaa luomaan suhteita potentiaalisiin asiakkaisiin: Tutki ja hanki tietoa käyttäjien haasteista Rakenna luottamusta osoittamalla, että ymmärrät käyttäjien haasteita Ole rehellinen ja avoin Onko sinulle annettu vastuu yrityksesi digitalisoinnista? Käyttäjätutkimuksessa on kyse nimenomaan kohdeyleisön tuntemisesta. Toisin sanoen heidän tarpeidensa, haasteidensa ja tilanteensa ymmärtäminen.</w:t>
      </w:r>
    </w:p>
    <w:p>
      <w:r>
        <w:rPr>
          <w:b/>
          <w:color w:val="FF0000"/>
        </w:rPr>
        <w:t xml:space="preserve">id 264</w:t>
      </w:r>
    </w:p>
    <w:p>
      <w:r>
        <w:rPr>
          <w:b w:val="0"/>
        </w:rPr>
        <w:t xml:space="preserve">Humlasta: Humla Girl tuli elämäämme ja käänsi kirjaimellisesti elämämme - ja kotimme - ylösalaisin. Metrin syvyiset reiät nurmikossa, kovakuoriaisen sylki uusissa juoksukengissä ja kaikki etanamyrkky kukkapenkistä katosi mystisesti... iloinen, helmiäissilmäinen ja kakanhajuinen, hän pääsi ihomme alle, halusimme sitä tai emme. Koska Humlan mukaan kaikki rakastavat häntä, ja Humla rakastaa kaikkia. On sanomattakin selvää, että jokainen kävijä haluaa sylissään olevan Humlan, ja jos alat silittää sitä, et enää koskaan lähde pois. Yöllä pidämme sitä kainalossamme - mikään paikka ei ole Humlalle liian lämmin tai liian hapeton. Humla on Hyötyeläinten, Voikukka-lasten ja Juhannusjuhlijoiden äiti, katso niiden omat sivut kohdasta Kukkulat. Hän on ollut loistava äiti ja luennoitsija kaikille pennuille täällä kotona!</w:t>
      </w:r>
    </w:p>
    <w:p>
      <w:r>
        <w:rPr>
          <w:b/>
          <w:color w:val="FF0000"/>
        </w:rPr>
        <w:t xml:space="preserve">id 265</w:t>
      </w:r>
    </w:p>
    <w:p>
      <w:r>
        <w:rPr>
          <w:b w:val="0"/>
        </w:rPr>
        <w:t xml:space="preserve">Bergen Finnair lentää neljään Norjan kaupunkiin useita kertoja viikossa. Finnairilla voit lentää helposti Osloon, Bergeniin, Tromssaan ja kesästä 2019 alkaen Trondheimiin. Lennämme Helsinki-Vantaalta useita kertoja viikossa, joten varaa lentosi jo tänään. Finnair lentää neljään Norjan kaupunkiin useita kertoja viikossa.</w:t>
      </w:r>
    </w:p>
    <w:p>
      <w:r>
        <w:rPr>
          <w:b/>
          <w:color w:val="FF0000"/>
        </w:rPr>
        <w:t xml:space="preserve">id 266</w:t>
      </w:r>
    </w:p>
    <w:p>
      <w:r>
        <w:rPr>
          <w:b w:val="0"/>
        </w:rPr>
        <w:t xml:space="preserve">KENNEL VILLAROSA SOFTCOATED WHEATEN TERRIER Viimeisin päivitys 2021-01-17 18/12 Hip hooray tänään on Faxen 2-vuotissyntymäpäivä! Kuvittele, miten nopeasti aika kuluu. Siitä ei todellakaan ole kovin kauan, kun otimme pienen, mutta niin röyhkeän ;-) minipennun, joka nukkui sylissämme koko pitkän kotimatkan. Emme yleensä anna sille paljon muuta kuin kuivamuonaa syötäväksi. Mutta joskus, kun se on ollut kiltti, se saa tietysti palkinnoksi herkkuja. Se voi olla maksaviipaleita, maksapastaa tai juustoa. Verivanukas ja makkarat sopivat hyvin pienten tablettien piilottamiseen, jos sitä hoidetaan johonkin, ja jos se saa matolääkettä putkessa, narun kääriminen pannukakkuun on täydellistä. Sitten se kauhea lääke on vatsassasi kahdessa punaisessa sekunnissa. Hänen mielestään nämä ovat todella maukkaita, joten tänään hänen syntymäpäivänään teimme hänelle pannukakkuja ja paistettuja pannukakkuja. Se oli pannukakkukakku, jonka välissä oli ohuita viipaleita maksatahnaa. Jätimme kynttilät sytyttämättä. Koko kakkujuttu oli lähinnä huvin vuoksi. Se oli kunnon kakku, joten hän sai sitä tänään ja saa sitä myös huomenna. Meidän on oltava varovaisia hänen pienen vatsansa kanssa. 11/12-09 Mutta en ole lainkaan katkera !!!! ;-) Faxe ja minä saimme aamulla vieraaksi anoppini ja pikku Colan. Hyvä minulle ja hyvä, että Faxe saa pitää hauskaa parhaan ystävänsä kanssa! Kaikista koirakavereistaan Cola on se, jonka kanssa se leikkii eniten. Ne ovat samaa rotua ja "kuten lapset leikkivät parhaiten", he sanovat! He leikkivät ja leikkivät villisti. Faxe vilkaisi selkänsä yli ja huomasi Kolan katseen. Hän nyökkää ja lähdemme matkaan. Ne kiihdyttävät, ja se kulkee yhä nopeammin ja nopeammin, ja ne pyyhkäisevät kuin tuuli nurmikon yli. Kun ne ovat juosseet kilpaa, päätämme mennä sisälle juomaan kupin teetä ja syömään sinimailaskakkua. Jätämme koirat ulos juoksentelemaan, ennen kuin Louisen on aika ottaa koiransa ja jatkaa matkaa. Kun olemme juoneet kahvimme loppuun ja lähdemme ulos bussimiesten luokse, löydämme heidät jokirannan rinteestä. He ovat tehneet jännittävän löydön! Luultavasti pieneläinten pesä. Ehkä minkki tai jokin vastaava, jolla oli otsaa tehdä koti heidän reviirilleen. Eläin on häädettävä pesästään välittömästi!!!!!. Cola ja Faxe tekevät kaikkensa saadakseen eläimen ymmärtämään, ettei se voi jäädä sinne, koska se häiritsee puutarhamme järjestystä. Kun saamme vihdoin koirat takaisin ylös, ne ovat mustia päästä varpaisiin! On hyvä, että niillä on tuo uskomaton itsepuhdistuva turkki. Cola ja Louise menevät takaisin kotiin, ja minä vien Faxen sisälle, jossa se voi maata pesuhuoneessa ja kuivata itsensä. - "Ei ole kovin hauskaa maata täällä, kun sen sijaan puutarhassa on niin paljon muuta hauskaa tekemistä!" hän sanoo minulle tiukasti! Mutta sitten en todellakaan ole kerjännyt ja anellut häntä likaantumaan, joten nyt on itsekuivausaika. Hetkeä myöhemmin hän on vastaparranut ja kampaillut itsensä ja on jälleen sama hieno Faksi. Hölmöydessäni päästin sen taas ulos nyt, kun sää on niin kaunis. Totta kai hänen pitäisi saada juosta ulkona! Mutta sen muisti ei ole yhtä lyhyt kuin minun, ja se ratsastaa taas suoraan joelle!!!!!. Sen myötä olemme jälleen lähtöruutuun yhtä likaisen koiran kanssa! Tällä kertaa se oli suoraan suihkuun sen sijaan, että olisin huuhtonut pahimman pois! Olihan Matte viettänyt melkoisen määrän aikaa karusellin ja kampauksen parissa ennen sitä, joten nyt ei varmaankaan olisi mitään räkänokkaa (Ja tuo lause on luettava täysin ilman minkäänlaisia BITTER-alkusävyjä;-)). Sen jälkeen vastakuivunut ja väsynyt Faxe roikottaa hieman päätään. Kipittää sohvalleen, venyttelee hieman ja pyyhkii partaansa kuin ainoana siellä ennen kuin menee makuulle lepäämään! Olenko minä nyt nätti</w:t>
      </w:r>
    </w:p>
    <w:p>
      <w:r>
        <w:rPr>
          <w:b/>
          <w:color w:val="FF0000"/>
        </w:rPr>
        <w:t xml:space="preserve">id 267</w:t>
      </w:r>
    </w:p>
    <w:p>
      <w:r>
        <w:rPr>
          <w:b w:val="0"/>
        </w:rPr>
        <w:t xml:space="preserve">Voinko nähdä jonkun toisen potilastiedot? Hei, voinko saada jonkun toisen henkilön potilastiedot? Jos ei, miksi ei? Ruotsissa jokaisella on oikeus tutustua julkisiin asiakirjoihin lehdistönvapauslain (TF) 2 luvun 1 §:n mukaisesti. Tämä tarkoittaa, että sinulla on oikeus pyytää toimivaltaiselta viranomaiselta kaikki julkiset asiakirjat. Tätä kutsutaan julkisuusperiaatteeksi, jota siviililain 2 luvun 2 §:ssä säännellään salassapitovelvollisuudella. Oikeus tutustua julkisiin asiakirjoihin voi näin ollen rajoittua luottamuksellisuuteen. Kuudennessa kohdassa mainitaan, että sitä voidaan rajoittaa yksilöiden henkilökohtaisten tai taloudellisten olosuhteiden suojelemiseksi. Toisessa kohdassa todetaan, että tämä rajoitus on otettava huomioon erityislaissa. Tämä laki on OSL (Public Access and Secrecy Act). Terveyskertomuksesta säädetään 25 luvun 1 §:ssä, jonka mukaan salassapitovelvollisuus koskee terveydenhuollon piirissä olevien henkilöiden terveydentilaa koskevia tietoja.</w:t>
      </w:r>
    </w:p>
    <w:p>
      <w:r>
        <w:rPr>
          <w:b/>
          <w:color w:val="FF0000"/>
        </w:rPr>
        <w:t xml:space="preserve">id 268</w:t>
      </w:r>
    </w:p>
    <w:p>
      <w:r>
        <w:rPr>
          <w:b w:val="0"/>
        </w:rPr>
        <w:t xml:space="preserve">Yhdistä perheesi tilaukset kanssamme ja alenna kuukausikustannuksia. Lisätietoja perhesuunnitelmista Itsestään selvä valinta niille, jotka rakastavat yhteydenpitoa. Lisäksi 40 Gt dataa EU:n/ETA:n alueella ja 40 Gt dataa 24 muussa maassa maailmanlaajuisesti. Liity Tele2:n asiakkaaksi ja valitse mikä tahansa matkapuhelinliittymä, jossa on 2, 10, 20 tai 40 gigatavua dataa, ja saat 3 kuukauden kokeilujakson rajattomasta mobiilidatasta. Valitse uusi matkapuhelinliittymä ja uusi puhelin. Katso koko valikoimamme täältä. Rajoittamaton tarjoaa vielä enemmän niille, jotka soittavat usein tai ovat ulkomailla. Vaihda matkapuhelimesi tai älykellosi eSIM-moduuliin. Alennus 65 vuotta täyttäneiden tilauksista. Matkaviestinverkkomme kattaa 99,9 prosenttia Ruotsin väestöstä.</w:t>
      </w:r>
    </w:p>
    <w:p>
      <w:r>
        <w:rPr>
          <w:b/>
          <w:color w:val="FF0000"/>
        </w:rPr>
        <w:t xml:space="preserve">id 269</w:t>
      </w:r>
    </w:p>
    <w:p>
      <w:r>
        <w:rPr>
          <w:b w:val="0"/>
        </w:rPr>
        <w:t xml:space="preserve">Jakobsbergin kansanopiston kuvataidekoulussa saat ohjausta oman projektin työstämisessä. termikurssi niille, jotka haluavat työskennellä omien taideprojektiensa parissa Kurssi, jonka tavoitteena on kehittää itseäsi ja taiteellista työskentelyäsi itse valitsemasi taideprojektin muodossa. Kurssi sopii niille, jotka ovat suorittaneet taiteen peruskurssin tai joilla on kokemusta taiteellisesta ilmaisusta ja työskentelystä. Ja niille, jotka haluavat täydentää työnäytteitä muihin esteettisiin kursseihin hakeutumista varten. Jakobsbergin kansanopiston studiossa kaiken opetuksen antavat ammattitaiteilijat. Kevätlukukaudella keskitytään itsenäiseen työskentelyyn itse valitsemiemme hankkeiden parissa, ja järjestetään yhteisiä kokoontumisia, joissa esittelemme toisillemme kuviteltuja teoksia, keskustelemme suunnitelmista, annamme toisillemme palautetta ja orientoidumme taidemaailmaan. Opettajan tehtävänä on tarjota tukea ja apua hankkeiden kehittämisessä. Sinä valitset ja maksat materiaalit, joiden kanssa haluat työskennellä studiossa. Emme käytä liuottimia. Lukukausi päättyy yhteiseen loppunäyttelyyn. Kaikki osallistujat suunnittelevat ja ripustavat näyttelyn yhdessä, ja pääpaino on yhteistyössä. Kun lähdet koulusta, olet hankkinut uusia taitoja, jotka olet itse luonut. Pystyt sanallistamaan vaikutelmasi erilaisista taidemuodoista ja pystyt selittämään ja esittelemään omia vaikutelmiasi. Sinulla on ymmärrys ja tietämys siitä, mitä taiteellinen työ merkitsee. Opetamme kurssilla Humlan Lange, kurssinjohtaja Fredrik Carlsson, animaatio Martin Skoog, valokuvaaja ja taiteilija Therese Johnsson Szatek, taiteilija - www.thereseszatek.se Lisa Boda, toimittaja Haluamme onnitella opiskelijoitamme, jotka ovat jatkaneet korkeakouluopintoihin, kuten graafiseen suunnitteluun ja kuvitukseen Konstfackiin, Bildlärarinstitutetiin, Konstskolan Idun Lovéniin, Pernbyn maalauskouluun, Gerlesborgsskolaniin ja Nyckelviksskolaniin. Kurssin tiedot 100 % (1 lukukausi) YAMK Kurssi on oikeutettu opiskelijarahoitukseen (YAMK lukiotasolla, mikä tarkoittaa, että et käytä yhtään YAMK-kiintiöstäsi korkeakouluun/yliopistoon). Kurssin kesto 7. tammikuuta - 9. kesäkuuta 2021. Kurssimaksut Varmistusmaksu: 500 SEK. Vahvistusmaksu lasketaan lukukausimaksun ennakoksi. Materiaali- ja tarvikemaksu: 850 SEK. Tähän sisältyvät opintokäynnit, valokopiointi, vakuutukset, teemapäivät ja muut koulujen yhteiset tapahtumat. Lounas ja virvokkeet: 4500 SEK. (60 SEK/opetuspäivä) Hakemus Hakemuksen on oltava perillä viimeistään 15. marraskuuta. Liitä hakemukseesi: - ansioluettelo - henkilökohtainen kirje, jossa kerrot itsestäsi, miksi haet ja mitä tavoitteita sinulla on kurssin suhteen - jäljennökset tutkintotodistuksista - todistukset aiemmasta taidekoulutuksesta tai vastaavasta taiteellisesta kokemuksesta. Otamme huomioon vain täydelliset hakemukset ja valvomme vain ruotsinkielisiä hankkeita. Ilmoitukset sisäänpääsystä lähetetään muutaman viikon kuluessa hakuajan päättymisestä. Meillä on suuri hakupaine, eikä meillä ole mahdollisuutta perustella hylkäämistä. Jos sinulla on muita kysymyksiä, lähetä sähköpostia kurssinjohtajalle. Corona-viruksen vuoksi kaikki tiedotustilaisuudet ja haastattelut järjestetään etänä. Hakuajan päätyttyä 15. marraskuuta lähetetään ohjeet hakuprosessissa eteneville. humlan.lange@jakobsbergsfolkhogskola.se Tiedote oli puhallettu pois David Sander osallistuu peruskurssille Write! - Poetry, Prose, Drama" syksyllä 2020 ja keväällä 2021. Samaan aikaan hän on saanut valmiiksi esikoiskirjansa "The Irreversible", jonka Ekström Garay on nyt julkaissut (2020). Julkaisu pidettiin Tukholmassa.Lue lisää Melkein valehtelin tieni ohjelmaan. Donia Saleh osallistui syksyllä 2016 etäopiskeluprojektikurssille "Write!-Project: Fiction". Kouluaikanaan hän työsti käsikirjoitusta, josta tuli romaani "Ya Leila", jonka Albert Bonniers on nyt julkaissut (2020). Julkaisu pidettiin Göteborgin Folkteaternissa.Lue lisää Amanda Jonsson osallistui kaksi lukukautta kurssille "Write!-Project: Fiction" (VT-HT 2017) Jakobsbergs folkhögskolas författa:ssa.</w:t>
      </w:r>
    </w:p>
    <w:p>
      <w:r>
        <w:rPr>
          <w:b/>
          <w:color w:val="FF0000"/>
        </w:rPr>
        <w:t xml:space="preserve">id 270</w:t>
      </w:r>
    </w:p>
    <w:p>
      <w:r>
        <w:rPr>
          <w:b w:val="0"/>
        </w:rPr>
        <w:t xml:space="preserve">Rosersbergin linna avoinna uudella näyttelyllä Lähde matkalle linnaan, jossa aika on pysähtynyt! Kuljeskele huoneissa, jotka ovat suurelta osin koskemattomia vuosilta 1795-1860, ja nauti kesästä linnan puistossa. Rosersbergissä voit tuntea historian siivet, jossa monet kuninkaalliset ovat viettäneet mukavia kesäpäiviä. Seuraa asiantuntevia museo-oppaitamme ainutlaatuisten huoneiden läpi ja tutustu linnan puistoon, joka sopii erinomaisesti piknikille. Rosersbergin linnassa on kahvila, ravintola ja majoitustilat.Tänä kesänä Rosersbergissä on esillä näyttely Prinssi Bertilin ja prinsessa Lilianin muistoksi.Linnakierrosten yhteydessä on myös mahdollista ostaa lahjoja Slottboden-myymälästä.Linna on esillä tiistaista sunnuntaihin elokuuhun asti ja viikonloppuisin syyskuussa. Tervetuloa!Vieraile Rosersbergissä</w:t>
      </w:r>
    </w:p>
    <w:p>
      <w:r>
        <w:rPr>
          <w:b/>
          <w:color w:val="FF0000"/>
        </w:rPr>
        <w:t xml:space="preserve">id 271</w:t>
      </w:r>
    </w:p>
    <w:p>
      <w:r>
        <w:rPr>
          <w:b w:val="0"/>
        </w:rPr>
        <w:t xml:space="preserve">Farmasian tiedekunta juhlii 50-vuotista taivaltaan Uppsalan yliopistossa! Ilmoittautuminen on nyt avoinna sekä symposiumiin että linnassa järjestettäviin tanssiaisiin. Lue lisää ja rekisteröidy tämän linkin kautta.</w:t>
      </w:r>
    </w:p>
    <w:p>
      <w:r>
        <w:rPr>
          <w:b/>
          <w:color w:val="FF0000"/>
        </w:rPr>
        <w:t xml:space="preserve">id 272</w:t>
      </w:r>
    </w:p>
    <w:p>
      <w:r>
        <w:rPr>
          <w:b w:val="0"/>
        </w:rPr>
        <w:t xml:space="preserve">Ebba Busch on varmasti tylsin puoluejohtajamme. Hän on noussut puoluejohtajaksi, joka on taitavin tietämään parhaiten (kun hänellä on faktat), syyttämään kaikkia muita ja yleensä olemaan ottamatta vastuuta itsestään. Viimeksi hän hyökkäsi hallitusta vastaan Coronan käsittelyn vuoksi. Nyt kun meillä on joitakin faktoja, on helppo unohtaa, että alusta alkaen olimme kaikki samaa mieltä siitä, että ihmisten omaan vastuuseen luotetaan. Kaikki tehdyt päätökset eivät tietenkään ole olleet oikeita. Tämä on kuitenkin helppo sanoa jälkikäteen. Vaatimusten esittäminen on hieman vaikeampaa ENNEN kuin sinulla on tosiasiat. Ebba Busch unohtaa (tai haluaa unohtaa...?), että Ruotsissa on hyvin vähän ministerivaltaa verrattuna moniin muihin maihin. Ministereillä ja muilla poliitikoilla ei ole oikeutta päättää haluamistaan rajoituksista. Demokratia edellyttää, että päätöksiä ihmisten elämään kohdistuvista rajoituksista ei tehdä kevyesti. Kun Riksdag nyt päätti väliaikaisesta pandemialainsäädännöstä, joka antaa laajemmat valtuudet, Ebba Buschin tärkein vastalause oli se, että yrityksille, joihin laki vaikuttaa, ei taattu korvauksia menetyksistä. Ebba Busch ajatteli, että se on kirjattava lakiin, eikä riitä, että hallitus lupaa korvauksia. Jostain kumman syystä Ebba Busch ei vaatinut, että työpaikkansa menettäneille työntekijöille taataan korvaus! Kun on kyse työttömistä (ja sairaista jne...), ainoa asia josta valitetaan on hyvinvointiyhteiskunta ja ruoska heiluu. Miksiköhän? Ovatko yrittäjät tärkeämpiä kuin työntekijät? Ebba Busch on tekopyhä. Toinen asia, jonka Ebba Busch unohti (päätti unohtaa...?), on se, että vanhustenhoidosta vastaavat itse asiassa kunnat. Alueet ovat vastuussa terveydenhuollosta. Useimmissa vaikeuksissa olevissa kunnissa ja alueilla Ebba Buschin puoluetoverit kristillisdemokraateissa ovat vallassa. Monissa kunnissa vanhustenhoidosta vastaa kristillisdemokraatti. Kristillisdemokraatit ja heidän kollegansa oikeistopuolueissa ovat yksityistäneet vanhustenhoidon liukuhihnalta. Vanhainkodit on ulkoistettu halvimman tarjouksen tehneelle hoitoryhmälle. Tai jopa myydään pilkkahintaan. Älkää unohtako Huddingen valtuuston kristillisdemokraattista puheenjohtajaa, joka päätti lakkauttaa koko kunnallisen kotihoidon - se ei kannattanut! Ebba Busch on tekopyhä. Sosiaalidemokraatit - 28,5 % (+0,5) Maltilliset - 21,8 % (+0,1) Ruotsidemokraatit - 19,4 % (+0,9) Vasemmistopuolue - 9,5 % (-0,2) Keskustapuolue - 8,3 % (+0,1) Kristillisdemokraatit - 4,6 % (-0,8) Vihreät - 4,0 % (-0,1) Liberaalipuolue - 2,6 % (-0,1) Minulla on Ebba Buschille vinkkejä uusista ilmiöistä, joista voi olla järkyttynyt ja joille voi esittää vaatimuksia. Aloitetaan ravintola-alan tämänpäiväisistä protesteista laajennettua alkoholikieltoa vastaan. Olemme lukeneet sanomalehdistä närkästyneistä mielenosoituksista, ja näin televisiosta, miten he mobilisoituivat paukuttamalla kattiloita ja pannuja. Reagoin siihen, että he eivät pitäneet mitään 2 metrin etäisyyttä protestiensa aikana! Mielestäni Ebba Buschin, joka vaatii tiukempia rajoituksia ja jonka mielestä hallituksen pitäisi erota, koska se ei ole ottanut niitä käyttöön, pitäisi välittömästi lähteä raivostumaan ravintola-alaa vastaan ja vaatia, että myös he kantavat vastuunsa. Eikö tuo olekin hyvä vinkki itsepäiselle Ebballe? Toinen vinkki koskee työehtosopimusliikettä, jossa Kommunal on allekirjoittanut julkista terveydenhuoltoa koskevan sopimuksen, joka tuo parannuksia henkilöstölle ja henkilöstötilanteeseen. Yksityisen puolen työnantajat eivät kuitenkaan halunneet antaa samoja etuja henkilöstölleen. Julkisen ja yksityisen sektorin väliset erot hoivassa ja vanhustenhoidossa pahenisivat siten entisestään. Ebba Buschin on aika antaa hoitoalan yksityisille työnantajille kunnon mölytys. Rakas Ebba, vaatikaa yksityistettyä hoitoalaa ottamaan vastuu. NYT! Huomaan muuten, että on ehkä hieman myöhäistä tämän erityisen sopimusliikkeen kannalta, sillä kuulin juuri, että molemmat osapuolet ovat nyt hyväksyneet sovittelijoiden esittämän sopimusluonnoksen. Kommunals stre</w:t>
      </w:r>
    </w:p>
    <w:p>
      <w:r>
        <w:rPr>
          <w:b/>
          <w:color w:val="FF0000"/>
        </w:rPr>
        <w:t xml:space="preserve">id 273</w:t>
      </w:r>
    </w:p>
    <w:p>
      <w:r>
        <w:rPr>
          <w:b w:val="0"/>
        </w:rPr>
        <w:t xml:space="preserve">Éric Chahi, s. 21. lokakuuta 1967[1] on ranskalainen tietokonepelien suunnittelija ja kehittäjä, joka tunnetaan parhaiten pelistään Another World.[2] Ludografia[muokata] (1983) Frog (kehittänyt Eric Chahi, julkaissut ASN diffusion) (1983) Carnaval (kehittänyt Eric Chahi, julkaissut ASN diffusion) (1984) Doggy (kehittänyt Eric Chahi, Loricielsin julkaisema) (1985) Infernal Runner (Eric Chahin kehittämä Amstrad-versio, Loricielsin julkaisema) (1986) Le Pacte (Eric Chahin kehittämä, Loricielsin julkaisema) (1987) Profanation (Eric Chahin kehittämä, julkaissut Chips) (1988) Voyage au Centre de la Terre (kehittänyt Eric Chahi, julkaissut Chips) (1988) Joan of Arc (kehittänyt Eric Chahi, julkaissut Chips) (2011) From Dust (kehittänyt Ubisoft, julkaissut Ubisoft) Viittaukset[muokkaa muokkaa] Ulkoiset linkit[muokkaa muokkaa] Tästä lähinnä Ranskaan liittyvästä henkilöstä kertovasta artikkelista puuttuu olennaisia tietoja. Voit auttaa osallistumalla siihen.</w:t>
      </w:r>
    </w:p>
    <w:p>
      <w:r>
        <w:rPr>
          <w:b/>
          <w:color w:val="FF0000"/>
        </w:rPr>
        <w:t xml:space="preserve">id 274</w:t>
      </w:r>
    </w:p>
    <w:p>
      <w:r>
        <w:rPr>
          <w:b w:val="0"/>
        </w:rPr>
        <w:t xml:space="preserve">Aprilia päivittää vuoden 2013 RSV4 Factory -mallia lukkiutumattomilla jarruilla, voittaja ensi vuoden superbike-testissä? Aprilia RSV4 Factory APRC -mallissa on aiemmin ollut kattava paketti elektronisia apuvälineitä, mutta siitä on puuttunut vain ABS. Bike-lehden tämänvuotisessa superbike-testissä se osoittautui keskeiseksi tekijäksi, joka johti siihen, että se sijoittui toiseksi Ducati Panigalen jälkeen. Uusi ABS-järjestelmä on Boschin ja jarrukengät ovat Brembon M4-jarrukengät.</w:t>
      </w:r>
    </w:p>
    <w:p>
      <w:r>
        <w:rPr>
          <w:b/>
          <w:color w:val="FF0000"/>
        </w:rPr>
        <w:t xml:space="preserve">id 275</w:t>
      </w:r>
    </w:p>
    <w:p>
      <w:r>
        <w:rPr>
          <w:b w:val="0"/>
        </w:rPr>
        <w:t xml:space="preserve">16 kommenttia. Nydelige bilder. Aiotko seurata heitä edelleen? God kveld :-) http://www.starbear.no/mormor/2012/05/10/tema-fredag-var/ Ihana nähdä ne taas, ensimmäinen kuva äidin kanssa on upea;-) Mukavaa viikonloppua;-)))) Pienet linnunpoikaset nukkuvat pesässään... Ihania kuvia! Niin söpö. Ihanaa, että jaat :) Ihmeet odottavat tapahtuvansa! Hyvää kauden jatkoa :) wau, miten ihania kuvia, miten teillä on mennyt??? =)) Ihania kuvia! Haluaisin nähdä jatkoa! Ihanaa seurata linnunpoikasia. en ollut tajunnut, että koloissa on jo elämää. punainen OJ! mielenkiintoisia kuvia. Jännittävää. Hyvää viikonloppua. oletko virittänyt kameran pesän lähelle uskoa. hienoja kuvia ja kuvittelen, että on hauska seurata matkaa :) Ne näyttävät kasvavan hullun lailla. Kuten niin monet asiat luonnossa nykyään. Hienoja kuvia. Ha ha, sitten kuvien ottaminen on hieman helpompaa kuin kuvittelin ;) Hauskaa siitä huolimatta=)). Trosa oli varmaan kivikaudella minullekin... En nähnyt sitä eilen yhtään... täytyy tehdä matka sinne tänä kesänä! Vau! Hieno kuva! Siellä lintujen vanhemmat pääsevät metsästämään paljon ötököitä ja mitä kaikkea muuta pikkuiset saavatkaan. Lintujen pesiä ei usein näe näin läheltä. Mitä ammattimaisia kuvia!</w:t>
      </w:r>
    </w:p>
    <w:p>
      <w:r>
        <w:rPr>
          <w:b/>
          <w:color w:val="FF0000"/>
        </w:rPr>
        <w:t xml:space="preserve">id 276</w:t>
      </w:r>
    </w:p>
    <w:p>
      <w:r>
        <w:rPr>
          <w:b w:val="0"/>
        </w:rPr>
        <w:t xml:space="preserve">Arkipäivisin iltaisin järjestetään erilaisia aktiviteetteja, joiden avulla voit tutustua Ruotsiin, ruotsalaisiin ja ruotsalaiseen kulttuuriin. Se on myös hyvä tilaisuus tutustua opiskelutovereihin. UISS järjestää perjantaisin kenttäretkiä eri paikkoihin, yleensä Tukholman ja Uppsalan alueella tai niiden läheisyydessä. Se on hyvä tapa tutustua maahan ja tutustua nähtävyyksiin. Nämä aktiviteetit sisältyvät koko ohjelmamaksuun. www.abbathemuseum.com www.clg.se Drottningholmin palatsi Eksoottisen kiinalaisen paviljongin, palatsiteatterin ja sen upeiden puutarhojen yhdistelmä tekee vierailusta Drottningholmiin ainutlaatuisen kokemuksen. Arkkitehti Nicodemus Tessin vanhempi rakennutti palatsin ranskalaisen esikuvan vaikutuksesta kuningatar Hedvig Eleonoran käskystä. Sittemmin palatsiin ovat jättäneet jälkensä useat merkittävät kuninkaalliset. Palatsi on hänen majesteettinsa ja kuningattaren pysyvä asuinpaikka. Palatsin eteläsiivessä olevat huoneet on siis varattu. Muu osa palatsista ja alueesta on avoinna yleisölle ympäri vuoden. http://www.kungahuset.se Salan hopeakaivos oli pitkään Ruotsin suurin hopean tuottaja ja ajoittain yksi Euroopan tärkeimmistä. Jalometalli oli Ruotsille hyvin tärkeä monien vuosien ajan, minkä vuoksi valtio tuki kaivostoimintaa lahjoituksin ja avustuksin. 1500-luvun alussa hallitseva mahtava kuningas Kustaa Vaasa kutsui kaivosta valtion aarteeksi. www.stockholm.se/stadshuset www.vasamuseet.se UISS järjestää perjantaisin kenttäretkiä eri paikkoihin, yleensä Tukholman ja Uppsalan alueella tai niiden läheisyydessä. Se on hyvä tapa tutustua maahan ja tehdä nähtävyyksiä. Nämä aktiviteetit sisältyvät koko ohjelmamaksuun. ABBA-museo www.abbathemuseum.com www.clg.se Drottningholmin palatsi Eksoottisen kiinalaisen paviljongin, palatsiteatterin ja sen upeiden puutarhojen yhdistelmä tekee vierailusta Drottningholmissa ainutlaatuisen kokemuksen. Arkkitehti Nicodemus Tessin vanhempi rakennutti palatsin ranskalaisen esikuvan vaikutuksesta kuningatar Hedvig Eleonoran käskystä. Sittemmin palatsiin ovat jättäneet jälkensä useat merkittävät kuninkaalliset. Palatsi on hänen majesteettinsa ja kuningattaren pysyvä asuinpaikka. Palatsin eteläsiivessä olevat huoneet on siis varattu. Muu osa palatsista ja alueesta on avoinna yleisölle ympäri vuoden. http://www.kungahuset.se Salan hopeakaivos oli pitkään Ruotsin suurin hopean tuottaja ja ajoittain yksi Euroopan tärkeimmistä. Jalometalli oli Ruotsille hyvin tärkeä monien vuosien ajan, minkä vuoksi valtio tuki kaivostoimintaa lahjoituksin ja avustuksin. 1500-luvun alussa hallitseva mahtava kuningas Kustaa Vaasa kutsui kaivosta valtion aarteeksi. 2.-7. heinäkuuta 15.-19. heinäkuuta Arkipäivisin järjestetään erilaisia aktiviteetteja, joiden avulla voit tutustua Ruotsiin, ruotsalaisiin ja ruotsalaiseen kulttuuriin. Se on myös hyvä tilaisuus tutustua opiskelutovereihin.</w:t>
      </w:r>
    </w:p>
    <w:p>
      <w:r>
        <w:rPr>
          <w:b/>
          <w:color w:val="FF0000"/>
        </w:rPr>
        <w:t xml:space="preserve">id 277</w:t>
      </w:r>
    </w:p>
    <w:p>
      <w:r>
        <w:rPr>
          <w:b w:val="0"/>
        </w:rPr>
        <w:t xml:space="preserve">Etelä-Smålandissa sijaitsevan Husebyn kartanon Florence Stephens syntyi vuonna 1881 myllynomistaja Joseph Stephensin ja hänen vaimonsa Elisabethin vanhimpana tyttärenä. Isänsä kuoleman jälkeen omaisuus jaettiin hänen kolmen tyttärensä kesken, ja Florence peri Husebyn. 1950-luvun lopulla hänestä tuli tunnettu hahmo, jota kutsutaan usein nimellä Husebyfröken. Erik Wångmarin kirja kertoo pääasiassa hänen kasvatuksestaan, hänen roolistaan isän kuoleman jälkeisenä kuolinpesän ja maatilan omistajana, hänen suhteistaan perheen sisällä ja ulkopuolella sekä hänen työkyvyttömyyteensä liittyvistä oikeudenkäynneistä. Kirjassa käsitellään myös hänen siskojensa elämää, mutta vain rajoitetusti. Maria peri Tornin ja Lästadin, kun taas Maggiasta tuli Ålshultin omistaja. Florence Stephens julistettiin vajaavaltaiseksi vuonna 1957 omasta pyynnöstään. Kuolinpesän talous oli tuolloin vakavassa kriisissä. Tilannetta oli pahentanut se, että kuolinpesän edunvalvojat olivat syyllistyneet talousrikoksiin. Stephens pysyi toimintakyvyttömänä vuoteen 1976 asti, jolloin hänelle määrättiin edunvalvoja avustamaan häntä talousasioissa. Vaikka hän kärsi pahoin espanjantaudista, hän eli pitkän ja vaiheikkaan elämän. Florence Stephens kuoli vuonna 1979 97-vuotiaana. Kotiäiti on historiallinen tutkimus, joka perustuu suurelta osin julkaisemattomaan lähdeaineistoon eri arkistoista. Kirja on suunnattu sekä historioitsijoille että historiasta kiinnostuneelle suurelle yleisölle. Kirjoittaja Erik Wångmar on historian dosentti ja toimii valtio-opin ja historian lehtorina Växjössä sijaitsevassa Linnaeus-yliopistossa. Hyvän kirjan lukeminen ja kokeminen tyydyttää aisteja ja antaa sinulle tauon arjesta. Koe uusi maailma, joka syntyy tarinasta kirjojen maailmassa. Meillä on kirja sinulle, kun haluat kokea jotain arkielämän ulkopuolella. Pyydä romantiikkaa, kauhua, jännitystä tai onnellisuutta, ja me kehitämme hienon tarinan kokemustasi varten. Mitä tämä merkitsee sinulle? Seikkailu ja juonittelu vievät juonta eteenpäin maailmassa, jota et voi hallita, kun luet tarinan ensimmäiset rivit, kokemuksesi alkaa matkustaa asetuksissa, joita tulet lähemmäksi aistiesi ansiosta. Saamme seurata matkaa ilosta suruun. Kun mielemme on avoinna, voimme kokea kauhun jännityksen ja kauhun rauhassa poistumatta sohvalta. Miksi sinun pitäisi kysyä kirja-asiantuntijalta, mitä tarinaa hän suosittelee valitsemaasi kokemukseen? Näin me ajattelemme! Tulevaisuuden kirjakauppa on paljon muutakin kuin nimettömiä verkkokauppoja ja postipaketteja postilaatikkoon. Myymme mielellämme kirjoja verkossa ja tiskillä, mutta mikä parasta, autamme sinua löytämään kirjakokemuksen, joka antaa sinulle tauon arjesta juuri sinulle sopivan tarinan avulla. Tervetuloa myymäläämme ja kysy haluamasi kokemus. Löydät meidät Alvestan rautatiepuiston lyhyeltä puolelta. Myymälän sisäänkäynnin luona on pysäköintitilaa.</w:t>
      </w:r>
    </w:p>
    <w:p>
      <w:r>
        <w:rPr>
          <w:b/>
          <w:color w:val="FF0000"/>
        </w:rPr>
        <w:t xml:space="preserve">id 278</w:t>
      </w:r>
    </w:p>
    <w:p>
      <w:r>
        <w:rPr>
          <w:b w:val="0"/>
        </w:rPr>
        <w:t xml:space="preserve">David Grossman David Grossman, s. 25. tammikuuta 1954 Jerusalemissa, on israelilainen kirjailija. Grossman opiskeli filosofiaa ja draamaa Jerusalemin heprealaisessa yliopistossa. Hän työskenteli Kol Israelin kirjeenvaihtajana. Hän oli yksi Kissa säkissä -ohjelman juontajista, joka esitettiin vuosina 1970-1984. Yhdessä Dani Eldarin kanssa hän juonsi radio-ohjelmaa Stutz. Grossman debytoi vuonna 1982 lastenkirjalla You Demand. Hänen 20-vuotias poikansa Uri sai surmansa ohjuksessa Etelä-Libanonissa elokuussa 2006 toteutetussa sotilasoperaatiossa. Bibliografia (julkaistu ruotsiksi)[edit] - Keltainen tuuli (Ha-zeman ha-tsahov = The yellow wind) (käännös (englannista) Sune Karlsson, Bonnier, 1988) - Ks. rakkaus (Ayen erekh: ahava) (käännös Viveka Heyman, Bromberg, 1989) - Karitsan hymy (Hiukh hagdi) (suomennos Viveka Heyman, Bromberg, 1990) - Ks. muut: Keskusteluja Israelin palestiinalaisten kanssa (Nohehim nifkadim) (käännös Freddie Rokem, Bonnier Alba, 1993) - Sisäisen kieliopin kirja (Sefer hadikduk hapnimi) (käännös Ervin Rosenberg, Bonnier Alba, 1995) - Siksak-lapsi (Jesh jeladim zigzag) (käännös Ervin Rosenberg, Bonnier Alba, 1996) - Tyttö alamaailmassa (Meeshehu larutz ito) (käännös Ervin Rosenberg, Bonnier, 2005) - Leijonahunaja: Simsonin tarina (Devash arayot) (käännös Madeleine Rosenberg Cohen, Bonnier, 2006) - Kerro minulle: Kaksi novellia (Ba-guf ani mevinah) (käännös Gidon Avraham, Bonnier, 2006) - Pakomatkalla surumielistä enneunia (Ishah borahat mi-beśorah = Maan loppuun) (käännös (englannista) Boo Cassel, Bonnier, 2011) - Ajasta pudonnut (Nofel michutz lazman) (käännös Ervin Rosenberg, Albert Bonniers Förlag, 2014) - Hevonen astuu baariin (Sus echad nikhnas le-bar) (käännös Natalie Lantz, Albert Bonniers Förlag, 2017) Palkinnot ja palkinnot[muokkaa muokkaa] - 1991 - Nelly Sachs -palkinto - 2010 - Friedenspreis des Deutschen Buchhandels - 2017 - Man Booker International Prize englanninkielisestä käännöksestä kirjasta A Horse Enters a Bar Ulkoiset linkit[muokkaa muokkaa] - Wikimedia Commonsissa on David Grossmaniin liittyvää mediaa.</w:t>
      </w:r>
    </w:p>
    <w:p>
      <w:r>
        <w:rPr>
          <w:b/>
          <w:color w:val="FF0000"/>
        </w:rPr>
        <w:t xml:space="preserve">id 279</w:t>
      </w:r>
    </w:p>
    <w:p>
      <w:r>
        <w:rPr>
          <w:b w:val="0"/>
        </w:rPr>
        <w:t xml:space="preserve">Tapaa Etac-myymälän edustajia Ruotsin dementiapäivillä 3.-4. toukokuuta Conventum Congressissa Örebrossa. Tunne käytännölliset ja älykkäät tuotteet. Sinulla on mahdollisuus esittää kysymyksiä! Lue lisää konferenssista: http://www.svenskademensdagarna.se/ Lue lisää Etacbutikenista: www.etacbutiken.se</w:t>
      </w:r>
    </w:p>
    <w:p>
      <w:r>
        <w:rPr>
          <w:b/>
          <w:color w:val="FF0000"/>
        </w:rPr>
        <w:t xml:space="preserve">id 280</w:t>
      </w:r>
    </w:p>
    <w:p>
      <w:r>
        <w:rPr>
          <w:b w:val="0"/>
        </w:rPr>
        <w:t xml:space="preserve">Minut tuotiin taiteen varastoon Jokainen suudelma, jokainen ihastuksen katse, monta kertaa kilpi unessa ja laulussa.</w:t>
      </w:r>
    </w:p>
    <w:p>
      <w:r>
        <w:rPr>
          <w:b/>
          <w:color w:val="FF0000"/>
        </w:rPr>
        <w:t xml:space="preserve">id 281</w:t>
      </w:r>
    </w:p>
    <w:p>
      <w:r>
        <w:rPr>
          <w:b w:val="0"/>
        </w:rPr>
        <w:t xml:space="preserve">Hopeakorut. Osta koruja verkossa Mila Silveriltä Mila Silver tarjoaa ainutlaatuisen valikoiman itse suunnittelemiaan ja valittujen tuotemerkkien koruja. Osta koruja luonnonmateriaaleista, kuten 925-hopeasta ja nahasta. Ota yhteyttä! info@milasilver.se, 070-534 7316- Mila Silver tarjoaa ainutlaatuisen valikoiman itse suunniteltuja koruja sekä valikoitujen tuotemerkkien ja suunnittelijoiden koruja. Shop käsintehtyjä hopeakoruja 925 Sterling hopea elementtejä kullattu, nahka ja jalokivet. Mila Silveristä löydät laajan valikoiman tyylikkäitä hopeisia rannekoruja, tyylikkäitä hopeasormuksia, hopeakorvakoruja ja hopeakaulakoruja. Voit myös ostaa laadukkaita miesten koruja valikoiduilta suunnittelijoilta, kuten Skultunalta. Brändiemme joukosta löydät laajan valikoiman koruja suositulta björgiltä. Björgin korut valmistetaan käsityönä luonnonmateriaaleista, joissa on kullanvärisiä elementtejä, raakatimantteja ja hapettunutta hopeaa. Tervetuloa Mila Silveriin! Toimitus 1-3 arkipäivän kuluessa, ilmainen toimitus ja 14 päivän avoin ostos.</w:t>
      </w:r>
    </w:p>
    <w:p>
      <w:r>
        <w:rPr>
          <w:b/>
          <w:color w:val="FF0000"/>
        </w:rPr>
        <w:t xml:space="preserve">id 282</w:t>
      </w:r>
    </w:p>
    <w:p>
      <w:r>
        <w:rPr>
          <w:b w:val="0"/>
        </w:rPr>
        <w:t xml:space="preserve">Vasikoiden vieroitus - Infektioiden torjunta Vasikoiden karsinoiden ja karsinoiden valmistelu on ratkaisevan tärkeää uusien eläinten kasvun ja terveyden potentiaalin vapauttamiseksi. Poikimakarsinoiden ja -tilojen suunnittelussa on suuria eroja tilojen välillä. Virus-, bakteeri- ja alkueläinluettelo olisi arvioitava tilan olosuhteiden perusteella ottaen huomioon pintamateriaalit, ruokinta- ja lypsyjärjestelmät, kuivikemateriaalit, karsinat, karanteenitilat, tautihistoria ja eläinten kulku tilojen läpi. Tässä oppaassa esitetyt infektioiden torjuntaperiaatteet voidaan helposti mukauttaa tilan olosuhteisiin. Laadi luettelo bakteereista ja viruksista maatilan historian perusteella. Alla on esimerkki Uudesta-Seelannista, jossa on dokumentoitu vasikoiden ripuli kahden vuoden ajalta. (Tietojen arvioinnissa on aina käytettävä vähintään kahta viitettä, esim. verrattava yhtä vuotta toiseen) Vasikoiden tautien ja ripulin syyt Cry p tosporidia: alkueläimet (ei virukset, bakteerit tai sienet). Kryptosporidit ovat zoonoottisia - ja ne säilyvät matalissa lämpötiloissa useita viikkoja/kuukausia ja maaperässä yli vuoden. Ne ovat herkkiä yli 60 asteen lämpötiloille ja korkeassa pH:ssa myös ammoniakille. Alkueläimet ovat haaste desinfioinnissa. Kloorille on kehittynyt vastustuskyky. Fenolipohjaiset desinfiointiaineet ovat tuottaneet parhaita tuloksia, mutta toistaiseksi mikään desinfiointiaine ei ole ollut todella tehokas. Suositus on lämpökäsittely polttimella tai höyryllä. K o k k i i d i o s: alkueläin (ei virus, bakteeri tai sieni); ei zoonoosi. Muutoin sama kuin Cryptosporidiumin osalta. B o vi n e Rotavirus: Kovin pieni, epäkuoriutunut virus - esiintyy 90 %:ssa nautaeläimistä (viite "Intervet"); Virus on stabiili ja tarttuva pH-arvoissa 3-9. Se sietää myös muita arvoja, jos pH-arvo on tämän alueen sisällä. Ilman kautta leviävä virus säilyy pisimpään ympäristössä, jossa on kohtalainen kosteus. Virus säilyy 4 tuntia ihmisen iholla ja käsissä, ja se kestää pH-neutraaleja saippuoita ja käsihuuhteita Virkon™S, jonka pH on 2,4-2,6, on osoittautunut tehokkaaksi naudan rotavirusta vastaan 1 %:n (1:100) pitoisuudella ja 10 minuutin kosketusaikana 5 °C:n lämpötilassa. B o v i n e Coronavirus: (kutsutaan myös talviseksi punataudiksi) Kuorellinen virus, joka on sitkeä ja leviää ilmateitse ja johon liittyy suuri riski eläinten välisestä ristiintartunnasta. Virus on vakaa neutraalissa pH-ympäristössä. Virkon™S inaktivoi koronaviruksen pintadesinfioinnissa pitoisuudella 1 % (1:100) ja 0,5 % (1:200) sumutuksessa. Virus kuolee 1 minuutissa. Sumutus vähentää tartuntapaineita ja eläinten välistä ristiintartuntariskiä. E.Coli: gramnegatiivinen bakteeri. On olemassa monia E. Coli -kantoja, myös sellaisia, joilla on kehittynyt resistenssi kvaternaarisille ammoniumyhdisteille, ESBL:t Sa l monella: gramnegatiivinen bakteeri. Salmonellasta on myös monia kantoja, myös moniresistenttejä lajikkeita. Virkon™S inaktivoi E. Coli- ja Salmonellan eri pitoisuuksina. Yleinen suositus kaikkien kantojen kattamiseksi on 1 % (1:100). Virkon S tehoaa jopa 4 celsiusasteeseen asti. Kemiallinen vaikutusmekanismi tunkeutuu bakteerin sisään ja tuhoaa solukalvot sisältäpäin. Se ei anna bakteerille mahdollisuutta selviytyä tai kehittää resistenssiä. Oikean desinfiointiaineen valinta on taidetta. Vuodenaika vaikuttaa desinfiointiaineen valintaan. Glutaraldehydi/musta ammoniumyhdisteet eivät ole yhtä tehokkaita alhaisissa lämpötiloissa, ja niitä on sekoitettava eri tavalla alhaisissa lämpötiloissa, usein kaksinkertaisena pitoisuutena kesään verrattuna. Glutaraldehydi/musta ammoniumyhdisteillä on haasteita rotaviruksen ja muiden kuorettomien virusten kanssa, koska kontaktiaika on 30-60 minuuttia. Pintaa on käytännössä vaikea pitää kosteana niin kauan kuin pinta vaikuttaa desinfiointiaineen valintaan. Muovi, teräs, pystypinnat, lattiat, betoni. Monet näistä pinnoista kuivuvat nopeasti. Virkon™S:llä on kosketuspinta</w:t>
      </w:r>
    </w:p>
    <w:p>
      <w:r>
        <w:rPr>
          <w:b/>
          <w:color w:val="FF0000"/>
        </w:rPr>
        <w:t xml:space="preserve">id 283</w:t>
      </w:r>
    </w:p>
    <w:p>
      <w:r>
        <w:rPr>
          <w:b w:val="0"/>
        </w:rPr>
        <w:t xml:space="preserve">Viime viikonloppuna pelatun Youth Cupin jälkeen Göteborgin Öisin ja Gaisin sekä Smålandin Lindsdals IF:n johtajia arvosteltiin voimakkaasti. Öis on hyllyttänyt erään johtajan, jonka katsotaan käyttäytyneen aggressiivisesti. Gais ja Linsdals IF olivat mukana myös kiistanalaisimmassa ottelussa, joka päättyi 15-vuotiaan erotuomarin itkien poistumiseen turnauksesta. - Se oli rankkaa. He huusivat, että olin huono ja kova ja että he eivät halunneet minun jatkavan tuomarina. Sitten halusin mennä kotiin, hän kertoi GP:lle. Gais tapaa asianosaiset valmentajat keskiviikkoiltana, eikä ole vielä päättänyt pelikiellosta. He ovat kuitenkin olleet yhteydessä nuoreen erotuomariin - ja tarjoavat hänelle nyt tukea. Seura on päättänyt ottaa avuksi FIFA-tuomari Sara Perssonin, joka on parhaillaan Ranskassa tuomitsemassa Mestarien liigaa. "Gais tuo Sara Perssonin ja nuoren naispuolisen erotuomarin yhteen keskusteluun, jolle on ominaista kokemusten vaihto ja kehitys." he kirjoittavat verkkosivuillaan. Persson sanoo voivansa samaistua 15-vuotiaan erotuomarin kokemukseen. "Seurasin uutisvirtaa ja tunnistin itseni heti. Aloitin tuomitsemisen 20 vuotta sitten, on surullista, että koin tämän silloin, ja vielä surullisempaa on, että hän on kokenut sen nyt. Gais on myös ollut yhteydessä 15-vuotiaaseen ja sanoo voivansa tarjota lisää tukea tulevaisuudessa. Seura kirjoittaa myös, että se pitää lähiaikoina kyseisten johtajien lisäksi suuren kokouksen kaikkien seuran johtajien kanssa. "Tapausta ei ole suljettu", Gais toteaa ja lisää, että seuran prioriteetti on toistaiseksi keskittynyt auttamaan kärsinyttä erotuomaria. Keskiviikkona Öis ilmoitti, että se oli päättänyt pidättää erään johtajan virantoimituksesta. Paikallisvaltuutettu David Lega, joka aiemmin päivällä uhkasi yrittää pysäyttää seurojen avustukset, oli hieman vähemmän vihainen seurojen ilmoitusten jälkeen. - Hyvä toiminta, mutta on myös tärkeää, että meillä on suunnitelma ennaltaehkäisevästä toiminnasta tämäntyyppisiä tapauksia vastaan, sanoo kunnanvaltuutettu, joka on myös urheilu- ja yhdistysvaliokunnan varapuheenjohtaja.</w:t>
      </w:r>
    </w:p>
    <w:p>
      <w:r>
        <w:rPr>
          <w:b/>
          <w:color w:val="FF0000"/>
        </w:rPr>
        <w:t xml:space="preserve">id 284</w:t>
      </w:r>
    </w:p>
    <w:p>
      <w:r>
        <w:rPr>
          <w:b w:val="0"/>
        </w:rPr>
        <w:t xml:space="preserve">Äitini käyttää yleensä Koskenlaskija sulatejuustoa kerman sijasta ja se on superhyvää, suosittelen lämpimästi! Ja keittokuviesi jälkeen himoitsin todella kalakeittoa, täytyy ehdottomasti kokata sitä joku päivä :) Hei Anna-Maria! Nyt kalakeitto on valmis,ja se oli HYVÄÄ, todella HYVÄÄ! Onneksi tein paljon, koska naapurit tulivat käymään, ja he söivät paljon. Tuntia myöhemmin heidän äitinsä tulee hakemaan heidät....ja sanoo...se oli ensimmäinen kerta, kun lapseni söivät keittoa....mutta naapurissa maistuu kaikki! Joten perjantai-illan illallinen minulle ja aviomiehelle tulee olemaan, vain keittoa!</w:t>
      </w:r>
    </w:p>
    <w:p>
      <w:r>
        <w:rPr>
          <w:b/>
          <w:color w:val="FF0000"/>
        </w:rPr>
        <w:t xml:space="preserve">id 285</w:t>
      </w:r>
    </w:p>
    <w:p>
      <w:r>
        <w:rPr>
          <w:b w:val="0"/>
        </w:rPr>
        <w:t xml:space="preserve">Cambozola Cambozola on saksalainen lehmänmaidosta valmistettu valkoisen ja vihreän homejuuston risteytys. Juuston valmistus aloitettiin vuonna 1983, ja nimi on yhdistelmä camembert- ja gorgonzola-juustoista. Ainakin kerran Euroopan yhteisöjen tuomioistuinta pyydettiin kieltämään nimityksen cambozola käyttö (koska se olisi liian samankaltainen kuin gorgonzola, joka on nimisuojattu), mutta tuomioistuin hylkäsi tämän pyynnön. Ulkoiset linkit[muokata] - Wikimedia Commonsissa on Cambozolaan liittyviä medioita.</w:t>
      </w:r>
    </w:p>
    <w:p>
      <w:r>
        <w:rPr>
          <w:b/>
          <w:color w:val="FF0000"/>
        </w:rPr>
        <w:t xml:space="preserve">id 286</w:t>
      </w:r>
    </w:p>
    <w:p>
      <w:r>
        <w:rPr>
          <w:b w:val="0"/>
        </w:rPr>
        <w:t xml:space="preserve">Marlenen debyytti-EP "Indian Summer" on pieni ihme kesätaivaalla. Se on se, jota hän esittää tänä lauhana lauantai-iltana rumpalin ja vaihtuvan kosketinsoittajan/bassistin avustuksella. Yleisöä on aluksi vähän. Minua kuitenkin lämmittää, kun näen neljän teini-ikäisen tytön pienen ryhmän, joka takertuu aidan etuosaan kuin heidän henkensä olisi siitä kiinni. Ja yleisö tulee myöhemmin; se on suorastaan koskettava osoitus siitä, miten puhdas lahjakkuus voi houkutella ansaitsemansa yleisön. Marlene laulaa niin hyvin, että ohi kulkevien popcorn-poikien on pakko vaeltaa kohti Big Dancea kuin lumotut zombit. En voi syyttää heitä. Se on paras live-biisi, jonka olen kuullut tänä vuonna. Se on niin vahva ja selkeä, mutta silti dynaaminen; se kohoaa paljon kappaleiden alkuperäistä muotoa korkeammalle. Se kuulostaa niin uskomattoman hyvältä. En voi muuta kuin seistä ja tanssia itsekseni, sulkea silmäni ja hymyillä kasvot ilmassa.</w:t>
      </w:r>
    </w:p>
    <w:p>
      <w:r>
        <w:rPr>
          <w:b/>
          <w:color w:val="FF0000"/>
        </w:rPr>
        <w:t xml:space="preserve">id 287</w:t>
      </w:r>
    </w:p>
    <w:p>
      <w:r>
        <w:rPr>
          <w:b w:val="0"/>
        </w:rPr>
        <w:t xml:space="preserve">Voit saada verovähennyksen työn kustannuksista, kun palkkaat meidät korjaus-, huolto-, kunnostus- ja laajennustöihin. Huomaa, että materiaali- ja matkakulut eivät oikeuta verovähennykseen. Näin se toimii Et itse hae juurivähennystä, kun ostat juuripalveluja. Me teemme, henkilö, joka suoritti työn. Vähennämme osan työn kustannuksista laskustasi. Huomaa, että juurivähennykset lasketaan yhteen ja että niiden enimmäismäärä on 50 000 kruunua vuodessa henkilöä kohti. Se, voitko käyttää vähennystä, riippuu siitä, kuinka paljon veroja olet maksanut kyseisenä vuonna ja mitä muita vähennyksiä olet tehnyt. Huomaa, että olet itse vastuussa tämän tarkistamisesta.</w:t>
      </w:r>
    </w:p>
    <w:p>
      <w:r>
        <w:rPr>
          <w:b/>
          <w:color w:val="FF0000"/>
        </w:rPr>
        <w:t xml:space="preserve">id 288</w:t>
      </w:r>
    </w:p>
    <w:p>
      <w:r>
        <w:rPr>
          <w:b w:val="0"/>
        </w:rPr>
        <w:t xml:space="preserve">Moneybrother voitti palkinnon MTV-gaalassa Moneybrother on juuri päättänyt kiertueen Saksassa, Itävallassa, Sveitsissä ja Norjassa ja soittaa nyt kuusi keikkaa Ruotsissa marras-joulukuussa. Marraskuu 12: Uumaja, Idunteatern Marraskuu 16: Sälen, He Marraskuu 19: Avesta, Harrys Marraskuu 25: Kalmar, Palace Marraskuu 26: Halmstad, Diezel Joulukuu 16: Arvika, Tiki Room</w:t>
      </w:r>
    </w:p>
    <w:p>
      <w:r>
        <w:rPr>
          <w:b/>
          <w:color w:val="FF0000"/>
        </w:rPr>
        <w:t xml:space="preserve">id 289</w:t>
      </w:r>
    </w:p>
    <w:p>
      <w:r>
        <w:rPr>
          <w:b w:val="0"/>
        </w:rPr>
        <w:t xml:space="preserve">TERVETULOA™ Hammasrattaat lyötiin lukkoon jo viisi vuotta sitten. Se, että aloittaisin piirtämisen uudelleen, ei ollut kysymys siitä, että aloittaisin, vaan siitä, että aloittaisin milloin. Ja miten. Missä muodossa. Haluaisin tehdä pidemmän seikkailun. Jotain yksityiskohtaista. Jotain syvällistä ja koskettavaa. Ideoita riittää, mutta sadan sivun albumit eivät ole elämän pakollisten asioiden listalla. Kaukana musiikillisen vastineen ja sukupolviromaanin alapuolella. Ja kuten syöminen, nukkuminen, torkkuminen ja keittiön pöytien hionta. No, se vain vie aikaa. Se, mitä todella haluan tehdä, on sanomalehtipätkä. Osittain omaelämäkerrallinen, mutta siinä on tilaa muutoksille. Pikkukaupungin Rocky, jos niin haluat. Ja tarve on suuri. Tuskallinen huuto. Ota mikä tahansa sanomalehti käteesi ja tunnet värähtelyt. Sama surkea oletko kuullut sen ennenkin -huumori. Suo, Laban, Pondus, Monkey &amp; Egon, Elvis jne. Se on ajanvietettä. Ei viihdettä. Tiedän, että pystyn parempaan. Kyse ei ole edes luottamuksesta, vaan huolestuneesta havainnosta. Tietenkin on olemassa poikkeuksia. Kellerman vahvistaa säännön. Kellerman on esimieheni. Tiedän rajoitukseni, mutta muuten? Martin ja minä vastaan ohra. Mikä sitten kestää niin kauan? Neljän neliön tekemiseen pitäisi kulua korkeintaan viisi tuntia, ei viittä vuotta. Se on vain piirtämistä, hitto vieköön. Jos teet väärin, voit pyyhkiä sen pois. Ja kyllä, jotkut asiat on vain tehtävä, jotta ne saadaan tehtyä. Kuten parsakaalin syöminen ja billyjen mikrossa lämmittäminen. Mutta tämä ei ole mikään pakastepizza. Tämä on minun kinkkupihvini. Haluan antaa työpöydälleni saman omistautumisen ja rakkauden kuin Petter Hegevall hellalleen. Tämä on enemmän kuin unelma. Se on jotain, josta haluan elää. Ruoka. Super Silly Goofmonkeys on tämän ruoan sivutuote. Kasvain, joka kasvoi, leikattiin pois ja sai oman elämänsä. Hakkaa se pois. Se ei ole jotain, jolla murtautua läpi, mutta silti tarpeeksi mielenkiintoinen häivyttääkseen vartin valokeilaan. Sitä voisi kutsua pilotiksi. Jakkara, josta uskallan kokeilla siipiäni. Jos se sujuu hyvin, otan toisen askeleen ylöspäin. Askel kerrallaan, niin sanotusti. Maanantaina hyppään.</w:t>
      </w:r>
    </w:p>
    <w:p>
      <w:r>
        <w:rPr>
          <w:b/>
          <w:color w:val="FF0000"/>
        </w:rPr>
        <w:t xml:space="preserve">id 290</w:t>
      </w:r>
    </w:p>
    <w:p>
      <w:r>
        <w:rPr>
          <w:b w:val="0"/>
        </w:rPr>
        <w:t xml:space="preserve">Begripsam-hankkeessa pyritään kehittämään tietoa ja työmenetelmiä, jotka tarjoavat perustan kognitiivisen saavutettavuuden parantamiselle. Konferenssi 11. toukokuuta Kerstin Ivarson Ahlstrand 23. toukokuuta 2016 - 08:50 Hans von Axelson, MfD oli moderaattorimme. Kuva: Eva Hedberg, Read&amp;Write 11. toukokuuta pidimme konferenssin Universal Design in Practice, johon osallistui yhteensä yli 100 henkilöä. Moderaattorina toimi Hans von Axelsson MfD:stä. Jatka lukemista Konferenssi 11 toukokuu 0 kommenttia Jaa Twitter Facebook Google+ Kerstin Ivarson Ahlstrand 14 toukokuu, 2016 - 13:02 Kerstin Ivarson Ahlstrand 14 toukokuu, 2016 - 13:02 Olemme aloittaneet yhteistyön Weavler-yrityksen kanssa. Ne ovat saaneet innovaatiorahaa Ruotsin posti- ja televiranomaiselta sähköisen kaupankäynnin innovaatiokilpailussa. He haluavat kehittää mahdollisimman helppokäyttöisen sähköisen käsisivuston, ja Begripsam auttaa aluksi joidenkin lukihäiriöisten koehenkilöiden kanssa. Jatka lukemista Yhteistyö Weavlerin kanssa 0 kommenttia Jaa Twitter Facebook Google+ Kerstin Ivarson Ahlstrand 14 Toukokuu, 2016 - 12:55 Haastattelu Intaktus AB:n kanssa Kerstin Ivarson Ahlstrand 14 Toukokuu, 2016 - 12:55 Sara Rydin on haastatellut David Leanderia Intaktus AB:stä heidän yhteistyöstään Begripsamin kanssa. Jatka lukemista Haastattelu Intaktus AB:n kanssa 0 kommenttia Jaa Twitter Facebook Google+ Sivut1 Tarkoitus Hankkeen tavoitteena on kehittää tietoa ja työmenetelmiä, jotka tarjoavat alustan kognitiivisen saavutettavuuden parantamiseksi. Tavoitteet Tavoitteenamme on 1. kouluttaa joukko ihmisiä, joilla itsellään on kognitiivisia ja kielellisiä vammoja, jotta he voivat jakaa tietämystään ja näkemyksiään - tiedon kehittäjinä (tämä on hankkeen ydin) 2. koota ja kehittää kognition alan tietämystä käyttäjäkokemusten perusteella 3. vaikuttaa tuotteiden ja palvelujen kehittämiseen sekä kansallisiin ja kansainvälisiin standardeihin. Hankkeen eloonjääminen Begripsamin kautta useat vammaisjärjestöt ovat saaneet tilaisuuden osoittaa kognitiiviseen esteettömyyteen liittyvää asiantuntemustaan. Samaan aikaan on tästä riippumatta herätetty uudelleen henkiin keskustelu Helppolukemisen keskuksen tulevaisuudesta ja ehdotus laajennettuun tekstin käsitteeseen perustuvasta osaamiskeskuksesta, joka sijoitettaisiin saavutettavasta mediasta vastaavaan ministeriöön. Maaliskuussa 2014 asiasta jätettiin lakiesitys, ja sekä MTM:n että Centre for Easy Readingin edustajat osallistuivat Begripsamin vuoropuheluseminaariin. Olemme käyneet hyvää vuoropuhelua MTM:n kanssa ja uskomme, että luomamme näkökulma, tietämys ja kontaktiverkosto sopivat hyvin tällaiseen keskukseen. Työskentelemme myös standardointikysymysten parissa eri tavoin eri SIS-ryhmissä. Koulutuskurssia suunnitellaan yhdessä Runö Folkhögskolan väen kanssa. Kaikki kokemukset ja tulokset kerätään fungerandemedier.se-sivustolle, ja lopulta kiinnostus ja sitoutuminen näihin kysymyksiin on kasvanut organisaatioissamme enemmän kuin odotimme työtä aloittaessamme. Osallistuminen Olemme aluksi keränneet alan nykyiset ammattilaiset (43 henkilöä) seminaariin, jonka aiheena on kysymys "Voiko ymmärrettävyyttä mitata?". Seminaarin rahoitti pääasiassa Ruotsin kuluttajavirasto. Seminaari, johon sisältyi kaksi KTH:n PTS:n rahoituksella toteuttamaa tietämyksen kartoitusta, oli Begripsam-hankkeen aloite, ja se on nyt pohjana muulle työlle. Se on myös auttanut herättämään kiinnostusta Begripsamin työtä kohtaan monien toimijoiden keskuudessa. Olemme rekrytoineet 17 henkilöä, joilla on adhd:n, aspergerin, autismin, lukihäiriön tai kehitysvammaisuuden aiheuttamia kognitiivisia vaikeuksia. Nämä henkilöt osallistuvat sellaisen koulutuksen suunnitteluun, jonka tarkoituksena on kouluttaa heidät tiedon kyselijöiksi ja levittäjiksi. Olemme rakentaneet koulutuksen eri kognitiivisten vammojen syvällisen tuntemuksen varaan osittain siten, että eri osallistujat kertovat omista vammoistaan, ja osittain siten, että asiantuntijat antavat yleisempää tietoa diagnooseista. Mukana on ollut erilaisia palvelukehittäjiä, ja osallistujat ovat testanneet ja arvioineet prototyyppejä ja digitaalisia palveluja. Olemme myös testanneet ja arvioineet työkaluja ja menetelmiä käyttäjäkokemusten keräämiseksi. Kaikesta tästä on keskusteltu osallistujien kanssa. Yhteistyö Joitakin yhteistyökohteitamme.</w:t>
      </w:r>
    </w:p>
    <w:p>
      <w:r>
        <w:rPr>
          <w:b/>
          <w:color w:val="FF0000"/>
        </w:rPr>
        <w:t xml:space="preserve">id 291</w:t>
      </w:r>
    </w:p>
    <w:p>
      <w:r>
        <w:rPr>
          <w:b w:val="0"/>
        </w:rPr>
        <w:t xml:space="preserve">Ympäristötavoitteet - todellisuutta vai latteuksia Meillä on "ympäristötavoitteita", meillä on susia ja tuulivoimaa keskuudessamme, jotka elävät "ympäristössä"? Ruotsi on asettanut 16 ympäristötavoitetta, joihin ei sisälly yleinen "sukupolvitavoite" Ympäristö on tärkeä kaikille, erityisesti niille, jotka asuvat kaupunkien ulkopuolella. Me, jotka elämme suurelta osin ympäristöstä ja ympäristön kanssa. Me, jotka olemme tehneet niin sukupolvien ajan ja haluamme syvällä sisimmässämme, että se jatkuu. Ne meistä, jotka panostavat, investoivat ja käyttävät aikaa sen varmistamiseen, että jälkeläisemme ja heidän jälkeensä tulevat ihmiset voivat käyttää ympäristöä. Meille tämä on luonnollista. Meidän ei tarvitse jakaa sitä "sukupolvien" tai "ympäristötavoitteisiin". Olemme osa kiertokulkua - sen vaikeammaksi se ei voi mennä. Meidän näkökulmastamme sykliä uhkaavat sudet ja aaltovoima. Susi uhkaa akuutisti kykyämme saada laiduneläimiä, metsästyskoiria ja lapsia kävelemään koulubussille omin jaloin. Tuulivoima uhkaa ympäristöä, jota olemme vaalineet sukupolvien ajan. Se tuhoaa unen ja elinolot kaupunkilaisten "tuulipuistoiksi" kutsumilla alueilla ja niiden ympäristössä. Se tuhoaa energiajärjestelmän, mikä tekee asumisesta ja maaseudulla asumisesta kalliimpaa, koska me, jotka elämme ympäristössä, tarvitsemme myös sähköä asumiseen ja tuotantoon. Vaarana on, että byrokratia ja poliittinen pikkumaisuus tukahduttavat seuraavan sukupolven kiinnostuksen. Mitä olemme siis saavuttaneet? Entä sukupolvien tavoite, jos kukaan ei halua ottaa sitä vastaan? Sukupolvien välinen tavoite on tiivistetty seitsemään niin sanottuun luetelmakohtaan ... ..., joiden tarkoituksena on selventää tavoitteen merkitystä ja osoittaa, mihin ympäristöpolitiikassa olisi keskityttävä, nimittäin siihen, että: - ekosysteemit ovat elpyneet tai elpymässä ja niiden kyky tuottaa ekosysteemipalveluja pitkällä aikavälillä on varmistettu. - Biologista monimuotoisuutta sekä luonnon- ja kulttuuriympäristöä säilytetään, edistetään ja käytetään kestävästi. - ihmisten terveyteen kohdistuu mahdollisimman vähän kielteisiä ympäristövaikutuksia ja samalla edistetään ympäristön myönteisiä vaikutuksia ihmisten terveyteen, - ekologiset kierrot ovat resurssitehokkaita ja mahdollisimman vähän vaarallisia aineita sisältäviä - uusiutuvien energialähteiden osuutta lisätään ja energiankäyttö on tehokasta niin, että ympäristövaikutukset ovat mahdollisimman vähäiset; - tavaroiden ja palveluiden kulutustottumukset aiheuttavat mahdollisimman vähän ympäristö- ja terveysongelmia. 1. TAVOITTEET Ilmastovaikutuksen rajallisuus On todettu, että hiilidioksidi on ilmakehän merkittävin ilmastoon vaikuttava kaasu, vaikka sen osuus kaikista ilmakehän kaasuista on vain neljä promillea ja vaikka me ihmiset aiheutamme noin neljä promillea näistä kaasuista. Tuulivoima Yksinkertainen haku Internetistä, esimerkiksi Vattenfallin verkkosivuilta, paljastaa, että tuulivoima tuottaa eniten hiilidioksidipäästöjä energialähteistämme, jos sitä tarkastellaan elinkaaren näkökulmasta. Tällöin kasvien elinkaaren aikainen hyötysuhde on luultavasti yliarvioitu. 2. Raitis ilma No, kuka tätä on ajatellut vai onko tavoitteena täyttää graafinen symmetria. Tarkoitan, miltä kuva näyttäisi, jos tavoitteita olisi vain 15? 3. Vain luonnollinen happamoituminen Tuntuu hieman vanhentuneelta. Happamoituminen ja erityisesti tuotu happamoituminen oli yksi kuumimmista ympäristökysymyksistä lapsuudessani/nuoruudessani. Ennen kuin joku kuoriutui tästä hiilidioksidiasiasta. 4. Myrkytyksetön ympäristö Hyvä. Tietenkään meidän ei pitäisi olla paljon myrkkyjä ympärillämme. Mutta... Tuulivoima Huolimatta siitä, että tuulivoima määritellään "fossiilivapaaksi", maston huipulla olevassa turbiinikotelossa on kuutiometrejä öljyä ja fossiilisiin polttoaineisiin perustuvia voiteluaineita. Hajotessaan siitä tulee myrkkyä - ympäristössä. Miksi se sitten ylipäätään tuotiin sinne? 5. Otsonikerroksen suojelu Sopiiko se kansallisiin ilmastotavoitteisiin? 6. Turvallinen säteily-ympäristö Vaikuttaa kohtuulliselta. Mikä on ongelma, onko se tänään vaarallinen? 7. Ei rehevöitymistä Levitämme lannoitteita pelloillemme. Eläimemme, jotka antavat meille lihaa, juustoa, maitoa ja paljon muuta paskaa, kun ne ovat laitumilla. Osa tästä lannasta valuu pois laitumelta sateen mukana ja päätyy ojiin, puroihin, jokiin, järviin ja ennemmin tai myöhemmin mereen. Kukaan ei tiedä sen laajuutta. Kukaan ei tiedä, mikä on järkevää</w:t>
      </w:r>
    </w:p>
    <w:p>
      <w:r>
        <w:rPr>
          <w:b/>
          <w:color w:val="FF0000"/>
        </w:rPr>
        <w:t xml:space="preserve">id 292</w:t>
      </w:r>
    </w:p>
    <w:p>
      <w:r>
        <w:rPr>
          <w:b w:val="0"/>
        </w:rPr>
        <w:t xml:space="preserve">Ajatukset, jotka eivät olleet samanlaisia kuin muut... nykyään ne ovat valtavirtaa... riittääkö energia kahvikupin lämmittämiseen? Riittääkö kaasua ydinpommiin? (Nyt se alkaa näyttää joltain!) Sydän tuottaa niin paljon painetta pumpatessaan verta ympäri kehoa, että se voi ampua 914,40 cm? (Seuraavassa elämässäni haluan olla sika!!) Torakka voi elää 9 päivää ilman päätä ennen kuolemaansa? (En ole vieläkään päässyt yli siitä sika-asiasta...) (Älä kokeile tätä kotona. Mutta ehkä töissä...) Uroksen vaelluspuikko ei voi paritella, kun sen pää on kiinnittynyt sen vartaloon. Naaras aloittaa seksin repimällä uroksen pään irti? ("Kulta, olen kotona! Mitä v...?!") Kirppu pystyy hyppäämään 350 kertaa niin pitkälle kuin sen ruumiin pituus? Se vastaa ihmisen hyppäämistä jalkapallokentän pituudelta. (30 minuuttia...Onnenpossu...Voitko kuvitella sitä???) (Mikä voisi olla niin maukasta meren pohjassa?) Jotkut leijonat parittelevat yli 50 kertaa päivässä? (Haluan silti olla sika seuraavassa elämässäni - laatu voittaa määrän!) Perhoset maistavat jaloillaan? (Olen aina halunnut tietää!) Kehon vahvin lihas on kieli? Oikeakätiset elävät keskimäärin 9 vuotta pidempään kuin vasenkätiset? Norsut ovat ainoat eläimet, jotka eivät osaa hypätä? (Okei, se on varmaan hyvä.....) Kissan virtsa hehkuu mustassa valossa? Onko strutsin silmä suurempi kuin sen aivot? (Jos ne vaihtavat, ne elävät pidempään!) Ihmiset ja delfiinit ovat ainoat lajit, jotka harrastavat seksiä nautinnon vuoksi Nyt kun olet virnistänyt ainakin kerran, on sinun vuorosi levittää hölynpölyä ja lähettää se jollekin, jonka uskot tarvitsevan (ehkä jopa hyvälle naurulle....).</w:t>
      </w:r>
    </w:p>
    <w:p>
      <w:r>
        <w:rPr>
          <w:b/>
          <w:color w:val="FF0000"/>
        </w:rPr>
        <w:t xml:space="preserve">id 293</w:t>
      </w:r>
    </w:p>
    <w:p>
      <w:r>
        <w:rPr>
          <w:b w:val="0"/>
        </w:rPr>
        <w:t xml:space="preserve">Ennen ja jälkeen! Posted on perjantai, 10. joulukuuta 2010 by Znogge Vihdoinkin herra koira ja neiti E ovat juuri leikattuja, mutta olen silti hieman pettynyt. Kampaajamme oli unohtanut meidät, mutta tietysti hiustenleikkaus oli kuitenkin. Mutta se tarkoitti, että hän oli myöhässä ja hieman stressaantunut. Tämä puolestaan tarkoitti sitä, että niiden turkki on edelleen hieman liian pitkä. Olin nimittäin odottanut innolla, että saisin molemmille koirille talvitakit. Nyt sitä ei tapahtunut, vaikka se on selvästi parempi kuin ennen! Posted on Friday, December 10, 2010 by Znogge Herra Dog ja neiti E ovat hoitajalla ja sillä välin käytän tilaisuutta siivoamiseen. Vaikka katsellessani kuulostaa siltä, että tein sen salaa! Ei, mieluummin hiivin siitä pois. Tänä iltana vanhin neiti ja hänen kumppaninsa tulevat illalliselle. He aikovat leipoa sitruunakakkuja nuorimman siemenen kanssa. Kaikki on hyvin, kunhan en sekaannu asiaan. Olen hieman väsynyt ja aion vain rentoutua, kun siivous ja päivällinen on tehty. Tulee takaisin ennen ja jälkeen kuvia kuvia meidän valkoiset! Yhteenveto... Lähetetty perjantai, 10 joulukuu 2010 mennessä Znogge ...voi alkaa tänä päivänä, koska minusta tuntuu, että minulla on joitakin pusseja sitoa. Kulkupakettimme saapui eilen. Nuorimman serkun sisäpiirin vinkki osoittautui todeksi, joten kyllä, se oli Husen paketti. Meillä ei kuitenkaan ole aavistustakaan siitä, minne ilmoitus ja muut asiat ovat kadonneet ja miksi menettelyt eivät toimineet. Muutama tunti nuorimman serkun onnistuneen etsinnän jälkeen Husse sai sähköpostin, jossa kerrottiin, että paketti oli noudettavissa. Nyt voimme siis nauttia hyvästä suklaasta, hyvästä kahvista ja teestä. Toivottavasti ensi kerralla menee paremmin, koska kaikki ansaitsevat toisen mahdollisuuden. Oletettavasti kaikki on hyvin puhelimeni kanssa. En saanut tekstiviestiä, mutta käynti verkkosivustolla ja tililläni osoitti, että kaikki näytti normaalilta. Toivottavasti näin on myös. Mutta kuka tietää. Yksi taitaa olla onnekas... Joten koirien uuden lelun luo. Se ostettiin viikko sitten, ja sen piti olla erittäin kestävä ja kestää kovaa käsittelyä. Neiti E ei ole saanut leikkiä sillä itse, olemme aktivoineet häntä, mutta sitten tapahtui jotain. Ovikello soi. Kälyni kävi hakemassa Kastrupista ostamamme hajuveden. Pientä jutustelua siellä täällä. Ei kovin monta minuuttia ja sitten yhtäkkiä!</w:t>
      </w:r>
    </w:p>
    <w:p>
      <w:r>
        <w:rPr>
          <w:b/>
          <w:color w:val="FF0000"/>
        </w:rPr>
        <w:t xml:space="preserve">id 294</w:t>
      </w:r>
    </w:p>
    <w:p>
      <w:r>
        <w:rPr>
          <w:b w:val="0"/>
        </w:rPr>
        <w:t xml:space="preserve">Tähän aikaan vuodesta voi olla mukavaa käpertyä sohvalle ja uppoutua jännittävään kirjaan, joka ei vaadi niin paljon aivotoimintaa. Tässä on siis kolme nimikettä, jotka sopivat hyvin pimeään ja kylmään joulukuiseen päivään, kun haluat vain rentoutua. Kaikki ovat todellisia jännityslukemistoja, sinun on vain saatava selville, mitä seuraavaksi tapahtuu. Joissakin kirjoissa arvoitus on kiinnostavampi kuin vastaus, ja saattaa tuntua siltä, että kirjailija ei ole etukäteen miettinyt, miten tarina päättyy. Mutta sen kanssa voi silti elää, koska matka sinne on niin tyydyttävä! Mieti John Verdonin puhetta Eläkkeelle jääneen etsivän Dave Gurneyn luona käy eräänä päivänä vanha toveri Mark Mellery, joka haluaa hänen apuaan. Hän on saanut salaperäisen kirjeen. Se on kirjoitettu säkeistöön ja päättyy: "Ajattele mitä tahansa numeroa tuhanteen asti ja avaa pieni kirjekuori." Markille tulee mieleen 658, ja kun hän katsoo sinetöityyn kirjekuoreen, hän löytää sieltä täsmälleen saman numeron. Gurney on aluksi erittäin huvittunut kirjeestä. Mutta kun muutaman viikon kuluttua Mark löydetään kuolleena ja kurkku viillettynä auki hänen tontiltaan ja kun tapahtuu useita murhia, joiden uhrit saavat samantyyppisen kirjeen, Gurney joutuu yhtäkkiä mukaan älykkään psykopaatin ja sarjamurhaajan tappavaan jahtiin, jossa jopa hänen oma menneisyytensä tulee uhkaksi. Before I Fall Asleep by S.J. Watson Neljäkymmentäseitsemänvuotias Christine Lucas kärsii muistinmenetyksestä, mikä tarkoittaa, että aina kun hän herää, hän ei muista mitään niistä kahdeksastatoista vuodesta, jotka ovat kuluneet hänen onnettomuudestaan. Lääkärin kehotuksesta hän alkaa kirjoittaa päiväkirjaa, ja samalla pintaan nousee palasia hänen muististaan. Mikä on totuus ja mikä on valhe? Keneen hän voi luottaa ja mikä on todella aiheuttanut hänen muistinmenetyksensä? Ilman sanaa by Linwood Barclay Neljätoistavuotias Cynthia huutaa vanhemmilleen ja paiskaa huoneensa oven kiinni. Kun hän herää seuraavana aamuna, hän odottaa kohtaamista, mutta sen sijaan talo on tyhjä. Hänen äitinsä, isänsä ja isoveljensä ovat poissa. Kaksikymmentäviisi vuotta myöhemmin Cynthia päättää osallistua ratkaisemattomia tapauksia käsittelevään televisio-ohjelmaan viimeisenä yrityksenä selvittää, mitä sinä yönä tapahtui. Aluksi mitään ei tapahdu. Sitten puhelin soi. Miehen ääni sanoo, että hänen perheensä antaa hänelle anteeksi. Cynthia on lähellä romahtaa. Onko hänen perheensä elossa? Miksi he eivät ole koskaan ottaneet häneen yhteyttä? Cynthia alkaa tutkia katoamista, ja langat johtavat kauheisiin salaisuuksiin. Ehkä olisi ollut parempi antaa menneiden olla menneitä.</w:t>
      </w:r>
    </w:p>
    <w:p>
      <w:r>
        <w:rPr>
          <w:b/>
          <w:color w:val="FF0000"/>
        </w:rPr>
        <w:t xml:space="preserve">id 295</w:t>
      </w:r>
    </w:p>
    <w:p>
      <w:r>
        <w:rPr>
          <w:b w:val="0"/>
        </w:rPr>
        <w:t xml:space="preserve">Yleiset toimitusehdot 290414 Sovelletaan 29.04.2014 alkaen kuluttajan (asiakkaan) ja Ledfen (Holmik Oy) välillä. Henkilötietolain (PUL) mukainen rekisteriseloste löytyy kohdasta 10. 1. Verkkokauppa ja hinta Ledfe (Holmik Oy, yritysnumero 1028747-1) myy tuotteita täysi-ikäisille yksityishenkilöille Suomessa ja EU:n alueella. Tuotteiden hinta sisältää arvonlisäveron ja on euromääräinen. Pidätämme oikeuden mukauttaa hintoja ja toimituskuluja, jotka voivat aiheutua esimerkiksi raaka-aineiden ja toimituskulujen hintojen muutoksista, arvonlisäverosta jne. Ohjelmistoteknisistä syistä johtuvat virheet antavat meille myös oikeuden mukauttaa hintaa, mutta asiakkaalla on tällöin täysi oikeus peruuttaa osto. Pidätämme myös oikeuden tehdä muutoksia verkkokaupan sisältöön. Emme myöskään ole vastuussa painovirheistä tai mahdollisista virheistä eritelmissä ja muissa tiedoissa. Kaikki verkkosivuillamme tai muussa materiaalissa olevat kuvat ovat kuvituksia eivätkä välttämättä vastaa todellista ulkoasua. Tarjoamme vain Klarna Checkout -maksun. Klarna on tae siitä, että sähköinen kaupankäyntimme on turvallista (lue lisää täältä). Klarna-lasku antaa sinulle oikeuden 14 päivän kuluessa tarkistaa saamasi tuotteet ennen kuin sinun on maksettava lasku. Näin voit olla varma, että tilaamasi tuotteet toimitetaan sinulle luvatussa ajassa ja luvatussa kunnossa, vaikka myymälämme ei olisikaan sinulle entuudestaan tuttu. 2. Tilaaminen Tilaat tuotteet verkkokaupan verkkosivuilta lisäämällä ne ostoskoriin ja maksamalla ostoskorin sisällön kassapalvelussa. Kaikki asiakasta koskevat tiedot käsitellään luottamuksellisesti. Tilauksen yhteydessä pyytämiämme tietoja käytetään ainoastaan tilauksen toimittamiseen tai siihen liittyvien epäselvyyksien selvittämiseen. Kun tilaat verkkokaupasta, oletamme, että olet tutustunut kulloinkin voimassa oleviin toimitusehtoihin ja hyväksynyt ne. 3. Maksaminen ja maksutavat Kun maksat Klarna-laskun kautta, asioit turvallisesti ja helposti. Sinun ei koskaan tarvitse antaa korttitietojasi, ja maksat aina tavaran saatuasi. Maksuaika on yleensä 14 päivää. Lasku lähetetään toimituksen mukana. Ledfen kanssa tehdyn sopimuksen mukaisesti laskutusmaksu on 0 euroa. Maksun laiminlyönnistä peritään 60 kruunun muistutusmaksu ja 24,00 prosentin viivästyskorko lisättynä sovellettavalla viitekorolla (Suomessa viivästyskorko peritään korkolain mukaisesti). Ostohetkellä tehdään luottotietojen tarkistus, johon joissakin tapauksissa liittyy luottotietoraportti. Henkilötietoja käsitellään voimassa olevan lainsäädännön mukaisesti. Klarna käsittelee henkilötietoja ensisijaisesti tunnistamista, asiakasanalyysiä, luotonvalvontaa, markkinointia ja liiketoiminnan kehittämistä varten. Henkilökohtaisia numeroita käytetään asiakasnumeroina asiakashallintaa varten. Maksutapa edellyttää, että sinulla on henkilötunnus, pysyvä ja virallinen kotiosoite ja että olet täyttänyt 18 vuotta. Maksutapaa voivat käyttää vain yksityishenkilöt. Henkilökohtainen luottokielto tai luottamukselliset tiedot ovat este maksutavan käytölle. Jos valitset Klarna-laskun, toimitus tapahtuu väestörekisteriosoitteeseesi. Jos toinen osoite halutaan, viittaamme ennakkolaskun sähköpostitse. Vaikka Klarna kieltäytyisi myöntämästä luottoa, on mahdollista käyttää ennakkolaskua. Tilaus- ja maksuvahvistus Kun tilauksesi on käsitelty, saat pian tilausvahvistuksen sähköpostiisi. Vahvistusviestien lähettämisen edellytyksenä on, että olet ilmoittanut sähköpostiosoitteesi tilausta tehdessäsi. 5. Vahvistusviestien lähettäminen ei ole mahdollista. Toimitukset ja toimituskulut Kun menet kassalle maksamaan ja tilauksen toimittamista varten, paina Pay with Klarna Checkout. Sieltä näet, mitä toimituskulut ovat. Toimituksemme lähetetään päivällä koko matkan kuorma-autolla, yleensä Schenker DB:llä (ei koske erityisalueita, kuten Lappia, saaristoa, Ahvenanmaata tai ahtaita alueita, joissa voidaan tarvita nosturiautoa tai kuorma-autoa.). Näissä tapauksissa ota yhteyttä asiakaspalveluun saadaksesi todelliset toimituskulut). Ledfe ei ole vastuussa rahdinkuljettajan aiheuttamista viivästyksistä (</w:t>
      </w:r>
    </w:p>
    <w:p>
      <w:r>
        <w:rPr>
          <w:b/>
          <w:color w:val="FF0000"/>
        </w:rPr>
        <w:t xml:space="preserve">id 296</w:t>
      </w:r>
    </w:p>
    <w:p>
      <w:r>
        <w:rPr>
          <w:b w:val="0"/>
        </w:rPr>
        <w:t xml:space="preserve">- Jackets www.ryttarsmycken.se on luonut tämän tietosuojalausekkeen osoittaakseen, että se on sitoutunut tiukasti noudattamaan yksityisyyden suojaa. Lisäksi julkistamme tietojamme ja käytäntöjämme ja ilmoitamme sinulle: - Mitä henkilökohtaisesti tunnistettavia tietoja sinusta (tai kolmannen osapuolen henkilökohtaisesti tunnistettavia tietoja) kerätään? sinulle verkkosivujemme kautta - Kenen kanssa tietoja voidaan jakaa - Mitä valintoja sinulla on käytettävissäsi näiden tietojen keräämisestä, käytöstä ja jakelusta - Minkälaiset turvallisuusmenettelyt ovat käytössä verkkosivujemme hallitsemien tietojen katoamisen, väärinkäytön tai muuttamisen suojaamiseksi - Miten voit korjata tietojen epätarkkuudet Pyydämme käyttäjältä tietoja tilauslomakkeellamme, kun teet ostoksen. Tässä vaiheessa käyttäjän on annettava yhteystietonsa, kuten nimi, osoite, toimitustiedot sekä luottokortin numero ja voimassaoloaika. Näitä tietoja käytetään laskutukseen ja asiakkaan tilauksen täyttämiseen. Jos käsittelyssä ja tilaamisessa on vaikeuksia, näitä tietoja käytetään myös yhteydenottoihin asiakkaisiin. Sivustomme tietokanta seuraa liikennettä koko sivustollamme. Näitä tietoja käytetään kokonaistilastojen laatimiseen, eikä niitä kirjata yksilöllisesti. Tähän sisältyvät IP-osoitteet (Internet-protokolla), selaimen tyyppi, ISP (Internet-palveluntarjoaja), viittaavat/poistuvat sivut, alustan tyyppi, päivämäärä/aikaleima ja napsautusten määrä, jotta voidaan analysoida suuntauksia, hallinnoida sivustoa ja seurata käyttäjien liikkumista kokonaisuutena. Tilastot auttavat meitä määrittämään, mitkä tuotteet ja palvelut palvelevat parhaiten jäseniämme ja vieraita. Näin ollen sivustollamme vierailevien henkilöiden yksityisyys on meille erittäin tärkeää. Noudatamme alan korkeimpia eettisiä standardeja. Keräämme tiettyjä tietoja automaattisesti kaikilta sivustollamme vierailevilta henkilöiltä, kun taas muut tiedot kerätään yksilöllisen harkinnan mukaan. Ainoa tarkoituksemme on parantaa yksittäisten asiakkaiden kokemusta osoitteessa www.ryttarsmycken.seSäkerhet. Teemme kaikkemme suojellaksemme käyttäjien tietoja. Kun lähetät arkaluonteisia tietoja verkossa, tietosi on suojattu sekä verkossa että sen ulkopuolella. Kun rekisteröintilomakkeessamme pyydetään syöttämään arkaluonteisia tietoja, kuten luottokorttitietoja, nämä tiedot salataan ja suojataan uusimmalla salausohjelmistolla, Secure Socket Layers (SSL). Vaikka suojatulla sivulla, kuten tilauslomakkeella ja kassaprosessin aikana, selaimesi alareunaan ilmestyy lukkokuvake. Kun et ole suojatulla sivulla, lukituskuvaketta ei näy. Vaikka käytämme SSL-salausta arkaluonteisten tietojen (kuten luottokorttitietojesi) suojaamiseksi verkossa, teemme myös kaiken voitavamme suojellaksemme käyttäjien tietoja off-line.Kaikki käyttäjien tiedot, ei vain edellä mainitut tiedot, on rajoitettu toimistossamme.Vain työntekijöillemme, jotka tarvitsevat tietoja tietyn työn suorittamiseen, taataan pääsy henkilökohtaisiin tietoihin, kuten toimitusosoitteeseesi toimitustarkoituksiin.Kaikki työntekijät ovat täysin tietoisia turvallisuus- ja yksityisyydensuojakäytännöistämme, ja heidät päivitetään, kun uusia käytäntöjä lisätään tai tarkistetaan. Palvelimet, joille tallennamme henkilötietoja, säilytetään suojatussa ympäristössä, johon on rajoitettu pääsy. - Mistä sinua koskevia henkilökohtaisesti tunnistettavia tietoja (tai kolmannen osapuolen henkilökohtaisesti tunnistettavia tietoja) kerätään? sinulle verkkosivujemme kautta - Organisaatio, joka kerää tietoja - Miten tietoja käytetään - Kenen kanssa tietoja voidaan jakaa - Mitä valintoja sinulla on käytettävissäsi näiden tietojen keräämisestä, käytöstä ja jakelusta - Minkälaiset turvallisuusmenettelyt ovat käytössä tietojen katoamisen, väärinkäytön tai muuttamisen suojaamiseksi verkkosivujemme valvonnassa - Miten voit korjata mahdolliset epätarkat tiedot Pyydämme käyttäjältä tietoja tilauslomakkeella, kun teet ostoksen. Tässä vaiheessa käyttäjän on annettava yhteystietonsa, kuten nimi, osoite, toimitustiedot sekä luottokortin numero ja voimassaoloaika. Näitä tietoja käytetään laskutukseen ja asiakkaan tilauksen täyttämiseen. Jos käsittelyssä ja tilaamisessa on vaikeuksia, näitä tietoja käytetään myös yhteydenottoihin asiakkaisiin. Sivustomme tietokanta seuraa liikennettä koko sivustollamme. Näitä tietoja käytetään kokonaistilastojen laatimiseen, eikä niitä kirjata yksilöllisesti. Näitä olivat IP-osoitteet (Internet Protocol), selaimen tyyppi, Internet-palveluntarjoaja (ISP), viittaavat/poistuvat sivut, alustatyyppi, päivämäärä/aikaleima ja muut tiedot.</w:t>
      </w:r>
    </w:p>
    <w:p>
      <w:r>
        <w:rPr>
          <w:b/>
          <w:color w:val="FF0000"/>
        </w:rPr>
        <w:t xml:space="preserve">id 297</w:t>
      </w:r>
    </w:p>
    <w:p>
      <w:r>
        <w:rPr>
          <w:b w:val="0"/>
        </w:rPr>
        <w:t xml:space="preserve">Kansallisen lainsäädännön lisäksi sairaanhoitajan tutkintoa säätelee myös EU-direktiivi (2013/55/EU). Sen mukaan yleissivistävä sairaanhoitajan tutkinto käsittää 180 opintopistettä, joka sisältyy EU:n jäsenvaltioiden sairaanhoitajakoulutukseen. Suomessa sairaanhoitajan tutkinnon laajuus on 210 opintopistettä. Osaamisvaatimukset on määritelty direktiivin mukaisesti yleissairaanhoidosta vastaavien sairaanhoitajien osaamisen varmistamiseksi 180 sp. Suomalaisen sairaanhoitajatutkinnon näkökulmasta tämä tarkoittaa sitä osaamista, joka kaikkien sairaanhoitajiksi (kätilö, terveydenhoitaja, ensiapu- ja sairaanhoitajat yh, diakonissat) rekisteröityneiden on saavutettava opintojensa aikana. Vaaditun osaamisen sisältöön on sovellettu periaatetta "kerran kirjoitettu, ei koskaan sanota uudelleen". Tämä tarkoittaa esimerkiksi sitä, että kun ammatillisuuden ja etiikan luokkaan on kirjattu vaatimukseksi pätevyys työskennellä terveydenhuoltotyötä ohjaavien arvojen, periaatteiden, eettisten ohjeiden ja voimassa olevan lainsäädännön mukaisesti, nämä vaatimukset koskevat myös kaikkea kliinisen terveydenhuollon toimintaa, vaikka näitä vaatimuksia ei erikseen mainittaisikaan. Joidenkin pätevyysvaatimusten kohdalla on katsottu tarpeelliseksi korostaa esimerkiksi lainsäädäntöön tai muuhun osaamiseen liittyvää osaamista. Esimerkiksi kuolemansairaiden hoito on otettu mukaan, vaikka se olisi osa asiakaslähtöistä lähestymistapaa. Kivunlievitys sisältyy myös palliatiivisen hoitotyön erityissisältönä, vaikka kivunlievitykseen liittyykin erillinen osaamisvaatimus, jolla on oma kivunlievitykseen liittyvä sisältö. Pätevyysvaatimukset on merkitty niiden pätevyysalueiden alle, joilla ne on katsottu tarkoituksenmukaisimmiksi. Esimerkiksi seksuaaliterveyden edistäminen on sisällytetty kliinisen osaamisen luokkaan (eikä terveyden edistämisen luokkaan), koska terveyden edistämisen luokassa ei korosteta muita erityisiä aiheita ja koska seksuaaliterveyden edistäminen on myös osa kliinistä hoitotyötä kaikissa ikä-, asiakas- ja potilasryhmissä. Pätevyysvaatimukset julkaistiin ensimmäisen kerran 1/2019. Sen jälkeen niitä koskevia kommentteja on voitu esittää 30.8.2019 asti. Huomautusten perusteella on tehty korjauksia ja joitakin lisäyksiä. Osaamisvaatimukset on tarkoitettu opetussuunnitelmatyön perustaksi. Sairaanhoitajien valtakunnallinen tutkinto (180 opintopistettä) otetaan käyttöön vaiheittain vuoden 2021 alusta alkaen. Hankkeessa sovitaan eri osa-alueisiin liittyvien kysymysten merkityksestä valtakunnallisessa tutkinnossa. Nämä pätevyysvaatimukset on kehitetty yhteistyössä UKM:n lippulaivahankkeiden EduPal ja Sote Peda 24/7 kanssa. Viittaus osaamisvaatimuksiin ja sisältöön Ammattikorkeakoulut ja muut sidosryhmät voivat julkaista osaamisvaatimuksia ja sisältöjä omilla www-sivuillaan linkittämällä tämän Savonian www-sivun omaan julkaisuunsa. Pätevyysvaatimusten ja sisällön lainaaminen on sallittua hyvän käytännön mukaisesti edellyttäen, että lähde mainitaan. Internet-osoite on ilmoitettava kaikissa uusissa julkaisuissa osoitteessa https://blogi.savonia.fi/ylesharviointi/2019/12/07/kompetenskraven-och-innehallet-i-utbildningen-for-sjukskotare-med-allman-kompetens-180-sp-har-publicerats/ PÄTEVYYSVAATIMUKSET JA SISÄLTÖ Pätevyysvaatimukset on jaettu seuraaviin osa-alueisiin: 1. Ammattitaito ja etiikka; 2. Asiakaskeskeisyys; 3. Viestintä ja moniammatillisuus; 4. Terveyden edistäminen; 5. Johtaminen ja henkilökunnan osaaminen; 6. Tietotekniikka ja kirjaaminen; 7. Tietotekniikka ja kirjaaminen. Näyttöön perustuvat käytännöt, tutkimustulosten hyödyntäminen ja niihin perustuva päätöksenteko, 10. Yrittäjyys ja kehittäminen, 11. Laadunvarmistus, 12. Sosiaali- ja terveydenhuollon palvelujärjestelmät, 13. Ammattitaito ja etiikka 1) Osaa työskennellä terveydenhuoltotyössä vallitsevien arvojen, eettisten periaatteiden ja ohjeiden mukaisesti ja osaa arvioida, miten niitä sovelletaan päivittäisessä työssä. - Hoitotyön filosofiset perusteet</w:t>
      </w:r>
    </w:p>
    <w:p>
      <w:r>
        <w:rPr>
          <w:b/>
          <w:color w:val="FF0000"/>
        </w:rPr>
        <w:t xml:space="preserve">id 298</w:t>
      </w:r>
    </w:p>
    <w:p>
      <w:r>
        <w:rPr>
          <w:b w:val="0"/>
        </w:rPr>
        <w:t xml:space="preserve">Viime päivinä on puhuttu paljon Donald Gloverista ja hänen Twitter-kampanjastaan saadakseen koe-esiintymisen Peter Parkerin/hämähäkkimiehen rooliin. Miksi Hämähäkkimiehen uudelleenkäynnistyksessä nörttimäisen Peter Parkerin roolissa olisi taas valkoinen mies? Marc Bernadin esitti tämän kysymyksen io9-sivustolla. Yksi Marcin tekstin kommenteissa olleista ehdotuksista oli "miksei Donald Gloveria Peter Parkeriksi"? Näyttelijä Donald Glover, joka näyttelee nykyisin elokuvassa "Mystery Team" ja sarjassa "Community", otti asian esille ja aloitti Twitter-kampanjan #donald4spiderman. Glover haluaa koe-esiintyä rooliin, ja itse asiassa uskon, että hän tyrmäisi kaikki kilpailijat. Miksi? Koska hänellä on karismaa ja koomista ajoitusta. Koska hän on komea ja hurmaava. Mielestäni Sam Raimi ja Tobey Maguire epäonnistuivat tässä Hämähäkkimiehen versiossaan. Peter Parkerin kyky esittää tappavia loukkauksia arkkivihollisilleen, jotka ovat usein koomisen sävyisiä ja joita hän voi esittää myös silloin, kun hän on epäedullisessa asemassa, ei koskaan tullut esiin Maguiren Parkerissa eikä elokuvasovituksessa. Ei lainkaan siinä määrin kuin sarjakuvassa. Jos tarkastelet Peter Parkerin ominaisuuksia tarkemmin, huomaat, ettei niillä ole mitään tekemistä etnisen alkuperän kanssa: - erakko - kiusaaja - nörtti - uskollinen - köyhä - älykäs - epävarma - kekseliäs - huumorintajuinen Se voisi olla kuka tahansa, ja juuri se on Hämähäkkimiehen hienous. Se voisi olla Donald Glover, ja mielestäni hän tekisi hienoa työtä. Kyse ei ole siitä, että Peter Parker olisi valittava mustan miehen kanssa vain siksi, että potti sekoittuisi. Tarkoituksena on ottaa silmälasit pois, kun kyse on tämänkaltaisista rooleista ja hahmoista. Valita oikea näyttelijä, joka pystyy antamaan sen, mitä rooli vaatii. Peter Parkerin ihonvärin muuttaminen tuskin muuttaisi tarinaa tai hahmoa. Valkoinen ei ole Peter Parkerin identiteetin kannalta ratkaisevan tärkeää. Ottaisin mieluummin näyttelijän, joka osaa näytellä ja tuottaa kuin näyttelijän, joka näyttää näyttelijältä. Kaikella kunnioituksella toivomuslistalla olevia viittä vastaan; on mahdollista, että ne olisivat erinomaisia. Mutta Peter Parkerin inspiroiva valinta herättäisi kiinnostukseni hankkeeseen, joka tällä hetkellä tuskin kiinnostaa minua. On lisättävä, että Glover kiihotti minua Hämähäkkimiehenä, koska löysin juuri "Community"-sarjan. Se on helmi, ja se on nähtävä, jos se on jäänyt näkemättä.</w:t>
      </w:r>
    </w:p>
    <w:p>
      <w:r>
        <w:rPr>
          <w:b/>
          <w:color w:val="FF0000"/>
        </w:rPr>
        <w:t xml:space="preserve">id 299</w:t>
      </w:r>
    </w:p>
    <w:p>
      <w:r>
        <w:rPr>
          <w:b w:val="0"/>
        </w:rPr>
        <w:t xml:space="preserve">Anders Johan Ture Rangström, syntynyt Tukholmassa 30. marraskuuta 1884, kuollut 11. toukokuuta 1947. Säveltäjä, kapellimestari, laulunopettaja, musiikkikriitikko, hallintojohtaja. Göteborgin orkesteriyhdistyksen kapellimestari 1922-25. Musiikkikriitikko, Kuninkaallisen teatterin lehdistöpäällikkö 1931-36. Ruotsin säveltäjäyhdistyksen hallituksen jäsen 1918-42. LMA Emil Sjögren in memoriam (Ord och bild, 1918) August Söderman (artikkeli, 1926) Mitt första rencontre med musiken (Nya Dagligt Allehanda, 14.11.1940) Ungdomsminnen - Nordisk sånglyrik kring sekelskiftet (Vår sång, 1940) Strindberg och en musikant (Nya Dagligt Allehanda, 13.5.1942) En skald [Bo Bergman] och hans tonsättare (1945) Musiken (Vår tids konst och diktning i Skandinavien, 1948) Bibliografi</w:t>
      </w:r>
    </w:p>
    <w:p>
      <w:r>
        <w:rPr>
          <w:b/>
          <w:color w:val="FF0000"/>
        </w:rPr>
        <w:t xml:space="preserve">id 300</w:t>
      </w:r>
    </w:p>
    <w:p>
      <w:r>
        <w:rPr>
          <w:b w:val="0"/>
        </w:rPr>
        <w:t xml:space="preserve">- "On hyvä, että emme enää odota ohitustietä ja että hallituksen enemmistö on ymmärtänyt Tullingen keskustan potentiaalin. Gabriel Melkin puheet kuulostavat jännittäviltä, sanoo Tullingen puolueen ryhmänjohtaja Anders Thorén. Tullingepartiet esitti vuonna 2013 luonnoksen Tullingen keskuksen laajentamista koskevista ehdotuksista, joissa korostettiin keskuksen rakennuksen kunnostustarvetta, mukaan lukien ehdotukset uudeksi julkisivuksi ja julkisivuksi. - Mielestämme on hyvä, että asukastiheys on lähellä julkista liikennettä. Kyseessä on kuitenkin melko suuri hanke, joka muuttaisi paljon maisemaa. On tärkeää kysyä paikallisilta asukkailta, mitä he ajattelevat", Anders Thorén sanoo. Hän huomauttaa, että on tärkeää, että kansalaiset otetaan mukaan prosessiin jo varhaisessa vaiheessa. Joitakin asioita on ratkaistava, ennen kuin asuntorakentamista voidaan harkita: "Uusi sisäänkäynti lähijunaan ei ole välttämätön vain siksi, että laiturille pääsee ruuhka-aikaan. Se merkitsee myös mahdollisuuksia rakentaa pysäköintikerroksia luonnon kanssa sopusoinnussa olevaan pysäköintilaiturin itäosaan. Emme myöskään sulje pois mahdollisuutta, että SL-korttiin liitettäisiin jonkinlainen maksu junan pysäköintilaitteiden käytöstä", Anders Thorén sanoo. Hän torjuu ajatuksen kadunvarsipysäköinnin poistamisesta ja autojen käyttäjien määrän vähentämisestä. Hänen mielestään on punavihreän puolueen toiveajattelua uskoa, että lähiöissä asuvat perheet päättävät olla ajamatta autolla. - Olisi erittäin myönteistä, jos enemmistö ojentaisi kätensä, kuten he haluavat puhua, ja keskustelisivat yhdessä erilaisista mahdollisuuksista Tullinge-keskuksen laajentamiseksi. Mieluiten Tullingen puolueen vuonna 2013 esittämän luonnoksen pohjalta, sanoo Anders Thorén.</w:t>
      </w:r>
    </w:p>
    <w:p>
      <w:r>
        <w:rPr>
          <w:b/>
          <w:color w:val="FF0000"/>
        </w:rPr>
        <w:t xml:space="preserve">id 301</w:t>
      </w:r>
    </w:p>
    <w:p>
      <w:r>
        <w:rPr>
          <w:b w:val="0"/>
        </w:rPr>
        <w:t xml:space="preserve">Avoin talo 27. maaliskuuta -YKSITYISKOHTAINEN!!!! Tervetuloa Finsnickeri Puusepänliikkeeseen, jossa on laatua koko ketjussa. Tule sisään, niin tarjoamme sinulle kahvit! Olemme hyviä ongelmanratkaisussa. Koska meillä on monen vuoden kokemus puuteollisuudesta ja eri puulajien käsittelystä, autamme sinua löytämään keinon toteuttaa unelmasi. Tutustu meihin Cathrine Lindberg toimitusjohtaja ja omistaja Jeanette Gawelin hallinto ja osto Anders Isaksson työnjohtaja Anders Johansson erikoispuuseppä, pintakäsittely Kjell Granström erikoispuuseppä Germund Beckenäs erikoispuuseppä Etkö löydä etsimääsi täältä? Tule käymään osoitteessa Norra vägen 6, 955 32 Råneå. Maanantaista perjantaihin klo 7-16. Voit myös soittaa meille numeroon 0924 - 556 20 tai lähettää meille sähköpostia osoitteeseen info@finsnickeri.nu.</w:t>
      </w:r>
    </w:p>
    <w:p>
      <w:r>
        <w:rPr>
          <w:b/>
          <w:color w:val="FF0000"/>
        </w:rPr>
        <w:t xml:space="preserve">id 302</w:t>
      </w:r>
    </w:p>
    <w:p>
      <w:r>
        <w:rPr>
          <w:b w:val="0"/>
        </w:rPr>
        <w:t xml:space="preserve">Mini on toivonut hampaiden irtoamista jo pitkään. Itse asiassa niin kauan, että toiveesta on tulossa yhä epätoivoisempi. Ilmeisesti kun hammas menetetään, esikoululuokassa lauletaan hampaan menetyslaulu, ja sitä Mini luultavasti haluaa. Jotta luokka laulaisi hänelle. Tänään hän toi jälleen esille, että hän halusi irtoavan hampaan, ja voidakseni auttaa häntä parhaani mukaan tunnustelin hänen hampaitaan. Kävi ilmi, että Minillä on itse asiassa 4 löysää hammasta. Minin onni on nyt täydellinen! Tällä hetkellä hän soittelee ympäriinsä ja kertoo kaikille ja kaikelle, että hänellä on neljä irti olevaa hammasta. Vanhempi postausMinitankarUudempi postausMinimingel... 1 Kommentti Inga M kirjoittaa: 20 Maaliskuu, 2010 at 18:30 Ha ha... Lupaan, että kun hampaani alkavat irrota, en soita ympäriinsä ja kerro heille.</w:t>
      </w:r>
    </w:p>
    <w:p>
      <w:r>
        <w:rPr>
          <w:b/>
          <w:color w:val="FF0000"/>
        </w:rPr>
        <w:t xml:space="preserve">id 303</w:t>
      </w:r>
    </w:p>
    <w:p>
      <w:r>
        <w:rPr>
          <w:b w:val="0"/>
        </w:rPr>
        <w:t xml:space="preserve">Syyskuun juuret ystävä - Marita Åhman Norrköpingissä</w:t>
      </w:r>
    </w:p>
    <w:p>
      <w:r>
        <w:rPr>
          <w:b/>
          <w:color w:val="FF0000"/>
        </w:rPr>
        <w:t xml:space="preserve">id 304</w:t>
      </w:r>
    </w:p>
    <w:p>
      <w:r>
        <w:rPr>
          <w:b w:val="0"/>
        </w:rPr>
        <w:t xml:space="preserve">Oli runollisen kaunista, kun Sarah Montague painosti Jimmy Åkessonia BBC:n ohjelmassa "Hard talk". Edelleen kuin pitbullterrieri, hän vastusti Åkessonin väitteitä Ruotsin maahanmuutosta kovilla faktoilla niin, että Åkesson lopulta ajoi itsensä nurkkaan. Se oli journalismia parhaimmillaan ja korkeatasoista, jollaista Ruotsissa harvoin nähdään, mistä SD:n pitäisi olla ikuisesti kiitollinen. Jos ruotsalaiset toimittajat olisivat olleet yhtä taitavia ja lukutaitoisia kuin Montague, SD olisi paljastunut nopeasti yksipuolueeksi, jolla ei ole muuta tarjottavaa kuin islam- ja muukalaisvihalla pelaaminen. Mutta sen sijaan, että heitä olisi tarkasteltu ammattimaisesti ennen vaaleja, tiedotusvälineet ja poliitikot yrittivät vaientaa heidät. "Mitä enemmän tilaa annetaan muukalaisvihamieliselle retoriikalle, sitä enemmän se lisääntyy yhteiskunnassa", Lena Sundström sanoi TV4:ssä muutama vuosi sitten pohtimatta sananvapauden ja muiden demokraattisten heikkouksien kaltaisia yksityiskohtia. Tosiasioihin perustuvan journalismin sijasta ruotsalaisille syötettiin opetustekstejä, jotka saisivat heidät ajattelemaan ja äänestämään oikein. Luultavasti juuri tämä asenne sai SD:n parlamenttiin, ei välttämättä muukalaisvihan vuoksi vaan tyytymättömyydestä Tukholman eliittiin, joka on liukumassa yhä kauemmas tavallisten ihmisten todellisuudesta. Ruotsalainen uutisjournalismi on kriisissä, kirjoittaa DN:n entinen toimittaja Anders Hellberg Newsmillissä, ja hän on täysin oikeassa. He harrastavat mieluummin halpaa mielipidejournalismia sen sijaan, että etsisivät tosiasioita ja totuuksia, erilaiset hyökkäykset kääritään sotaotsikoihin, he jahtaavat klikkauksia verkossa saadakseen mainostajia, jahtaavat asemia ja harjoittavat uskomatonta määrää pinnallista hölynpölyä. Pelkästään se, että jos valhe toistetaan tarpeeksi monta kertaa, siitä tulee totuus, kertoo paljon toimittajan ammatista. Samaan aikaan on olemassa uskomattoman taitavia toimittajia, mutta heidän toimittajansa antavat aivan liian harvoin heidän harjoittaa asiantuntemustaan. Siitä syytetään rahapulaa, ja on selvää, että SVT:llä ja TV4:llä ei ole samoja resursseja kuin BBC:llä, mutta SD:tä olisi voitu kohdella puolueena kuten mitä tahansa muuta ennen vaaleja eikä vasta vaalien jälkeen. Eikä maksa paljon soittaa ja selvittää faktat, kuten BBC teki ennen kuin Sarah Montague söi Jimmy Åkessonin aamiaiseksi. Mutta älkää odottako mitään sieluntutkimusta, sillä tiedotusvälineillä on tulkinnan etuoikeus, joten siitä, mitä he sanovat, tulee totuus, ainakin heidän omassa maailmassaan. Niin kauan kuin näin on, luottamus lehdistöön vähenee. Johanne Hildebrandt Jaa Muotiasiantuntija Nina Campioni ja tuomioistuinasiantuntija Jenny Alexandersson... Hotelli Tylösandin ulkopuolella puhkesi jättitappelu.</w:t>
      </w:r>
    </w:p>
    <w:p>
      <w:r>
        <w:rPr>
          <w:b/>
          <w:color w:val="FF0000"/>
        </w:rPr>
        <w:t xml:space="preserve">id 305</w:t>
      </w:r>
    </w:p>
    <w:p>
      <w:r>
        <w:rPr>
          <w:b w:val="0"/>
        </w:rPr>
        <w:t xml:space="preserve">12. MARRASKUU. Tässä on Tukholmassa järjestettävän mielenosoituksen kokoontumispaikka ja -aika, jonka tunnuslauseena on "Pysäyttäkää muukalaisinvaasio!". Ralli järjestetään klo 11:00 Kungsträdgårdenissa (puiston koilliskulmassa Kungsträdgårdsgatanin päässä). Norrmalmstorgissa EI siis järjestetä kokoontumista, kuten hakemuksessa ensin ilmoitettiin. Marssi, joka Nordfrontin tutkimusten mukaan on suurin moneen vuoteen, jatkuu noin kilometrin matkan, ja sen päätepiste on Mynttorget, kivenheiton päässä Riksdag-rakennuksesta. Siellä kahdeksan eri puhujaa pitää puheenvuoron, ja lisäksi on mahdollista järjestää väittely (jos joku uskaltaa nousta seisomaan) ja ehkä toinenkin yllätys. Ulkona vietetään siis melko pitkään, ja kehotamme kaikkia osallistujia olemaan tietoisia säästä ja pukeutumaan sen mukaisesti. Autolla matkustavien on syytä varautua hyvissä ajoin liikkeelle ja muistaa, että parkkipaikkoja on vaikea löytää kokouspaikan ja kaupungin keskustan lähistöltä, joten matkan loppuosa Kungsträdgårdeniin on suunniteltava kuljettavaksi julkisilla kulkuneuvoilla tai kävellen. </w:t>
      </w:r>
    </w:p>
    <w:p>
      <w:r>
        <w:rPr>
          <w:b/>
          <w:color w:val="FF0000"/>
        </w:rPr>
        <w:t xml:space="preserve">id 306</w:t>
      </w:r>
    </w:p>
    <w:p>
      <w:r>
        <w:rPr>
          <w:b w:val="0"/>
        </w:rPr>
        <w:t xml:space="preserve">Ero versiot "Keskustelu:Riksregistraturet 1680-07-07" Versio 31 lokakuu 2010 klo 10:49 am Ajattelin muuttaa muotoilua transkriptien Riksregistraturet korostaa enemmän tärkeää, transkripti ja välttää otsikot, jotka eivät lisää paljon. - Crex - Mielestäni ehdotuksesi on hyvä. Mitä mieltä olette siitä, että artikkelin otsikkoon pitäisi lisätä sana "transkriptio" vai riittääkö mielestänne, että se on luokiteltu sellaiseksi.--Cognatus 29. lokakuuta 2010 klo 21:09 (CEST) - Sivun yläosassa lukee "Aakkosellinen transkriptio kansallisesta rekisteristä". ja artikkeli on linkitetty Transcripts-luokkaan. Pitäisikö otsikossakin todella mainita, että kyseessä on transkriptio? Sivua katsomalla se on mielestäni selvää. Se ei ole ilmeistä, jos näet vain linkin artikkeliin, mutta onko sen pakko olla? Meillä ei esimerkiksi ole sanaa elämäkerta jokaisen elämäkerran otsikossa. Huono syy luultavasti, mutta näyttää oudolta/ruma, jos katsot Transkriptiot-kategoriaa ja jokainen linkki alkaa sanalla transkripti ... - Crex - Se on luultavasti niin kuin sanot, mutta yritän ajatella hieman ennakoivasti, jos on niin, että jonkin asiakirjan transkriptiot alkavat ilmestyä, jolloin tulee ongelmaksi antaa artikkelin otsikko hyvällä tavalla. Kansallinen rekisteri toimii hyvin siinä mielessä, että kaikki on päivätty siististi. Mutta ehkäpä siihen voidaan puuttua?--Cognatus 30. lokakuuta 2010 klo 00:35 (CEST) - Pitäisikö meidän kenties aloittaa alaluokittelun siirtokirjoitukset-kategorian alle jo nyt?--Cognatus 30. lokakuuta 2010 klo 00:36 (CEST) - Minulla ei ole hyviä ideoita siitä, miten siirtokirjoitukset voitaisiin luokitella alaluokkiin. Voin kuvitella, että myös kirkonkirjojen, oikeuskirjojen ja kenties vanhojen yksityisten kirjeiden jäljennökset saattaisivat näkyä!?? Tuomioistuinten kirjojen osalta herää toinen kysymys. Kuinka pitkiä artikkeleita voi olla? Miten muuten voit jakaa jonkin asian tietueen. Ja vielä kerran siitä, että otsikossa on selittävää tekstiä. Vaikka jotkin sivut saattavat näyttää käsittämättömiltä, kun näet vain linkin, se selviää, kun avaat sivun. Olisi esimerkiksi melko hankalaa laittaa otsikkoon tauti kaikkien salaperäisten tautien nimien kohdalla. - Crex - Olen hieman epäileväinen sen suhteen, miten luokkien nimet olisi parasta ilmoittaa. Jos sinulla on luokka Transcripts, onko sinun kutsuttava kaikkia alaluokkia Transcripts from XXX, vai riittääkö, että kirjoitat luokka XXX. Ongelmana on kai se, voidaanko alaluokkaa käyttää muuhun kuin aiottuun tarkoitukseen. Näyttääkö Special:Categories -sivu, että kyseessä on alaluokka vai päätyvätkö kaikki luokat samalle tasolle? - Crex |Rivi 5: ||Rivi 5:| ||::::Pitäisikö meidän kenties aloittaa alaluokittelu Transcripts-kategorian alle nyt?--[[Käyttäjä:Cognatus|Cognatus]] 30. lokakuuta 2010 00:36 (CEST)|| ||::::Pitäisikö meidän kenties alkaa nyt alaluokitella siirtokirjat-kategorian alle?--[[Käyttäjä:Cognatus|Cognatus]] 30. lokakuuta 2010 00:36 (CEST)| | ||::::Ei ole hyviä ideoita siirtokirjojen alaluokitteluun. Voin kuvitella, että transkriptiot saattavat näkyä myös kirkon rekistereistä, oikeuskirjoista ja ehkä vanhoista yksityisistä kirjeistä!?? Tuomioistuinten kirjojen osalta päädyn toiseen kysymykseen. Kuinka pitkiä artikkeleita voi olla? Miten muuten voit jakaa jonkin asian tietueen. Ja vielä kerran siitä, että otsikossa on selittävää tekstiä. Vaikka jotkin sivut saattavat näyttää käsittämättömiltä, kun näet vain linkin, se selviää, kun avaat sivun. Olisi esimerkiksi melko hankalaa laittaa sairaus otsikkoon kaikkien mystisten sairauksien nimien kohdalla. - [[Käyttäjä:Crex|Crex]]|| || ||::::Ei ole hyviä ideoita siitä, miten transkriptiot voitaisiin jakaa osiin. Voi kuvitella, että transkriptiot voivat näkyä jopa kirkon rekistereistä, oikeuskirjoista ja ehkä vanhoista yksityisistä kirjeistä!?? Tuomioistuinten kirjojen osalta päädyn toiseen kysymykseen. Kuinka pitkiä artikkeleita voi olla? Miten jaat</w:t>
      </w:r>
    </w:p>
    <w:p>
      <w:r>
        <w:rPr>
          <w:b/>
          <w:color w:val="FF0000"/>
        </w:rPr>
        <w:t xml:space="preserve">id 307</w:t>
      </w:r>
    </w:p>
    <w:p>
      <w:r>
        <w:rPr>
          <w:b w:val="0"/>
        </w:rPr>
        <w:t xml:space="preserve">Yatterman on japanilainen animesarja, joka on hyvin tuntematon Japanin ulkopuolella, ja Euroopassa sitä esitettiin vain Italiassa ja Puolassa (molemmissa maissa sen nimi oli Yattaman). Koko sarja sisältää 108 jaksoa. Jokaisessa jaksossa kolmikko roistoja (Doronjo, Tonzura ja Boyakki, Doromo-jengi) yrittää saada haltuunsa Dokuro-kiven, jonka uskotaan paljastavan maailman suurimman kultasuonen sijainnin. Kaksi teini-ikäistä Yatter-miestä, Gan ja hänen tyttöystävänsä Ai, yrittävät pysäyttää Dorom-jengin. Sarjalle on ominaista robottitaistelut, joissa jättiläisrobotit (mechat) taistelevat ja jotka ratkaisevat jokaisen jakson. Yatterman on myös osa Time bokan -sarjaa (japaniksi aikakone). Aika-kirjaan sisältyvien eri sarjojen väliset erot rajoittuvat usein päähenkilön nimeen, kun taas juoni koostuu yleensä kolmesta roistosta, heidän pyrkimyksestään kaapata "maaginen" esine "maagista" ryhmää vastaan.</w:t>
      </w:r>
    </w:p>
    <w:p>
      <w:r>
        <w:rPr>
          <w:b/>
          <w:color w:val="FF0000"/>
        </w:rPr>
        <w:t xml:space="preserve">id 308</w:t>
      </w:r>
    </w:p>
    <w:p>
      <w:r>
        <w:rPr>
          <w:b w:val="0"/>
        </w:rPr>
        <w:t xml:space="preserve">Hei! Nimeni on Henry, olen 8-vuotias ja asun Stodenessa. Minä ja monet muut Stodenen asukkaat tykkäämme ajaa maastopyörällä metsäpoluilla. Olin kesälomalla Sunnessa ja kävin heidän pumppuradallaan Mejeriängenissä. Mielestäni tällainen rata olisi hauska myös Karlstadissa. Pumppurata soveltuu polkupyörille, skeittilaudoille, inline-laudoille ja skoottereille. Siksi ehdotan, että kunta rakentaa sellaisen Stodenessa sijaitsevaan Stodeneskolaniin. Tällä hetkellä on suuri alue, jossa on pyörivä keinu, jossa ei ole keinuja ja johon pumptrack-rata sopisi mielestäni hyvin. Admin Karlstad, 2020-12-08 15:15:10 Ehdotus toimitetaan jatkokäsittelyyn. Kuulostaa hienolta kosinnalta! Hieno idea! Tehkää tilaa tulevalle skeitti-/potkupyörä-/bmx-laitokselle, joka on samanlainen kuin skoghallin, väsen ja forshagan laitokset. Tarvitsemme todella tällaisia tiloja Karlstadissa! Edellä mainituissa laitoksissa on paljon lapsia, ja lapset saavat erittäin hyvää liikuntaa, yhteisöllisyyttä ja työtä! Panostakaa enemmän tällaiseen toimintaan! BMX ja maastopyöräily eivät ole luultavasti koskaan olleet suurempia, joten hyppää aallon päälle nyt ja tule entistäkin houkuttelevammaksi kunnaksi! Stodene tai Skåre lienevät keskustan lapsilähtöisimpiä paikkoja! Pumppurata Stodenessa kuulostaa hyvältä idealta. Erittäin hyvä ehdotus, joka innostaa liikkeelle! Tiedän paljon enemmän ihmisiä, jotka olisivat iloisia pumppuradasta! Totta kai meillä pitäisi olla pumppurata Stodenessa. Niin monet lapset arvostaisivat tätä Erittäin hyvä idea" Koulun leikkikenttä jättää tällä hetkellä paljon toivomisen varaa. Mutta siinä on paljon potentiaalia. 2020-09-19 KYLLÄ se olisi todella hauskaa, ajattelee jopa poikani! Hieno idea, poikani rakastaa sitä myös. Olisi hienoa, jos sellainen olisi lähellä.</w:t>
      </w:r>
    </w:p>
    <w:p>
      <w:r>
        <w:rPr>
          <w:b/>
          <w:color w:val="FF0000"/>
        </w:rPr>
        <w:t xml:space="preserve">id 309</w:t>
      </w:r>
    </w:p>
    <w:p>
      <w:r>
        <w:rPr>
          <w:b w:val="0"/>
        </w:rPr>
        <w:t xml:space="preserve">Yhteisöyrittäjyys on termi, joka on noussut esiin ja joka on nyt esillä tiedotusvälineissä. Siinä puhutaan yrittäjistä, jotka ratkaisevat yhteiskunnallisia ongelmia. Määritelmä selkiytyy, kun sitä verrataan perinteisen yyyyyyy-yrittäjän määritelmään. Yrittäjä tunnistaa aukon tai jonkin puuttuvan asian ja käyttää innovaatiota ja liiketoimintaosaamista luodakseen taloudellisen palvelun, joka täyttää aukon tai tuottaa tavaran tai palvelun, joka on parempi kuin markkinoilla olevat vaihtoehdot. Yrittäjän etuna on tuottaa taloudellista voittoa itselleen ja omistajilleen. Yhteiskunnalliset yrittäjät tekevät täsmälleen samoin, mutta näkevät taloudellisen yyyyyyyy-menestyksen pikemminkin keinona saavuttaa sosiaalisia ja ympäristötavoitteita yhteiskunnassa kuin päämääränä sinänsä. Yhteiskunnallinen yrittäjä ei siis ole hyväntekijä vaan todellinen liikemies, joka arvostaa menestyksensä kyvyssä ratkaista liikeideansa ytimessä oleva sosiaalinen ongelma, kunhan se on taloudellisesti kannattavaa. Englanniksi sitä kutsutaan sosiaaliseksi yrittäjyydeksi, joka on joskus käännetty virheellisesti nimellä yyyyysocial entrepreneurship, koska englannin sana social viittaa itse asiassa yhteiskuntaan. Julkaistu Environmental Leader -lehdessä viikolla 25</w:t>
      </w:r>
    </w:p>
    <w:p>
      <w:r>
        <w:rPr>
          <w:b/>
          <w:color w:val="FF0000"/>
        </w:rPr>
        <w:t xml:space="preserve">id 310</w:t>
      </w:r>
    </w:p>
    <w:p>
      <w:r>
        <w:rPr>
          <w:b w:val="0"/>
        </w:rPr>
        <w:t xml:space="preserve">Parker Lewis Parker Lewis (alkuperäisnimi: Parker Lewis Can't Lose) on yhdysvaltalainen televisiosarja, joka esitettiin alun perin 2. syyskuuta 1990 - 13. kesäkuuta 1993 Fox-kanavalla. Sarjaa alettiin esittää vuonna 1992 SVT Kanal1 -kanavalla. Tietoja sarjasta[muokata] Sarja pyörii kolmen lukiolaisen Parker Lewisin, Mikeyn ja Jerryn ympärillä, jotka käyvät kuvitteellista koulua "Santo Domingo High School" Kaliforniassa. Parker Lewisin suosikki-ilmaus oli Ei ongelmaa, ja toinen yleinen ilmaus oli "olemme saavuttaneet viileyden". Koulun oppilaita kutsuttiin "flamingoiksi". Kahden ensimmäisen kauden ajan sarjan nimi Yhdysvalloissa oli Parker Lewis Can't Lose, mutta kolmannella kaudella sarjan nimi muutettiin pelkäksi Parker Lewisiksi. Ruotsissa sarjaa esitti SVT, ja sen nimi oli Parker Lewis kaikkien kolmen kauden ajan. Näyttelijäkaartissa[muokata] Ulkoiset linkit[muokata] - Parker Lewis Internet Movie Database (Internetin elokuvatietokanta)</w:t>
      </w:r>
    </w:p>
    <w:p>
      <w:r>
        <w:rPr>
          <w:b/>
          <w:color w:val="FF0000"/>
        </w:rPr>
        <w:t xml:space="preserve">id 311</w:t>
      </w:r>
    </w:p>
    <w:p>
      <w:r>
        <w:rPr>
          <w:b w:val="0"/>
        </w:rPr>
        <w:t xml:space="preserve">Kilpailukausi on ohi, päivät lyhenevät, lämpötila laskee kohti nollaa ja lehdet putoavat. Tavallaan syksy tuntuu aina eräänlaiselta "kirjanlopulta". Aika miettiä kulunutta vuotta ja sitä, mitä haluan viedä seuraavaan vuoteen, ennen kuin katson jouluun (kyllä, tiedän, että aloitan ehkä hieman liian aikaisin... mutta aivoparka ajattelee niin paljon, että voi mennä muutama viikko, ennen kuin saa kaiken selvitettyä...). Se, että kuljen nyt päivittäin 15 kilometriä pyörällä töihin, antaa minulle myös ylimääräistä aikaa miettimiseen. Voin aloittaa sanomalla, että vuosi 2017 on tähän mennessä ollut erittäin tapahtumarikas. Monille se on ulkopuolelta katsottuna ehkä autuaallinen sekoitus hyvää ja pahaa, naurua ja kyyneleitä, iloa ja pettymystä. Totuus (ja ilo) on kuitenkin se, että sisimmässäni on vain positiivisia tunteita. Koska vuoden kolmen ensimmäisen vuosineljänneksen jälkeen on pääteltävä, että minusta tuntuu, että olen itse asiassa kasvanut ihmisenä tänä vuonna. Minusta tuntuu, että olen saanut monia uusia oivalluksia, minua on muistutettu tärkeistä asioista, jotka olen jo tiennyt, ja että olen "laskeutunut" itseeni. Tänään tunnen sisäistä rauhaa tavalla, jota en ole luultavasti koskaan ennen kokenut. Ehkä olen toisin sanoen kasvamassa aikuiseksi - koska jotkut meistä ovat luultavasti hieman paksupäisiä ja tarvitsevat siihen hieman kauemmin kuin toiset... Urheilullisesta näkökulmasta lähdin vuoteen 2017 korkein toivein ja selkein tavoittein. Haaveet ja toiveet karsinnoista Havaijin MM-kilpailuihin. Vaikka tiesin, että se oli kaukaa haettu eikä päämäärä ollut selvä, panostin siihen kaiken, mitä minulla oli. Kovasta keskittymisestä ja täydellisestä omistautumisesta huolimatta tuloksia ei kuitenkaan tullut, ja muutaman kuukauden kuluttua se alkoi tuntua happamalta. Tajusin, että totuus oli luultavasti se, että minulla ei ollut sieluani mukanani, vaikka luulin niin. Todellisuudessa en luultavasti ollut ottanut riittävästi aikaa miettiä, miksi se tuntui minusta niin tärkeältä - ja olinko valmis maksamaan sen hinnan menetettynä aikana perheen ja ystävien kanssa, unenpuutteena, stressinä jne. Rakastan haastaa itseni ja puskea itseni yli sen, mitä pidin mahdottomana saavuttaa, tietäen, että siitä on maksettava hinta. Joskus on kuitenkin hieman vaikeaa saada etukäteen selkeä kuva siitä, mistä on luovuttava, jotta voi saavuttaa asettamansa tavoitteen. Olen aina ollut itsepäinen kuin synti. Jos olen tehnyt päätökseni jostakin asiasta, kukaan ei voi vakuuttaa minua muusta - paitsi minä itse. Jos minua yritetään suostutella johonkin, mitä en halua tai mitä en ole valmis kohtaamaan, on kuin hakkaisin päätäni seinään. Minun on itse tultava siihen tulokseen, onko jokin asia hyvä vai huono. On turvallista sanoa, että itsekuri ja jääräpäisyys ovat eräitä ominaisuuksiani - niin hyvässä kuin pahassa. Kun harjoittelu alkoi tuntua happamalta, tajusin vihdoin (purettuani vähän liian kauan), ettei kannattanut jatkaa entiseen tapaan. Vaihdoin rataa, sanoin hyvästit entiselle valmentajalleni ja sain sen sijaan Kristofferin valmennuksen - ja löysin tieni takaisin ilon pariin. Sitten tuli Frankfurt ja onnettomuus, joka sai minut tahtomattaankin pohtimaan uudelleen, mikä minulle on tärkeää. Silloin tajusin, etten oikeastaan välitä kilpailutuloksista vaan mahdollisuudesta aktiiviseen elämäntapaan, jossa saan jakaa rakastamani lajin rakastamieni ihmisten kanssa, olla osa urheilusta löytämääni uskomatonta yhteisöä ja ystävyyttä, ponnistaa ja ylittää omat rajani, eikä vähiten mahdollisuudesta levittää liikunnan iloa inspiroimalla muita. Tämä oivallus toi minut takaisin ennätysajassa. En yksinkertaisesti suostunut hyväksymään sitä riskiä, että en olisi hyvä tai en pystyisi jatkamaan triathlonia, uintia ja pyöräilyä entiseen tapaan. En tiedä, onko se totta, mutta kuntoutukseni sujui ennätysvauhtia. Seisoin Kööpenhaminassa 6 viikkoa onnettomuuden jälkeen lähtöviivalla iloisena - pikemminkin kuin kunnianhimoisena - juuri niin kuin pitikin.</w:t>
      </w:r>
    </w:p>
    <w:p>
      <w:r>
        <w:rPr>
          <w:b/>
          <w:color w:val="FF0000"/>
        </w:rPr>
        <w:t xml:space="preserve">id 312</w:t>
      </w:r>
    </w:p>
    <w:p>
      <w:r>
        <w:rPr>
          <w:b w:val="0"/>
        </w:rPr>
        <w:t xml:space="preserve">Hei ja tervetuloa sivustolleni! Olen ollut viime aikoina hieman hidas päivittämään sivustoani työpaikan vaihtumisen ja toiseen paikkaan muuttamisen vuoksi. Mutta palaan pian uusien hauskojen juttujen kanssa. Ajattelin alkaa kirjoittaa kaavat kaikesta, mitä teen tulevaisuudessa, jotta voin jakaa tekemäni asiat kaikkien niiden kanssa, jotka pyytävät kaavat kaikista tekemistäni asioista. Siihen asti toivotan teille ihanaa kevättä. Halauksia Veronica ..tai ota päivä kiinni, kuten sitä kutsutaan :) Eikö olekin mukavaa noiden seinätekstien kanssa, joita näkee nykyään kaikkialla! Ne ovat melko kalliita, ja tein sen sijaan omat. Suurensin kirjaimet tietokoneella ja piirsin ne voipaperille ja sitten suoraan seinälle paperista, jonka täytin mustalla maalilla. Suurimmat kirjaimet olivat noin 15 cm. Valitettavasti maali loppui kesken, joten en ehtinyt tasoittaa reunoja kunnolla ennen kuvan ottamista, mutta näytän tuloksen kuitenkin tässä. Kirjoitan luultavasti lisää tekstejä talossa...:) Todella hienoa! Ota siis värikynät tai pensselit esiin ja kirjoita! Siitä tulee hienoa! Halauksia sinulle ja mukavaa sunnuntaita! :) Minusta tuntui, että minulla on joulupukkeja jouluksi. Tänä vuonna muodissa ovat joulupukit, joilla on iso huppu. Ne ovat niin ihanan söpöjä isoine huppuineen ja ulkonevine nenineen. Näin Uumajan kyltissä joulupukin ja menin sisään katsomaan hintaa.....Yli 500 kruunua!!!! Teen sellaisen itse.... Istuin alas ja kokosin jotain ja sain tämän röyhkeän luvtomtenin! :) Ensimmäisessä kuvassa hänellä ei ole jalkoja. Ajattelin, että se näyttäisi siistiltä, ja virkkasin parin mustilla jaloilla. Hän näyttää varmasti herkulliselta uunin hyllyllä! :) Se oli niin hauskaa, että tein toisen, jolle ei ole vielä kasvanut partaa. Molemmat tontut ovat noin 25-30 cm pitkiä huppu pystyssä. Halauksia ja mukavaa iltaa! :) (lisätty myöhemmin) Olen lisännyt perheeseen toisen joulupukin...:sillä keskellä olevalla ei ole jalkoja.... Sitten on aika aloittaa joulukoristeet... tai ainakin valmistella niitä.....Aloitin lumiukolla ja enkeleillä. Minulla ei ole vielä kuvia enkeleistä, mutta laitan lisää kuvia tänne joulusivulle jouluun asti.:) Tein eilen myöhästyneen syysseppeleen, johon aioin kiinnittää punaisia nauhoja ja mahdollisesti joulukoristeita joulukuussa. Toistaiseksi se roikkuu niin kuin se on...vähän epätarkka kuva näen...Guuuuuud mitä toivon tuolle kameralle:) Tein kehyksen ohuista pihlajan oksista ja rautalangasta. Kuusen oksat sidottu yhteen rautalangalla ja koristeltu kanelitangoilla, partajäkälällä ja kävyillä Skånesta...:) Olen tehnyt sen taas! Toinen peniksenlämmitin!Hahaha! Luulen, että siitä tulee perinne täällä Lapissa.... ehkä perustan yrityksen niiden ympärille ja teen niistä paikallisesti tuotetun Lapin tuotteen! Nimike: "Lappia lämpimämpi"! Yhtä suuri menestys kuin Lovikavanten ja Ingmarmössan! Hahahaha! Nä....joke åtsido....:) Muistatko sen, jonka tein viime vuonna Artic Cat -väreissä? Tänä vuonna se oli jouluaiheinen ja tein "pillefantin" Hihihi! Hän oli melkein söpö....;D Suunnittelin ja tein kaavan itse enkä kirjoittanut ylös, mitä tein, joten valitettavasti en voi jakaa kaavaa siitä. Halauksia teille kaikille (Olen lähettänyt lisää kuvia viimeaikaisista lämmittelyistä jälkikäteen) Syksyn aikana täällä on tehty maalauksia ja tapetointeja. Niin hienoa, että se vihdoin valmistuu..:D Siitä tuli niin valoisa ja ihana. Rakastan valkoista tyyliä, ja päätimme maalata myös huonekalut valkoisiksi. Kun muutimme yhteen, huonekalumme sekoittuivat eri puulajeihin ja materiaaleihin, mikä ei ole kovin mukavaa. Nyt kaikki alkaa vihdoin olla kohdallaan ja pian vain : GREY!!!!! keltainen tapetti reunuksineen 90-luvulta on MENNYT MENNYT MENNYT MENNYT!!! ruokasalista.... Ajattelemme valkoista tai harmaata helmipaneelia/rintapaneelia kauttaaltaan.</w:t>
      </w:r>
    </w:p>
    <w:p>
      <w:r>
        <w:rPr>
          <w:b/>
          <w:color w:val="FF0000"/>
        </w:rPr>
        <w:t xml:space="preserve">id 313</w:t>
      </w:r>
    </w:p>
    <w:p>
      <w:r>
        <w:rPr>
          <w:b w:val="0"/>
        </w:rPr>
        <w:t xml:space="preserve">Richter toimi matematiikan professorina Wittenbergissä 1571-76 ja sen jälkeen Altdorfissa. Vuonna 1590 hän keksi maanmittarin taulukon, jota maanmittarit käyttivät mittauksissaan useita vuosia. Hän valmisti myös erilaisia matemaattisia välineitä ja teki tähtitieteellisiä havaintoja. Lähteet[muokata] Praetorius (Richter), Johann in Nordisk familjebok (toinen painos, 1915).</w:t>
      </w:r>
    </w:p>
    <w:p>
      <w:r>
        <w:rPr>
          <w:b/>
          <w:color w:val="FF0000"/>
        </w:rPr>
        <w:t xml:space="preserve">id 314</w:t>
      </w:r>
    </w:p>
    <w:p>
      <w:r>
        <w:rPr>
          <w:b w:val="0"/>
        </w:rPr>
        <w:t xml:space="preserve">Miten terveydenhuollon ammattilaiset löytävät oikean palveluntarjoajan lähetteen saamiseksi? Hankintapalvelu on jo pitkään pyrkinyt julkistamaan enemmän tietoa terveydenhuollon tarjoajista ja niitä varten, jotta voidaan luoda lisäarvoa ja helpottaa oikean tarjoajan löytämistä. Terveydenhuoltopalvelujen tarjoajat tarvitsevat oman ratkaisunsa, jossa on yksityiskohtaisempaa erikoistietoa, minkä vuoksi Chorus on suunnitellut ja toteuttanut uuden ratkaisun Tukholman alueen terveydenhuoltopalvelujen tarjoamista varten vuodesta 2018 alkaen tiiviissä yhteistyössä HSF:n kanssa. Myös toimitusten hallinnossa on haluttu käyttää standardoituja rajapintoja. Näin yhteys taustalla oleviin järjestelmiin saadaan mahdollisimman riippumattomaksi. Tämä lisää myös mahdollisuuksia uudelleenkäyttöön muilla Ruotsin alueilla.</w:t>
      </w:r>
    </w:p>
    <w:p>
      <w:r>
        <w:rPr>
          <w:b/>
          <w:color w:val="FF0000"/>
        </w:rPr>
        <w:t xml:space="preserve">id 315</w:t>
      </w:r>
    </w:p>
    <w:p>
      <w:r>
        <w:rPr>
          <w:b w:val="0"/>
        </w:rPr>
        <w:t xml:space="preserve">Espanja on perustuslaillinen monarkia. Valtion päämies on kuningas Felipe VI. Vuodesta 2011 lähtien hallitusta on johtanut pääministeri Mariano Rajoy. Yleiset vaalit[muokkaa] Espanjassa on neljä erilaista vaalia: parlamenttivaalit, autonomisten lainsäädäntöelinten vaalit, paikallisvaalit ja Euroopan parlamentin vaalit. Yleiset vaalit ja vaalit itsehallinnollisiin lainsäädäntöelimiin järjestetään kansallisen tai alueellisen lainsäätäjän toimikauden päätyttyä, yleensä neljän vuoden kuluttua edellisistä vaaleista, mutta vaalit voivat olla myös aikaisemmin. Paikallisvaltuustojen (kunta-, maakunta- tai saaristovaltuustojen) ja Euroopan parlamentin vaalit järjestetään tiettyinä päivinä. Useimmat vaalit ovat suhteellisia. Jokainen Espanjan 50 maakunnasta sekä Ceutan ja Melillan itsehallintoalueet muodostavat itsenäiset vaalipiirit. Kullakin maakunnalla on lain mukaan kaksi paikkaa ja autonomisilla kaupungeilla yksi paikka, eli yhteensä 102. Loput 248 paikkaa, jotka yhdessä edellä mainittujen kanssa muodostavat yhteensä 350 paikkaa, jaetaan suhteellisesti kunkin maakunnan väkiluvun mukaan. Soria on pienin, vain 2 paikkaa, kun taas Madrid on suurin, 36 paikkaa (2 + 34). Mandaatit jaetaan d'Hondtin menetelmällä, jota sovelletaan kuhunkin vaalipiiriin erikseen ja jonka kynnysarvo on 3 prosenttia. Senaatin vaalit perustuvat lohkoäänestykseen, eli voittajapuolue täyttää kaikki 208 paikkaa. Pääministerin valinta[muokata] Yleisten vaalien jälkeen kuningas ehdottaa parlamentille, että suurimman puolueen tai koalition johtaja nimitetään hallituksen päämieheksi. Hallituksen päämiehen ehdotuksesta kuningas nimittää myös varapääministerin.</w:t>
      </w:r>
    </w:p>
    <w:p>
      <w:r>
        <w:rPr>
          <w:b/>
          <w:color w:val="FF0000"/>
        </w:rPr>
        <w:t xml:space="preserve">id 316</w:t>
      </w:r>
    </w:p>
    <w:p>
      <w:r>
        <w:rPr>
          <w:b w:val="0"/>
        </w:rPr>
        <w:t xml:space="preserve">Pomosi voi olla psykopaatti. - Me liikkeenjohdon konsultit sanomme yleensä, että psykopatia on johtajien keskuudessa kaksi kertaa yleisempää kuin väestössä yleensä, sanoo Lars-Olof Tunbrå, joka on kirjoittanut kirjan "Psychopathic managers - as dangerous as they are charming". Tällainen johtaja voi tehdä työntekijöidensä elämästä helvettiä. Syyllisyyden puute, haluttomuus myöntää virheitä ja jatkuva valehtelu voivat aiheuttaa koko yrityksessä sisäisiä riitoja ja sairauslomia. Sitten on vain yksi keino - vaihtaa työpaikkaa.</w:t>
      </w:r>
    </w:p>
    <w:p>
      <w:r>
        <w:rPr>
          <w:b/>
          <w:color w:val="FF0000"/>
        </w:rPr>
        <w:t xml:space="preserve">id 317</w:t>
      </w:r>
    </w:p>
    <w:p>
      <w:r>
        <w:rPr>
          <w:b w:val="0"/>
        </w:rPr>
        <w:t xml:space="preserve">Olen alkanut keskittyä jalkoihin. Core on jatkuvasti esityslistalla, mutta kolmen viikon ajan harjoitusohjelmassa on ollut myös talvihiihtoa varten tehtävä perusharjoittelu. Aloitin eilen illalla tasan kello 21.00 P90x:n jalkojen ja selän treenin. Kolmatta viikkoa peräkkäin juoksen ohjelman läpi, ja tunnen jo eron. Ei ehkä jokapäiväisessä elämässä, mutta ehdottomasti istunnon aikana. Hienoja aikoja. Se oli hikinen, hutera ja hyvin treenattu. Helvetti soikoon! Haluatko sinäkin saada vahvat jalat talvea varten ja oletko Tukholmassa 11. lokakuuta? Sitten voit harjoitella hiihtäjän jalkoja ja ydintä kanssamme blogikoulutuksessa. Kello 20.00 juoksemme SATS:n raitiovaunuhallissa. Hallissa on tilaa 20 parille hiihtäjän jaloille ja ilmoittaudut lähettämällä meille suoran viestin bloggeromittraining Facebook-sivulla. Tarttukaa tähän ainutlaatuiseen tilaisuuteen: aion buffata itseni niiden mahtavien ohjaajien joukkoon, joita meillä on verkostossa, ja tehdä kanssanne joitakin harjoituksia puhtaasti karkealla Sofylla, joka ei ole niinkään musiikin tahdissa. Näin minä ainakin ajattelen. Luulen niin, katsotaan miten käy. Jännitys! Ja nyt kysyt - mitä hittoa talvikoiralla on tekemistä tämän kaiken kanssa? Vastaus on ei mitään. Mutta se on ihana koira. Jota kaipaan. Ja tiedän, että jotkut teistäkin kaipaavat häntä!</w:t>
      </w:r>
    </w:p>
    <w:p>
      <w:r>
        <w:rPr>
          <w:b/>
          <w:color w:val="FF0000"/>
        </w:rPr>
        <w:t xml:space="preserve">id 318</w:t>
      </w:r>
    </w:p>
    <w:p>
      <w:r>
        <w:rPr>
          <w:b w:val="0"/>
        </w:rPr>
        <w:t xml:space="preserve">Majoitusliikkeessä suoritettavat käteismaksut eivät saa ylittää 1999,99 euroa hallituksen määräysten vuoksi. Jos haluat lisätietoja, ota yhteyttä majoituspaikkaan varausvahvistuksessa annettujen yhteystietojen avulla. Seuraavat maksut peritään sisään- tai uloskirjautumisen yhteydessä: - Kaupunkivero: 2,50 euroa per henkilö per yö enintään 14 yön osalta. Vero ei koske alle 14-vuotiaita lapsia. Olemme sisällyttäneet kaikki majoitusliikkeen ilmoittamat maksut. Maksut voivat kuitenkin vaihdella esimerkiksi oleskelun pituuden tai yksikön tyypin mukaan.</w:t>
      </w:r>
    </w:p>
    <w:p>
      <w:r>
        <w:rPr>
          <w:b/>
          <w:color w:val="FF0000"/>
        </w:rPr>
        <w:t xml:space="preserve">id 319</w:t>
      </w:r>
    </w:p>
    <w:p>
      <w:r>
        <w:rPr>
          <w:b w:val="0"/>
        </w:rPr>
        <w:t xml:space="preserve">By: iskugganavhindukush in Uncategorized "Tervetuloa Mazar-e-sharifiin ja Camp Northern Lightsiin!" Autosta ulos hyppääminen ja leirin näkeminen, jossa vietän seuraavat kuusi kuukautta, tuntui... surrealistiselta. Ajomatka alas oli pitkä, rankka ja väsyttävä. Kun lähestyimme määränpäätä, en tuntenut mitään muuta kuin ... Continue reading → By: iskugganavhindukush in Uncategorized Viikon ajan olen hyvästellyt rakastamiani ihmisiä. Perhe, ystävät, minun ihana pieni suuri rakkauteni... Ja nyt se on tehty. Tunnen itseni voimattomaksi, tyhjäksi ja väsyneeksi. Päätäni särkee ja silmiäni kirvelee kaikki kyyneleet. Se vie ... Continue reading → By: iskugganavhindukush in Uncategorized Istun taksissa, mutta en näe mitään kaikista kyynelistä. En nähnyt tätä edessäni, kun suostuin lähtemään. Silloin ei ollut ajatuksia ikävästä, vain seikkailun terävä makeus. Jos olisin tiennyt ... Continue reading → By: iskugganavhindukush in Uncategorized Kyyneleet vain virtaavat loputtomasti. En kestä näitä jäähyväisiä. Etenkään näin helvetin kovia jäähyväisiä... By: iskugganavhindukush in Uncategorized Veljesten viimeinen vierailu ennen lähtöä oli ohi. Vaikka ne voivat olla niin helvetin kuivia, hapan, ärsyttäviä ja jäykkiä, se tuntuu juuri nyt possulta. Myönnettäköön, että olemme tottuneet olemaan näkemättä toisiamme pitkiä aikoja, koska olemme kaikki ... Continue reading → By: iskugganavhindukush in Uncategorized Nyt ei ole enää pitkä aika, enkä tiedä minne helvettiin olen menossa. Yritän nyt pakata viimeisetkin tavarat fiksusti, jotta lennon painorajoitukset täyttyisivät. Minua on rasittanut muutama varuste, jotka ... Continue reading → By: iskugganavhindukush in Uncategorized 11) Pitkät kävelyretket Tukholmassa. Kaupunki on aina kaunis, olipa kyse sitten reippaista aamukävelyistä auringossa tyttöystäväni kanssa tai filosofisista keskusteluista kävellen kaverin kanssa. By: iskugganavhindukush in Uncategorized Itsestäänselvyyksien, perheen ja ystävien lisäksi on muitakin asioita, joita tulen kaipaamaan. Asioita, joita sinä pidät itsestäänselvyyksinä, mutta joita minulla ei ole käytettävissäni siellä ollessani. 1) Internet. Langattomia juttuja. Asun ... Continue reading → By: iskugganavhindukush in Uncategorized Nautittuani veljien, ystävien ja tyttöystävän seurassa vuoden luultavasti viimeisen hirvenfileen aivan erinomaisessa ravintolassa, ilta muuttui paljon vaikeammaksi, enkä tarkoita sellaista, että ... Continue reading → By: iskugganavhindukush in Uncategorized Jäähyväiskiertue jatkuu sekaisin. Entiset työtoverit, ystävät, sisarukset - hauskuutta riittää. Olen juuri joutunut muun muassa erityisen törkeiden hyökkäysten kohteeksi eräässä entisessä työpaikassani. Nyt olen tottunut ... Jatka lukemista → Kuten niin monet muutkin, olen matkalla Afganistaniin. Tämä ei kuitenkaan ole blogi villeistä seikkailuista kaukaisissa maissa, tulitaisteluista ja henkesi puolesta taistelemisesta. Tämä on blogi kaikesta muusta. Tietoja puuttuu. Tunteet. Pelko. Tylsistyminen. Ilo. Noin kaikki, mitä jätät kotiin lähtiessäsi. Siitä, mitä te, jotka lähdette, kohtaatte, ja mitä teidän, jotka jäätte tänne, pitäisi tietää. Toivon, että matkani kiinnostaa teitä. Jos haluatte ottaa minuun yhteyttä, voitte tehdä sen osoitteessa iskugganavhindukush(at)hotmail.com Kuten niin monet muutkin, olen matkalla Afganistaniin. Mutta tämä ei ole blogi villeistä seikkailuista kaukaisissa maissa, tulitaisteluista ja taisteluista henkesi edestä. Tämä on blogi kaikesta muusta. Tietoja puuttuu. Tunteet. Pelko. Tylsistyminen. Ilo. Noin kaikki, mitä jätät kotiin lähtiessäsi. Siitä, mitä te, jotka lähdette, kohtaatte, ja mitä teidän, jotka jäätte tänne, pitäisi tietää. Toivon, että matkani kiinnostaa teitä.</w:t>
      </w:r>
    </w:p>
    <w:p>
      <w:r>
        <w:rPr>
          <w:b/>
          <w:color w:val="FF0000"/>
        </w:rPr>
        <w:t xml:space="preserve">id 320</w:t>
      </w:r>
    </w:p>
    <w:p>
      <w:r>
        <w:rPr>
          <w:b w:val="0"/>
        </w:rPr>
        <w:t xml:space="preserve">Maailmankuulu taiteilija Salvador Dali syntyi vuonna 1904 Figueresin pikkukaupungissa, noin 15 kilometrin päässä Barcelonasta. Figueresissa sijaitseva Dali-museo Teatro Museo Dali on Madridin Prado-museon jälkeen Espanjan suosituin museo. Niille, jotka eivät tunne Dalia, voin kertoa, että hän on kuuluisa surrealistisista maalauksistaan. Ajattele kellojen sulamista ja olet luultavasti nähnyt kuvan hänestä. Hän oli erittäin taitava taiteilija, joka työskenteli sekä Disneyn että Hitchcockin kanssa. Elinaikanaan Dali ehti luoda 1500 maalausta. Helpoin tapa päästä Barcelonasta Figueresiin on junalla. Espanjan junat, kuten Barcelonan metro, ovat sekä puhtaita että moderneja. Pienen Figueresin juna-asemalta on vain noin 15 minuutin kävelymatka Gala-Salvador Dalín aukiolle, 5 jossa museo sijaitsee. Rakennus, jossa kuuluisat taideteokset sijaitsevat, oli aiemmin kaupungin teatteri. Dali avasi museon itse vuonna 1974 ja antoi rakennukselle sen nykyisen kauniin ulkonäön sen jälkeen, kun se oli tuhoutunut Espanjan sisällissodassa. Museossa on useita saleja ja teoksia, jotka Dali loi yksinomaan tätä museota varten. Taiteilija itse menehtyi vuonna 1989 sydänsairauteen. Hänet on haudattu lattian alle keskelle museota, jonka ohi monet kävijät kulkevat tietämättä, että hän lepää siellä. Museo on avoinna päivittäin, aukioloajat juuri silloin, kun olet vierailulla, löydät verkkosivuilta täältä. Aikuisten sisäänpääsy on 12 euroa. Älä missaa kilpailua, joka kestää 24.10. klo 22.00 asti ja jossa voit voittaa kaksi lippua Barcelonaan Spanairilla. Hyvää viikonloppua!</w:t>
      </w:r>
    </w:p>
    <w:p>
      <w:r>
        <w:rPr>
          <w:b/>
          <w:color w:val="FF0000"/>
        </w:rPr>
        <w:t xml:space="preserve">id 321</w:t>
      </w:r>
    </w:p>
    <w:p>
      <w:r>
        <w:rPr>
          <w:b w:val="0"/>
        </w:rPr>
        <w:t xml:space="preserve">Dispondrás de toda la vivienda (cabaña) para ti. 2-vuode mökki sijaitsee Storsäternissä, Grövelsjöfjällenissä aivan Grövlan-joen vieressä. Tilalla on myös vuokrattavana 4 hengen mökki, jossa myös isäntäpariskunta Björn ja Hanna asuvat. Mökki on hiljattain rakennettu, ja siinä on keittiö, ruokailutila, makuutila, nojatuolit ja kylpyhuone suihkulla. Mökki on noin 22 neliömetriä ja max 2 henkilöä (iästä riippumatta). Mökki varataan vähintään kolmeksi yöksi, ja liinavaatteet ja pyyhkeet sisältyvät hintaan. Ota meihin yhteyttä, jos kalenterissa on vähemmän kuin kolme peräkkäistä yötä varattavissa. Avoimessa tilassa on keittiö, ruokailutila, eteinen, makuutila ja nojatuoleja. Sängyt ovat 80 cm leveät, ja ne voidaan asettaa yhden hengen sängyiksi tai parisängyksi (160 cm). Maatilalla on suoja, jossa on takka ja grilli, joka on kaikkien tilalla majoittuvien vieraiden käytettävissä. Jokainen vieras saa itse puun ja hiilet. Vuokrattavana on myös puulämmitteinen poreallas. Otros aspectos a destacar Vuodevaatteet ja pyyhkeet sisältyvät hintaan. Muut tarvikkeet, kuten saippua, shampoo, kahvinsuodattimet, roskapussit, kynttilät ja tiskiaineet, jokainen vieras tuo itse. Pihalla on myös vuokrattavissa neljän hengen mökki. Avoimessa tilassa on keittiö, ruokailutila, eteinen, makuutila ja nojatuoleja. Sängyt ovat 80 cm leveät, ja ne voidaan asettaa yhden hengen sängyiksi tai parisängyksi (160 cm). Kaikille tilalla majoittuville vieraillemme on tarjolla suoja, jossa on takka ja grilli. Jokainen vieras saa itse puun ja hiilet. Vuokrattavana on myös puulämmitteinen poreallas. Otros aspectos a destacar Vuodevaatteet ja pyyhkeet sisältyvät hintaan. Muut tarvikkeet, kuten saippua, shampoo, kahvinsuodattimet, roskapussit, kynttilät ja tiskiaineet, jokainen vieras tuo itse. Tilalla on myös vuokrattavana 4-vuoteinen mökki. 2-vuoteinen mökki sijaitsee Storsäternissä, Grövelsjönjällenissä aivan Grövlan-joen varrella. Maatilalla on myös vuokrattavana 4 hengen mökki, jossa asuu myös isäntäpariskunta Björn ja Hanna. Mökki on hiljattain rakennettu, ja siinä on keittiö, ruokailutila, makuutila, nojatuolit ja kylpyhuone suihkulla. Mökki on noin 22 neliömetriä ja max 2 henkilöä (iästä riippumatta). Mökki varataan vähintään kolmeksi yöksi, ja liinavaatteet ja pyyhkeet sisältyvät hintaan. Ota yhteyttä, jos kalenteri... leer más Idre, Dalarnan lääni, Ruotsi Grövelsjöfjällenin erikoisuus on kauniiden, helposti saavutettavien ja koskemattomien vuorten läheisyys! Björn pyörittää opas- ja aktiviteettiyritystä Experience Grövelsjön. Voit vapaasti varata hiihtotunnin tai vuoristovaelluksen - kaikki omilla ehdoillasi. Lisätietoja on osoitteessa www.experiencegrovelsjon.se Maatilamme on lähellä, noin 150 metrin päässä päivittäistavarakauppa ja ulkoilukauppa, Fjällbua. Lisätietoja, katso fjallbua.se Maatilamme on lähellä, noin 150 metriä päivittäistavarakauppa ja ulkoilukauppa, Fjällbua. Tietoa löydät osoitteesta fjallbua.se Grövelsjöjällenin erikoisuus on kauniiden, helposti saavutettavien ja koskemattomien vuorten läheisyys! Björn pyörittää opas- ja aktiviteettiyritystä Experience Grövelsjön. Durante tu estadía Asumme maatilalla ja autamme sinua lomasi aikana vastaamaan kysymyksiin ja antamaan vinkkejä alueen upeista vaelluksista ja hiihtoretkistä.</w:t>
      </w:r>
    </w:p>
    <w:p>
      <w:r>
        <w:rPr>
          <w:b/>
          <w:color w:val="FF0000"/>
        </w:rPr>
        <w:t xml:space="preserve">id 322</w:t>
      </w:r>
    </w:p>
    <w:p>
      <w:r>
        <w:rPr>
          <w:b w:val="0"/>
        </w:rPr>
        <w:t xml:space="preserve">Clare Boothe Luce Clare Boothe Luce, syntynyt Ann Clare Boothe 10. maaliskuuta (mutta virallisesti 10. huhtikuuta) 1903 New Yorkissa, New Yorkissa, ja kuollut 9. lokakuuta 1987 Washingtonissa, D.C., oli yhdysvaltalainen poliitikko, suurlähettiläs, kongressiedustaja, näytelmäkirjailija ja toimittaja. Hän oli Vanity Fair -lehden päätoimittaja vuosina 1933-1934. Hän kirjoitti myös useita menestyksekkäitä näytelmiä, kuten The Women (1936), Kiss the Boys Goodbye (1938) ja Margin for Error (1939). Hän julkaisi myös teokset Täytetyt paidat (1931) ja Eurooppa keväällä (1940).Vuodesta 1935 lähtien hän oli naimisissa Henry Robinson Lucen kanssa, joka omisti muun muassa TIME Magazine-, Life- ja Fortune Magazine -lehtiä. Vuonna 1940 hän osallistui aktiivisesti Wendell Willkien republikaanien kampanjaan.[1] Boothe Luce oli republikaanien kongressin jäsen vuosina 1943-1947 ja Yhdysvaltojen suurlähettiläs Italiassa vuosina 1953-1956.[2] Lähteet[muokkaa muokkaa] - ^ [a b] Svensk uppslagsbok, toinen painos 1947 - ^ "Ambassador to Italy". http://adst.org/oral-history/fascinating-figures/clare-boothe-luce-a-woman-for-all-time/. Haettu 4. maaliskuuta 2020. Ulkoiset linkit[muokkaa muokkaa] - Wikimedia Commonsissa on Clare Boothe Luceen liittyvää mediaa - Clare Boothe Lucen hauta Find A Grave -sivustolla - Yhdysvaltain edustajainhuoneen jäsenet Connecticutista - Yhdysvaltain suurlähettiläät Italiassa - Yhdysvaltain suurlähettiläät Italiassa.</w:t>
      </w:r>
    </w:p>
    <w:p>
      <w:r>
        <w:rPr>
          <w:b/>
          <w:color w:val="FF0000"/>
        </w:rPr>
        <w:t xml:space="preserve">id 323</w:t>
      </w:r>
    </w:p>
    <w:p>
      <w:r>
        <w:rPr>
          <w:b w:val="0"/>
        </w:rPr>
        <w:t xml:space="preserve">Erasistratos (n. 304 - 250 eKr.), kreikkalainen lääkäri ja anatomi, joka toimi Egyptin Aleksandriassa. Erasistratos syntyi Iulisissa, mutta hän suoritti tieteellisiä lääketieteen opintoja antiikin Aleksandriassa sijaitsevassa suuressa oppimiskeskuksessa Museionissa. Erityisen kuuluisia ovat hänen anatomiset tutkimuksensa, jotka perustuvat ensimmäisiin tunnettuihin ihmiskehon leikkeisiin, jotka hän teki yhdessä vanhemman ja tunnetumman kollegansa Herofiloksen (anatomian isä) kanssa. Löydökset[muokkaa] Erasistratoksen kuvaukset hermostosta olivat vielä yksityiskohtaisempia kuin hänen kollegansa/kilpailijansa Herofiloksen tekemät kuvaukset. Erasistratos erotti toisistaan aivot ja pikkuaivot, väitti, että kaikki hermot lähtevät aivoista, ja pystyi erottamaan toisistaan erityyppiset hermot. Hän hylkäsi myös Aristoteleen teorian, jonka mukaan "ilmahengitys" kulkee onttojen hermojen mukana, ja totesi, että hermot eivät ole onttoja. Anekdootti[muokata] On kerrottu, että Erasistratos kutsuttiin, kun muut lääkärit epäonnistui, parantaa Antiokhos, poika Syyrian kuningas</w:t>
      </w:r>
    </w:p>
    <w:p>
      <w:r>
        <w:rPr>
          <w:b/>
          <w:color w:val="FF0000"/>
        </w:rPr>
        <w:t xml:space="preserve">id 324</w:t>
      </w:r>
    </w:p>
    <w:p>
      <w:r>
        <w:rPr>
          <w:b w:val="0"/>
        </w:rPr>
        <w:t xml:space="preserve">Kongens Have - joka tunnetaan myös nimellä Rosenborg Have - on suuri puisto Kööpenhaminan keskustassa. Puistoa reunustavat Øster Voldgade, Sølvgade, Kronprinsessegade ja Gothersgade, ja se ympäröi renessanssiajan Rosenborgin palatsia. Puutarha aloitettiin Kristian IV:n aikana vuonna 1608. 1649 laaditun suunnitelmapiirroksen mukaan puutarha oli jaettu neliöihin - ruutukuvio, joka on tunnistettavissa nykyisestä polkujärjestelmästä. Pääreittien varrelle istutettiin noin 1700 lehmusta. Nykyään ne ovat Damegangen ja Kavallergangen (lähimpänä linnaa). Aikaisemmin myös linnan eteläpuolinen alue oli osa puistoa; se muutettiin harjoitusalueeksi vuonna 1783. 1700-luvun lopulla puisto avattiin yleisölle. Puistoa on uudistettu 1960-luvulta lähtien muun muassa Gothersgaden suuntaan sijoittuvilla hevoskastanjariveillä ja renessanssityylisellä ruusutarhalla. Joutsensuihkulähde, jota ympäröi lehmusten rengas, sijaitsee viistosti kulkevien polkujen risteyksessä. Keväällä linnan edessä olevalla nurmikolla kasvaa matto erivärisiä krookuksia ruutukuvioittain.</w:t>
      </w:r>
    </w:p>
    <w:p>
      <w:r>
        <w:rPr>
          <w:b/>
          <w:color w:val="FF0000"/>
        </w:rPr>
        <w:t xml:space="preserve">id 325</w:t>
      </w:r>
    </w:p>
    <w:p>
      <w:r>
        <w:rPr>
          <w:b w:val="0"/>
        </w:rPr>
        <w:t xml:space="preserve">Deprecated: Function set_magic_quotes_runtime() is deprecated in /storage/content/43/170043/compello.se/public_html/forum/include/common.php on line 59 Onko jokin vialla? Haluaisin nähdä enemmän... ehkä hieman kylmä. XFMImD kirjoitti: itselläni on 740 GLT 16v Olen vasta 17-vuotias, joten en saa vielä ajaa laillisesti. Eikö mitään tapahtunut? Haluaisin nähdä enemmän... Ehkä hieman kylmä. Ei se ole paha, se on talvisäilytystä varten sukulaisen talossa ladossa. En saa tällä hetkellä paljon aikaan, Jo, mutta täytän pian 17, joten sama täällä. Mutta harjoittele sen sijaan ajamista kuin hullu Oletko aloittanut viestiketjun 16v:stä? Haluaisin nähdä Offline voisi aloittaa yhden, vaikka ei näytä niin hyvältä tällä hetkellä. Edit: Nyt olen ladannut sen kuvien kanssa Viimeksi muokannut XFMImD (2012-01-03 19:44:45) Offline Olen miettinyt nyt vähän, ja olen täysin jäljessä, kun on kyse tästä levittimistä ja kaikesta. Nyt jos minulla olisi käytössäni 4kpl vihreitä tuoreita levittimiä. Voinko sitten vaihtaa 16v:n alkuperäiset (valkoiset?) levittimet vihreisiin? Ajattelin, että se ei voi olla liian rikas, jos laatikko ei syötä mitään muuta kuin mitä se on ohjelmoitu vai olenko täysin järjiltäni? Järkyttävä kysymys, tiedän, mutta selittäkää se kaltaiselleni suopäälle Offline Olen istunut ja miettinyt vähän aikaa, ja olen täysin jäljessä ajasta, kun kyse on levittimistä ja kaikesta. KevinNordström kirjoitti: Jos minulla on nyt käytettävissäni 4st vihreää tuoretta levitintä. Voinko sitten vaihtaa 16v'n alkuperäiset (valkoiset?) levittimet vihreisiin? Ajattelin, että sen ei pitäisi pystyä rikastumaan liikaa, jos laatikko ei syötä mitään muuta kuin mitä se on ohjelmoitu vai olenko täysin sekaisin? Järkyttävä kysymys, tiedän, mutta selittäkää se kaltaiselleni suopäälle, joka on istunut ja miettinyt jo jonkin aikaa, ja olen täysin jäljessä ajasta, kun kyse on levittimistä ja kaikesta. EDIT: Ja tämä etanolilla ajaminen. Olen lukenut paljon täältä ja sieltä, että pitäisi vain asentaa isommat levittimet ja lisätä polttoaineen painetta. Nousee teho hieman, mutta että etanoli vetää hieman enemmän tavallista bensiiniä? Kuka tahansa, joka voi antaa minulle selvyyttä siitä, mitä se vie mennä etanoli? http://www.etanol.nu/ombygg-insprutare.php Siellä mietin, voisiko vaihtoehto 3 olla jotain, vihreä diffuusori 940 turbosta? Viimeksi muokannut KevinNordström (2012-01-04 22:57:36) Offline 30 % suuremmat levittimet on yleensä perussääntö. Silloin on hyvä, jos tarkistat, että säiliö ja letkut kestävät etanolia tietyn ajanjakson ajan. Etanoli jäähtyy paremmin, joten voit käyttää aggressiivisempaa sytytystä ja saada jonkin verran lisää tehoa. Se on myös hyvä ylilataukseen lisäjäähdytyksellä. Mutta se myös vetää 30 % enemmän, joten auton toimintasäde pienenee merkittävästi. Offline Okey, ehkä olisi pitänyt tarkistaa, kuinka paljon alkuperäinen toimittaa ja vihreät levittimet toimittavat. Sitten se sytytyksen nollaus, en tiedä miten se tehdään ollenkaan. Mutta olisi aika mukavaa, jos sen voisi virittää hyvin ja saada moottoriin hauskan luonteen. Sitten taas, se on hemmetin 740, joten ei varmaankaan kannata panostaa tuollaiseen. Mutta aina hauska selvittää, kuinka paljon toimenpiteitä tarvitaan. http://etanol.nu/forum/viewtopic.php?f=10&amp;t=3727 Kuulosti hieman mielenkiintoinen vain, että hän teki niin vähän asioita ja auto meni hyvin ja tuskin lisääntynyt kulutus.Mielestäni sinun pitäisi pitää ajo rock kovaa auton stereot Offline Sunshine pitäisi pystyä vastaamaan tähän, hänen 740 juoksi etanolin jonkin aikaa Muistaakseni. Offline Nyt se on kuin niin setras, että haluan muistaa, että se veti 4litraa mailia liian ;-) mutta hyvä se meni todellakin... ei, mutta en tiedä, miten se on noissa, mutta sytytys en voi säätää minun, sitten laatikko on chipped noin etano</w:t>
      </w:r>
    </w:p>
    <w:p>
      <w:r>
        <w:rPr>
          <w:b/>
          <w:color w:val="FF0000"/>
        </w:rPr>
        <w:t xml:space="preserve">id 326</w:t>
      </w:r>
    </w:p>
    <w:p>
      <w:r>
        <w:rPr>
          <w:b w:val="0"/>
        </w:rPr>
        <w:t xml:space="preserve">Voit tuntea kädelläsi, että se ei ole täysin kireä. Onko se ok? Vanhassa 200-ajassani ei ole minkäänlaista leikkiä. Olisi lisättävä, että ohjauspyörä iskee ajon aikana, varsinkin jos se on hieman epätasainen.</w:t>
      </w:r>
    </w:p>
    <w:p>
      <w:r>
        <w:rPr>
          <w:b/>
          <w:color w:val="FF0000"/>
        </w:rPr>
        <w:t xml:space="preserve">id 327</w:t>
      </w:r>
    </w:p>
    <w:p>
      <w:r>
        <w:rPr>
          <w:b w:val="0"/>
        </w:rPr>
        <w:t xml:space="preserve">Sapelihammastiikereillä tai sapelihammaskissoilla tarkoitetaan erilaisia sukupuuttoon kuolleita nisäkkäitä, joille olivat ominaisia suuret kaarevat kulmahampaat. Nimi viittaa ensisijaisesti alaluokkaan Machairodontinae, mutta sitä käytetään myös muista kissan kaltaisista petoeläimistä, kuten Barbourofelidae- ja Nimravidae-heimoista tai Creodonta-luokan jäsenistä. Joskus nimeä käytetään jopa joistakin sammakkoeläimiin kuuluvista Sparassodonta-järjestön jäsenistä. Nämä eläimet eivät olleet läheistä sukua toisilleen, mutta niille kehittyi samoja ominaisuuksia yhtenevän evoluution ansiosta. Kaikissa lajeissa ne olivat nykyisiä kissaeläimiä järeämpiä, ja jotkut niistä muistuttivat enemmän karhuja. Holophoneus kuului Nimravidae-heimoon.</w:t>
      </w:r>
    </w:p>
    <w:p>
      <w:r>
        <w:rPr>
          <w:b/>
          <w:color w:val="FF0000"/>
        </w:rPr>
        <w:t xml:space="preserve">id 328</w:t>
      </w:r>
    </w:p>
    <w:p>
      <w:r>
        <w:rPr>
          <w:b w:val="0"/>
        </w:rPr>
        <w:t xml:space="preserve">Koko sininen viiva toimii Emme voi hyväksyä yhteiskuntaa, jossa on ok jäädä ulkopuolelle. Maltillisessa Solnassa on yksi alueen alhaisimmista työttömyysasteista, mutta vain muutaman aseman päässä sinisen linjan varrella on alueen korkein työttömyysaste. Tätä kulttuurista ja sosiaalista syrjäytymistä ei voida hyväksyä. Meidän on lakattava lähettämästä viestejä siitä, että Ruotsiin saa asettua, mutta että on istuttava ulkopuolelta katsomassa sisään. Solnassa asetamme vaatimuksia niille, jotka eivät pysty asettamaan vaatimuksia itselleen, ja siksi ruotsalaisten ja maahanmuuttajien välinen ero työttömyydessä on marginaalinen. Ruotsissa kestää keskimäärin 7 vuotta, ennen kuin pakolainen saa työpaikan. Solnassa se kestää 2 vuotta. Se ei ole sääli ihmisille, jotka tulevat tänne saadakseen paremman elämän itselleen, vaan pikemminkin heille on annettu fantastinen tilaisuus. Velvollisuutemme on varmistaa, että he saavat oikean asenteen ja että ruotsalainen työmoraali, joka on rakentanut tämän maan, inspiroi heitä. Haluan, että koko Ruotsi ottaa käyttöön Solnan mallin, jossa varmistetaan, että heti maahan saapuessasi saat tärkeän suullisen kielitaidon, joka soveltuu työelämään, ja sitten kunta hyvine kontakteineen etsii sinulle sopivan työpaikan, jossa et joudu maanmiehesi kanssa, jotta voit käyttää ruotsia aktiivisesti ja tulla valmiiksi työelämään. Tämä on yksi tärkeimmistä tehtävistä, joita näen itselläni parlamentissa.</w:t>
      </w:r>
    </w:p>
    <w:p>
      <w:r>
        <w:rPr>
          <w:b/>
          <w:color w:val="FF0000"/>
        </w:rPr>
        <w:t xml:space="preserve">id 329</w:t>
      </w:r>
    </w:p>
    <w:p>
      <w:r>
        <w:rPr>
          <w:b w:val="0"/>
        </w:rPr>
        <w:t xml:space="preserve">Takaisin kauneuteen. Olin napsauttanut kotiin muutamia kynsilakkoja nailsuppliesista hänen osoitteeseensa, koska postikulut ovat helvetin paljon halvemmat Yhdysvaltoihin kuin tänne Ruotsiin, joten tiesin jo etukäteen, että hän toisi ne kotiin: China Glaze Cha Cha Cha Cha, Electric Pineapple, Papaya Punch, Cross Iron 360 ja Peachy Keen, OPI Diva of Geneva, Color Club Revvvolution ja Seche Base -aluslakka (ei kuvassa). Sitten hän oli shoppailut minulle Sephorasta: The Balm Mary-Lou manizer, Tarte emphasEYES eyeliner sävyssä luumu + siihen kuuluva sivellin, Bare Escentuals Buxom Stay-there luomiväri chartreuse-sävyssä Shih Tzu, Make up forever aqua eyes eyeliner mustalla, Sephoran omat blotting paperit vaaleanpunaisessa leopardipakkauksessa (LOVE) ja kynsilakkaus Sephora by OPI:lta. Sain myös koko joukon suosikkihuulirasvojani, Chapstickin, ja pienen pakkauksen käsihuuhdeainetta, jossa on Bath and Body Worksin Guavan ja greippituoksu. Loot deluxe! =D 25 Jul, 2011 at 11:14 am | Säilytys, Kynsilakka, Vastikään ostettu | 31 Comments Ne teistä, jotka ovat seuranneet minua jonkin aikaa, ovat luultavasti hyvin tietoisia siitä, että olen parantumaton organisaatiohullu ja pidän meikkieni seuraamisesta. Siksi minua on häirinnyt suunnattomasti se, etten ole pystynyt järjestelemään kynsilakkapyörillä oleviin kynsilakkakuvioihini värien ja maalipintojen mukaan aina, kun ostan uusia lakkoja, koska kun olen maalannut ne, ne vain istuvat siellä. Muutama viikko sitten törmäsin kuitenkin johonkin, joka on juuri sitä, mitä olen etsinyt: irrotettavilla kynsilakanoilla varustettuja näytelevyjä, joiden avulla voin järjestellä värejä uudelleen niin paljon kuin haluan - miten hienoa se onkaan! Napsautin kotiin kasan Everbella-nimiseltä sivustolta (joka saattaa näyttää epäilyttävältä, mutta asiakaspalvelu on mahtavaa ja laatat löysivät tiensä minulle turvallisesti), ja viime viikon puolivälissä FedExin kaveri tuli soittamaan ovikelloani pakettini kanssa. Minulta kesti neljä päivää katsella uudelleen tällä hetkellä 264 lakkaani ja merkitä jokaiseen kynteen merkki ja nimen lyhenne, mutta se oli sen arvoista. Olen erittäin tyytyväinen tuloksiin, nyt on helppo vertailla värejä ja sävyjä keskenään ja helpottaa valintaa, kun on kyse siitä, millä maalaan kynnet! Laatat ovat $3.99 kukin tai $6.99 kahdesta ja ovat saatavilla klikkaamalla kotiin täällä ja täällä vastaavasti - Käytä koodia sannase saadaksesi 10% alennuksen ostoksestasi. Voit myös tilata heidän eBay-kaupastaan, jos haluat. Toimitus vaihtelee riippuen siitä, kuinka paljon tilaat, ja pitää mielessä, että voi olla ylimääräistä liikevaihtoveroa ja postimaksuja, koska paketti lähetetään Yhdysvalloista. 21 Jul, 2011 at. 10:19 | Newly shopped, Rouge | 15 Comments Kun Pashion aloitti kaanonmyynnin Too Facedin tuotteista, ajattelin aluksi yrittää vastustaa ja olla klikkaamatta mitään kotiin, mutta kun näin, että he myyvät Brightening Blushia vaivaiset 63 kr/st (ord. 250 kr/st), en voinut olla tilaamatta kaikkia neljää väriä - Pinch my petals, Mocha mi amore, La vie en rose ja Papa don't peach - kotiin. Pinch my petals on pölyisen vaaleanpunainen ja satiinipintainen, Mocha mi amore on myös satiinipintainen ja lämpimän ruskea - täydellinen silloin, kun haluat kirkastaa kasvojasi hieman tai muotoilla niitä. La vie en rose on viileän vaaleanpunainen, jossa on hieman kultaista hohtoa, ja lopuksi Papa don't peach on irisoiva persikkainen poskipuna, jossa on hieman vaaleanpunaisia sävyjä. En osaa valita suosikkia näistä neljästä, ne ovat kaikki todella kauniita ja olen iloinen, että tilasin ne! Oletko ostanut mitään Pashionin alennusmyynnistä? 15 Jul, 2011 at 10:27 | Uutuudet, Silmämeikit, Swatches | 12 Comments Tällä viikolla sain vihdoin ja viimein kauan odottamani luomivärit MACin online-exclusive-mallistosta.</w:t>
      </w:r>
    </w:p>
    <w:p>
      <w:r>
        <w:rPr>
          <w:b/>
          <w:color w:val="FF0000"/>
        </w:rPr>
        <w:t xml:space="preserve">id 330</w:t>
      </w:r>
    </w:p>
    <w:p>
      <w:r>
        <w:rPr>
          <w:b w:val="0"/>
        </w:rPr>
        <w:t xml:space="preserve">Päivät kuluvat... menevät ohi... ja tiedät, etteivät he tule takaisin, eikö niin? | bhimblogg Päivät ryntäävät eteenpäin... menevät ohi... ja tiedät, että he eivät tule takaisin, eikö? Eivätkä hetketkään. Ei sitä, joka tapahtui tänä aamuna aamunkoitteessa, kun katsoin poikaani pöydän yli. Kasvaa ja kasvaa. Joka on nyt 8-vuotias - ja jota pidän itsestäänselvyytenä. Kyllä, se on totta. Odotan kylmästi, että joka ilta istun hänen huoneensa sohvalla ja luen uuden luvun jostakin kirjasta, kun hän on lämpimänä ja pyjamaan pukeutuneena vieressäni. En koskaan mieti, kasvaako hän ulos toisesta talvikenkäparista, jos hän... tulee tänään koulusta kotiin. Olen Essence Vitaen valokuvaaja. Kuvaamme voittoa tavoittelemattomia perheitä, joissa joku, lapsi tai vanhempi, on hyvin sairas. Niin sairasta, että mitään ei enää pidetä itsestäänselvyytenä. Kaksi viikkoa sitten eräs toinen valokuvaajistamme kävi perheen kotona, jossa kukaan ei kysele talvikengistä. Heillä on pieni poika. Ja he tietävät, että tämä on viimeinen pari. Joka ei ehdi edes kulua loppuun. Katson uutisia ja ajattelen kaikkia Connecticutin vanhempia, jotka eivät tietenkään miettineet, tulisivatko heidän lapsensa sinä päivänä kotiin koulusta. He söivät aamupuuroaan ja ajattelivat muita asioita. Asuntolaina, työ, tehtävälista... ehkä joululahjalista. Mutta nyt. Nyt kaikki hetket ovat ohi. Ikuisesti. Vannon ja vannon, että hidastan tahtia ja nautin ja nautin ja näen ja koen ja taputan ja rakastan ja nauran ja kiitän jumalia joka ilta siitä, että sain vielä yhden päivän rakkaideni kanssa! Se on minun velvollisuuteni! Koska minulla on yhä rakkaani. http://bhimblogg.com/2012/12/16/dagarna-rusar-pa-gar-forbi-och-du-vet-val-att-de-inte-kommer-tillbaka/</w:t>
      </w:r>
    </w:p>
    <w:p>
      <w:r>
        <w:rPr>
          <w:b/>
          <w:color w:val="FF0000"/>
        </w:rPr>
        <w:t xml:space="preserve">id 331</w:t>
      </w:r>
    </w:p>
    <w:p>
      <w:r>
        <w:rPr>
          <w:b w:val="0"/>
        </w:rPr>
        <w:t xml:space="preserve">Aktiivinen loma Lombardiassa/b&gt; voi suuntautua moneen suuntaan. Monissa järvissä viihtyvät kaikenikäiset vesieläimet, ja täällä on runsaasti mahdollisuuksia uintiin, surffaukseen ja purjehdukseen. Tutki kauniita vuoria kävellen, maastopyörällä tai ole rohkea ja syöksy huipulle muiden varjoliitinten kanssa. Talvella kaikki hiihtokohteet ovat tietenkin vierailun arvoisia. Lombardian vuoristoalue kutsuu valkoisina hohtavilla rinteillä, upeilla järvillä ja yhdellä Italian suurimmista ja elinvoimaisimmista kaupungeista: muodikkaalla Milanolla. Jos pidät dramaattisista ja kauniista maisemista, vaelluksesta, hiihtämisestä tai nautit kuvankauniin ja eksklusiivisen Como-järven rannoilla viihtymisestä - tai ehkäpä kaupunkilomasta tai pitkästä viikonlopusta majesteettisessa Milanossa - harkitse matkaa Pohjois-Italian Lombardiaan. Täällä luonto on leikkikenttäsi ympäri vuoden, ja alueen tutkiminen lähietäisyydeltä, esimerkiksi kävellen tai pyörällä, on hieno kokemus. Italian suurimman järven, Gardajärven, pohjoisosa sijaitsee myös Lombardiassa, ja se, kuten muukin alue, kutsuu lukemattomiin aktiivilomamahdollisuuksiin yhdistettynä rentouttavaan nautiskeluun. Lombardia on yksi niistä Italian alueista, joilla voit lasketella niin upeissa maisemissa, että hengityksesi salpautuu matkalla alas rinteitä. Ei siksi, että se olisi fyysisesti vaativaa, vaan siksi, että Lombardian vuoristo tekee vaikutuksen paatuneimpaankin Italian matkailijaan. Alppialueella on monenlaisia alueita, jotka kutsuvat sinut aktiiviselle hiihtolomalle. Yksi näistä alueista on Livigno. Livigno on yksi Alppien suosituimmista hiihtoalueista. Livigno sijaitsee 1 816 metrin korkeudessa, ja hiihtoalue ulottuu 2 796 metrin korkeuteen merenpinnasta. Alueella on 115 kilometriä rinteitä, jotka on jaettu kahteen vuorenrinteeseen, Mottolinoon ja Caroselloon, mikä antaa mahdollisuuden valita aina aurinkoinen puoli laskettelua varten. Alhaalla laaksossa on hyvät tilat aloittelijoille, ja kaikki lyhyet hissit ovat hajallaan pitkin kaupunkia. Ylempänä maastossa on laajempi valikoima rinteitä kokeneemmille hiihtäjille. Maaston haasteet eivät ole kaikkein vaikeimpia, emmekä suosittele Livignoa kaikkein lahjakkaimmille hiihtäjille. Jos etsit hieman enemmän haastetta, voit suunnata Apricon hiihtokeskukseen, joka sijaitsee Valtellinassa Sondrion maakunnassa. Sekä hiihto- että lumilautailumahdollisuudet tarjoavat jokaiselle jotakin. Lombardian hiihtokausi kestää yleensä tammikuusta huhtikuuhun. Niinkin kaunista aluetta kuin Lombardiaa ei tietenkään pidä kokea vain auton ikkunan läpi vaan myös kävellen. Tarjolla on sekä haastavia että helppoja vaellusreittejä, joilla voit kokea alueen suuren monimuotoisuuden. Alppimainen pohjoinen eroaa selvästi hieman kumpuilevammasta ja mäkisemmästä etelästä, ja Po-joelle laskevat tasangot ovat tarina sinänsä. Yksi Lombardian suosituimmista retkeilykohteista on Brescian maakunnassa sijaitseva Stelvion kansallispuisto, joka on Italian suurin ja kuuluisin kansallispuisto. Täällä voit patikoida monia jännittäviä polkuja, nauttia Alppien maisemista ja tutustua puiston villieläimiin. Stelviossa on monia kasvitieteellisiä puutarhoja, joissa voit vierailla. Stelvion sola tunnetaan jännittävänä haasteena hyväkuntoisille maastopyöräilijöille. Giro d'Italian ammattilaispyöräilijät ajavat solan läpi joinakin vuosina kovan kilpailun yhteydessä. He eivät kuitenkaan ole ainoita, jotka ottavat haasteen vastaan yrittäessään päästä Stelvion huipulle kahdella pyörällä: monet moottoripyöräilijät ja pyöräilijät kamppailevat saman asian kanssa. Joka vuosi sola suljetaan moottoripyöräilijöiltä koko päiväksi elokuun lopussa, jolloin noin 8 000 pyöräilijää täyttää sen sijaan upeiden maisemien halki kulkevan tien. Toinen vaikuttava alue, jossa voit viettää monta hienoa tuntia patikoiden, on Maggiore-järven rannalla. Jotkut</w:t>
      </w:r>
    </w:p>
    <w:p>
      <w:r>
        <w:rPr>
          <w:b/>
          <w:color w:val="FF0000"/>
        </w:rPr>
        <w:t xml:space="preserve">id 332</w:t>
      </w:r>
    </w:p>
    <w:p>
      <w:r>
        <w:rPr>
          <w:b w:val="0"/>
        </w:rPr>
        <w:t xml:space="preserve">- Seuran 90-vuotisjuhla - Puolan itsenäisyyspäivä - Katarzyna Tubelewicz jättää Puolan instituutin - Ruotsalais-puolalainen seura sai uuden jäsenen - Surunvalittelukirje Puolan suurlähettiläälle *Tässä on valikoima seuran verkkosivuilla vuodesta 2006 lähtien julkaistuja artikkeleita. Koko sivua on uudistettu useita kertoja, viimeksi keväällä 2018, ja useita artikkeleita on siirretty, ja jotkut ovat valitettavasti päätyneet väärään paikkaan (väärään vuoteen). Jos havaitset virheitä, ota yhteyttä yhdistyksen webmasteriin tai sivuston web-toimittajaan: arthur.sehn@herodotos.se.</w:t>
      </w:r>
    </w:p>
    <w:p>
      <w:r>
        <w:rPr>
          <w:b/>
          <w:color w:val="FF0000"/>
        </w:rPr>
        <w:t xml:space="preserve">id 333</w:t>
      </w:r>
    </w:p>
    <w:p>
      <w:r>
        <w:rPr>
          <w:b w:val="0"/>
        </w:rPr>
        <w:t xml:space="preserve">("FIRST TO WEAR" on vanha sanonta, joka elää edelleen. Olen aina ollut kiinnostunut myllyistä lapsesta asti.Voin todella nähdä nuo myllyttäjät edessäni, kun he käsittelivät niitä raskaita säkkejä.Heidän on täytynyt olla uskomattoman taitavia sekä jauhamaan että pitämään myllyä käynnissä, monesti varmasti suurella nokkeluudella. Uutuutena 17. marraskuuta 2020 alkaen kaikki tehtaat ovat nyt aakkosjärjestyksessä A-Z, jotta etsimäsi on helpompi löytää 855 kuvaa ( aiemmin 1018 kuvaa ). Teollisuusympäristöt on ryhmitelty kolmeen uuteen albumiin. Käytä mieluiten tietokoneen näyttöä (mieluiten hieman suurempaa) saadaksesi parhaan kokemuksen. TÄRKEÄÄ ! Napsauta terävöitettävää kuvaa, paina näppäimistön M-näppäintä saadaksesi yksityiskohtia suurennettua ja palaa sitten M-näppäimellä. TERVETULOA ! Tuulimyllyt ja myllyt ovat uudessa albumissa OLD WINDMILLS AND MILLS.) (Albumin kuvat on otettu maaliskuussa 2017 ja ovat pääasiassa ROM ( joka on aivan uskomaton ja historiallinen osa museo itsessään ) Kuvia lyhyt vierailu Napolissa, POMPEJI ja divese kuvia lyhyt vierailu pitkin AMALFI rannikolla, Sorrento jne. Kuten aina ryhmämatkoilla, valokuvaukseen on uskomattoman vähän aikaa, ja yleensä siitä tulee pelkkää kuvien ottamista, otat kuvia ja ryhmä on poissa.... Olimme täällä vain viikon, joten oli uskomattoman tiivistä päästä kokemaan mahdollisimman paljon. Onneksi oli myös hieman aikaa kahdestaan, mutta asuimme melko kaukana Rooman ulkopuolella, joten iltakuvauksia ei ollut. Meillä oli onnea sään suhteen, mutta samalla on haastavaa, kun aurinko on sekä korkealla että matalalla ilman pilviä. Lupaan ikimuistoisen matkan........ TERVETULOA ! PS. Älä unohda lukea valokuvien kuvatekstejä ja joitakin vinkkejä siitä, miten se tehdään ( saadaksesi siitä kaiken irti ), kun katsot kuvia Kuvat-sivulla, joka on esityksessäni. Klikkaa aina kuvaa terävöittääksesi, ne on tallennettu pakattuina ja ovat hieman epätarkkoja, kun ne tulevat esiin.) (Tämä on albumi erilaisista vanhoista taloista ja maatiloista jne., jotka ovat usein kotiseutuyhdistysten ja säätiöiden, mutta myös yksityishenkilöiden säilyttämiä. Valitettavasti näen vakavaa kielteistä suuntausta tämäntyyppisessä säilytetyssä ympäristössä. Yhä useammat ihmiset pystyttävät paksuja murtoristikoita ja muita varkauksia estäviä toimenpiteitä, jotka vaikeuttavat kylien kuvaamista. Eihän ikkunoissa ja ovissa ollut kaltereita ennenkään. (OSIJ Östra södermanlands järnväg on museorautatie, jonka raideleveys on 600 mm ja joka palvelee matkustajia Mariefred-Läggesta-Taxinge-Näsby -välillä. Kaunis ja hyvin säilynyt asemarakennus on jugendtyylinen vuodelta 1895.) (Tänään on maaliskuu 2020 ja olen nyt tehnyt uudelleen koko albumin ( 567 ) kuvat, jotka aloitin 10 vuotta sitten. Siirsin kuvia, muutin niitä ja varmistin samalla, että kaikissa kuvissa on tiedot, joista saa tietoa. Mielestäni on erittäin tärkeää, että tiedät, mitä katsot. Kirkot ovat hieman erikoisia ja erittäin mielenkiintoisia dokumentoitavia.Monesti vaikeaa, koska monissa kirkoissa on hyvin pimeää tai liian kirkasta, kun aurinko paistaa ikkunoista läpi. Pitkillä seinillä oleviin kuvioihin on usein vaikea päästä käsiksi, koska penkit on kiinnitetty seinään, se on todellinen haaste.Ihailen kaikkia näitä ihania taiteilijoita ja kirkkomaalareita, jotka ovat auttaneet koristamaan kirkkomme. Valitettavasti monet, monet kirkot on lukittu varkauksien ja joissakin tapauksissa ilkivallan riskin vuoksi, mikä on hyvin surullista. HYVÄ TIETO Osoita kuvaa ja näet kuvan nimen, klikkaa kuvaa ja se on oikean kokoinen ja todella terävä. Jos haluat suurentaa ja nähdä yksityiskohtia, paina näppäimistön M-näppäintä ja palataksesi M-näppäintä.) (Kuvat on otettu HUDENE:ssa Herrjungan ulkopuolella Länsi-Götanmaalla, jossa kaikki FIVA:n rallin osallistujat söivät lounasta Trollabon tehtaalla. Sen jälkeen osallistujat jatkoivat Ryforsiin juomaan teetä englantilaisessa huvilassa.</w:t>
      </w:r>
    </w:p>
    <w:p>
      <w:r>
        <w:rPr>
          <w:b/>
          <w:color w:val="FF0000"/>
        </w:rPr>
        <w:t xml:space="preserve">id 334</w:t>
      </w:r>
    </w:p>
    <w:p>
      <w:r>
        <w:rPr>
          <w:b w:val="0"/>
        </w:rPr>
        <w:t xml:space="preserve">Haaveiletko sinäkin omasta saunamökistä? Saunamökki on täydellinen lisä kesämökkiin tai arjen hauskanpitoon kotona. Saunamökkimme toimitetaan avaimet käteen - muun muassa kiukaan ja laavun kanssa, ja joihinkin malleihin sisältyy täydellinen kylpyhuone. Talossa on kylpyhuone, pieni keittiö, ilmanvaihto, vedenlämmitin ja patterit, valmiina muuttamaan. Alla on tiivis kuvaus: Vedeneristys asennetaan Kiillon asennusohjeiden mukaisesti ja se täyttää märkätiloja koskevat alan määräykset Kun ostat mallin, jossa on sauna, katossa ja seinissä on mukana haapa-/kuusipaneelit Saunan kiuas, jossa kiukaassa on on- ja off-toiminto Saunaan sovitettu raitisilmaventtiili. Kuljetus tehtaalta Tukholmaan ja Karlshamniin sisältäen suojamuovin Vakionosturi 50/55 tonnia (pystyy nostamaan jopa 12-15 metriä talomallista ja varusteista riippuen, pidemmät nostot veloitetaan erikseen) Rakentaminen sovitetaan Husverketin talostandardin ja -ehtojen mukaisesti nykyisiin asumisvaatimuksiin. Lumikuormitusalue kestää 2,5 kN/m², mutta sitä voidaan parantaa rakennuksen sijainnin mukaan. Pystysääntö 28x45mm, c=600mm Suuremmilla panoraamaikkunoilla varustetuissa malleissa on mukana karkaistu eristyslasi Jos valitset pohjaratkaisun, jossa on sauna, puiset ikkunat sisältyvät tilaan Safco valkoinen laatuulko-ovi sisältyy vakiona Puu- tai alumiini-ikkunat voidaan toimittaa pyynnöstä. Puurunko C24 45x145mm cc=600mm (cc=300 kylpyhuoneessa) Knauf ECOSE® mineraalivillaeriste 145mm Cembrit Extreme tuulensuoja 4,5mm Usein herää kysymyksiä, joihin et ehkä löydä vastauksia. Olemme keränneet tähän yleisimmät kysymykset, jotka tulevat esiin asuntoa ostettaessa. Jos et löydä vastausta kysymykseesi, ota yhteyttä, niin autamme sinua. Omakotitalo on rakennus, joka voidaan pystyttää tontille ilman rakennuslupaa. Omakotitalon enimmäisrakennusala on 15 m2 ja katon enimmäiskorkeus 3 metriä. Sen on sijaittava tontilla, jolla on yksi tai kaksi asuntoa. Lisäksi omakotitalon on oltava erillinen eikä sitä saa rakentaa toisen rakennuksen yhteyteen. Jos haluat sijoittaa vajan lähemmäksi kuin 4,5 metrin päähän rajasta, naapurin on annettava siihen suostumuksensa. Puutarhavajan voi sijoittaa pistemäiselle tontille, eikä sitä lasketa mukaan tontin rakennettavaan pinta-alaan. Meillä on kaksi erilaista mallia: ilmastokuorta ja avaimet käteen -periaatteella. Jos valitset avaimet käteen -version, talomme ovat valmiita ja muuttovalmiita. Täällä voit myös valita useista eri pohjaratkaisuvaihtoehdoista käyttötarkoituksen mukaan. Kuljetus Tukholmaan ja Karlshamniin sisältyy hintaan. Tämän jälkeen lisätään omakotitalosi kuljetuskustannukset tontillesi. Avaimet käteen -version ostamisen yhteydessä hintaan sisältyy myös talon kokoaminen perustukselle, joka on vakiovarusteena vapaasti seisovan talon nostaminen perävaunusta. Jos valitset ilmastointikuoriversion, tilauksesta, koordinoinnista ja talon nostamisesta perävaunusta sekä kokoamisesta aiheutuvista kustannuksista huolehdit sinä asiakkaana. Tällöin talo toimitetaan täysin valmiina ulkopuolelta ja valmiina sähkö- ja putkiasennuksia sekä sisäpuolen viimeistelyä varten. Voit ladata lisätietoa siitä, mitä kahteen malliimme sisältyy, kunkin talon profiilin alta. Omakotitalon pinta-ala saa olla enintään 15 m2 ja räystään korkeus 3 metriä. Korkeus lasketaan maanpinnasta. Kyllä, voit rakentaa yhden tai useamman omakotitalon. Tontin kaikkien ulkorakennusten yhteenlaskettu rakennuspinta-ala saa kuitenkin olla enintään 15 m2. Suurin korkeus maasta räystääseen saa olla enintään 3 m. Täällä voit kokea talon ehjänä! Olemme ajatelleet teitä, jotka haluatte hoitaa rakennushakemuksen kunnan kanssa itse! Tarjoamme valmiita piirustuspaketteja, jotka arkkitehtimme ovat kehittäneet ja joiden laatu on varmistettu. Tilaa jokin valmiista piirustuspaketeistamme, niin voit helposti liittää sen kunnan rakennuslupahakemukseen. Piirustuspaketti - Standard Täydellinen piirustuspaketti valinnaista ullakkotaloa varten, valmiina toimitettavaksi kunnalle ilman asemapiirustusta. 13 995 kr Piirustuspaketti - Medium Täydellinen piirustuspaketti valinnaista ullakkotaloa varten, valmiina toimitettavaksi kunnalle ilman asemapiirustusta.</w:t>
      </w:r>
    </w:p>
    <w:p>
      <w:r>
        <w:rPr>
          <w:b/>
          <w:color w:val="FF0000"/>
        </w:rPr>
        <w:t xml:space="preserve">id 335</w:t>
      </w:r>
    </w:p>
    <w:p>
      <w:r>
        <w:rPr>
          <w:b w:val="0"/>
        </w:rPr>
        <w:t xml:space="preserve">* Racing license.2nd Radical Challenge 2019-2020 Useita GIRL's Race of Champions LAN-voittajia, viimeksi 2015 2nd Megane Trophy Cup 2013/2014 2nd in SM in virtual motorsport organized by the Swedish Motorsport Federation 2009.|#3 Martin Godolakis - Godo Racing| * Home-built rig with Recaro seat, G27 steering wheel, ClubsportV3 polkimet, GTX1080Ti-11Gb, Rift-S ja 4-kanavainen simvibe. * G.I.R.L.:n ennätys: neljä palkintokorokesijoitusta, joista kaksi kokonaisvoittoa pääsarjassa. * Juoksee Team Flat Out Racing -joukkueessa Jonas Lagessonin kanssa. Ansiot: * 9. Megane Trophy Cup 2013/2014 Olen 81-vuotias, joka asuu keskellä Smålandia ja työskentelee henkilökohtaisena avustajana. Minulla on kolme lasta, vaimo ja Volvo. Leikin paljon musiikin kanssa, kun minulla on siihen mahdollisuus. Aloitin ajamisen G.I.R.L:ssä syksyllä 2019, mutta olen ajanut simracingia jo pitkään. Johdan sivustoa https://www.facebook.com/groups/simracinghardvara/, josta saat paljon vinkkejä ja neuvoja haluamistasi vempaimista. Tietokone: I5 3570K @4.3GHz, GTX 1080 Simucube 20Nm 320mm ohjauspyörällä Fanatec Clubsport Shifter Derek Speare Design nappulalaatikot Saavutukset: 7. Exiled Formula Renault 3.5 Championship 2019 6. G.I.R.L 2019-2020 Radical Challenge Cup Vuoden tulokas 2019 G.I.R.:ssä.L, jossa voitto ja kolmas sija kohokohtina. |#7: Mattias Norling - SSR Backmarkers| * Aloitti joskus vuonna 2010 (muistaakseni), sitten GTR2:lla, rFactorilla, Race07:llä ja hengaili Race2Playssa ja SSR:ssä. * Kulkee budjetin 3x27" GTX980Ti:llä, omalla naulatuilla kilpatuolin rungolla ja ostetulla tuolilla. Kolme näyttöä. Thrustmaster TX -basso, jossa on 59xx Alacantra edition -ohjauspyörä oletuksena (myös F1-ohjauspyörä on olemassa). SQ 1.5 vaihdevivuksi niitä autoja varten, joissa ei ole paddeleitä; CSP v3 -polkimet. SRW-S1 ja G27-vaihtaja painikkeina. * Suurin saavutus: sarjan voittaja GT3 @ Race2Play kun olit. Muutama yksittäinen kisavoitto ja palkintokorokesijoitus. Odotan yhä suurta taukoa.... |#8: Filip Gustafsson - Wrong Way Racing| * 30-vuotias ja asuu Eskilstualla. * On rakentanut formula-opiskelija-auton yliopistoaikanani. Tiimi: Clear River Racing 2013 (https://www.clearriverracing.se/). * Harrastaa myös valokuvausta (https://www.fillek.com/) Laitteisto: * Valve Index * Fanatec DD1 ja CLS Elite LC polkimet * SRD Pro Alu rig Saavutukset: 2. Exiled Formula Renault 3.4 Season 2 5. Americal Exiled Series Season 2 8. G.I.R.L 2019-2020 Radical Challange Cup Saavutukset: * 6. Megane Trophy Cupissa 2012/2013 * Ikä 74 vuotta nuori. * 25 vuotta vanha Stenungsund * Olen ollut simracing vuodesta 2011 ja aloitti race07 ja sen laajennukset Ansiot: 5. RDTCC s8 "racedepartment" * -75 * Muodostettu yhdessä Sten Åberg Monster motors 2014 * Virallinen kilpa-premiere G.I.R..L 2014 * Suorita autopelejä harrastetasolla Windows 95:stä lähtien * Suorita 24" näytöllä ja varastossa olevalla G27:llä, Geforce GTX970:llä * Haaveilen tilasta kamppeelle (Man-cave) Ansiot: 5. Postseason 2015 5. Postseason 2016 * Suorita Obbon Racingille, jonka aloitin vuonna 2014 ensimmäiseksi kaudekseni Rfactor2:n kanssa. Harrastaa ajoittain simracingia. Laillinen tramspelle. Aja NSG-designin aluriggillä, SimuCubella ja Heusinkveld-pedaaleilla. - rFactor 2 - RaceRoom. Gear: - Playseat Challenge - Fanatec CSW v2.5 tuulettimen kanssa</w:t>
      </w:r>
    </w:p>
    <w:p>
      <w:r>
        <w:rPr>
          <w:b/>
          <w:color w:val="FF0000"/>
        </w:rPr>
        <w:t xml:space="preserve">id 336</w:t>
      </w:r>
    </w:p>
    <w:p>
      <w:r>
        <w:rPr>
          <w:b w:val="0"/>
        </w:rPr>
        <w:t xml:space="preserve">Kesäkilpailu alkaa SprinterMästarenilla - Halmstadissa odotetaan juhlia Lehdistötiedotteet - Jul 05, 2018&amp;nbsp14:18&amp;nbspCEST Tänään käynnistyy tämänvuotinen kesäkilpailu. Suosittu raviurheilukiertue alkaa Halmstadista, jonne odotetaan tuhansia ihmisiä osallistumaan klassiseen SprinterMästaren-suurkilpailuun. V75 ja Sommartravetin finaali: Varo - täältä tulee Normanin tähti Lehdistötiedotteet - Jul 27, 2015&amp;nbsp15:45&amp;nbspCEST Sommartravetin finaali on epäilemättä kohokohta, kun V75 vierailee Rättvikissä. Viimeaikaiset suoritukset huomioon ottaen ei ole mahdotonta, että Peter G Norman on kisan voittajan takana. "Se oli uskomaton toipuminen", hän sanoo Comte du Pommeau'sta. V75 sekä Sundsvall Open Trot ja Kallblods-SM Lehdistötiedotteet - Aug 18, 2013&amp;nbsp20:02&amp;nbspCEST Bergsåker kutsuu sitä Pohjois-Norjan suurimmaksi vuosittaiseksi urheilutapahtumaksi ... ... perjantain ja lauantain 24 raviurheilukilpailua, joiden maukkaimpina herkkuina ovat V75, Sundsvall Open Trot ja Kallblods-SM. - Kyllä, nuolen huuliani, kun luen "Norrlands Elitloppin" lähtöluetteloa, sanoo Bergsåkerin urheilujohtaja Henrik Lindgren. Örebro: V75-finaalit ja kaksinkertainen E3-finaali Lehdistötiedotteet - Aug 15, 2013&amp;nbsp13:48&amp;nbspCEST Örebro valmistautuu tuplakilpailuihin. Ja V75 lauantaina finaalin merkeissä. - Kaksi E3-finaalia, neljä V75-finaalia ja Gold-divisioonan Express Gaxes -kilpailu luovat yhdessä yhden kaikkien aikojen parhaista kilpailupäivistä Örebrossa, analysoi radan urheilujohtaja Claes Broberg. Kesäkisa vie Halmstadin Lehdistötiedotteet - Jul 01, 2012&amp;nbsp20:12&amp;nbspCEST Karlstadin metsistä Halmstadin rannoille. Vihreä kansanjuhla siirtyy nyt etelään osaksi klassista raviurheilufestivaalia, joka keräsi viime vuonna yhteensä yli 30 000 katsojaa kolmen päivän aikana. Lauantain V75-kilpailut kesäjuoksun kanssa ovat päätös torstaina alkaville sprinttereiden mestaruuskilpailuille. Sommartravpratarna - uusi nettiradio-ohjelma tänä kesänä Lehdistötiedotteet - Jun 16, 2012&amp;nbsp22:00&amp;nbspCEST Sommar i P1 -radio-ohjelma, jossa ihmiset kertovat tarinoita elämästään, on erittäin suosittu. Tänä vuonna yksi raviurheilun suurista profiileista, Lutfi Kolgjini, on yksi kesän puhujista. Niillä, jotka haluavat kuulla lisää raviurheilun profiileja, on nyt kuusi lisämahdollisuutta uudessa nettiradio-ohjelmassa Sommartravpratarna. Voittaja V75 + Happy Hudik Theatre = Totta! Lehdistötiedotteet - Jul 23, 2011&amp;nbsp15:00&amp;nbspCEST Kun Trottingin eliittisarja V75 saapuu Hudiksvalliin ja Hagmyrenin raviradalle lauantaina 30. heinäkuuta, TV4:n Vinnare V75 tarjoaa ainutlaatuisen lähetyksen. Ohjelma tehdään yhteistyössä Voittajat-tiimin ja suositun Glada Hudik -teatterin kanssa. 300 vihreää minihevosta Skarassa Lehdistötiedotteet - Jul 21, 2011&amp;nbsp13:40&amp;nbsp&amp;nbspCEST Nyt Kesäkisa ja V75 ovat tulossa Västgötaslätteniin, eikä se tunnu vähiten Skarassa. Axevallas trotting festival alkaa perjantaina V65:llä ja jatkuu sunnuntaihin StoChampionatetilla ja V65:llä. 300 vihreää minihevosta Årjängissä Lehdistötiedotteet - Jul 14, 2011&amp;nbsp12:30&amp;nbspCEST Lauantaina on vuorossa V75 Sommartravetilla Årjängissä. Päävetonaula Årjängs Stora Sprinterlopp on kerännyt yhden kisan historian parhaista lähtökentistä. Mutta jo perjantaina tapahtuu asioita, eikä vain radalla, joka kilpailee myös silloin. Kesäkilpailu siirtyy Årjängin rinteisiin Lehdistötiedotteet - Jul 10, 2011&amp;nbsp18:40&amp;nbspCEST Vihreä kesäkilpailu siirtyy Halmstadin rannoilta Årjängin metsiin ja rinteisiin. Lauantaina on vuorossa V75 ja Årjängs Stora Sprinterlopp, kansanjuhla "Ruotsin kauneimmalla kilparadalla", jossa on yksi vuoden vahvimmista lähtökentistä. Tule vihreänä Summer Trottiin - kiertueelle</w:t>
      </w:r>
    </w:p>
    <w:p>
      <w:r>
        <w:rPr>
          <w:b/>
          <w:color w:val="FF0000"/>
        </w:rPr>
        <w:t xml:space="preserve">id 337</w:t>
      </w:r>
    </w:p>
    <w:p>
      <w:r>
        <w:rPr>
          <w:b w:val="0"/>
        </w:rPr>
        <w:t xml:space="preserve">Horatio Henry Couldery Horatio Henry Couldery, s. 1832 Lewisham, k. 1893, oli brittiläinen taidemaalari, joka asui Lontoossa. Couldery oli taidemaalarin poika.[1] Opiskeltuaan ebenistiksi hänet hyväksyttiin Royal Academy of Artsin oppilaaksi vuonna 1857. Vuosina 1861-1892 hän piti näyttelyitä akatemiassa.Hän maalasi eläimiä, erityisesti nuoria kissoja, ja genremaalauksia, erityisesti urheilukohtauksia. Taidekriitikko John Ruskin arvosteli hänen työnsä myönteisesti.[1] Valitut teokset[muokkaa] Cats by Fishbowl. Uteliaisuus. Osteriillallinen. Viitteet[muokata] Huomautuksia[muokata] - ^ [a b c] "Horatio Henry Couldery". Haynes Fine Art of Broadway. http://www.haynesfineart.com/artists/horatio-couldery-uk. Haettu 6. maaliskuuta 2014. Lähteet[muokata] - Tämä artikkeli perustuu kokonaan tai osittain saksankielisen Wikipedian aineistoon - Allgemeines Künstlerlexikon: die bildenden Künstler aller Zeiten und Völker. "21". München: Saur. 1992-. pp. 546. Libris-linkki. ISBN 3-598-22740-X</w:t>
      </w:r>
    </w:p>
    <w:p>
      <w:r>
        <w:rPr>
          <w:b/>
          <w:color w:val="FF0000"/>
        </w:rPr>
        <w:t xml:space="preserve">id 338</w:t>
      </w:r>
    </w:p>
    <w:p>
      <w:r>
        <w:rPr>
          <w:b w:val="0"/>
        </w:rPr>
        <w:t xml:space="preserve">Noin kymmenen vuotta sitten Ruotsissa kirjaveroa alennettiin kuuteen prosenttiin. Tämä teki kirjoista halvempia ja lisäsi siten myyntiä. Nähdäkseni se ei vaikuttanut kielteisesti valtion tuloihin; vaikka kirjoja myytiin enemmän, kirjaveroa kerättiin silti helvetin paljon rahaa. EU sallii nykyään kaikkien jäsenvaltioidensa soveltaa haluamaansa arvonlisäveroa kaikkiin kirjoihin, lukuun ottamatta digitaalisesti ladattavia kirjoja (eli e-kirjoja ja ladattavia äänikirjoja). Kymmenen vuotta sitten tämä ei ehkä olisi ollut niin outoa, mutta nykyään se jarruttaa e-kirjamarkkinoiden kehitystä. Luin taannoin Svensk bokhandel -lehdestä, että Ruotsin valtiopäivät näyttää nyt haluavan muuttaa tätä, jotta tulevaisuudessa myös e-kirjoihin voidaan soveltaa alhaista arvonlisäveroa. Lopuksi sanon. Tämä ei ole päivääkään liian pian. Luen ja luen, mutta henkinen lukulistani ei koskaan lyhene. Se on sekä turhauttavaa että ihanaa. Tähän kirjoitan ajatuksia asioista, joita olen lukenut, jotka haluan lukea tai joita en aio lukea.</w:t>
      </w:r>
    </w:p>
    <w:p>
      <w:r>
        <w:rPr>
          <w:b/>
          <w:color w:val="FF0000"/>
        </w:rPr>
        <w:t xml:space="preserve">id 339</w:t>
      </w:r>
    </w:p>
    <w:p>
      <w:r>
        <w:rPr>
          <w:b w:val="0"/>
        </w:rPr>
        <w:t xml:space="preserve">Viime vuosina on tullut yhä suositummaksi ottaa sisustuksessa inspiraatiota hotelleista, ja tämä tyyli tunnetaan nimellä hotelliksi. Esimerkiksi lattiasta kattoon ulottuvien verhojen käytöstä on tullut hyvin suosittua. Tämä luo ylellisen tunteen, jonka saa yleensä vain silloin, kun [...].</w:t>
      </w:r>
    </w:p>
    <w:p>
      <w:r>
        <w:rPr>
          <w:b/>
          <w:color w:val="FF0000"/>
        </w:rPr>
        <w:t xml:space="preserve">id 340</w:t>
      </w:r>
    </w:p>
    <w:p>
      <w:r>
        <w:rPr>
          <w:b w:val="0"/>
        </w:rPr>
        <w:t xml:space="preserve">Blizzardin Warcraft 4:n julkaisua odotellessa voit nyt kokea uudelleen Warcraft 3:n moninpelitilan hektiset ottelut Armies of Azeroth -modin julkaisun myötä. Joukko modaajia on luonut rakastetun strategiapelin uudelleen StarCraft II -moottorilla, ja tässä ensimmäisessä alfa-versiossa voit taistella Turtle Rock -kartalla. Kehittäjät ovat luvanneet julkaista lisää sisältöä tulevaisuudessa, ja ennen kuin käynnistät Starcraft Arcaden, jossa modi on nyt saatavilla, voit vilkaista julkaisutrailerin. Jos kaipaat inspiraatiota tai vain kertausta pelin mekaniikasta, voit katsoa ruotsalaisen Thorzainin (josta tuli myöhemmin hyvin menestynyt Starcraft 2:ssa) pelaavan ottelun Turtle Rock -kartalla.</w:t>
      </w:r>
    </w:p>
    <w:p>
      <w:r>
        <w:rPr>
          <w:b/>
          <w:color w:val="FF0000"/>
        </w:rPr>
        <w:t xml:space="preserve">id 341</w:t>
      </w:r>
    </w:p>
    <w:p>
      <w:r>
        <w:rPr>
          <w:b w:val="0"/>
        </w:rPr>
        <w:t xml:space="preserve">Tarkkaavaisen lukijan vihjeen jälkeen päätimme, ettemme ole rasistisia, vaan tarkastelemme lähemmin Ruotsidemokraattien edustajaa Flenissä, Bengt Nilssonia. Tutustuttuamme tarkemmin Nilssonin Facebook-sivuun löysimme tämän tekstin: Pitäisikö meidän todella inspiroitua näistä maista? Yleensä SD huomauttaa, että nämä ovat kulttuurisesti erilaisia kuin meillä Ruotsissa eikä niissä ole mitään jäljiteltävää. Soitimme kysyäksemme: Pitäisikö Ruotsin toimia mielestänne enemmän Afganistanin tai jonkin muun mainitsemanne maan tavoin? -Ei missään nimessä. Tiedät, että minulla on hyvin laaja huumorintaju. Vitsailen kaikesta. Jos katsot Facebook-sivuani, näet minun kertovan tarinan koiran ja naisen samankaltaisuudesta. Mutta nyt sinun on selitettävä, mitä tarkoitat hauskalla tarinalla. En näe viestissäsi vitsiä? - Et, mutta me näemme. Meillä kaikilla on erilaista huumoria. Okei, mutta on todella vaikea nähdä lopputulosta. - Uskon sen, mutta sinulla ei ole sellaista huumoria. Ha. Ha. H... Ei, se ei ollut hauskaa, mutta ehkä sitä ei ollut alun perin tarkoitettu vitsiksi? Voimme vain arvailla sitä.</w:t>
      </w:r>
    </w:p>
    <w:p>
      <w:r>
        <w:rPr>
          <w:b/>
          <w:color w:val="FF0000"/>
        </w:rPr>
        <w:t xml:space="preserve">id 342</w:t>
      </w:r>
    </w:p>
    <w:p>
      <w:r>
        <w:rPr>
          <w:b w:val="0"/>
        </w:rPr>
        <w:t xml:space="preserve">Jonathan Medin ja MedinDressage tarjoavat ammattimaista koulutusta ravihevosille. Liiketoimintaa harjoitetaan Hormesta Säteri ulkopuolella Jonathan on vakuutusasiamies Folksam. Jos sinulla on vakuutuskysymyksiä, ota yhteyttä Jonathaniin.</w:t>
      </w:r>
    </w:p>
    <w:p>
      <w:r>
        <w:rPr>
          <w:b/>
          <w:color w:val="FF0000"/>
        </w:rPr>
        <w:t xml:space="preserve">id 343</w:t>
      </w:r>
    </w:p>
    <w:p>
      <w:r>
        <w:rPr>
          <w:b w:val="0"/>
        </w:rPr>
        <w:t xml:space="preserve">Arvosanani: 3/5 Tämä oli siis ensimmäinen Booked-kirjani. Se kuvaa aikaa polynesialaisella saarella, kun brittiläinen valtuuskunta saapuu tutkimaan raporttia seksuaalisesta hyväksikäytöstä. Kertojia on kaksi, joista toinen on Olivia, ruotsalainen nainen, joka on asunut saarella 25 vuotta. Hän on melkein valmis lääkäri, joka lähti Ruotsista juuri ennen valmistumistaan eikä ole koskaan palannut. Toinen kuuluu Christianille, brittiläisen valtuuskunnan johtajalle, jota painaa hänen oma elämäntarinansa. Hyppäät mukaan elämään saarella, vietät siellä muutaman viikon ja hyppäät sitten pois. Kun aloin lukea tätä kirjaa, minulla ei ollut aavistustakaan siitä, että sen takana oli tositarina, ja minusta saarelaiset kuvattiin halventavasti, vähän kuin seksuaalisesti vapautuneet villieläimet, jotka eivät reagoi ja ovat laiskoja. Noin kaksi kolmasosaa kirjan loppupuolella löysin artikkeleita tapahtumasta, johon Lotta Lundberg perustaa kirjansa, ja pystyin ymmärtämään osia siitä paremmin. Kirja on hyvin helppolukuinen, jopa niin, että kieli on mielestäni melkein liian yksinkertaista. Se on hyvin realistinen ja konkreettinen, näin tapahtuu, näin sanotaan ja näin tehdään. Kuten kirjoitin kahden kolmanneksen postauksessani, olen itse asiassa hieman väsynyt seuraavanlaisiin lauseisiin: ...harjakset, jotka ahmivat kaikkea, mihin törmäävät: vesimelonia, mangoa, banaaneja, papaijaa, tähtihedelmiä ja ananasta, avokadoa painavissa kimpuissa, kookospähkinöitä, appelsiineja ja passiohedelmiä, jotka lojuvat joka puolella tietä... En tiedä, minun on vaikea kirjoittaa tätä kirjaa uudelleen. Toisaalta halusin lukea eteenpäin nähdäkseni, mitä tapahtuisi, mutta toisaalta se tuntui niin pinnalliselta, niin yksinkertaiselta, eikä se tehnyt sitä, mitä haluan kirjan tekevän: koskettanut minua. Posted in Luokiteltu 3, Luettu 2012 Kaksi kolmasosaa The Islandissa tunnen itseni hieman ristiriitaiseksi. Haluan tietää, mitä tapahtuu, mutta tarina häiritsee minua hieman. En tiedä, miksi Lotta Lundberg kirjoitti kirjan, mutta en pidä siitä, miten hän kuvaa tätä saarta jossakin Tyynenmeren alueella - Melanesiassa, Mikronesiassa tai Polynesiassa. Olen myös hieman kyllästynyt näihin toistuviin kaikenlaisiin eksoottisiin hedelmiin, joiden tarkoituksena on luultavasti saada minut tuntemaan ympäristöä. Kun kirjaa on jäljellä reilut sata sivua, palaan takaisin kokonaiskuvan ja lopullisen tuomion kanssa. Posted in Yleistä kirjakeskustelusta Hyppäsin eilen sähköpostiin, kun Bookedista tuli pyyntö Lotta Lundbergin The Islandista. Se kannatti, ja muutaman päivän kuluttua minulla on kopio postilaatikossani. Lotta Lundberg on minulle tuntematon kirjailija, mutta Saari kuulostaa jännittävältä, joten odotan innolla uutta tuttavuutta. Kun puhutaan jokin aika sitten käydystä kansikeskustelusta, minun on sanottava, että tämä kansi vetoaa minuun. Se antaa tunteen jostakin suuresta ja tärkeästä, joka on salaperäisyyden peitossa. Juuri siitä, mistä kirjassa näyttää olevan kyse.</w:t>
      </w:r>
    </w:p>
    <w:p>
      <w:r>
        <w:rPr>
          <w:b/>
          <w:color w:val="FF0000"/>
        </w:rPr>
        <w:t xml:space="preserve">id 344</w:t>
      </w:r>
    </w:p>
    <w:p>
      <w:r>
        <w:rPr>
          <w:b w:val="0"/>
        </w:rPr>
        <w:t xml:space="preserve">Bon Iver (lausutaan /boʊn iˈvɛər/) on laulaja-lauluntekijä Justin Vernonin nykyinen bändi ja samalla hänen merkittävin musiikkiprojektinsa tähän mennessä. Yhtyeeseen kuuluu tällä hetkellä kahdeksan muusikkoa sekä Vernon itse. Nimi Bon Iver on anglisointi ranskankielisestä sanasta "bon hiver" (hyvä talvi). Vernon itse julkaisi Bon Iverin debyyttialbumin For Emma, Forever Ago vuonna 2007. Suurin osa levystä äänitettiin kolmen kuukauden aikana syrjäisellä mökillä Wisconsinissa. Elämäkerta[muokata] Kun lukiossa ja yliopistossa, Vernon perusti bändejä "Mount Vernon", yhdessä John Barreca, ja "DeYarmond Edison". Molemmat olivat indie rock -yhtyeitä hänen kotikaupungistaan Eau Clairesta, jossa hän edelleen asuu.[3][4] DeYarmond Edison koostui Vernonista, Brad ja Phil Cookista sekä Joe Westerlundista. Pitkän menestyksen jälkeen Eau Clairen musiikkikentällä bändi päätti jättää omansa ja muuttaa Raleighiin, Pohjois-Carolinaan kokeilemaan musiikkia uudessa paikassa. Bändi julkaisi kaksi albumia, ensimmäinen omakustanteinen ja toinen nimeltään "Silent Signs."[5] EP julkaisematonta materiaalia löytyy bändin MySpace-sivulla.[6] Lähes vuoden kuluttua Raleigh, Vernon palasi kotiin Wisconsin jätettyään bändin ja tyttöystävä. DeYarmond Edisonin jäljellä olevat jäsenet perustivat uuden bändin nimeltä "Megafaun" ja ovat edelleen hyviä ystäviä Vernonin kanssa[7].</w:t>
      </w:r>
    </w:p>
    <w:p>
      <w:r>
        <w:rPr>
          <w:b/>
          <w:color w:val="FF0000"/>
        </w:rPr>
        <w:t xml:space="preserve">id 345</w:t>
      </w:r>
    </w:p>
    <w:p>
      <w:r>
        <w:rPr>
          <w:b w:val="0"/>
        </w:rPr>
        <w:t xml:space="preserve">Olet tähti! : kirja lapsille, jotka tuntevat itsensä erilaisiksi Susan Heyboer O'Keefe (2 nidettä) H�FTAD. KM-F�rlaget &amp; Bornelings, Finnish, 2008-11-14. Sarja: Elämäntarinoita lapsille Lapset voivat k�nnyttää itseään eri tavoin monista eri syistä. Tyv�rr, maailmassa, jossa keskitytään niin paljon ulkoisiin ominaisuuksiin, lahjoihin ja fyysisiin ihanteisiin, lapset saattavat nähdä erilaisuutensa negatiivisena asiana. Aikuisten on tunnustettava ja vahvistettava nämä uskomukset ja samalla... Toimitetaan 1-2 arkipäivän kuluessa 62:- K�p Frankensteinin hirviö by</w:t>
      </w:r>
    </w:p>
    <w:p>
      <w:r>
        <w:rPr>
          <w:b/>
          <w:color w:val="FF0000"/>
        </w:rPr>
        <w:t xml:space="preserve">id 346</w:t>
      </w:r>
    </w:p>
    <w:p>
      <w:r>
        <w:rPr>
          <w:b w:val="0"/>
        </w:rPr>
        <w:t xml:space="preserve">On vaikea nimetä mitään "maailman parhaaksi", mutta ihmiset ovat silti uskomattoman tunteikkaita television suhteen, ja se tekee tästä aiheesta ehkä vielä ärsyttävämmän joillekin. Ajattelin kuitenkin koota yhteen viisi tv-sarjaa, joiden voidaan eri syistä sanoa olevan maailman parhaita. Tässä yhteydessä olen pohtinut muun muassa sitä, kuinka kauan ne ovat olleet olemassa, kuinka vaikutusvaltaisia ne ovat olleet, millaisia yleisvaikutelmia niistä on jäänyt, ja mitä tv-sarjoja ottaisin mieluiten mukaan autiolle saarelle. Esimerkkinä mainittakoon, että televisiosarja Murha ja ei tarinoita on ollut olemassa jo pitkään, ja se on yksi niistä genreistä, joita haluaisin nähdä enemmän televisiossa, mutta sillä ei ole ollut suurta vaikutusta muihin sarjoihin. Muilla sarjoilla, kuten Sopranosilla, on ollut suuri vaikutus, mutta en haluaisi viedä sitä autiolle saarelle. 5 Simpsonit Simpsoneita tuotetaan edelleen yli 450 jaksoa sen jälkeen, kun ne alkoivat. Se ei ole ainoastaan ennätys piirrettyjen joukossa, vaan myös julkkikset ovat edelleen jonossa vierailevien tähtien joukossa. Englanninkielinen Wikipedia kirjoittaa: Se on tällä hetkellä pisin käynnissä oleva prime time -viihdeohjelma, jolla on johdonmukainen ympäristö ja toistuvat hahmot. Muut prime-time-ohjelmat ovat olleet pidempiä, mutta ne ovat kaikki uutis-, urheilu-, antologia- tai varieteeohjelmia. [lähde] (Pieni huomautus: kaikkien aikojen pitkäikäisin tv-sarja on Guiding Light, joka kesti yli 15 000 jaksoa.) 4. Frasier Frasierin ainutlaatuisuus on se, että se on hienostunut sitcom ja että se on jatko-osa, joka on voittanut enemmän palkintoja kuin alkuperäinen. Lisäksi tämä tarkoittaa, että Kelsey Grammer on näytellyt samaa hahmoa kolmessa eri tv-sarjassa, mikä on ainakin harvinaista, jos ei ainutlaatuista. 3. CSI Kun kolme samanaikaista televisiosarjaa on samaan sarjaan kuuluvien sarjojen katsojalukujen kärjessä, on vaikea kieltää CSI:n suosiota. Yli 500 jaksoa, sarjakuva, teemapuisto ja tuleva elokuva ovat myös ansiokkaita. Myös oikeusjärjestelmään kohdistuvilla vaikutuksilla on merkitystä. Tärkein syy CSI:n sisällyttämiseen luetteloon on kuitenkin se, miten sarja on vaikuttanut nykyaikaisten rikossarjojen tarinankerrontatyyliin. Enää ei voida sivuuttaa oikeuslääketieteen vaikutusta rikostutkintaan, mutta on myös yksityiskohtaisempia tarinoita, joista ovat saaneet alkunsa sekä niinkin huonot sarjat kuin The Mentalist että niin hyvät kuin Lie to Me. Minulle CSI tulee aina yhdistymään kuulustelukohtauksiin, joissa poliisi Brass painostaa epäiltyjä syyttelemällä heitä, samalla kun Grissom istuu taustalla ja kysyy kohotetulla kulmakarvalla rauhallisesti: voinko nähdä oikean korvasi? (tai vastaava) 2. Valkoinen talo Ei ole pahitteeksi, että tv-sarja vaikuttaa oikeusjärjestelmään, mutta on sarjoja, jotka ovat tehneet enemmänkin. Valkoinen talo -sarja, joka sai alkunsa Aaron Sorkinin The President and Miss Wade -elokuvan käsikirjoituksen ylijäämämateriaalista, on vaikuttanut siihen, että suuri osa amerikkalaisista on kiinnostunut politiikasta. Missä muussa ohjelmassa on tehty jaksoja siitä, miten laki syntyy, mitä lehdistösihteeri tekee, ja opittu keskustelemaan perustuslaillisista ja demokraattisista kysymyksistä. Valkoinen talo oli muuten yksi ensimmäisistä televisio-ohjelmista, joissa elokuvatähdet esiintyivät vapaaehtoisesti. Aikaisemmin rajalinja television ja elokuvan välillä oli ollut leveä, mutta White Housen jälkeen tähdet siirtyivät vapaammin muodosta toiseen. Kunniamaininnat * X-arkistot - toi kauhugenren takaisin televisioon ja loi 1990-luvun suuren avaruusolentosarjojen aallon * Gunsmoke - yksi kaikkien aikojen pisimpään pyörineistä televisiosarjoista, joka myös innoitti länkkärisarjojen aallon, jota voimme tuskin kuvitella nykyään. Lähes kaikki muut sarjat olivat länkkäreitä muutaman vuoden ajan 1950-luvulla. Toisin kuin monet ruotsalaiset sarjat sijoittuivat 1800-luvulle ja 1900-luvun alkuun. * Cityakuten - joka oli yksi ensimmäisistä prime-time-sarjoista, joissa käytettiin saippuasarjaa, jossa oli useita toisiinsa kietoutuneita juonenkäänteitä. Ei minun makuuni, mutta vaikea sivuuttaa. Ja nyt maailman parhaat tv-sarjat: 1. Star Trek Kun on kyse tv-sarjoista, on vaikea päästä eroon</w:t>
      </w:r>
    </w:p>
    <w:p>
      <w:r>
        <w:rPr>
          <w:b/>
          <w:color w:val="FF0000"/>
        </w:rPr>
        <w:t xml:space="preserve">id 347</w:t>
      </w:r>
    </w:p>
    <w:p>
      <w:r>
        <w:rPr>
          <w:b w:val="0"/>
        </w:rPr>
        <w:t xml:space="preserve">Biografia[muokata] Nikisch opiskeli Wienin konservatoriossa 1867-74, 1877 muutti Leipzigiin, jossa hän toimi Leipzigin oopperan kapellimestarina 1878-1889. Hän johti sinfoniakonsertteja Bostonissa ja vuosina 1893-95 oopperakapellimestarina Budapestissa.Vuodesta 1895 hän oli Gewandhaus-orkesterin musiikillinen johtaja ja samalla Berliinin filharmonisen orkesterin kapellimestari - näitä kahta virkaa hän hoiti kuolemaansa saakka, lisäksi hän oli Hampurin filharmonisen orkesterin kapellimestari.Vuonna 1912 hän vei Lontoon sinfoniaorkesterin kiertueelle Yhdysvaltoihin - ensimmäisenä eurooppalaisena orkesterina. Vuonna 1913 hän äänitti Berliinin filharmonikkojen kanssa ensimmäisen kokonaisen sinfonian, Beethovenin "Femman". Erityisen kuuluisia ovat hänen tulkintansa</w:t>
      </w:r>
    </w:p>
    <w:p>
      <w:r>
        <w:rPr>
          <w:b/>
          <w:color w:val="FF0000"/>
        </w:rPr>
        <w:t xml:space="preserve">id 348</w:t>
      </w:r>
    </w:p>
    <w:p>
      <w:r>
        <w:rPr>
          <w:b w:val="0"/>
        </w:rPr>
        <w:t xml:space="preserve">Kromattu käsisuihku, jossa on pyöreä suihkupää (Ø 9 cm). Kromattu käsisuihku, jossa on pyöreä suihkupää (Ø 9 cm).</w:t>
      </w:r>
    </w:p>
    <w:p>
      <w:r>
        <w:rPr>
          <w:b/>
          <w:color w:val="FF0000"/>
        </w:rPr>
        <w:t xml:space="preserve">id 349</w:t>
      </w:r>
    </w:p>
    <w:p>
      <w:r>
        <w:rPr>
          <w:b w:val="0"/>
        </w:rPr>
        <w:t xml:space="preserve">Siemens ja Volvo Cars käynnistävät sähköautoja koskevan strategisen kumppanuuden</w:t>
      </w:r>
    </w:p>
    <w:p>
      <w:r>
        <w:rPr>
          <w:b/>
          <w:color w:val="FF0000"/>
        </w:rPr>
        <w:t xml:space="preserve">id 350</w:t>
      </w:r>
    </w:p>
    <w:p>
      <w:r>
        <w:rPr>
          <w:b w:val="0"/>
        </w:rPr>
        <w:t xml:space="preserve">Sen ei tarvitse olla vaikeaa. Pitää vain olla luova, kuten Pellen äiti Lisa. Vanha lipasto sai leikkisän muodonmuutoksen lasten jäljelle jääneen askartelumaalin ja harmaan pianolakan avulla. Matta- ja kiiltävän maalin sekoitus lisää kuvion syvyyttä. Kolmiot luonnosteltiin vapaalla kädellä ja teipattiin sitten maalarinteipillä. Lopuksi lipasto maalattiin kahdella kerroksella mattalakalla. Nätti ja inspiroiva ja sopii nykyiseen tanssihenkiseen sisustustrendiin, jossa vintage-huonekalut, puu ja hillityt pastellivärit hallitsevat. Olemme saaneet inspiraatiota rennosta ja viihtyisästä yhdistelmästä ja palaamme teemaan liittyvällä lastenhuoneiden inspiraatiolla koko viikon ajan. Kiitos Lisa Anderssonille askarteluvinkeistä ja kuvista!</w:t>
      </w:r>
    </w:p>
    <w:p>
      <w:r>
        <w:rPr>
          <w:b/>
          <w:color w:val="FF0000"/>
        </w:rPr>
        <w:t xml:space="preserve">id 351</w:t>
      </w:r>
    </w:p>
    <w:p>
      <w:r>
        <w:rPr>
          <w:b w:val="0"/>
        </w:rPr>
        <w:t xml:space="preserve">Paketti - SP88E missä tahansa värissä asehyllyllä Salut 9 689,00kr 9 495,00kr (ilman alv: 7 596,00kr) - Pakettitarjous - eksklusiivinen asekaappi missä tahansa värissä maksimoidulla sisustuksella ja LED-valaistuksella. - Ylellinen Salut-aseteline mahdollistaa kiväärien tehokkaan ja turvallisen säilytyksen - Säädettävä piipputuen korkeus - Hyväksytty ja sertifioitu SSF3492:n mukainen turvakaappi - Painaa yli 150 kg - Säilytys, jossa on tilaa jopa 7 kiväärille. - Salut-asehylly, kaksi säädettävää puolihyllyä, väliseinä ja ylähylly mukana. - Yksi avainkoukku ja viisi säilytyshyllyä ovessa. - Valmisteltu lattiassa ja seinässä olevilla ankkurointirei'illä. - Mahdollisuus lisätä kultaisia yksityiskohtia (Gold Edition) - Vapaa valinta valkoisen, mustan, sotilasvihreän tai vaaleanpunaisen värin välillä sekä kaapissa että asehyllyssä. Tilausohjeet: Väri: Valitse ilmaiseksi neljästä eri väristä. Kuvaus Tilapäinen pakettitarjous! Osta bestsellerimme SP88E, jossa on elektroninen koodilukko, missä tahansa eksklusiivisessa värissä markkinoiden älykkäimmän asetelineen, Salut Gun Rackin, kanssa. Salut-aseteline mahdollistaa tehokkaamman aseiden säilytyksen kaapissa jopa 7 aseelle. Voit valita neljästä eri väristä - valitse sama väri kuin kaapissasi tai valitse eri väri kuin kaapissasi, joka tapauksessa se antaa ylellisemmän tunnelman! Salut-asetelineen lisäksi se sisältää myös väliseinän, kaksi puolihyllyä ja ylähyllyn. Yhdessä oven viiden säilytyshyllyn kanssa voit maksimoida kaapin hyötysuhteen ja täyttää sen 100-prosenttisesti. Jotta voit mukauttaa kaapin henkilökohtaisiin varusteisiisi, väliseinä on käännettävissä ja puolihyllyt ovat korkeussäädettävissä! Kuvaus SP88-asekaapista: turvakaappi, jossa on tilaa jopa 7 kiväärille (Salut-asetelineen kanssa). Vakuutusyhtiöiden ja viranomaisten hyväksymä. Kaappi on testattu ja sertifioitu SSF3492:n mukaisesti, ja se on hyväksytty 20 pisteelle, mikä tarkoittaa, että kaapissa voi käytännössä säilyttää 20 kivääriä tai 10 pistoolia tai 5 täysautomaattiasetta. Koska kaappi painaa yli 150 kg, sitä ei tarvitse ankkuroida. Suosittelemme aina kaapin ankkuroimista, ja olemme valmistelleet neljä ankkurointireikää pohjaan ja takaosaan! Salut-asetelineen kuvaus: Salut-aseteline on kehitetty yksinomaan Scandinavian Safen SP88-asekaappia varten, ja se tarjoaa tilatehokkaan ratkaisun aseiden säilytykseen. Salut-aseteline on erityisesti kehitetty ratkaisu kiväärien tehokkaaseen, turvalliseen ja helppoon käsittelyyn. Aseteline on sekä suunniteltu että valmistettu Ruotsissa ruotsalaisesta teräksestä ja pulverimaalattu kestävyyden vuoksi. Jalusta on suunniteltu maksimoimaan kaapin tila ja siten mahdollistamaan useampien aseiden tehokas säilyttäminen. Se mahdollistaa myös pehmeämmän käsittelyn. Jalustan yläosassa, asetelineessä, on neljä syvennystä ja kolme kääntyvää koukkua, joita vasten piiput kallistetaan. Kaksi voimakasta magneettia pitävät jalustan paikallaan kaapin seinää vasten, ja sen korkeus on siten säädettävissä. Koukkuja käytetään vaaka-asennossa, ja ne käännetään pystysuoraan aseiden asettamiseksi ja poistamiseksi. Sekä pistorasiat että koukut on suojattu muovisuojuksella, jotta kiväärit eivät naarmuuntuisi. Telineen alaosan, perätuen, muotoilu mahdollistaa kiväärien suoremman kaltevuuden ja lisää tilaa. Peukalotuki on vuorattu kumilla, joka pitää peukalon paikallaan ja suojaa peukalokantta. Jos haluat säilyttää kiväärit piippu alaspäin, se on mahdollista. Salut-aseteline on valmistettu tukevasta metallista, valitse väreistä valkoinen, musta, vaaleanpunainen tai sotilasvihreä mustilla yksityiskohdilla. Koska tuotekehitys ja valmistus tapahtuvat Ruotsissa, maaseutu hyötyy siitä, sillä valmistaja käyttää Västerbottenin sisämaassa sijaitsevaa metallinjalostustehdasta. Muut</w:t>
      </w:r>
    </w:p>
    <w:p>
      <w:r>
        <w:rPr>
          <w:b/>
          <w:color w:val="FF0000"/>
        </w:rPr>
        <w:t xml:space="preserve">id 352</w:t>
      </w:r>
    </w:p>
    <w:p>
      <w:r>
        <w:rPr>
          <w:b w:val="0"/>
        </w:rPr>
        <w:t xml:space="preserve">Versio 14.3.2013 klo 15:16 Frälse on pohjoismainen termi (vanhan länsi-norjan frelsi, vanhan ruotsin frælse, muoto sanasta fræls "vapaa", yhdyssana sanoista vapaa ja kaula, siis: vapaalla kaulalla)[1] Keskiaikainen merkitys oli verovapaa, eli veroilta säästynyt. Vapahtajan maaomaisuutta kutsuttiin vapahtajan kartanoiksi[2] tai vapahtajan kartanoiksi. Alkuperäinen merkitys on yksinkertaisesti vapaa mies, sellainen, joka ei ole kenenkään palvelija.Bailiwick viittasi myös aateliston ehdottomaan oikeuteen käyttää maillaan asioita, jotka muutoin olivat kuninkaallisia: metsästys-, vesi-, vuoristo- ja metsäkuningas. Aatelisto ei myöskään maksanut niistä veroja tai osinkoja. On olemassa useita kilpailevia teorioita aateliston alkuperästä ja siitä, onko aatelisto ilmiönä alkuperäinen vai ei. Maallinen aatelisto koostui vakiintuneista aatelisista ja varakkaista talonpojista (odal), jotka kuningas vapautti veroista, jos he olivat valmiita asettumaan hänen palvelukseensa "korvalla" (korva = hevonen) mies ja hevonen täydessä haarniskassa. Myöhemmin käytettiin termiä "panssaroitu palvelu". Kristinuskon myötä tai sitä ennen syntyi hengellinen pelastus. Laajemmat yhteydet, joihin termi voidaan sijoittaa, ovat yleiseurooppalaiset ilmiöt, ratsastavan soturiluokan (ritarit) syntyminen ja katolisen kirkon vaatimus koskemattomuudesta maallisten ruhtinaiden puuttumiselta kirkon asioihin[3] Aivan toisenlainen ilmiö oli vuoristoalueen maaorjien ilmiö. Bergsfrälse oli kuninkaallinen etuoikeus, jonka tietyt kaivostyöläiset saivat maaverosta ja haarniskaverosta vastineeksi kaivostoiminnasta, yleensä vain jalommissa kaivoksissa eli hopea- ja kuparikaivoksissa. Myöhemmin heidät tunnettiin epävirallisesti nimellä vuoristoylhäisyys. Sana "bergsfrälse" muuttui myöhemmin huomattavasti. Ruotsalaiseksi Uradeliksi laskemisen kriteerinä on, että perheen esi-isät kuuluivat vuonna 1400 maaorjuuteen (eli he joko suorittivat Alsnön ohjesäännön mukaista asepalvelusta hevosen selässä ja olivat siten vapautettuja veroista, kuuluivat hengelliseen maaorjuuteen tai heillä oli kuninkaallisia etuoikeuksia Bergsfrälsenä). Sisällysluettelo - 1 Maallinen maaorjuus - 1.1 Puoliorjuus - 2 Henkinen maaorjuus - 3 Maaorjuus - 4 Maaorjuus - 5 Maaorjuusviljelijät - 6 Katso myös - 7 Viitteet Maallinen maaorjuus Maallinen maaorjuus juontaa juurensa kahdesta aikaisemmasta sotilaallisesta organisaatiomuodosta, ledungista ja hirdenistä. Pohjoismaisessa historiankirjoituksessa on pitkään ollut kiistanalainen kysymys siitä, mistä näistä pyhimysten varhaisin kerros rekrytoitiin. Norjassa maallinen veljeskunta on aivan selvästi jatkokehitys vanhasta kuninkaallisesta hirdenistä ja siihen liittyvästä vanhemmasta palvelus- ja feodaalijärjestelmästä, johon kuului lendermenn, jolla puolestaan oli oma hirdar. Tanskassa ja Ruotsissa tällaista suoraa yhteyttä ei kuitenkaan ole havaittavissa. Kun tanskalaiset pyhimykset ilmestyivät lähteisiin, heidän rekrytointipohjansa koostui pääasiassa varakkaista talonpojista. Tätä ei kuitenkaan voida tulkita täydelliseksi irtautumiseksi vanhan lauman perinteistä. Tanskalaisen vapahtajan vala kuninkaalle on sama kuin aiempien hovineitojen vala, ja on tietenkin totta, että monet hovineitoista olivat alun perin peräisin samasta talonpoikaisluokasta kuin myöhempi vapahtaja.[4] Lainsäädännössä varhaisin todiste feodaalijärjestelmästä löytyy tanskalaisesta Jyske lovista vuodelta 1241, jossa todetaan, kenellä on oikeus ottaa miehiä palvelukseensa ja että kuninkaan palveluksessa olevat herrat voivat ostaa kaiken maata, mihin heillä on varaa, ilman velvollisuutta maksaa ostoon liittyviä veroja, "kun he uskaltautuvat niskoilleen kuninkaan käskyn ja maan rauhan puolesta". Norjassa Magnus Lagaböter perusti vuonna 1277 uuden arvonimijärjestelmän, jossa feodaalijärjestelmään liittyvät arvonimet esiintyvät ensimmäistä kertaa. Paimenen korkein arvoaste, skutilsveinar (</w:t>
      </w:r>
    </w:p>
    <w:p>
      <w:r>
        <w:rPr>
          <w:b/>
          <w:color w:val="FF0000"/>
        </w:rPr>
        <w:t xml:space="preserve">id 353</w:t>
      </w:r>
    </w:p>
    <w:p>
      <w:r>
        <w:rPr>
          <w:b w:val="0"/>
        </w:rPr>
        <w:t xml:space="preserve">RETHINK Tervetuloa RETHINKiin - sivustolle, johon keräämme uusimmat kolumnit ja näkemykset UI:lta. Almedalen 2019 - kultakaivos sponsoritulojen kasvattamiseen Kolumni kirjoittanut Björn Stenvad - 8 heinäkuu 2019 Almedalen ei ole täydellinen tapahtuma, sillä sen majoitushinnat ovat korkeat, ilmastovaikutukset ovat suuret kaiken matkustamisen vuoksi ja se on elitistinen. Kokouspaikkana se on kuitenkin vaikeasti lyötävissä oleva areena, jonka lähes 4000 ilmaista ohjelmakohdetta tuovat yhteen liike-elämän, kansalaisyhteiskunnan, tiedemaailman ja politiikan, mikä tekee Almedalenista loistavan tilaisuuden tulevaisuuteen suuntautuneille oikeudenhaltijoille. Useimmat Ruotsin suurimmista yrityksistä osallistuvat paneelikeskusteluihin, esittelyihin ja keskustelutilaisuuksiin, joissa he kertovat näkemyksistään ja työstään muun muassa sukupuolten tasa-arvon, ympäristön, työntekijöiden sitoutumisen, digitaalisen markkinoinnin ja uusien teknologioiden parissa. Se antaa sinulle tilaisuuden toimia ennakoivasti Almedalenin jälkeen ja ottaa yhteyttä yrityksiin esittääksesi konkreettisia yhteistyöehdotuksia asialistalla tärkeimmiksi katsomissasi kysymyksissä. Visbyssä viettämieni päivien aikana minulle tuli mieleen, että keskustelu koskee nykyään yhä enemmän sitä, miten yritykset toimivat tiettyjen kysymysten parissa (esim. sukupuolten tasa-arvo, ilmasto), eikä sitä, miksi meidän on tehtävä jotain. Tämä tarkoittaa, että nykyaikaisena oikeudenhaltijana sinä voit olla osa ratkaisua ja vaikuttaa asiaan. Mitä oikeuden pitäisi siis tehdä kasvattaakseen kaupallista arvoaan? Tässä top 5 -listani Almedalen 2019:stä: 1. Ajattele kuin julkisuudenhoitaja Accenture järjesti markkinoinnin tulevaisuutta käsittelevän seminaarin, jossa he esittelivät näkemyksiään siitä, mikä ohjaa menestyksekästä markkinointia: - Hiljaisuus on kultaa - nykyisessä valtavassa viestintämelussa on tärkeämpää kuin koskaan uskaltaa valita oikeat hetket viestin välittämiseen. - Käytä vahvoja persoonallisuuksia - vahvojen profiilien (jotka leikkaavat melun läpi) antaminen viestiäsi eteenpäin on yhä tärkeämpää; - Hyperpersoonallinen sisältö - uskalla räätälöidä viestiäsi ja olla vuorovaikutuksessa kohdeyleisösi kanssa (esim. Netflix julkaisee sarjoja, joissa katsojat valitsevat, miten heidän versionsa loppuu); - Ryhmän voima - luo vaikutusta saamalla ryhmä ihmisiä puhumaan puolestasi (esim. #metoo); - Puolusta asiaa - yhteisöllinen markkinointi koskettaa ihmisiä ja tuottaa usein toivottua vaikutusta. Kaikki nämä menestystekijät ovat mielestäni hyvän sponsoroinnin osatekijöitä. Eikä vähiten se, että puolustamme asiaa yhdessä yritysten kanssa. Yksi esimerkki, jota korostettiin, on Niken puolustaminen NFL-pelaaja Colin Kaepernickin puolesta, joka vuonna 2016 polvistui Yhdysvaltain kansallislaulun aikana vastalauseena poliisiväkivallalle sekä mustien ja valkoisten väliselle epätasa-arvolle. Niken ja Kaepernickin kampanja on herättänyt valtavia protesteja, ja ihmiset ovat polttaneet Nike-kenkänsä ja levittäneet sanaa sosiaalisessa mediassa. Tästä huolimatta - tai sen vuoksi - yrityksen mukaan verkkomyynti kasvoi 31 prosenttia heti kampanjan jälkeen. Niken kampanja on yksi nykyajan mielenkiintoisimmista markkinointikampanjoista, joka todella vahvistaa väitettä siitä, että hyvä sponsorointi on sitä, että uskaltaa puolustaa arvoja, joihin uskoo, ja uskaltaa valita kohdeyleisönsä, eikä vähiten valita pois kohdeyleisö. Henric Smolak mediateknologiayritys Strosslesta korosti pakkausten merkitystä. Henrik pyörittää podcastia Under 15 yhdessä Dagens Median kanssa. Podcastiin on koottu tietämystä tietyn asian asiantuntijan avulla. Jaksot julkaistaan kerran viikossa, ja niiden pituus on 15 minuuttia. Tämä muoto on saavuttanut suuren menestyksen. Tämä johtuu sekä formaatista - selvästi alle 15 minuuttia - että Dagens Median kautta tapahtuneesta jakelusta. Henrik korosti, että kaikkien menestyvien markkinoijien pitäisi nykyään ajatella kuten kustantajat - keskittyä hyvän tarinan kertomiseen eikä siihen, missä logon pitäisi näkyä. Arvokkaita oivalluksia sinulle ja kumppaneillesi 2. Visio on kaikki kaikessa Åren vuoden 2019 alppihiihdon maailmanmestaruuskilpailut lähtivät liikkeelle visiona fossiilivapaa tapahtuma. Tämä rohkea visio toteutui 70-prosenttisesti, mikä oli suuri menestys verrattuna aiempiin mestaruuskilpailuihin. Samaan aikaan organisaatio tuomittiin harhaanjohtavasta markkinoinnista (koska se ei täysin saavuttanut visiota), mutta tavoite kuitenkin saavutettiin. Ympäristökysymykseen kiinnitettiin erityistä huomiota, ja tulos oli erittäin vahva, ja tapahtumaa pidetään nyt mallina tuleville mestaruuskilpailuille. Tapahtumassa katsottiin myös, että tämä</w:t>
      </w:r>
    </w:p>
    <w:p>
      <w:r>
        <w:rPr>
          <w:b/>
          <w:color w:val="FF0000"/>
        </w:rPr>
        <w:t xml:space="preserve">id 354</w:t>
      </w:r>
    </w:p>
    <w:p>
      <w:r>
        <w:rPr>
          <w:b w:val="0"/>
        </w:rPr>
        <w:t xml:space="preserve">Lagenhetatthyra.se on ruotsalaisten asunnonostajien portti vuokramarkkinoille. Jos etsit asuntoa, olet tullut oikeaan paikkaan. Jos haluat vuokrata asuntosi, olet myös tullut oikeaan paikkaan. Joka vuosi tuhannet asunnonhakijat etsivät asuntoa Lagenhetatthyra.se-sivustolta. Tässä on valikoima vuokrattavia asuntoja Tukholman Hammarbyhamnenissa juuri nyt: Jos näin on, tee niin kuin tuhannet muut ruotsalaiset ja</w:t>
      </w:r>
    </w:p>
    <w:p>
      <w:r>
        <w:rPr>
          <w:b/>
          <w:color w:val="FF0000"/>
        </w:rPr>
        <w:t xml:space="preserve">id 355</w:t>
      </w:r>
    </w:p>
    <w:p>
      <w:r>
        <w:rPr>
          <w:b w:val="0"/>
        </w:rPr>
        <w:t xml:space="preserve">Uusi kirja 2015: Harjoittelu Ruotsin klassikkokisaan ja muihin pitkiin kilpailuihin. Kirjan kymmenien kirjoittajien joukossa on kaksi GIH:n opettajaa - Mikael Mattsson ja Cecilia Åkesdotter. Ruotsalaisen klassikon täydentäminen on suositumpaa kuin koskaan. Vätternrundan-, Vansbrosimningen-, Lidingöloppet- ja Engelbrektsloppet/Vasaloppet-kilpailuihin ilmoittautuu joka vuosi valtavasti osallistujia. Kestävyyskilpailun läpäiseminen, ja varsinkin kaikkien niiden läpäiseminen yhdessä, vaatii kuitenkin hyvää valmistautumista - sekä fyysisesti että henkisesti. Kirjan sisältö on perusteellinen tutkimus uinnin, pyöräilyn, juoksun, maastohiihdon ja triathlonin alalla kertyneestä tiedosta ja kokemuksesta sekä siitä, miten eri lajeja voidaan parhaiten yhdistää harjoittelussa ja kilpailussa. Kokonaiskuvan luomiseksi ja urheilusuoritukseen vaikuttavien tekijöiden ymmärtämisen lisäämiseksi mukaan on sisällytetty myös viisi yleistä lukua, jotka käsittelevät liikuntateoriaa, liikunnan suunnittelua, urheiluravitsemusta, henkistä valmennusta ja urheiluvammojen ennaltaehkäisyä. Lue lisää kirjasta A Swedish Classic SISU Sport Books -sivustolta. Mikael Mattsson GIH, Cecilia Åkesdotter GIH, Håkan Carlsson, Ingrid Djurback, Fredrik Ericsson, Annelie Johansson, Emma Lindblom, Mikael Rosén, Erik Wickström, Joachim Willén.</w:t>
      </w:r>
    </w:p>
    <w:p>
      <w:r>
        <w:rPr>
          <w:b/>
          <w:color w:val="FF0000"/>
        </w:rPr>
        <w:t xml:space="preserve">id 356</w:t>
      </w:r>
    </w:p>
    <w:p>
      <w:r>
        <w:rPr>
          <w:b w:val="0"/>
        </w:rPr>
        <w:t xml:space="preserve">- EU myöntää 2,7 miljoonaa euroa kyberturvallisuustutkimukseen 2020-06-16 EU myöntää noin 2,7 miljoonaa Ruotsin kruunua CYRENE-hankkeelle, jota johtaa Haris Mouratidis ja jota tukee Oliver Popov, molemmat tietojenkäsittely- ja järjestelmätieteiden laitokselta. - Tekoälyä käytetään pandemioiden simulointiin 2020-04-07 Aron Larsson ja Panagiotis Papapetrou tietojenkäsittely- ja systeemitieteiden laitokselta saavat Vinnova-rahoituksen pandemioiden simulointiin yhdessä Kansanterveyslaitoksen kanssa - DSV:n tutkijat IVA:n 100 listalla 2020 2020-04-03-2020 Love Ekenberg ja Aron Larsson tekevät tutkimusta, jossa he kehittävät ja soveltavat menetelmiä kestävään päätöksentekoon. IVA nostaa hankkeen esiin 2020 100 -listallaan. - Onko Clearview AI yksityisyyden kuolemankello? 2020-02-26 Clearview AI -sovellus tunnistaa valokuvan perusteella tuntemattomia ihmisiä ja yhdistää heidät tietokantoihin ja sosiaaliseen mediaan. Fredrik Blix keskustelee kasvojentunnistuksesta ja oikeudesta yksityisyyteen Aftonbladet Daily -lehdessä - Tukholman yliopisto - uusi kumppani AI Innovation of Swedenissä 2020-01-29 Tukholman yliopisto ilmoitettiin uudeksi kumppaniksi, kun Ibrahim Baylan avasi AI Innovation of Swedenin Tukholman solmun. - Teknologia-avusteinen oppiminen saa 6 miljoonaa Ruotsin tutkimusneuvostolta 2019-12-16 Ruotsin tutkimusneuvosto on myöntänyt Jalal Nourille, Panagiotis Papapetroulle, Mohammed Saqrille ja Thashmee Karunaratnelle kuusi miljoonaa kruunua dataan perustuvaan koulujen kehittämiseen ja koneoppimisen soveltamiseen opetuksessa. - Nyt on mahdollista huijata älypuhelinten sormenjälkilukijoita 2019-11-25 Tutkijat ovat osoittaneet, että älypuhelinten yleisimpiä sormenjälkilukijoita on mahdollista huijata yhdellä ja samalla tekniikalla. Fredrik Blix kommentoi TV4:n uutisissa. - Tapaa ACM:n jäsen Airi Lampinen 2019-11-18 Airi Lampinen on Tukholman yliopiston ihmisen ja tietokoneen välisen vuorovaikutuksen lehtori ja Association for Computing Machinery (ACM) - Association for Computing Machinery (ACM) - Uusi kirja arvioi digitalisaatiota kouluissa 2019-11-13 Lehdistötiedote. Tessy Cerratto Pargman, Tukholman yliopisto, on toimittaja ja toinen kirjoittaja kirjassa Emergent Practices and Material Conditions in Learning and Teaching with Technologies. - Fredrik Blix kommentoi hallituksen lehdistötilaisuutta valtion IT-toiminnasta 2019-10-04 Hallitus nimittää selvityksen valtion pilvipalvelusta ja oikeudellisista mahdollisuuksista käyttää yksityisiä palveluntarjoajia. Fredrik Blix Tukholman yliopistosta kommentoi Sveriges Radio Ekot -lehdessä. - Ohjelmointikielet, tietokonepioneeri Grace Hopper ja kvanttitietokoneet 2019-10-11 Beatrice Åkerblom puhuu amerikkalaisesta tietokonepioneerista Grace Hopperista ja ohjelmointikielten historiasta Sveriges Radio Morgonpasset i P3:ssa. - Tervetuloa yksipäiväiseen konferenssiin Autonomy in the Digital Society 2019-09-26 Konferenssin järjestää Tukholman yliopiston digitaalisten humanististen tieteiden työryhmä 7. marraskuuta Aula Magnassa (SU). Pääpuhujat ovat mediateoreetikko Richard Grusin Wisconsin-Milwaukeen yliopistosta ja filosofi Peter-Paul Verbeek Twenten yliopistosta - Hakkerien panttivankina pitämä kaupunki 2019-06-27 Tukholman yliopiston Fredrik Blix kertoo Aftonbladet Daily -lehdessä, miten yhdysvaltalainen Baltimoren kaupunki on sidottu digitaalisesti lunnasohjelmia sisältäneen verkkohyökkäyksen jälkeen. - Tarkovski-tunnelma, kun "Three Wise Men - an Easter Tale" esitetään MicroActs Cavecinema 2019-05-08 Tukholman yliopiston Love Ekenbergin, Olle Karlssonin ja Lars In De Betoun sekä Jon Karlungin, Bahnhof, elokuva "Three Wise Men - an Easter Tale" on valittu MicroActs-elokuvafestivaalin ensi-iltaan Lontoossa. - How to stop the apps that track you: "Illuusio siitä, että olet anonyymi" 2019-04-25 Mobiilisovellusten sijaintitietojen avulla kerätyt tiedot mahdollistavat sen, että voidaan tunnistaa, kuka olet. Fredrik Blix neuvoo TV4:n After Five -ohjelmassa välttämään sovelluksia, jotka asettavat sinut taustalle. - Mobiilin kautta seurataan - kartoitus myytävänä 2019-04-25 Satoja tuhansia ruotsalaisia seurataan mobiilisovellustensa kautta. Tiedot, joita kuka tahansa voi ostaa, on helppo yhdistää ihmisiin.</w:t>
      </w:r>
    </w:p>
    <w:p>
      <w:r>
        <w:rPr>
          <w:b/>
          <w:color w:val="FF0000"/>
        </w:rPr>
        <w:t xml:space="preserve">id 357</w:t>
      </w:r>
    </w:p>
    <w:p>
      <w:r>
        <w:rPr>
          <w:b w:val="0"/>
        </w:rPr>
        <w:t xml:space="preserve">Ericssonin osake nousi 1,9 prosenttia sen jälkeen, kun yhtiö ilmoitti, että puheenjohtaja Leif Johansson ei asetu ehdolle uudelleenvalintaan vuoden 2018 yhtiökokouksessa. Analyytikot mainitsevat aktivistirahasto Cevianin tulon Ericssonin suurimmaksi osakkeenomistajaksi pääasiallisena syynä siihen, että Johansson luopuu puheenjohtajan sauvasta.Autoturvallisuusjätti Autoliv oli päivän voittaja suurista yhtiöistä. Osake nousi 2,7 prosenttia. Myös kodinkonejätti Electrolux menestyi hyvin, 2,1 prosentin nousulla. Biometriikkayhtiö Fingerprint ja SKF vahvistuivat molemmat 1,4 prosenttia. Kaivoskonserni Boliden jatkoi 1,4 prosentin laskua kuparin hinnan jatkuvan laskun taustalla. Päivän häviäjä suurista yhtiöistä oli Lundin Petroleum, joka laski 2,5 prosenttia öljyn hinnan laskun painamana. Euroopan johtavat osakemarkkinat nousivat hieman. Frankfurtin DAX-indeksi, Lontoon FTSE-indeksi ja Pariisin CAC-indeksi nousivat kaikki 0,1 prosenttia.</w:t>
      </w:r>
    </w:p>
    <w:p>
      <w:r>
        <w:rPr>
          <w:b/>
          <w:color w:val="FF0000"/>
        </w:rPr>
        <w:t xml:space="preserve">id 358</w:t>
      </w:r>
    </w:p>
    <w:p>
      <w:r>
        <w:rPr>
          <w:b w:val="0"/>
        </w:rPr>
        <w:t xml:space="preserve">Täältä löydät tietoa tilaamisesta, vianmäärityksestä, tuesta ja käyttötiedoista. Tietoa valikoimastamme ja apua tilaamisessa sekä teknistä tukea niille, joilla on ongelmia palvelun tilaamisessa Puhelinnumero 0770-82 55 55 Aukioloajat 8.00-17.00 joka arkipäivä Tai tekstiviesti BREDBAND numeroon 72 660, niin soitamme sinulle takaisin saadaksesi apua tilaamisessa ENNEN KUIN TEET TILAUKSEN: 1. Tarkista, että kaikki kaapelit on kytketty oikein. 2. Tarkista, että kaikki laitteiden (tietokoneen, TV-boxin, reitittimen, puhelinlaatikon jne.) merkkivalot palavat tai vilkkuvat. 3. Irrota oma reitittimesi tai muu laitteesi niin, että tietokone on kytketty suoraan laajakaistapistorasiaan tai kuitukytkimeen. 4. Käynnistä kaikki laitteet uudelleen irrottamalla kaikki virtajohdot ja kytkemällä ne takaisin 5-10 minuutin kuluttua. Vianmääritys: 1. Palveluntarjoajasi etsii vian kanssasi puhelimitse. 2. Palveluntarjoaja ratkaisee ongelmasi tai toteaa, että liityntäverkossa tai kiinteistöverkossa voi olla vika. 3. Palveluntarjoaja ratkaisee ongelman. Jos liityntäverkossa tai kiinteistöverkossa on vika, palveluntarjoaja ottaa yhteyttä Open Universeen ilmoittaakseen viasta. Open Universe suorittaa vianmäärityksen ja ilmoittaa vianmäärityksen tulokset palveluntarjoajalle. Tarvittaessa Open Universe toimittaa tapauksen eteenpäin kiinteistöverkon rakentajalle. 4. Palveluntarjoaja vastaa sinulle. Teknisen tuen ja vikailmoituksen tarjoaa palveluntarjoaja, jonka kanssa olet tehnyt sopimuksen. Jos haluat nähdä, onko palveluntarjoaja tukikelpoinen omassa maakunnassasi, siirry "Palvelumme"-välilehdelle. Aardnet Asiakaspalvelu Puhelin: 040-24 61 00 Verkkosivusto: www.aardnet.se A3 Asiakaspalvelu Puhelin: 0770- 91 00 00 Verkkosivusto: www.a3.se Bahnhof Asiakaspalvelu Puhelin: 010-510 00 00 Sähköposti: kundservice@bahnhof.se Verkkosivusto: www.bahnhof.se BFG Ninja Asiakaspalvelu Puhelin: 010-1802140 Sähköposti: sup@bfg.ninja Bitcom Asiakaspalvelu Puhelin: 031-7062740 Sähköposti: support@bitcom.se Verkkosivusto: www.bitcom.se Boxer Asiakaspalvelu Puhelin: 0771-21 10 00 Verkkosivusto: www.boxer.se Asiakaspalvelu Puhelin: 0770-811 000 Sähköposti: helpdesk@bredband2.com Verkkosivusto: www.bredband2.se Verkkosivusto: www.</w:t>
      </w:r>
    </w:p>
    <w:p>
      <w:r>
        <w:rPr>
          <w:b/>
          <w:color w:val="FF0000"/>
        </w:rPr>
        <w:t xml:space="preserve">id 359</w:t>
      </w:r>
    </w:p>
    <w:p>
      <w:r>
        <w:rPr>
          <w:b w:val="0"/>
        </w:rPr>
        <w:t xml:space="preserve">Debian GNU/Linux noudattaa tiedostojärjestelmän hierarkiastandardia hakemistojen ja tiedostojen nimeämisessä. Tämän standardin avulla käyttäjät ja ohjelmistot voivat määrittää tiedostojen ja hakemistojen sijainnin. Juurihakemisto esitetään yksinkertaisesti vinoviivalla, bin boot dev etc home lib media mnt proc root run sbin sys tmp usr var srv opt Seuraavassa on luettelo tärkeistä hakemistoja ja osioita koskevista huomioista. Huomaa, että levyn käyttö vaihtelee suuresti järjestelmän kokoonpanosta ja erityisistä käyttötavoista riippuen. Tässä esitetyt suositukset ovat yleisiä suuntaviivoja, ja ne tarjoavat lähtökohdan osioinnille. Root-osio /etc , /bin, /sbin, /liband /dev, muuten et pysty käynnistymään. Tavallisesti juuriosioon tarvitaan 150â250 Mt. /usr : sisältää kaikki käyttäjäohjelmat ( /usr/bin), kirjastot ( /usr/lib), dokumentaation ( /usr/share/doc) jne. Tämä on tiedostojärjestelmän osa, joka vie yleensä eniten tilaa. Levytilaa on annettava vähintään 500 Mt. Tämän määrän tulisi vaihdella asennettavien pakettien määrän ja tyypin mukaan. Tavallinen työasema- tai palvelinasennus käyttää 4â6 Gt. /var : Muuttuvat tiedot, kuten uutisartikkelit, sähköpostit, verkkosivustot, tietokannat, pakettijärjestelmän välimuisti jne. sijoitetaan tähän hakemistoon. Tämän hakemiston koko riippuu hyvin paljon järjestelmän käytöstä, mutta useimmilla se määräytyy paketinhallintatyökalun tarpeiden mukaan. Jos aiot asentaa täydellisen asennuksen lähes kaikesta, mitä Debianilla on tarjota, yhdelle käytävälle, 2-3 Gt tilaa /ware-levylle saattaa olla riittävä. Jos aiot asentaa erissä (niin sanotusti asentaa ensin palvelut ja apuohjelmat, sitten tekstisovellukset, sitten X, ...), voit tulla toimeen 300â500 Mt:lla. Jos kiintolevytilaa on rajoitetusti etkä aio tehdä suuria järjestelmäpäivityksiä, voit tyytyä vain 30 tai 40 Mt:aan. /tmp : ohjelmien luomat väliaikaiset tiedot päätyvät todennäköisesti tähän hakemistoon. 40â100 MB saattaa riittää. Jotkin sovellukset, kuten arkistonhallintaohjelmat, CD/DVD- ja multimediasovellukset, saattavat käyttää /tmp-tiedostoa kuvatiedostojen väliaikaiseen tallentamiseen. Jos aiot käyttää tällaisia ohjelmia, sinun on säädettävä /tmp:n käytettävissä oleva tila sopivaksi. /home : jokainen käyttäjä tallentaa henkilökohtaiset tietonsa tämän hakemiston alihakemistoon. Sen koko riippuu siitä, kuinka monta käyttäjää käyttää järjestelmää ja mitä tiedostoja heidän hakemistoihinsa tallennetaan. Suunnitellusta käytöstäsi riippuen voit varata noin 100 Mt kullekin käyttäjälle, mutta sovita tämä määrä tarpeidesi mukaan. Varaa paljon enemmän tilaa, jos aiot tallentaa paljon multimediatiedostoja (kuvia, MP3-tiedostoja, elokuvia) kotihakemistoosi. |Tärkeitä jaettuja kirjastoja ja</w:t>
      </w:r>
    </w:p>
    <w:p>
      <w:r>
        <w:rPr>
          <w:b/>
          <w:color w:val="FF0000"/>
        </w:rPr>
        <w:t xml:space="preserve">id 360</w:t>
      </w:r>
    </w:p>
    <w:p>
      <w:r>
        <w:rPr>
          <w:b w:val="0"/>
        </w:rPr>
        <w:t xml:space="preserve">Arizona aloitti ensimmäisen kerran valkoisen teen valmistuksen kokeilemalla erilaisia makuja. Työntekijät ja ystävät sanoivat kerta toisensa jälkeen, että mustikoiden yhdistelmässä yhdistyvät makeus ja pehmeys. Ja koska sekä valkoinen tee että mustikat sisältävät runsaasti antioksidantteja, se on todella terveellinen yhdistelmä. Sen ravitseva kaava sisältää myös Panax ginseng, seleeni ja A-vitamiinia, C ja korkea maissisiirappi (glukoosi-fruktoosisiirappi), päärynämehu hunaja, luonnolliset aromit ,sitruunahappo, askorbiinihappo (C-vitamiini), Panax ginseng, E-vitamiini asetaatti , A-vitamiinipalmitaatti, natriumseleniitti.</w:t>
      </w:r>
    </w:p>
    <w:p>
      <w:r>
        <w:rPr>
          <w:b/>
          <w:color w:val="FF0000"/>
        </w:rPr>
        <w:t xml:space="preserve">id 361</w:t>
      </w:r>
    </w:p>
    <w:p>
      <w:r>
        <w:rPr>
          <w:b w:val="0"/>
        </w:rPr>
        <w:t xml:space="preserve">Kihartuva varvas voi aiheuttaa kivuliaan kovettuman varpaan yläosaan ja johtaa kenkäkipuun. Usein vino 2. varvas esiintyy samanaikaisesti hallux valguksen kanssa. Varvas voi tällöin olla isovarpaan ylä- tai alapuolella. Varpaiden välissä olevia kevennysrenkaita ja pehmeitä suojia voidaan kokeilla ensin ennen leikkausharkintaa. Pillar-lisäosat, jalkaterän etukaaren takana oleva kohouma, voivat suoristaa varpaita ja vähentää kaarevuutta. Jos kenkäkipu on liian voimakas, leikkaus voi olla tarpeen. Leikkauksessa varvas oikaistaan poistamalla osa luurangosta ja muodostamalla liukunivel. Aluksi varpaasta tulee "löysä", mutta se kovettuu pian. Joskus on parempi tehdä jäykistysleikkaus kieroon niveleen. Jotta fuusio paranisi, varvas kiinnitetään metallitapilla noin 5 viikoksi. Tänä aikana et voi käyttää tavallisia kenkiä. Neula poistetaan seuraavalla käynnillä 5 viikon kuluttua. Tämä tehdään klinikalla, eikä se ole kivuliasta. Molemmissa tapauksissa täysi painonsiirto on sallittua alusta alkaen. Toinen varvas on usein sijoiltaan, jos kyseessä on vakava vasaravarpaan virheasento. Ojentajajänne on katkaistava, ja joskus taivutusjänne on siirrettävä varpaan yläpäähän, jotta varvas asettuu niveleen eikä pääse käyristymään uudelleen. Sairausloma on noin 5-6 viikkoa, jos nastoja käytetään. Voit odottaa, että varvas on hieman lyhyempi leikkauksen jälkeen. Turvotus voi jatkua useita kuukausia, eikä varvas välttämättä hoikistu täysin. Lopputulos on yleensä hyvä, kun varvas on suora eikä se aiheuta kenkäkipua. Jos sinulla on hallux valgus -oireita samaan aikaan, molemmat leikkaukset voidaan tehdä samanaikaisesti.</w:t>
      </w:r>
    </w:p>
    <w:p>
      <w:r>
        <w:rPr>
          <w:b/>
          <w:color w:val="FF0000"/>
        </w:rPr>
        <w:t xml:space="preserve">id 362</w:t>
      </w:r>
    </w:p>
    <w:p>
      <w:r>
        <w:rPr>
          <w:b w:val="0"/>
        </w:rPr>
        <w:t xml:space="preserve">Södertäljen Katthemissa asuva kissa tarvitsee oman kodin: Madonna-kissa kertoo Madonna-kissa kertoo Hei, tämä on Madonna Södertäljen Katthemissa. kattensippo</w:t>
      </w:r>
    </w:p>
    <w:p>
      <w:r>
        <w:rPr>
          <w:b/>
          <w:color w:val="FF0000"/>
        </w:rPr>
        <w:t xml:space="preserve">id 363</w:t>
      </w:r>
    </w:p>
    <w:p>
      <w:r>
        <w:rPr>
          <w:b w:val="0"/>
        </w:rPr>
        <w:t xml:space="preserve">Ryan Phillippe Matthew Ryan Phillippe s. 10. syyskuuta 1974 New Castle, Delaware, on yhdysvaltalainen näyttelijä. Phillippe sai suuren läpimurtonsa, kun hän näytteli yhtä päärooleista Barry Coxina vuonna 1997 ilmestyneessä kauhuelokuvassa Tiedän, mitä teit viime kesänä. Hänellä oli myös merkittävä rooli poliisina vuoden 2004 Oscar-voittajaelokuvassa Crash. Hän oli naimisissa näyttelijä Reese Witherspoonin kanssa vuosina 1999-2007, ja hänellä on tämän kanssa kaksi lasta. Hänellä on toinen tytär mallin ja näyttelijä Alexis Knappin kanssa. Filmografia (valikoima)[muokata] - 1993 - Menestysjärven salaisuudet (TV-sarja) - 1994 - Matlock (TV-sarja) - 1995 - Tappava hyökkäys - 1996 - Valkoinen myrsky - 1996 - Hyökkääjä - 1997 - Tiedän, mitä teit viime kesänä - 1997 - Ei missään - 1997 - Little Boy Blue - 1998 - Kuusi oppituntia rakkaudesta - 1998 - Studio 54 - 1998 - Vaarallisella maaperällä - 1999 - Pirullinen romanssi - 2000 - Aseen tie - 2000 - Yhtiön mies - Vapaaehtoinen vakooja - 2001 - Salaliitto.com - 2001 - Gosford Park - 2002 - Igby Goes Down - 2003 - The I inside - 2004 - Crash - 2005 - Chaos - 2006 - Flags of Our Fathers - 2006 - Five Fingers - 2007 - Breach - 2008 - Stop-Loss - 2008 - Franklyn - 2010 - MacGruber - 2010 - The Hidden War - 2011 - The Lincoln Lawyer - 2011 - Setup - 2012 - Kosto Jollylle! - 2013 - Straight A's - 2016 - Shooter - 2017 - Wish Upon Viitteet[muokata] Ulkoiset linkit[muokata] - Wikimedia Commonsissa on Ryan Phillippeen liittyvää mediaa. - Ryan Phillippe Internet Movie Database (englanniksi)</w:t>
      </w:r>
    </w:p>
    <w:p>
      <w:r>
        <w:rPr>
          <w:b/>
          <w:color w:val="FF0000"/>
        </w:rPr>
        <w:t xml:space="preserve">id 364</w:t>
      </w:r>
    </w:p>
    <w:p>
      <w:r>
        <w:rPr>
          <w:b w:val="0"/>
        </w:rPr>
        <w:t xml:space="preserve">Aloita kirjautumalla BOX-palveluun: https://bth.box.com/login Napsauta sinisen luettelon yläreunassa olevaa pilvikuvaketta (Ohjelmat/Sovellukset) Lataa ohjelmisto ja asenna se tietokoneellesi. (Jos tarvitset apua ohjelmiston asentamisessa, ota yhteyttä IT Helpdeskiin) Kun avaat Office-sovelluksen, sinun on annettava tilitiedot, jotta voit käyttää "Box for Office" -ominaisuutta Ensimmäisessä laatikossa ÄLÄ anna tilitietoja, vaan napsauta sen sijaan "Käytä yritykseni kertakirjautumistunnuksia": anna sitten sähköpostiosoitteesi ja kirjaudu sisään web-salasanallasi. Tämän jälkeen näet Office-sovellusten Home-välilehden valikossa Box-laatikon, jonka avulla on helppo avata ja tallentaa tiedostoja suoraan Boxiin.</w:t>
      </w:r>
    </w:p>
    <w:p>
      <w:r>
        <w:rPr>
          <w:b/>
          <w:color w:val="FF0000"/>
        </w:rPr>
        <w:t xml:space="preserve">id 365</w:t>
      </w:r>
    </w:p>
    <w:p>
      <w:r>
        <w:rPr>
          <w:b w:val="0"/>
        </w:rPr>
        <w:t xml:space="preserve">Ratsastamme yhdessä tiiminä kilpailuissa, joissa vallitsee hyvä yhteishenki, toveruus ja paljon hauskaa! Osallistuaksesi kilpailuun sinun on osallistuttava Diskoon vähintään 1 lukukautta aikaisemmin. Kurssin aikana käymme läpi kaiken kilpailuista: mikä on kilpailu? Mikä on kilpailu? Mitkä ovat tanssin vaiheet? Mitä vaatteita ja kenkiä sinun pitäisi käyttää? Tanssijat, jotka ovat siirtyneet korkeampiin kilpailuluokkiin, ovat valmiita tekemään yhä enemmän omia koreografioita käyttäen askeleita ja ideoita, joita he saavat tavallisilta diskotunneilta. On myös mahdollista ottaa yksityistunteja yhdeltä diskotanssin opettajistamme uutta koreografiaa ja/tai valmennusta varten. Kurssilla olet oikeutettu kilpailemaan luokissa: Solo &amp; Duo. Kaikki on ikään ja tasoon sopivaa, jotta kaikki tanssijat voivat tuntea olonsa mukavaksi. Soolo (yksin tanssiminen) ja duo (jos kumppani on käytettävissä). Aloittaminen sekä soolossa että duossa mahdollistaa useamman "tanssin" saman kilpailun aikana. Ryhmä (3-7 tanssijaa) ja muodostelma (8-24 tanssijaa) harjoitellaan muiden harjoitusten aikana, ja jos olet kiinnostunut, ota yhteyttä saadaksesi lisätietoja. Opettaja kokoaa duoja, ryhmiä ja kokoonpanoja ennen kunkin lukukauden alkua, jos tanssijoita on riittävästi. Vaatimukset kilpatanssille: * Sinun on oltava Disco korkeammalla tasolla. * Jotta tanssija voisi kilpailla kuluvalla lukukaudella, hän saa jättää väliin enintään kolme kilpailutuntia ja enintään kolme tavallista diskotuntia. * Jotta tanssija voisi tanssia kilpailutansseissa kuluvan lukukauden aikana, hän saa jättää väliin enintään kolme kilpailutuntia ja enintään kolme tavallista diskotuntia. * Liikunnanopetus on pakollista 12-vuotiaasta alkaen. * Kilpailulisenssi n. 200: - (Maksu menee SDO:lle - voimassa yhden kalenterivuoden.) * Kilpailumaksu n. 200: per kilpailu, johon haluat osallistua. (Maksu menee kilpailun järjestäjälle.) * Vaatteet: Mitä ylemmäs luokissa noustaan, sitä enemmän pukujen kustannukset nousevat. Kaikki vanhemmille suunnattu kilpailutansseja koskeva tieto on julkaistu suljetussa Facebook-ryhmässämme 'LidingösTävlingsdansare'. Kaikkien perheiden, joissa on kilpatanssijoita, tulisi olla jäseniä täällä, jotta he saavat tarvittavat tiedot kilpailuista. Kilpailun rekisteröinnistä vastaa: Diana Nord. Jos sinulla on kysymyksiä kilpailudiskosta: disco@lidingodanscenter.se Voit kilpailla, sinun on osallistuttava johonkin korkeamman tason diskoon - katso Disco Korkeammat tasot Lataa kilpailutanssin säännöt LISÄÄNTYNEET TANSSIJAT Voidakseen kilpailla, tanssijoiden on kuuluttava SDO:n - Ruotsin tanssijärjestön - jäsenenä olevaan tanssikouluun, osallistuttava kyseisen koulun kurssitoimintaan ja suunniteltava tanssikoulutuksensa yhteistyössä kyseisen tanssikoulun kanssa (Lidingö Danscenter on yksi tällainen tanssikoulu). Lisenssin saaneiden tanssijoiden on maksettava kilpailulisenssi, jonka suuruus on 200 kruunua/vuosi, SDO:lle viimeistään ensimmäisen kilpailuun osallistumisen jälkeen. Tämä voidaan tehdä www.dans.se kautta Jotta tanssija voi tanssia kilpailutansseissa, hänen on kuuluttava SDO:n (Swedish Dance Organisation) jäsenenä olevaan tanssikouluun, osallistuttava kyseisen koulun kurssitoimintaan ja suunniteltava tanssiharjoittelunsa yhteistyössä kyseisen tanssikoulun kanssa (Lidingö Danscenter on tällainen tanssikoulu). Lisenssin saaneiden tanssijoiden on maksettava kilpailulisenssi, jonka suuruus on 200 kruunua/vuosi, SDO:lle viimeistään ensimmäisen kilpailuun osallistumisen jälkeen. Tämä tapahtuu www.dans.se -sivuston kautta. Jokainen tanssija luo itselleen tilin www.dans.se -sivuston kautta. Tämä tili on liitetty SDO:n kilpailutanssijarekisteriin. On hyvä tietää, että Lidingö Danscenteristä käytetään kilpailujen yhteydessä lyhennettä LDC, myös osoitteessa www.dans.se. Sivustolla on ohjeet, joita seuraamalla voit rekisteröityä uudeksi kilpatanssijaksi ja/tai ilmoittautua kilpailuihin. www.dans.se *Kirjoita selaimeesi www.dans.se *Kohdan "login" alta löydät vaihtoehdon "New user?". Tervetuloa avaamaan tili! *Täytä kilpailutanssijan etu- ja sukunimi. Jos olet alaikäinen, voi olla hyvä ajatus käyttää vanhempiesi sähköpostiosoitetta, sillä vanhemmat ovat yleensä ne, jotka pitävät kirjaa seuraavista osoitteista</w:t>
      </w:r>
    </w:p>
    <w:p>
      <w:r>
        <w:rPr>
          <w:b/>
          <w:color w:val="FF0000"/>
        </w:rPr>
        <w:t xml:space="preserve">id 366</w:t>
      </w:r>
    </w:p>
    <w:p>
      <w:r>
        <w:rPr>
          <w:b w:val="0"/>
        </w:rPr>
        <w:t xml:space="preserve">Hei! Minulla on 4 kappaletta 2TB Western Digital Caviar Green -levyjä, joita käytän raid 5:ssä. Raidin käyttäminen emolevyn kautta (Asus P8P67 PRO REV B3) Kuten kuvasta näkyy, 2 levyä on kadonnut raidista. Ne ovat nyt ryöstön alapuolella. miten minun pitäisi toimia? Ovatko WD GP Budget- vai WD GP Enterprise -tyyppisiä? Onko WD GP budjetti- vai WD GP Enterprise -tyyppinen? Se on budjetin levyt Aj sitten, luultavasti et ole muuttanut TLER, koska se todennäköisesti ei toimi omassasi. On kirjoitettu paljon, jopa minun toimestani, ongelmista, joita voi esiintyä WD GP -budjetin kanssa RAID-järjestelmässä. Google. Lyhyesti sanottuna sinun tulisi välttää WD GP -budjetin käyttöä, koska ne saattavat tietyissä olosuhteissa pudota RAID-järjestelmästä. 1. Ota yhteyttä WD GP -budjettiin. Onko sinulla varmuuskopioita? 2. Haluatko palauttaa KAIKEN? 3. Onko sinulla runsaasti vara-levyjä? 4. Muistatko, miten alustit matriisit RAID BIOSissa? 5. Onko joukossa useita osioita? 6. Oletko perehtynyt ichxR:ään, aloittelija vai asiantuntija? 7. Onko testdisk sinulle tuttu? Pieni kurkistus tilanteeseen ennen kuin aloitamme labraamisen. Mitä minun pitäisi mielestäsi tehdä? Pitäisikö minun ruuvata raid5:n käyttö ja käyttää kaikkia 4 levyä tavalliseen tapaan. Levyillä ei ole mitään tärkeää, vain elokuvia. 1. Onko sinulla varmuuskopio? EI 2. Haluatko palauttaa KAIKEN? EI 3. Onko sinulla runsaasti vara-levyjä? EI 4. Muistatko, miten alustit alustukset RAID-BIOSissa? KYLLÄ 5. Onko joukossa useita osioita? EI 6. Oletko perehtynyt ichxR:ään, aloittelija vai asiantuntija? aloittelija 7. Onko testilevy sinulle tuttu? Ymmärtääkseni raid ei ole paras varmuuskopiointi, jos sinulla on tärkeitä tietoja, ne pitäisi laittaa ulkoiseen ja viraston laatikkoon, joten teen + että minulla on kaksinkertainen tärkeistä tietokoneella myös. Ymmärtääkseni raid ei ole paras varmuuskopiointi, jos sinulla on tärkeitä tietoja, ne pitäisi laittaa ulkoiseen ja laatikkoon, joten teen + että minulla on kaksinkertainen tärkeistä tietokoneella myös. RAID ei ole varmuuskopio, En ymmärrä, miksi useimmat ihmiset ovat saaneet käsityksen, että RAID on varmuuskopiointiratkaisu, se on tapa lisätä järjestelmän luotettavuutta, mutta varmuuskopio se ei ole.... Mitä minun pitäisi mielestäsi tehdä? Pitäisikö minun olla käyttämättä raid5:tä ja käyttää kaikkia 4 levyä normaalisti. Levyillä ei ole mitään tärkeää, vain elokuvia. 1. Onko sinulla varmuuskopio? EI 2. Haluatko palauttaa KAIKEN? EI 3. Onko sinulla runsaasti vara-levyjä? EI 4. Muistatko, miten alustit alustukset RAID-BIOSissa? KYLLÄ 5. Onko joukossa useita osioita? EI 6. Oletko perehtynyt ichxR:ään, aloittelija vai asiantuntija? aloittelija 7. Onko testilevy sinulle tuttu? ÄLÄ usko, että sinun pitäisi käyttää RAID5:tä WD GP:llä, koska ennemmin tai myöhemmin se voi aiheuttaa tämäntyyppisen ongelman, googlaa ja näet itse, mitä ihmiset sanovat/puhuvat. Minulla on asiantuntijakokemusta ichxr:stä RAID5:ssä useiden vuosien ajan, ja minulla on ollut tapana pelastaa kaatuneet levymassat. Voin opastaa sinua, miten mennä yrittämään takaisin, MUTTA en takaa onnistumista. Voin kuitenkin taata, että menetelmäni on toiminut useita kertoja sekä itselläni että muilla. Se voi kestää joitakin/joitakin päiviä, 95 % on odotusaikoja. Vaiheet itsessään eivät ole kovin monimutkaisia, mutta sinun on kuitenkin oltava varovainen ja sinulla on oltava paljon kärsivällisyyttä ja kohtuullisen hyvät tietokonetaidot. Jos teillä ei siis ole paljon aikaa tai kiinnostusta tiedostojen tallentamiseen, luovutamme tässä vaiheessa, muuten aloitamme kierrätyskeräyksen. Mitä mieltä olette? Pystyn käyttämään kaikkia raidin tiedostoja. Täytti vain 1,4 TB. Siirrän siis kaikki tarvitsemani tiedostot ulkoiselle, enkä käytä kiintolevyjä raidissa. Voiko mitenkään saada kaikki 4a-kovalevyt näkymään tietokoneessa yhtenä kovalevynä? Toivottavasti ymmärrät, mitä tarkoitan.Tarkoitat kai JBOD:ia? yhdistä ne kaikki yhdeksi. Voi</w:t>
      </w:r>
    </w:p>
    <w:p>
      <w:r>
        <w:rPr>
          <w:b/>
          <w:color w:val="FF0000"/>
        </w:rPr>
        <w:t xml:space="preserve">id 367</w:t>
      </w:r>
    </w:p>
    <w:p>
      <w:r>
        <w:rPr>
          <w:b w:val="0"/>
        </w:rPr>
        <w:t xml:space="preserve">Haluatko lainata sähköpyörää ennen kuin lähdet liikkeelle? Tervetuloa myymäläämme Kungsholmenilla. Vasta kun olet kokeillut sähköpyörää ja käyttänyt sitä jokapäiväisessä elämässäsi, ymmärrät, miten mahtava se on. Olemme innostuneita sähköpyörästä, koska se on hyväksi ympäristölle ja säästää samalla rahaa julkisen liikenteen/auton käytön sijaan. Siksi voit lainata sähköpyörää ilmaiseksi. Tämä on ollut hyvin suosittu, emmekä voi taata, että pyörät ovat saatavilla. Ota meihin yhteyttä etukäteen, jotta voimme varata sinulle sähköpyörän, ja se koskee vain tiettyjä Elegantin malleja. Elcykelpunkten on Tukholman Kungsholmenilla sijaitseva polkupyöräliike, joka on erikoistunut myymään ainoastaan sähköpolkupyöriä ja jolla on siten tavallista polkupyöräkauppaa laajempi valikoima. Saamme paljon kysymyksiä siitä, miten sähköpyörä toimii ja mikä pyörä kannattaa valita. Siksi on mielestämme itsestään selvää, että voit lainata sähköpyörää jopa 24 tunniksi ennen ostamista. Lue osto-oppaastamme, miten sähköpyörä toimii ja mikä sähköpyörä voisi sopia sinulle. Tervetuloa!</w:t>
      </w:r>
    </w:p>
    <w:p>
      <w:r>
        <w:rPr>
          <w:b/>
          <w:color w:val="FF0000"/>
        </w:rPr>
        <w:t xml:space="preserve">id 368</w:t>
      </w:r>
    </w:p>
    <w:p>
      <w:r>
        <w:rPr>
          <w:b w:val="0"/>
        </w:rPr>
        <w:t xml:space="preserve">Niin kaunis, että se sattuu Lähetetty 2010/07/28 mennessä enligt O Sophie välittää ei. Hän valitsee Robinin. Hän valitsee rakkauden ja uskaltaa nousta koko koulun vastustajaksi. Se ei todellakaan ole helppoa, sillä hänen exänsä Dylan tekee parhaansa kiusatakseen heitä täysin. On todella vastenmielistä lukea kaikista niistä kauheuksista, joita Sophie ja Robin joutuvat kokemaan. Kun Robin pääsee yliopistolle taidekurssille, hänen elämänsä muuttuu entisestään. Hän ei ole enää nörtti Murphy, vaan Robin, lahjakas taiteilija ja siisti tyyppi. Sophien ja Robinin elämässä on paljon vastakkain, eikä heidän ole todellakaan helppoa elää kouluyhteisön ulkopuolella ja joutua jatkuvasti tarkkailun ja häirinnän kohteeksi. Tästä huolimatta heidän rakkauttaan kuvataan hyvin kauniisti. Sonya Sones on ehdottomasti uusi suosikki. Luen harvoin kaksikielisiä kirjoja, mutta olen tehnyt niin hänen kahden Sophiesta ja Robinista kertovan kirjansa kanssa. Vaikea päättää, mikä kieli on paras, joten jätän valinnan sinulle. Valitsitpa minkä kielen tahansa, saat tavallista suuremman lukukokemuksen. Niin kaunista ja niin kauheaa samaan aikaan. Nauroin ja itkin läpi tämän runoromaanin, joka on niin uskomaton, ettei minulla ole sanoja. Käytän osia teksteistä sekä ruotsin kielen että englannin opetuksessa. Todennäköisesti tökkään reikiä monien ympärilläni olevien ihmisten päähän edistämällä näiden kahden aivan ihanan kirjan lukemista. On oltava monia hyviä syitä siihen, että paras</w:t>
      </w:r>
    </w:p>
    <w:p>
      <w:r>
        <w:rPr>
          <w:b/>
          <w:color w:val="FF0000"/>
        </w:rPr>
        <w:t xml:space="preserve">id 369</w:t>
      </w:r>
    </w:p>
    <w:p>
      <w:r>
        <w:rPr>
          <w:b w:val="0"/>
        </w:rPr>
        <w:t xml:space="preserve">Prologi Kaksi vuotta sitten juoksimme hyvän ystäväni Annikan kanssa yhdessä vuoristokilpailun Italian Alpeilla, ja se antoi minulle niin mielettömän maun suuhun, että olin täysin kääntynyt vuoristossa harjoitteluun ja juoksemiseen. Myös Annikan mielestä se oli erittäin hauska kokemus, ja koska hän on yksi Swimrun-lajin ehdottomista parhaista, hän ajatteli, että meidän pitäisi tehdä Engadin Swimrun, jossa yhdistyvät alppijuoksu ja uinti esimerkillisellä tavalla. Koska olin tuolloin tuskin uimari enkä todellakaan osannut ryömiä, ajattelin, että se kuulosti hauskalta, mutta ei silti ole relevanttia. Kun lapset olivat kotona jumissa uima-altaassa ja harjoittelin uintia useita päiviä viikossa, aloin hiljalleen saada halua opettaa itseäni ryömimään. Kun Annika kysyi minulta jälleen Engadinista, minusta tuntui, että se olisi täydellinen kannustin oppia ryömimään. Sen jälkeen ilmoittauduin lasten uimaseuran aikuisten ryömintäkurssille ja aloin harjoitella ahkerasti. Edistyminen oli hidasta ja verkkaista, mutta nollapisteestä alkaen parannus, vaikka se olisi kuinka pieni, on ääretön. Se on yksinkertaista matematiikkaa. Oppiminen oli nyt hieman liian hidasta, syytän siitä ikää, ja vasta kun hankin märkäpuvun ja yritin uida ulkona läheisissä järvissä, ajattelin sen irtoavan. Sitten siitä tuli yhtäkkiä jotain muuta kuin altaan raapiminen. Olin päässyt tasolle, jolla pystyin ryömimään vedessä pidempiä matkoja, mutta se oli älyttömän hidasta. Onneksi Swimrunissa on autettava toisiaan, joten iso uimari Annika pystyi kirjaimellisesti vetämään minua narun avulla uinnin aikana. Sitten oli todella hauskaa uida! Jotta pysyisimme Engadin Swimrunin todellisuudessa mukana, Annika päätti, että meidän oli juostava Hammarbyn mäkeä ylös ja alas vähintään 100 kertaa ennen kisaa. En vastustanut tätä, joten touko- ja kesäkuun välisenä aikana laidunsimme näitä nousuja ja laskuja. Jalkani olivat siis vahvemmat kuin koskaan ja valmiina kilpailuun. Ajoimme Engadiniin vastakkaisilta puolilta molempien perheidemme kanssa ja tapasimme Silvaplanassa, yhdessä Engadinin kaupungeista, muutama päivä ennen kilpailua. Tottuaksemme korkeuteen ja alppijärvien kylmyyteen Annika ja minä testasimme radan ensimmäistä osaa muutama päivä ennen kilpailua. Se tuntui odotuksia paremmalta, ja se poisti osan ahdistuksestani. Lähtö Kilpailupäivänä on aika nousta kahdeksan hengen porukalla, ja sitten sinut kuljetetaan lähtöön, joka sijaitsee muutaman kilometrin päässä Silvaplanasta. Kun olin hikoillut runsaasti bussissa, aktivoinut starttisirun ja käyttänyt siirrettäviä käymälöitä, oli aika päästä lähtöalueelle. Mainitulla lähtöalueella on jonkin verran epäselvyyttä siitä, mihin suuntaan lähtö tapahtuu, ja siitä riippuen olemme joko edessä tai takana. Kun olemme tiedustelleet asiaa eri toimijoilta, on 99-prosenttisen varmaa, että olemme eturintamassa. Tämä tuntuu erittäin hyvältä, koska tiedämme, että on tärkeää saada hyvä sijoitus kisan alussa, sillä ensimmäiset kilometrit tulevat olemaan pelkkää takaa-ajoa, jossa on vain vähän ohitusmahdollisuuksia. Lähtöalue sijaitsee märällä lammella, mutta polku, jota pitkin juoksemme ensimmäisenä, tuntuu epämukavan kapealta nielaistakseen 200 joukkuetta. Näen jo laumoittain märkäpukuisia uimareita, jotka ajavat toisiaan takaa, kun lähtö on alkanut. Annika ja minä keskustelemme siitä, aloitammeko köysi välillämme vai kiinnitämmekö sen myöhemmin. Päätämme odottaa köyden kanssa, jotta emme vahingossa sotkeudu ulkopuolisiin henkilöihin alkavassa kaaoksessa. Kun odotamme lähtölaukausta ja keskustelemme muiden odottavien osallistujien kanssa, meitä kehotetaan olemaan juomatta pienten alppijärvien vettä. Yläjuoksulla on liikaa lehmiä, jotka eivät ymmärrä käydä keventämässä oloaan riittävän kaukana veden virtauksesta, joten vatsatauti on ilmeisesti väistämätön, jos jano sammuu uinnin aikana. Me molemmat kiitämme teitä tiedoista ja huokaisemme helpotuksesta, ettei meidän tarvinnut saada tietää tästä asiasta.</w:t>
      </w:r>
    </w:p>
    <w:p>
      <w:r>
        <w:rPr>
          <w:b/>
          <w:color w:val="FF0000"/>
        </w:rPr>
        <w:t xml:space="preserve">id 370</w:t>
      </w:r>
    </w:p>
    <w:p>
      <w:r>
        <w:rPr>
          <w:b w:val="0"/>
        </w:rPr>
        <w:t xml:space="preserve">Elokuvakilpailu 2016 Elokuvakilpailu 2016 on päättynyt. Olemme ylpeitä voidessamme ilmoittaa tämän vuoden 1., 2. ja 3. palkinnon voittajat. Onnittelemme sinua ja toivotamme onnea tulevaan elokuvantekoon! 1. palkinto on 3000 kruunua, 2. palkinto 2000 kruunua ja 3. palkinto 1000 kruunua. Palkintorahat tulevat Region Värmlandsilta, Filmkonsulent Barn och Ungalta. 1. sija - Food by Emelie Andersson, Kajsa Andersdotter &amp; Yining Jansson 2. sija - A good choice by class 8C Fryxellska School Sunne 3. sija - Svensby Food Battle 2016 by grade 6 Svensby School Västra Ämtevik Kiitos kaikille osallistujille! Tämän vuoden teema on: ruoka! Miten voit syödä ympäristöystävällisesti? Mitä tuotteita sinun pitäisi valita ja mitä ei pitäisi valita ostoksilla? Mitkä elintarvikkeet ovat todellisia ympäristön roistoja? Elokuvakilpailu Elokuvakilpailu on suunnattu yläasteen ja lukion oppilaille. Elokuvien on oltava 1-3 minuutin pituisia, ja ne on toimitettava 14. lokakuuta mennessä. Vinkkejä ja inspiraatiota saat näiltä verkkosivuilta: www.miljosmartmat.se www.livsmedelsverket.se www.naturskyddsforeningen.se Esimerkkejä siitä, mitä elokuvat voisivat sisältää: ruoanlaitto-ohjelmat, haastattelut supermarketeissa/kouluruokaloissa, kestävä ruoanlaitto. Voit valita, kuvaatko luonnossa vai sisätiloissa, teetkö haastatteluja, animaatioita, kerrotko tarinan jne. Vältä toisten ihmisten musiikin käyttöä, mutta tee vapaasti omaa musiikkia. Ilmaista musiikkia löytyy opetushallituksen verkkosivuilta. Vain yksi kilpailuilmoitus voi tulla per elokuvaryhmä. Lähetä osallistumisesi: - Luo Vimeo-tili (Vimeo basic on ilmainen) - Lataa osallistumisesi - Lähetä linkki osallistumisesi kanssa ja liitä mukaan nimi(t), yhteystiedot ja elokuvantekijöiden ikä osoitteeseen: ungafilmare@hotmail.se Osallistumisesi on mahdollista lähettää myös postitse (esim. USB-muistitikulla). Maksu lähetetään seuraavaan osoitteeseen: SEBRA FILM AB BOX 105 685 23 Torsby Toimitetut artikkelit ovat Global Knowledge -yhtiön omaisuutta/tekijänoikeuksia. Kaikki palkinnon voittajat on lueteltu täällä verkkosivustollamme. Tämän vuoden voittajat ovat paikalla "Green Planet Weekin" avajaisissa Stjärnan-elokuvateatterissa Torsbyssä keskiviikkona 26. lokakuuta 2016 klo 18.00, jossa voittajatyöt esitetään ja palkinnot jaetaan pian! Tervetuloa osallistumaan! Vuoden 2015 elokuvakilpailu on päättynyt Olemme ylpeitä voidessamme ilmoittaa tämän vuoden 1., 2. ja 3. palkinnon voittajat. Onnittelemme teitä ja toivotamme teille onnea tulevaan elokuvantekoonne! 1. palkinto: Carla the Fantastic Carla the Fantastic Luoja: Oppilaat Svensbyn koulusta, Västra Ämtervikistä Motivaatio: Harvoin olemme nähneet näin karismaattista puuta. Erittäin hauska elokuva, jossa on loistavat näyttelijäntyöt ja nokkelia ideoita siitä, mitä metsän resursseille pitäisi tehdä. Voittajat palkittiin 3000 kruunun suuruisella sekillä kilpailussa tekemästään työstä. 2. palkinto: Miss Green Miss Green Tekijä: Svensbyn koulun oppilaat, Västra Ämtervik Motivaatio: Miss Green -elokuva vetää puoleensa upealla rekvisiitalla ja hienoilla äänitehosteilla. Suosittelemme, että patentoit loistavan akkukoneen mahdollisimman pian, jotta kukaan ei varastaisi sitä sinulta. Voittajat palkittiin 2000 kruunun suuruisella sekillä heidän panoksestaan kilpailuun. 3. palkinto: Metsän sielu Metsän sielu Tekijä: Daniel Persson, luokka, Fryxellska School, Sunne Motivaatio: Runollinen elokuva siitä, mitä metsä tarjoaa kauniiden kuvien kera ja joka antaa myös meille katsojille ajattelemisen aihetta. Voittajat palkittiin 1000 kruunun arvoisella sekillä heidän panoksestaan kilpailuun. Tämän vuoden teema on: Pelastakaa ilmastomme metsien avulla! Tulevaisuudessa metsistä voidaan valmistaa kaikkea sitä, mitä nyt valmistetaan öljystä, mutta meidän on oltava kekseliäitä! Voimme jo nyt valmistaa vaatteita, kalastaa ruokaa, rakentaa taloja/pilvenpiirtäjiä, siltoja, valmistaa polttoaineita, jopa bensiiniä autoihin, pakkauksia, ruokaa ihmisille, laukkuja, polkupyöriä ja muita asioita. Tutkimuslaboratorioissa kehitetään myös niin sanottua nanoteknologiaa, joka vaikuttaa siihen, mitä voimme ja mitä meidän pitäisi tehdä metsille. Mitä voimme siis tehdä</w:t>
      </w:r>
    </w:p>
    <w:p>
      <w:r>
        <w:rPr>
          <w:b/>
          <w:color w:val="FF0000"/>
        </w:rPr>
        <w:t xml:space="preserve">id 371</w:t>
      </w:r>
    </w:p>
    <w:p>
      <w:r>
        <w:rPr>
          <w:b w:val="0"/>
        </w:rPr>
        <w:t xml:space="preserve">Pikalainat - vastuullisuus on avainasemassa, sanoo S &amp; A Sweden 20.8.2016 S &amp; A Sweden on työskennellyt kulutusluottojen/pikaluottojen parissa marraskuusta 2011 lähtien, ja se oli yksi kolmesta ensimmäisestä yrityksestä koko markkinoilla, jotka saivat Finansinspektionenilta luvan toimia kulutusluottolaitoksena. Yhtiön kanta on aina ollut toimia järkevästi ja vastuullisesti ja pyrkiä samalla vaikuttamaan siihen, että muu ala tekee samoin. Me S &amp; A Ruotsissa olemme aina kannattaneet sitä, että tiedotusvälineet, valtion virastot ja muut tahot tutkivat pikalaina-alaa. Syy tähän on se, että olemme itse havainneet, että jotkut pikalainojen parissa työskentelevät yritykset eivät noudata tiettyjä lakeja ja asetuksia, ja tämä ei ole hyvä asia lainanottajille, yhteiskunnalle yleensä eikä alamme maineelle. Haluaisimme siis, että alaa tutkittaisiin ja että lakejamme ja sääntöjämme rikkovia vastaan ryhdyttäisiin toimiin. Kuluttajavirasto on tarkastanut meidät, eikä se antanut mitään huomautuksia, eli se ei löytänyt mitään vikaa. Toimittajat ovat myös tarkastelleet meitä alan korkean profiilin katsauksissa. Meidän nimeämme ei kuitenkaan koskaan kuultu näissä arvosteluissa, koska he eivät löytäneet mitään vikaa, toisin kuin mitä he löysivät kyseisissä arvosteluissa kuulluista ja nähdyistä nimistä. Tavoitteenamme on, että yksikään henkilö, joka ottaa pikalainan kanssamme, ei päädy tilanteeseen, jossa hän ei voi maksaa meille takaisin kahdesta hyvästä syystä, ja nämä syyt ovat: eettisistä ja myötätuntoisista syistä emme koskaan halua kenenkään joutuvan noidankehään, jossa he tuntevat olonsa huonoksi ja loukkaantuvat. henkilökohtaiset lainat Emme saa voittoa siitä, että asiakkaat eivät maksa takaisin. Me lainaamme rahaa ja saamme lainan takaisin korkoineen, se on koko pikalainojen tarkoitus. Jos emme siis saa rahoja takaisin, se on tappio. Jotta näin ei tapahtuisi mahdollisimman paljon, meillä on tiukat vaatimukset. Perusvaatimuksemme ovat: vähintään 150 000 kruunun verotetut tulot. oltava rekisteröity Ruotsissa. Vähintään 20-vuotias. Vakaat tulot. Emme hyväksy CSN:ää, A-kassaa, apurahoja tai muita vastaavia tuloina. Sinun on saatava vähintään 10 000 kruunua netto kuukaudessa, mutta ei ole mitään takeita siitä, että sinut hyväksytään vain siksi, että saavutat sen. Sinulla ei saa olla täytäntöönpanoviranomaisen kanssa vireillä olevia asioita eikä maksuhuomautuksia. Rahoitusalan välittäjät ovat yleisiä, lähes yhtä yleisiä kuin kiinteistönvälittäjän palkkaaminen. Teemme aina yksilöllisen luottokelpoisuusarvioinnin, jossa tarkastelemme sekä kotitalouden että yksittäisen lainanottajan maksukykyä. Tämän jälkeen käytämme hakijalta saatuja tietoja, eri lähteistä saatuja ulkoisia tietoja, mahdollisia sisäisiä tietoja sekä aiempaa laina- ja maksuhistoriaa, jotta voimme tehdä mahdollisimman tarkan arvion lainanottajan takaisinmaksukyvystä. Nämä vaatimukset ovat vain perusvaatimuksiamme. Se, että täytät ne, ei tarkoita, että sinulle myönnetään meiltä pikalaina. Teemme aina kokonaisarvion. Lisätietoja osoitteessa smslån Tämä on yhteistyössä puolustusasianajajien viraston kanssa, jolla on kokonainen armeija ammattitaitoisia puolustusasianajajia Tukholmassa ja lähialueilla Jos haluat lisätietoja sängyistä tai sängyistä Tukholmassa, ota yhteyttä. Kommentti → Onko sinulla jotain tulostettavaa? 23 kesäkuu 2016 TRYCKERI I STOCKHOLM - kaikki painatuksessa ja digitaalisessa painamisessa. Painotalon on pidettävä yllä korkeaa laatua, ja tämä koskee sekä painotuotteita että asiakaspalvelua. Nykyaikainen konepuisto, jonka on myös ylläpidettävä korkeinta laatua, on edellytys, jos haluat olla painotalo, joka on yksi digitaalisen painamisen parhaista. Henkilökohtainen palvelu on yksi tärkeimmistä hyvän painotalon ominaisuuksista. Sinulle asiakkaana hyvän painotalon pitäisi pystyä lupaamaan, että se tekee kaikkensa varmistaakseen, että olet sataprosenttisen tyytyväinen. Tarkkuuden ja joustavuuden olisi aina oltava keskiössä, ja mahdollisia ongelmia olisi pyrittävä jatkuvasti välttämään ja torjumaan. Toimitusten on tietenkin aina oltava ajallaan. Hyvän tukholmalaisen painotalon pitäisi aina korvata asiakkaalle taloudellisesti tai uusilla tuotteilla, jos jotain tapahtuu. Digitaalinen painatus Tukholman alueella Tukholman kilpailun ansiosta digitaalinen painatus painaa jatkuvasti toimitusaikoja ja hintoja! Lyhyesti sanottuna</w:t>
      </w:r>
    </w:p>
    <w:p>
      <w:r>
        <w:rPr>
          <w:b/>
          <w:color w:val="FF0000"/>
        </w:rPr>
        <w:t xml:space="preserve">id 372</w:t>
      </w:r>
    </w:p>
    <w:p>
      <w:r>
        <w:rPr>
          <w:b w:val="0"/>
        </w:rPr>
        <w:t xml:space="preserve">Yritän jäsentää joitakin päässäni pyöriviä ajatuksia, kun olen toiminut 10 vuotta yleisurheiluosastomme johtajana. Olen vuosien varrella ajatellut muitakin, jotkut ehkä näitä nokkelampia, useimmat epäjohdonmukaisempia ja arvoltaan kyseenalaisia. Teini-ikäisten sanotaan olevan melko vaikeita saada ja käsitellä. Älkää käsittäkö minua väärin, kaikella kunnioituksella niitä vanhempia ja opettajia kohtaan, jotka joutuvat kamppailemaan joka päivä, mutta ymmärrän, että olen suotuisammassa asemassa. On kuitenkin hauskaa työskennellä nuorten kanssa ja nähdä heidän kasvavan vastuun alla ja sekunteja myöhemmin menettää kaikki aikuisten estot ja juosta toistensa perässä kuin pikkulapset. Se, että vaadimme lapsiltamme ja nuoriltamme yhä enemmän ja enemmän koulussa, on osa ongelmaa. Ongelma johtuu osittain siitä, että lapset ja nuoret itse tuntevat yhä enemmän painetta toteuttaa sosiaalista elämäänsä ja tehdä iltaisin ja viikonloppuisin töitä, jotta rahat riittäisivät juuri tähän. Se, että urheilusta tulee monien lasten ja nuorten elämässä myös paine, joka vaatii aikaa viikoittain ja johon vanhemmat haluavat aivan liian usein panostaa, on yhtä lailla osa ongelmaa. Jätän jonkun toisen vastauksen siihen, miksi lukiolaisillamme on niin suuria paineita saada arvosanojaan ylöspäin päästäkseen oikeaan lukioon ja miksi lukiolaisemme tuntevat samoin pitääkseen mahdollisimman monta ovea avoinna tulevaa yliopisto-opiskelua varten. Olen kuitenkin nähnyt omin silmin, että urheilulla on tässä suuri mahdollisuus tarjota sosiaalista vuorovaikutusta paineen sijaan ja myös liikuntaa kaikkine siihen liittyvine myönteisine vaikutuksineen. Urheilusta ei pitäisi luopua 15-vuotiaana, koska ei ole aikaa, ja on suuri epäonnistuminen, että niin moni näyttää siltä. Yksilön kohdalla se johtuu useimmiten liian suurista paineista koulussa tai liian suurista vaatimuksista, jotka koskevat harjoittelun määrää, jotta voi pysyä joukkueessa. Keskustelut siitä, kenen pitäisi saada pyörä ja kenen auto liitolta, tai siitä, mitä vaatteita naisurheilijoiden pitäisi käyttää, jotta he saisivat enemmän katsojia, kuuluvat useimmiten muihin urheilulajeihin. Suurimmaksi osaksi olemme itse asiassa säästyneet myös keskusteluilta mies- ja naispelaajien palkoista ja palkintorahoista. Yleisurheilu on kulkenut pitkän matkan, ei koko matkaa, mutta pitkän matkan. Uskon vakaasti, että sillä, mitä sanomme ja miten itse päätämme kuluttaa urheilua ja sijoittaa siihen, on merkitystä. 100 metrin juoksun maailmanennätys ei ole 9,58. Maailmanennätykset ovat 9.58 ja 10.49. Sillä, että pikkupoikamme (ja isommat kaverit) käyttävät pelipaitoja, joiden selässä lukee Fischer ja Asllani, on merkitystä. Sillä, että emme klikkaa naisurheilijoitamme seksualisoivia Youtube-videoita, on merkitystä. Olen myös sitä mieltä, että perustelu, jonka mukaan sen, joka tuo eniten rahaa, pitäisi myös saada eniten palkkaa, on perustavanlaatuisesti virheellinen tässä yhteydessä. Urheilu on tietysti yksityistä toimintaa sponsoreineen ja televisiointioikeuksineen, mutta se on myös olennainen osa yhteiskuntaamme, joka edistää paljon muutakin kuin yleisön huvittelua ja sitä kautta sen taipumusta ostaa mainostajien tuotteita. Muutos tulee seuroiltamme, yhdistyksiltämme ja toimittajiltamme. Se johtuu omasta kulutuksestamme ja omista arvoistamme. Laajapohjainen, elinvoimainen urheilu, jossa aktiiviset ihmiset voivat selviytyä lajistaan ja harjoitella ja kilpailla samoissa olosuhteissa, johtaa moniin myönteisiin yhteiskunnallisiin vaikutuksiin. Sinun ei tarvitse olla se, joka seisoo barrikadeilla, mutta jokaisella on vastuu omista teoistaan ja siitä, miten he levittävät arvojaan ympärillään oleville. Jos olet mies ja valta-asemassa, sinulla on ylimääräinen vastuu. Lisävastuu siitä, että ne, joiden kanssa ympäröit itseäsi, eivät vain näytä sinulta ja sano kyllä omille ehdotuksillesi. Että se henkilö, joka jonain päivänä tulee seuraajaksesi, on se, joka sopii sinulle parhaiten, kaikesta muusta huolimatta. Miehet ryhmissä, miehet ryhmissä. Ja, ei liian harvoin, naisia ja tyttöjä ryhmissä. Harvoin hyvä, harvoin kehittyvä. Ei liian harvoin suorastaan tuhoisaa. Kehitymme parhaiten ryhmissä, joissa opimme toisiltamme, joissa meillä on erilaisia kokemuksia, mutta jotka yhdistyvät yhteisen kiinnostuksen tai yhteisen tavoitteen ympärille. Uskon, että</w:t>
      </w:r>
    </w:p>
    <w:p>
      <w:r>
        <w:rPr>
          <w:b/>
          <w:color w:val="FF0000"/>
        </w:rPr>
        <w:t xml:space="preserve">id 373</w:t>
      </w:r>
    </w:p>
    <w:p>
      <w:r>
        <w:rPr>
          <w:b w:val="0"/>
        </w:rPr>
        <w:t xml:space="preserve">. Voi NYT luulen löytäneeni parhaan tuoksukynttiläni - Byredon Chai-tuoksukynttilän, jossa on symboli. Tuoksuu niin miedolta ja kermaiselta. Byredon miedoin tuoksu mielestäni ja aivan ihana! Suositellaan kaikille, jotka haluavat... https: ., Tänään tänä vapaana perjantaina jätin pikku prinsessani kotiin! Hänellä on perjantaisin lyhyitä päiviä, joten kasasimme foris täysin, koska halusin, että meillä olisi pehmeä todellinen viihtyisä perjantai yhdessä. Ja me teimme sen! Lämpimässä pussilakanan alla Pippin edessä, leikkimässä.... https: Kyllä, tänään minulla oli vuoden ensimmäinen semla! Paljon kardemummaa ja mantelimassaa, ja nam, se oli niin hyvää. Olin loukannut selkäni ja takapuoleni jäisten kiviportaiden takia... Se oli niin typerää. Aika surullista myös... https: MAINOSYHTEISTYÖSSÄ READLYn kanssa . Olen rakastanut lehtiä niin kauan kuin muistan! Kun olin lapsi, se oli The Happiness Atlas, Bamse and My Horse, sitten siitä tuli The Weekly Review, ja sitten se on vain ollut enemmän ja enemmän uusia suosikkeja. Muutama vuosi sitten... https: . tämä on luultavasti yksi parhaista YouTube-klipeistäni! Lapsetkin rakastavat sitä! Never get tired haha (No, luulen, että minäkin tunnen itseni vähän Bossen kaltaiseksi tänään, joten tämä sopii hyvin tähän maanantaihin - yritän toimittaa "vähän mukavaa ja helppoa... https: Eikö se olekin niin kodikas sunnuntaiaamiainen! Tai sunnuntaibrunssi, kuten tänä päivänä:) Katetaan ruokasaliin kaunis pöytä, sytytetään paljon kynttilöitä ja roihuava takka ja soitetaan pehmeää Ella Fitzgeraldia, kun ikkunoiden ulkopuolella putoaa suuria lumihiutaleita... . Olen niin onnellinen Elfa-säilytystiloistamme täällä eteisessä! Meillä on kuusihenkinen perhe (voi hyvänen aika) ja ilman hyvää säilytystilaa siitä tulee nopeasti kaaos ja jos jotain inhoan, niin sotkuisia eteisiä... Kenkiä ja soraa.... https: . Kaksi nopeaa vinoutunutta kännykkäkuvaa tänään! En pystynyt ottamaan kuvia "oikealla kamerallani" ja sitä paitsi olohuoneessa ei ole lainkaan selkeää ja vähän hei ja hoo. Kivat kuvat saavat odottaa hieman (en ole vieläkään päättänyt, onko sohva.... https: . Tässä on toinen joululahja, jonka sain joulupukilta! No, hän kuunteli toiveitani ja hankki minulle pullon ylellistä Gris Dioria, joka tuoksuu aivan mahtavan hyvältä. (Tiedän, että Joulupukki osti tämän NK:lta, mutta en tiedä, onko sitä saatavilla missään?:) Tiedäthän, kun kävelet ohi... https: . Täällä kotona tänä lauantaina (täällä on tänään täysi talo, voin luvata, joulu ja varoitukset ovat menneet ja tavallaan paljon muutakin:) Huomasin, kun ripustin Bealle uudet ylellisen hienot Mimou-verhot, että ette varmaan ole nähneet hänen kaappejaan! Haluatko... https: . Täällä kotona minulla on pieni prinsessa, kuten yllä näkyy keittiössä, joka on ainakin vakuuttunut siitä, että hän lähtee pian kotiin ystävien luo juhlimaan uutta vuotta! Hummerit on sullottu hummerirulliin, kuohuviini on todella kylmää ja Happy New Years -diademit ovat päällä! . Ota... . No, minä olen täällä! Vaikka täällä joululomalla päivittäminen onkin vähän huonoa. Ajattelin itsekin pitää pienen sosiaalisen median vieroitusjakson, mutta tiedäthän, en oikein pysty siihen haha! Olet ollut kanssani melkein joka päivä tähän mennessä... https: . Hei sinulle! Älä jätä väliin Sleepon juuri nyt käynnissä olevaa keskipäivän alennusmyyntiä, jos olet uusien, raikkaiden ja siistien kalusteiden perässä! Lähes kaikki lasten oleskelutilan alakerran sisustus on Sleepolta, ja rakastan sitä, millainen siitä tuli. Niin mukava... Tänään otimme mukaan polttopuut, makkarat, kahvin ja kaakaon sekä meidän pikkuiset ja lähdimme ulos Ängsön linnaan!!! Raitista ilmaa ja pientä juoksua jaloissa tarvittiin kaiken pehmeän jouluripustuksen jälkeen ja siellä on niin mukavaa:) Hän</w:t>
      </w:r>
    </w:p>
    <w:p>
      <w:r>
        <w:rPr>
          <w:b/>
          <w:color w:val="FF0000"/>
        </w:rPr>
        <w:t xml:space="preserve">id 374</w:t>
      </w:r>
    </w:p>
    <w:p>
      <w:r>
        <w:rPr>
          <w:b w:val="0"/>
        </w:rPr>
        <w:t xml:space="preserve">Elämäkerta[muokata] Vuonna 1969 hänelle myönnettiin yhdessä Alfred Day Hersheyn ja Salvador Edward Lurian kanssa Nobelin fysiologian tai lääketieteen palkinto. 1940-luvulla nämä kolme selvittivät, miten bakteriofagit, eräänlaiset virukset, lisääntyvät, ja saivat näin - mahdollisimman yksinkertaisessa elävän aineen järjestelmässä - tietoa solun perustavanlaatuisista elämänprosesseista. Tämä loi perustan nykyaikaiselle molekyylibiologialle sekä virustautien luonteen ja perinnöllisyyden kemian ymmärtämiselle[1] Hän oli Hans Delbrückin poika ja Max ja Ernst Delbrückin veljenpoika. Lähteet[muokkaa] ^ Bra Böckers lexikon, 1974.</w:t>
      </w:r>
    </w:p>
    <w:p>
      <w:r>
        <w:rPr>
          <w:b/>
          <w:color w:val="FF0000"/>
        </w:rPr>
        <w:t xml:space="preserve">id 375</w:t>
      </w:r>
    </w:p>
    <w:p>
      <w:r>
        <w:rPr>
          <w:b w:val="0"/>
        </w:rPr>
        <w:t xml:space="preserve">Luin artikkelisi AF:stä netissä, mutta sinä... Sverok!!!! Peliharrastus ei ole niin laiha kuin voisi luulla, jos vain lukee artikkelisi, peliliitto sekä on olemassa että kukoistaa täytettyinä, ja monissa peliryhmissä on 30-45-vuotiaita, jotka aloittavat uudelleen, pelaajia, jotka ovat kyllästyneet pubiin joka viikko ja sen sijaan rakentavat uusia hahmoja tai pyörittävät peliä Sättlers tai kaksi. Sverok on nyt Studiefrämjandetin jäsenjärjestö, ja näiden kahden järjestön välinen hyvä yhteistyö takaa lisää vanhempia pelaajia. Sverokin tai Studiefrin apu tilojen ym. kanssa tarkoittaa, että useammalla lapsella on leikkipaikkoja, joissa viettää aikaa. Tietokonepelit liitetään yhä enemmän kaikkeen, ja usein samat ihmiset, jotka pelaavat tietokonepelejä, keräilykorttipelejä, roolipelejä ja ovat lautapelien suurkuluttajia, ainakin kun he ovat yli 25-vuotiaita. Lisäksi tarinat eri muodoissaan kehittyvät koko ajan (yhä useampia olemassa olevia pelimaailmoja käytetään), ja lurkkeja ovat todellakin kaikenlaiset ihmiset. Rikkoi tabun. Ostin Aftonbladetin (fyysinen lehti). Tällaiset hienot artikkelit on jotenkin palkittava. Hyvin tehty, Magnus! Ja kiitos AB:lle artikkelin sisällyttämisestä. Sivu 4-5 ei myöskään ole huono sijoitus. Jo tämä on todiste siitä, että roolipelit ovat jättäneet jälkensä Ruotsiin. Olen samaa mieltä siitä, että roolipelaaminen on suuri luovuuden lähde. Sanoisin, että roolipelit ovat suuremmassa määrin kuin sarjakuvat saaneet minut innostumaan tarinoiden työstämisestä (teen sarjakuvia). Olemme palaamassa pelaamisen pariin, minä ja joukko vanhempia ja nuorempia roolipelihulluja. Olemme iältämme 24-33-vuotiaita. Roolipelaaminen on vähän kuin punk ja hard rock. Suuri hype on jo kauan sitten ohi, mutta jonkin ajan kuluttua siitä on tullut oma vahvasti vakiintunut vaihtoehtoinen tyylinsä, joka ei koskaan katoa. Onko roolipelaaminen haitallista? Vastaus ei ehkä ole yksinkertainen. Minusta itsestäni on tullut luova eskapisti, joka suuntaa kuin karannut höyryveturi FAS-3:een. Mielikuvitusmaailma on taipumus arvostaa aineellista maailmaa. Pitäisikö minun syyttää Adventure Gamesia, vai pitäisikö minun kenties kiittää heitä? Se on todellinen kysymys. Luulen, että suurin osa roolipelaajista on tyyppejä, joilla on tietynlainen pakenemismalli. Lohikäärmeitä, hobitteja ja haltioita pidetään syystä kiinnostavampina tai ainakin helpommin hallittavina kuin esimerkiksi vanhempia, tyttöjä ja työpaikkoja. Näin oli luultavasti joka tapauksessa minun kohdallani. Ehkä voisit sanoa, että olet vain sattunut hankkimaan nörttimäisen elämäntavan, joka on voimassa pitkälle vanhuuteen asti. En tiedä, onko se hyvä vai huono asia. Mutta ihmisten kutsuminen nörtteiksi on tietenkin myös kysymys vallasta ja tulkintaoikeudesta. Minusta voisi yhtä hyvin kysyä, mitä paljon jalkapalloa harrastavat ihmiset menettävät älyllisessä stimuloinnissa. Lähtökohta on ratkaiseva tekijä. Olen nainen ja sekä manageri että pelaaja. Kumppanini on myös pelaaja. Olemme olleet yhdessä kolme vuotta, hänellä on lämmin suhde vanhempiinsa ja työpaikka. Muut ryhmän pelaajat ovat muuten myös naisia. Itse huomaan, että tapaan yleensä lähinnä miehiä, jotka pelaavat roolipelejä, ja jotkut ovat juuri sellaisia kuin kuvailet, mutta luulen itse asiassa, että se on katoamassa ja että roolipelaaminen on jotain sellaista, josta nykyään oikeastaan kiinnostuvat hieman erilaisemmat ihmiset =) Fantastinen artikkeli. Olen muuten pelannut yhden lopussa mainitun julkkiksen rinnalla... Jätit mainitsematta Jonas Hassen Khemirin Montecoren hämmästyttävän roolipelaamisen - ainutlaatuinen tiikeri kuitenkin. Mutta eivätkö ruotsalaisvalmisteisten roolipelien markkinat ole pienentyneet? Itse tunsin oloni melkoiseksi pettymykseksi vuonna 1991, kun Dragons &amp; Demonsin uusi painos ilmestyi. Yhteensopivuus taaksepäin (käyttääksemme datasanaa) ei ollut aivan kunnossa. Siirryin melko nopeasti amerikkalaisiin roolipeleihin. Palasi ruotsalaisen roolipelaamisen pariin vasta Järnringen julkaisi Mutantti-Doomin perillisen. Omalta osaltani pelasin 91-</w:t>
      </w:r>
    </w:p>
    <w:p>
      <w:r>
        <w:rPr>
          <w:b/>
          <w:color w:val="FF0000"/>
        </w:rPr>
        <w:t xml:space="preserve">id 376</w:t>
      </w:r>
    </w:p>
    <w:p>
      <w:r>
        <w:rPr>
          <w:b w:val="0"/>
        </w:rPr>
        <w:t xml:space="preserve">Yksityisyydensuoja Stockholm Radio &amp; TV Service Sivustomme kävijöiden yksityisyys on meille erittäin tärkeää, ja olemme sitoutuneet suojelemaan sitä. Tämä käytäntö selittää, mitä teemme henkilötiedoillesi. Hyväksymällä evästeiden käytön tämän käytännön ehtojen mukaisesti, kun vierailet verkkosivustollamme ensimmäistä kertaa, annat meille luvan käyttää evästeitä joka kerta, kun vierailet verkkosivustollamme. B. Kiitokset Tämä asiakirja on luotu SEQ Legalin (seqlegal.com) mallin pohjalta ja sitä on muokannut Website Planet (www.websiteplanet.com) C. Henkilötietojen kerääminen Seuraavan tyyppisiä henkilötietoja voidaan kerätä, tallentaa ja käyttää: Tietoja tietokoneestasi, mukaan lukien IP-osoite, maantieteellinen sijainti, selaimen tyyppi ja versio sekä käyttöjärjestelmä; tietoja vierailuistasi tällä verkkosivustolla ja sen käytöstä, mukaan lukien viittauslähde, vierailun pituus, sivujen katselu ja verkkosivuston navigointireitit; tietoja, jotka annat rekisteröityessäsi verkkosivustollamme, kuten sähköpostiosoitteesi; tiedot, jotka annat luodessasi profiilin verkkosivustollamme, kuten nimesi, sukupuolesi, parisuhdetilanteesi, syntymäpäiväsi, profiilikuvasi, kiinnostuksen kohteesi, harrastuksesi, koulutuksesi ja työpaikkatietosi; tiedot, jotka annat tilatessasi sähköpostiviestejä ja/tai uutiskirjeitä, kuten nimesi ja sähköpostiosoitteesi; tiedot, jotka annat käyttäessäsi verkkosivustomme palveluja; tiedot, jotka syntyvät käyttäessäsi verkkosivustoamme, mukaan lukien milloin, kuinka usein ja missä olosuhteissa käytät sitä; tiedot, jotka liittyvät ostamiisi asioihin, käyttämiisi palveluihin tai verkkosivustomme kautta suorittamiisi liiketoimiin, mukaan lukien nimesi, puhelinnumerosi, osoitteesi, sähköpostiosoitteesi ja luottokorttitietosi; tiedot, jotka julkaiset verkkosivustollamme tarkoituksenasi julkaista ne internetissä, mukaan lukien käyttäjätunnuksesi, profiilikuvasi ja viestiesi sisältö; tiedot, jotka lähetät meille sähköpostitse tai verkkosivustollamme, mukaan lukien niiden sisältö ja metatiedot; muut meille lähettämäsi henkilötiedot. Ennen kuin luovutat toisen henkilön henkilötietoja meille, sinun on saatava kyseisen henkilön suostumus siihen, että henkilötietoja voidaan luovuttaa ja käsitellä tämän politiikan mukaisesti D. Henkilötietojesi käyttö Verkkosivustomme kautta meille toimitettuja henkilötietoja käytetään tässä politiikassa tai verkkosivuston asianomaisilla sivuilla esitettyihin tarkoituksiin. Voimme käyttää henkilötietojasi seuraaviin tarkoituksiin: verkkosivustomme ja liiketoimintamme hallinnoimiseksi; verkkosivustomme mukauttamiseksi sinulle; jotta voit käyttää verkkosivustollamme saatavilla olevia palveluja; verkkosivustomme kautta ostettujen tavaroiden lähettämiseksi sinulle; verkkosivustomme kautta ostettujen palvelujen toimittamiseksi; tiliotteiden, laskujen ja maksumuistutusten lähettäminen sinulle ja maksujen kerääminen sinulta; kaupallisen viestinnän lähettäminen, joka ei ole markkinointitarkoituksessa; erityisesti pyytämiesi sähköpostiviestien lähettäminen; uutiskirjeemme lähettäminen sinulle sähköpostitse, jos olet pyytänyt sitä (voit ilmoittaa meille milloin tahansa, jos et enää tarvitse uutiskirjettä); lähettää sinulle markkinointiviestintää, joka liittyy liiketoimintaamme tai tarkoin valittujen kolmansien osapuolten liiketoimintaan ja jonka uskomme kiinnostavan sinua postitse tai, jos olet nimenomaisesti antanut siihen suostumuksesi, sähköpostitse tai vastaavalla tekniikalla (voit milloin tahansa ilmoittaa meille, jos et enää tarvitse markkinointiviestintää); antaa kolmansille osapuolille tilastotietoja käyttäjistämme (mutta nämä kolmannet osapuolet eivät pysty tunnistamaan yksittäistä käyttäjää näiden tietojen perusteella); käsitellä verkkosivustoamme koskevia tiedusteluja ja valituksia sinulta tai sinusta; pitääksemme verkkosivustomme turvallisena ja ehkäistäksemme petoksia; vahvistaaksemme verkkosivustomme käyttöehtojen hyväksymisen (mukaan lukien verkkosivustomme yksityisen viestipalvelun kautta lähetettyjen yksityisviestien seuranta); ja muihin käyttötarkoituksiin. Jos lähetät henkilökohtaisia tietoja julkaistavaksi verkkosivustollamme, me julkaisemme ja käytämme näitä tietoja antamasi luvan mukaisesti. Tietosuoja-asetuksillasi voidaan rajoittaa tietojesi julkaisemista verkkosivustollamme, ja niitä voidaan säätää verkkosivuston tietosuoja-asetusten avulla. Emme luovuta henkilötietojasi kolmansille osapuolille heidän tai muiden kolmansien osapuolten suoramarkkinointitarkoituksiin ilman nimenomaista suostumustasi. E. Henkilötietojen luovuttaminen Voimme luovuttaa henkilötietojasi työntekijöillemme, johtajillemme, vakuutusyhtiöillemme ja ammatillisille neuvonantajillemme,</w:t>
      </w:r>
    </w:p>
    <w:p>
      <w:r>
        <w:rPr>
          <w:b/>
          <w:color w:val="FF0000"/>
        </w:rPr>
        <w:t xml:space="preserve">id 377</w:t>
      </w:r>
    </w:p>
    <w:p>
      <w:r>
        <w:rPr>
          <w:b w:val="0"/>
        </w:rPr>
        <w:t xml:space="preserve">A Silver Mt. Zion on kanadalainen post-rock-yhtye, jonka perustivat vuonna 1999 Godspeed You! Black Emperorin jäsenet Efrim Menuck, Sophie Troudeau ja Thierry Amar. Hollantilaisen VPRO-radion haastattelun mukaan projektin alkuperäisenä tavoitteena oli, että Efrim oppisi opettelemaan musiikin orkestrointia, mutta ajatuksesta luovuttiin pian, kun Efrim päätti, että hän pitää parempana, ettei musiikkia määriteltäisi sääntöjen mukaan, vaan yksinkertaisesti musiikiksi, joka kuulostaa hyvältä. Samassa haastattelussa Efrim kuvaili ensimmäisen albumin äänittämistä "juutalaiseksi kokemukseksi", joka oli omistettu hänen koiralleen Wandalle, joka kuoli, kun Godspeed You! Black Emperor oli kiertueella. Ensimmäisen albuminsa julkaisun jälkeen yhtye laajeni kuuteen jäseneen ja nimesi itsensä uudelleen The Silver Mt. Zion Memorial Orchestra ja Tra-la-la Band ja julkaisi albumin "Born Into Trouble As The Sparks Fly Upward". Yhtyeen kolmatta albumia varten, jossa käytettiin kuoroa, nimi muutettiin jälleen, tällä kertaa The Silver Mt. Zion Memorial Orchestra ja Tra-la-la Band with Choir, ja viimeisintä levyä varten se muutettiin muotoon Thee Silver Mountain Reveries. Niihin viitataan kuitenkin usein niiden alkuperäisellä nimellä A Silver Mt. Siion. Yhtyeen musiikissa on vahvoja poliittisia teemoja. Kaksi ensimmäistä albumia ovat pitkälti instrumentaalisia, mutta kolmannella levyllä laulu on noussut tärkeään asemaan. Täysin instrumentaalinen kappale "Thirteen Angels Standing Guard Around Your Bed" on ilmeisesti suunnattu mustan blokin anarkisteille, kun taas muut kappaleet ovat protesteja sotaa ja</w:t>
      </w:r>
    </w:p>
    <w:p>
      <w:r>
        <w:rPr>
          <w:b/>
          <w:color w:val="FF0000"/>
        </w:rPr>
        <w:t xml:space="preserve">id 378</w:t>
      </w:r>
    </w:p>
    <w:p>
      <w:r>
        <w:rPr>
          <w:b w:val="0"/>
        </w:rPr>
        <w:t xml:space="preserve">Slimwallet on pienoiskokoinen lompakko, joka sopii täydellisesti sekä farkkujen taskuun että käsilaukkuun. Cardprotectorissa olevien 4-6 kortin lisäksi nahkakotelon sisäpuolella on tilaa muutamalle lisäkortille, seteleille ja käyntikorteille. Innovatiivinen Cardprotector suojaa tehokkaasti tärkeitä korttejasi. Massiivinen alumiinikotelo on kestävä ja suojaa kortteja sekä rikkoutumiselta että RFID/NFC-korttien luvattomalta lukemiselta. Kortit liukuvat ulos yhdellä liikkeellä päällekkäin, joten oikea kortti on helppo poimia. Cardprotectoriin mahtuu 4-6 korttia korttien paksuudesta riippuen, mutta se sopii yhtä hyvin myös yhdelle kortille. - Korkealaatuista nahkaa ja alumiinia - Kortit liukuvat helposti ulos - Suojaa RFID/NFC-korttien luvattomalta lukemiselta Palautus: Uudessa kunnossa olevat tuotteet voi palauttaa ilmaiseksi 60 päivän kuluessa. Maksamme palautuslähetykset, mutta alkuperäisiä lähetyskuluja ei palauteta. - Paino72 g Pienestä koostaan huolimatta Slimwalletiin mahtuu paljon tavaraa. Kortit liukuvat ulos päällekkäin yhdellä liikkeellä ilman, että sinun tarvitsee avata koko lompakkoa. Cardprotectoriin mahtuvien korttien määrä riippuu kortin tyypistä. Kortit, joissa on kohokirjaimet, ovat paksumpia, kun taas tavalliset kortit ovat ohuempia. Katso alla oleva taulukko: 4 + 0 = 4 1 + 5 = 6 3 + 2 = 5 Cardprotector suojaa RFID/NFC-tekniikkaa käyttäviä kortteja luvattomalta skannaukselta. Kortteihin, kuten linja-autokortteihin, kulkukortteihin ja maksukortteihin, on viime aikoina asennettu tietokonesiruja ja sisäänrakennettuja antenneja langatonta viestintää varten. Tämä lisää käyttäjäystävällisyyttä, mutta sisältää myös riskejä. SECRID Cardprotectorin avulla sinun ei tarvitse huolehtia siitä. Kortit liukuvat ulos päällekkäin yhdellä liikkeellä. Jos haluat käyttää RFID- ja NFC-kortteja turvallisesti, liu'uta kortit yhdellä liikkeellä ulos Cardprotectorista. Kun kortit liukuvat ulos, radiosignaali heikkenee, mutta on riittävän voimakas yhteydenpitoon lyhyillä etäisyyksillä. Osa mallistoa: Secrid Slimwallet - Lompakko Slimwallet on moderni versio klassisesta kaksoiskansiosta. Toisin kuin muissa Secridin nahkalompakoissa, Slimwalletissa ei ole nastasulkua, mikä tekee siitä ohuemman ilman, että kapasiteetti pienenee. Mukava lompakko, mutta ylihinnoiteltu Se on mukava pieni lompakko, olen käyttänyt vanhempaa mallia 2 vuotta. Uudessa lompakossa ei kuitenkaan näytä olevan mitään näkyviä muutoksia. Vain uusi väri. Paras lompakko ikinä Eräs asiakkaani otti tämän lompakon esiin maksaakseen kenkiä...hän kertoi minulle, mistä hän osti sen...luin siitä ja tilasin....i pystyi siirtämään suurimman osan siitä, mitä minun tehottomassa lompakossani oli, sinun lompakkoosi...sen soo järjestetty...pieni, kevyt...en ole koskaan ollut tyytyväisempi lompakkoon Hyvä muotoilu Hyvä muotoilu Hyvä muotoilu ja kevyt Suuri ympäriinsä Upea lompakko nykyaikaiselle ihmiselle. Pieni, tyylikäs, modernit mukavuudet, joita lompakossa pitäisi nykyään olla. 10/10 suosittelen. Juuri sitä, mitä etsin! Ostin tämän lahjaksi miehelleni. Erittäin tyylikäs, ja korttimekanismi on näppärä ja toimii hyvin. Se ei saa hieman paksumpi on muistiinpanoja, mutta kaiken kaikkiaan erittäin tyytyväinen tuotteen laatuun. Suuri tuote kätevä ja hyvä laatu erittäin nopea ja laadukas toimitus digitaalisten kaappien avulla kätevästi Kiitos Slime-lompakko on hämmästyttävä, ja se on todella sama odotukseni ja enemmän. Olen erittäin tyytyväinen, että valitsin tämän limalompakon. Se on paras lompakko, jonka olen koskaan omistanut Tres tres bon produit. Yksinkertainen ja tehokas. Kiinteä materiaali. Ostin lahjaksi ihmiselle joka ei tykkää perinteisestä lompakosta. Todella mieleinen lahja; pieni, kortteja mahtuu riittävästi, seteleille oma paikkansa. Muutoinkin tyylikäs. Kiitos! Olemme saaneet arvostelusi - kiitos paljon. Arvostelusi julkaistaan heti, kun meillä on mahdollisuus lukea se. Secrid - Korttilompakot, jotka suojaavat Cardprotector on SECRID-lompakon sydän. Pienellä liikkeellä korttisi liukuvat ulos Cardprotectorista päällekkäin, jolloin ne ovat helposti saatavilla. SECRID-tuotteet valmistetaan Alankomaissa puhtaissa tehtaissa, joissa on hyvä työvoima.</w:t>
      </w:r>
    </w:p>
    <w:p>
      <w:r>
        <w:rPr>
          <w:b/>
          <w:color w:val="FF0000"/>
        </w:rPr>
        <w:t xml:space="preserve">id 379</w:t>
      </w:r>
    </w:p>
    <w:p>
      <w:r>
        <w:rPr>
          <w:b w:val="0"/>
        </w:rPr>
        <w:t xml:space="preserve">CarTeck GSW 40-L:n tuotevalikoima on kattava, ja siksi se on yksi markkinoiden laajimmista valikoimista paneelimallien, pintarakenteiden, ikkunavaihtoehtojen jne. osalta - GSW 40-L:n oven sisäpuoli on lakattu. CarTeck GSW 40-M, jossa on vähemmän paneelivaihtoehtoja, pintarakenteita ja ikkunavaihtoehtoja, mutta muuten kaikki osat ovat yhtä laadukkaita kuin koko GSW 40-L-mallistossa - GSW 40-M-oven sisäpuoli on sinkitty ja siinä on läpinäkyvä suojapinnoite.</w:t>
      </w:r>
    </w:p>
    <w:p>
      <w:r>
        <w:rPr>
          <w:b/>
          <w:color w:val="FF0000"/>
        </w:rPr>
        <w:t xml:space="preserve">id 380</w:t>
      </w:r>
    </w:p>
    <w:p>
      <w:r>
        <w:rPr>
          <w:b w:val="0"/>
        </w:rPr>
        <w:t xml:space="preserve">Gripsholmin linna on avoinna päivittäin - kierroksia, perhekierroksia ja konsertteja Myymälässä myydään myös paikallisesti tuotettuja tuotteita, kuten Gripsholmin omenamehua. Kuva: Hans Thorwid. Lähde retkelle Mariefrediin ja Gripsholmin linnaan! Tutustu linnaan yksin tai oppaan johdolla ja käy läpi kuninkaallisia kammioita ja sisätiloja Kustaa Vaasan ajoista nykypäivään. Nähtävyyksien joukossa on yksi Euroopan parhaiten säilyneistä 1700-luvun teattereista, jonka Kustaa III asensi yhteen linnan pyöreistä renessanssitorneista. Gripsholmin palatsi on kansainvälisesti tunnettu myös suuresta muotokuvakokoelmastaan - Ruotsin valtion muotokuvakokoelmasta - jossa on muotokuvia tärkeistä henkilöistä Kustaa Vaasan ajoista aina nykypäivään asti. Linna on avoinna päivittäin klo 10-16 omatoimisille kierroksille. Opastettuja kierroksia järjestetään päivittäin klo 12 ja 14 ruotsiksi ja klo 13 englanniksi. Lapsille sopivia perhekierroksia päivittäin klo 15.00.Tänä kesänä Gripsholmin linnassa järjestetään myös konsertteja, katso ohjelma.</w:t>
      </w:r>
    </w:p>
    <w:p>
      <w:r>
        <w:rPr>
          <w:b/>
          <w:color w:val="FF0000"/>
        </w:rPr>
        <w:t xml:space="preserve">id 381</w:t>
      </w:r>
    </w:p>
    <w:p>
      <w:r>
        <w:rPr>
          <w:b w:val="0"/>
        </w:rPr>
        <w:t xml:space="preserve">- Kanafileetä ananaksen ja kukkakaalin kanssa kermaisessa keltaisessa curryssä - Wokad sekoitettua jauhelihaa mausteisen thaibasilikan ja krapaon kanssa - Kanafileetä tuoreen inkiväärin ja vihannesten kanssa - Grillattuja hot wings - Kanafileetä munakoison kanssa mausteisessa punaisessa curryssä - Valkosipulimarinoitua sisäfileepihviä karkeasti jauhetun mustapippurin kanssa, korianteria ja thai-basilikaa - Kanafileetä kotipaahdettujen cashewpähkinöiden ja vihannesten kera - Kanafileetä vartaissa kotitekoisen maapähkinäkastikkeen kera - Kanafileetä perunoiden ja porkkanoiden kera kermaisessa masaman curryssä - Rapeaa possufileetä kotitekoisessa makeassa chilikastikkeessa - Wokad-kanafileetä tuoreen sitruunaruohon, punaisen chilin ja vihannesten kera - Kotimaisia kevätkääryleitä, joissa on sekalaista lihaa lasinuudeleita, sieniä ja yrttejä - Kanafileetä kesäkurpitsan kanssa tulisessa thaimaalaisessa vihreässä curryssä - Wokad-porsaanfileetä tuoreiden sienien ja bambunversojen kanssa - Kanafileetä mausteisen thaibasilikan ja krapaon kanssa - Grillattuja tulisia siipiä Perjantai 22.1, Wokissa paistettua kanafileetä ananaksen kanssa kotitekoisessa makeahapossa kastikkeessa - Kanafileetä vartaissa kotitekoisessa maapähkinäkastikkeessa Tässä pieni valikoima muita ruokia, joita tarjoamme lounasbuffetissa - Friteerattuja jumbokatkarapuja - Friteerattua kanafileetä - Grillattua kanafileetä vartaissa(tiistaisin &amp; Perjantaisin) - Paistettuja munanuudeleita vihanneksilla - Wokissa paistettuja tuoreita vihanneksia - Kotitekoisia kevätkääryleitä, joissa on jauhelihaa, sieniä ja lasinuudeleita (keskiviikkoisin) - Kotitekoista maapähkinäkastiketta - Kotitekoista currykastiketta Tarjoamme myös lounaskortteja. Lataa 10 lounasta tai enemmän vain 90kr/lounas. Kysy lounaskorttia mukavilta tiskillä olevilta tytöiltämme, kun seuraavan kerran vierailet luonamme. Take Away On tietenkin täysin mahdollista ostaa lounasbuffet mukaan. Lounasaikaan emme ota vastaan pöytävarauksia. Koska lounasbuffet on hyvin suosittu, suosittelemme saapumaan ajoissa, jotta saat varmasti istumapaikan. 5-7 vuotta 69:- 8-10 vuotta 76:- On tietenkin täysin mahdollista ostaa viikonloppubuffet mukaan. Suosittelemme, että varaat pöydän ennen vierailuasi, sillä viikonloppubrunssimme on erittäin suosittu. HUOM! Maanantaista 21.12. alkaen suljemme ravintolan joka päivä klo 20:00 hallituksen uusien ohjeiden vuoksi. Pöytä on mahdollista varata illaksi. Helpoin tapa on soittaa tai lähettää meille sähköpostia. Löydät sähköpostiosoitteen alempana sivulla. Jos haluat varata pöydän samalle päivälle, soita meille aina. Emme ota vastaan pöytävarauksia lounasaikaan. Koska lounasbuffet on hyvin suosittu, suosittelemme saapumaan ajoissa, jotta saat varmasti istumapaikan.</w:t>
      </w:r>
    </w:p>
    <w:p>
      <w:r>
        <w:rPr>
          <w:b/>
          <w:color w:val="FF0000"/>
        </w:rPr>
        <w:t xml:space="preserve">id 382</w:t>
      </w:r>
    </w:p>
    <w:p>
      <w:r>
        <w:rPr>
          <w:b w:val="0"/>
        </w:rPr>
        <w:t xml:space="preserve">Finnåkerin historia Mylly, tarina Finnåkerista. Tässä kirjassa kuvataan elämää ja historiaa Finnåkerissa ja sen ympäristössä rautakaudelta nykypäivään. Kirjoittajat ovat nostaneet teoksessaan esiin useita historian hämärän peitossa olevia tapahtumia, jotka osoittavat, miten tärkeä tämä alue on ollut ja on edelleen monille ihmisille. Kirjassa kerrotaan kaikesta raudan tuotannosta ja sen olosuhteista sekä kuvataan yksityiskohtaisesti kaikki myllyn omistajat ja omistusmuodot, Gåstan maanviljelijät, sepät ja turpeenviljelijät. Tiedätkö, miksi Addis Abeballa on vahva yhteys Finnåkeriin? Vastaus on kirjassa! Kirjan voi ostaa meiltä tai Västeråsstiftin verkkokaupasta Finnåkerin myllyn historia Alla oleva teksti on hyvin lyhyt kuvaus Finnåkerin myllyn historiasta. Finnåker on vanha rautatehdas, joka on peräisin 1600-luvun alkupuolelta. Ei tiedetä, milloin mylly alkoi Finnåkerissa, mutta 1600-luvun alkupuolelta peräisin olevasta oikeudenkäyntipöytäkirjasta saamme tietää, että kaivostyöläinen Michel Hindriksson, joka omisti sekä metsää että maata Finnåkerissa, pyysi "fastebreviä", joka on eräänlainen oikeudellinen omistusoikeus. Vuonna 1614 on dokumentoitu, että sama Michel Hindriksson rakensi vasaramyllyn Finnåkeriin tai Finnakraan, kuten asiakirjassa sanotaan. Siksi uskotaan, että Michel oli myllyn syntysija. Vuonna 1734 myllyssä oli runsaasti teknisiä laitteita: kaksi vasaraa, joissa oli neljä tulisijaa ja vasara. Vasara on vesipyörän vetämä pieni tähtimäinen vasara, joka toimii nopeasti ja jota käytetään raudan ja teräksen hienompien mittojen leikkaamiseen. Finnåker oli 1800-luvun kukoistuskaudellaan Ruotsin kolmanneksitoista suurin rautatehdas tuotetun tankorautamäärän perusteella. Vuosina 1670-1680 tuotettiin 400 puntaa raakarautaa vuodessa, yksi punta = 170 kg. Vuonna 1690 tuotettiin 1700 puntaa ja muutama vuosi ennen myllyn kuolemaa vuonna 1878 Finnåker tuotti 10 000 puntaa rautaa vuodessa, eli 1700 tonnia! Finnåkers-joki kulkee tehdasalueen läpi, ja sillä oli suuri merkitys yritykselle. Se ajoi vasaroita, myllyjä ja sahoja. Seppiä palkattiin sopimussuhteessa, aivan kuten talonpoikia. Heidän oli väärennettävä tietty määrä vastineeksi luontoissuorituksesta. Toisin sanoen oikeus asua ja hoitaa maatilaa ja viljellä perunoita. Myllyä johti omistajan alaisuudessa palkattu johtaja/tarkastaja. Kuitenkin vain harvat omistajat asuivat Finnåkerissa käyttöaikana. Vuonna 1873 valssaamo ja puhaltimet myytiin Karmansbobrukille. Tämä lienee ollut Finnåkerin kuolinisku, sillä se ei enää pystynyt täyttämään uusia vaatimuksia. 1878 oli vuosi, jolloin Finnåkeriin tuli niin sanottu myllykuolema ja viimeinen sulatus taottiin. Kun tankorautatuotanto lopetettiin, monet rakennukset jäivät tarpeettomiksi ja purettiin. Joen varrella on nähtävissä joidenkin rakennusten jäänteitä. Kasvillisuuden alta löytyy tiettävästi noin 50 talon perustuksia. Vuoden 1875 jälkeen Finnåkerista tuli suuri metsä- ja maatila. Jos haluat nähdä valssaamoja ja puhalluskoneita ja nähdä, millaista oli työskennellä takomoissa, voit kokea sen joka vuosi heinäkuussa, kun vasarat käyvät kuumina Karmansbon myllyssä vietettävänä rautapäivänä. Yksi myllyn ensimmäisistä omistajista oli Louis de Geer. Louis oli hollantilainen, ja hän johti Finnåkerin myllyä 1640-luvulla ja noin kaksikymmentä vuotta sen jälkeen. Häntä pidetään Finnåkersin perustajana. Hänen tunnuksensa, G, jossa on viisi palloa, on de Geerin perheen käyttämä palkkiomerkki, jota käytämme yhä nykyäänkin. Muiden omistajien joukossa on Gustav Soop, Axel von Fersen ja ehkä ainoa Fellingsbroaren Nils Swedenstjerna. Myllyn viimeinen omistaja oli Carl Johan Thyselius, joka johti myllyä yhdessä tyttärensä Sirin kanssa. Isänsä kuoleman jälkeen Siri otti myllyn haltuunsa yhdessä Hoforsista kotoisin olevan Per Erikssonin kanssa. Caprin matkalla hän tapasi nuoren runoilijan Nils Collet Vogtin. Siri ja Nils menivät naimisiin ja</w:t>
      </w:r>
    </w:p>
    <w:p>
      <w:r>
        <w:rPr>
          <w:b/>
          <w:color w:val="FF0000"/>
        </w:rPr>
        <w:t xml:space="preserve">id 383</w:t>
      </w:r>
    </w:p>
    <w:p>
      <w:r>
        <w:rPr>
          <w:b w:val="0"/>
        </w:rPr>
        <w:t xml:space="preserve">Jos klikkaat linkkiä, voit kirjoittaa viestin Rolandille. Jos viet hiiren vasemmanpuoleisen sarakkeen päälle, näet valikon käytettävissä olevista toiminnoista.</w:t>
      </w:r>
    </w:p>
    <w:p>
      <w:r>
        <w:rPr>
          <w:b/>
          <w:color w:val="FF0000"/>
        </w:rPr>
        <w:t xml:space="preserve">id 384</w:t>
      </w:r>
    </w:p>
    <w:p>
      <w:r>
        <w:rPr>
          <w:b w:val="0"/>
        </w:rPr>
        <w:t xml:space="preserve">Kaunis punaisen sävyinen kimppu. Kimpussa on punaisia ruusuja, punaisia minigerberoita, punaisia pallokrysanteemeja, hypericumia ja erilaisia vihreitä oksia. Kaunis punaisen sävyinen kimppu. Kimpussa on punaisia ruusuja, punaisia minigerberoita, punaisia pallokrysanteemeja, hypericumia ja erilaisia vihreitä oksia.</w:t>
      </w:r>
    </w:p>
    <w:p>
      <w:r>
        <w:rPr>
          <w:b/>
          <w:color w:val="FF0000"/>
        </w:rPr>
        <w:t xml:space="preserve">id 385</w:t>
      </w:r>
    </w:p>
    <w:p>
      <w:r>
        <w:rPr>
          <w:b w:val="0"/>
        </w:rPr>
        <w:t xml:space="preserve">Ego Casino on nuori ja kunnianhimoinen projekti, jonka omistaa JocSolutions N.V. -yhtiö, joka on jo herättänyt kotimaan markkinoiden huomion sellaisilla suurilla ja suosituilla sivustoilla kuin Argo, Ivi ja Zigzagг777. Tietenkin Ego Casinolla on Curacaossa myönnetty lisenssi nro 8048 / JAZ2015-008. Uusi laitos on samanlainen kuin mikä tahansa yhtiön muista projekteista: siisti ja mukava käyttöliittymä, keskittyminen kolikkopeleihin (puhumme siitä myöhemmin), ympärivuorokautinen tuki, turvallinen ja mahdollisimman nopea voittojen kotiuttaminen, monet talletusvaihtoehdot ja miellyttävä vaikutelma peleistä. Keskustelemme kuitenkin kaikista näkökohdista yksityiskohtaisesti. Virallinen verkkosivusto Kasinoportaali on suunniteltu melko ei-triviaalisti: kirkkaita sävyjä, varsin mukava, silmää miellyttävä värivalikoima ja epätavalliset fontit. Sivustolla ei ole pakottavia mainoksia, vain muutama banneri, joissa on hyödyllisimmät ja olennaisimmat tiedot. Navigointipaneeli ja koko käyttöliittymä on hyvin yksinkertainen ja intuitiivinen, eikä sivustolle voi eksyä. Kaikki tärkeimmät elementit ovat hyvin näkyvissä. Jos haluat pelata oikealla rahalla, sinun on rekisteröidyttävä. Rekisteröintipainike sijaitsee oikeassa yläkulmassa. Jos painat sitä, näet rekisteröintivalikon. Rekisteröintivaihtoehtoja on kaksi: klassinen ja yksinkertaistettu rekisteröinti, jossa on mukana sosiaalisen median tilisi. Sinun on kuitenkin luotava yksilöllinen käyttäjätunnus ja monimutkainen salasana sekä annettava sähköpostiosoitteesi (rekisteröintivahvistuksen saamiseksi), koko nimesi, syntymäaikasi ja sukupuolesi. Pidä mielessä, että sinun on annettava luotettavat tiedot rekisteröintiprosessin aikana, koska sinun on lähetettävä vahvistus, jos haluat nostaa suuria summia. Pelit Ego Casinolla Ego Casino edustaa suosituimpia pelintarjoajia, jotka ovat hyvin tunnettuja pelaajien keskuudessa nykyaikaisten ja värikkäiden peliautomaattiensa ansiosta. Nämä ovat: - Endorfina; - Habanero; - Microgaming; - Igrosoft; - Netent, jne. Sivustolle on nyt ladattu yli 2000 eri peliä. Operaattori saa ne suosituimmilta ja tunnetuimmilta yrityksiltä, jotka kehittävät ohjelmistoja nettikasinoille. Näin laajasta valikoimasta löydät helposti oman makusi mukaisen pelin. Pelien navigointi on myös erittäin yksinkertaista, voit valita kolikkopelien teeman, esimerkiksi urheilu, hedelmät jne., ja suodattaa pelit makusi mukaan. Voit myös syöttää pelin nimen hakupalkkiin. Ohjelmistovalmistajille on myös suodatin, sinun tarvitsee vain napsauttaa yrityksen logoa nähdäksesi kaikki kyseisen yrityksen lataamat pelit. Tämän lisäksi kaikki sivuston pelit on jaettu luokkiin mukavuutesi vuoksi: - Suosittu - nämä ovat sivuston käyttäjien eniten pyytämiä aktiviteetteja; - Uusi - kaikki uudet pelit, jotka on hiljattain ladattu sivustolle; - Kolikkopelit - tämä osio on omistettu vain peliautomaateille; - Pöytä - erityyppiset pöydät, korttipelit; - Muut - kaikki on selvää täällä, nämä ovat pelejä, jotka eivät liity mihinkään edellä mainituista luokista. Muuten, harva tietää, että näitä pelejä voi pelata täysin ilmaiseksi ja ilman rekisteröitymistä. Sinun tarvitsee vain vaihtaa sivusto demotilaan. Tässä tilassa vedot tehdään ehdollisella valuutalla, joten voit pelata kaikkia sivustolla esiteltyjä pelejä (lukuun ottamatta Live-osastoa) milloin haluat. Et kuitenkaan voi voittaa oikeaa rahaa demotilassa. Live-jakajat Erilaisista live-peleistä on tullut viime aikoina suosittuja. Miten ne eroavat muista? Ne ovat täysin erilaisia, koska oikea live-jakaja jakaa kortit sieluttoman järjestelmän sijaan. Olet periaatteessa menossa todelliseen klassiseen kasinoon, koska sisustus ja seurue ovat saman estetiikan ja ylellisyyden omaavia kuin mikä tahansa Las Vegasin kasino. Kaunis naispuolinen jakaja (joissakin peleissä jakaja on miespuolinen) jakaa kortit suosikkipelissäsi. Tällä hetkellä tarjolla on muutamia pelityyppejä; näitä ovat pokeri, baccarat, ruletti, blackjack jne. Yleisesti ottaen tämä on loistava tapa sammuttaa väsyttävät peliautomaatit ja kokeilla jotain uutta! Bonukset, turnaukset ja kampanjat Ego Casinolla on melko mukava bonusjärjestelmä. Puhutaan siitä yksityiskohtaisesti ja tarkastellaan jokaista bonusta: No Deposit Bonus One (talletusbonus)</w:t>
      </w:r>
    </w:p>
    <w:p>
      <w:r>
        <w:rPr>
          <w:b/>
          <w:color w:val="FF0000"/>
        </w:rPr>
        <w:t xml:space="preserve">id 386</w:t>
      </w:r>
    </w:p>
    <w:p>
      <w:r>
        <w:rPr>
          <w:b w:val="0"/>
        </w:rPr>
        <w:t xml:space="preserve">Nicklas Sjölund jättää Vallentunan, mutta pysyy Itäisen Hokkiettan sarjassa. Segeltorpissa pelataan peli. 23-vuotiaalla pelaajalla - joka hallitsee sekä puolustajan että hyökkääjän paikan - on tilillään 43 ottelua HockeyAllsvenskanissa ajalta Vita Hästenissä ja AIK:ssa. Valmentaja Joakim Gustafsson lisäyksestä: "Nicklas on erittäin taitava ja irrationaalinen pelaaja, joka pystyy rikkomaan kuvioita. Viime kaudet Nicklas on pelannut puolustajana, mutta oman tahtonsa ja meidän valmentajien kanssa käytyjen keskustelujen jälkeen Nicklas pelaa keskushyökkääjänä. Hänen hyökkäävän puolensa ansiosta suhtaudumme tähän myönteisesti ja odotamme luottavaisin mielin Nicklasin ottavan askeleita kanssamme, sanoo Segeltorpin valmentaja seuran verkkosivuilla.</w:t>
      </w:r>
    </w:p>
    <w:p>
      <w:r>
        <w:rPr>
          <w:b/>
          <w:color w:val="FF0000"/>
        </w:rPr>
        <w:t xml:space="preserve">id 387</w:t>
      </w:r>
    </w:p>
    <w:p>
      <w:r>
        <w:rPr>
          <w:b w:val="0"/>
        </w:rPr>
        <w:t xml:space="preserve">Tämä on Lisa Whatmough'n Lontoon kodin mielikuvituksellinen ja eksentrinen ilme. Suunnittelija, joka tunnetaan tilkkutäkkihuonekaluistaan, mutta myös kankaalla päällystetyistä lampuista ja teekannuista. Löydät lisää hänen värikkäitä ja kuviollisia luomuksiaan Squint-sivustolta. Katso myös aiemmat viestit. Lisää kuvia hänen kodistaan löydät osoitteesta MarieClaireMaison. Lähettäjä</w:t>
      </w:r>
    </w:p>
    <w:p>
      <w:r>
        <w:rPr>
          <w:b/>
          <w:color w:val="FF0000"/>
        </w:rPr>
        <w:t xml:space="preserve">id 388</w:t>
      </w:r>
    </w:p>
    <w:p>
      <w:r>
        <w:rPr>
          <w:b w:val="0"/>
        </w:rPr>
        <w:t xml:space="preserve">- Inakari - Tyttökoulu Reittisuunnitelma Reittisuunnitelma, joka on tyypillinen 1800-luvun puolivälin kaupunkisuunnittelulle, on ominainen myös Kemiksen keskustalle. Ensimmäinen yleiskaava hyväksyttiin jo vuonna 1859, kymmenen vuotta ennen kaupungin perustamista. Vanhimmat puurakennukset ovat peräisin 1800-luvun lopulta, ja ensimmäiset kivirakennukset rakennettiin 1900-luvun alussa. Kaupungissa on useita 1920-luvun klassiseen tyyliin rakennettuja taloja ja funktionalistisia rakennuksia seuraavalta vuosikymmeneltä. Ensimmäiset asuinkerrostalot rakennettiin 1950-luvulla. Entinen kemian ammattikoulu toimi vuosina 1939-1964. Rakennuksen on suunnitellut arkkitehti O. J. A. Viljanen ja se valmistui vuonna 1939 Kirkkopuistokadun ja Meripuistokadun kulmaan. Kemian ammattikoulun rakennus rakennettiin kokonaan paikallisin varoin. Inakari Asunto Oy Inakari oli ensimmäinen moderni kerrostalo Kemissä. Asuinrakennus oli modernia arkkitehtuuria edustava, valkoportainen ja komea edustaja, ja siinä oli keskuslämmitys, juokseva vesi ja sisävessat. Kellarissa oli yhteinen sauna ja pesutupa. Puhelinlinjat vietiin jokaiseen asuntoon. Inakarissa jokaisessa asunnossa oli myös oma puuhella. Rakennus valmistui vuoden 1946 alussa. Kansallis-Osake-Pankki Kemissä, Kauppakadulla (Pakkahuoneenkatu) ja torin vieressä. Rakennus valmistui vuonna 1934. Kansallis-Osake-Pankin talo korotettiin remontin aikana ja rakennettiin uudelleen tasakattoiseksi. Aiemmin rakennuksessa oli anniskeluliike ja kaupungin synnytysosasto. Virallisesti 30. lokakuuta 1927 avattu Kemin Pirtti oli kaksikerroksinen tiilirakennus, jossa oli keskuslämmitys ja vesijohdot. Rakennuksen tyyli edustaa 1920-luvun klassismia. Valmistuessaan se oli nykyaikainen rakennus, jossa oli sähköt, vesijohdot ja keskuslämmitys. Vaikka kaupungilla ei tuolloin ollut vesihuoltoverkostoa. Sauvosaaren kansakoulun (myöhemmin Kemin keskuskoulu, nykyisin Sauvosaaren koulu) koulurakennuksen on suunnitellut arkkitehti Toivo Salervo. Rakennus valmistui vuonna 1936. Salervo suunnitteli myös Ritikan koulun (1921) ja Pajusaaren koulun (1930) koulurakennuksen Kemiin. Kirkko Arkkitehti Josef Stenbäck suunnitteli Kemin kirkon, joka valmistui vuonna 1902. Se on tiilinen, kaksilaivainen pitkäkirkko. Rakennuksessa näkyy mannermaisen uusgoottilaisen tyylin vaikutteita. Tämä näkyy erityisesti pääsisäänkäynnin yläpuolella olevassa vaikuttavassa keulaikkunassa ja alttariseinän suurissa ikkunoissa. Goottilaiset vaikutteet näkyvät myös kirkon torneissa, huipuissa ja harjakorokkeissa. Leipätehdas rakennettiin vuonna 1897, ja se on Kemin ensimmäinen tiilirakennus. Kauppias Adolf Nordberg rakennutti rakennuksen jauhovarastoksi. Rakennus toimi Kemin leipätehtaana 1916-1931, lihantarkastusasemana, osuuskunnan makkaratehtaana ja keskusvarastona, ja vielä 1960-luvun lopulla se toimi E-liikkeen lähikauppana. Rakennuksen on suunnitellut lääninarkkitehti Wilhelm A. Tötterström. Leipätehdas on ainoa laatuaan koko Pohjois-Suomessa. Kemin Suomalainen yhteislyseo (nyk. Kemin lyseon lukio). Rakennus valmistui vuonna 1930. Koulurakennuksen suunnitteli arkkitehti Hjalmar Åberg, joka työskenteli julkisten rakennusten lautakunnalle. Merihovi Hotelli Merihovi Keskuspuistokadulla avattiin vuonna 1949. Kemin ensimmäinen sähkösauna rakennettiin Merihoviin. Hotellissa on 42 huonetta. Pohjakerroksen ravintola on edelleen nimeltään Ankkuri. Kemis Andelshandel Kemis Andelshandelin hallintorakennus valmistui vuonna 1929, ja se toimi leipomona, keskusvarastona ja toimistona. 1930-luvulla rakennuksessa sijaitsivat myös kaupungin hallintovirastot eli kaupunginkanslia, piirikonttori, rakennuskonttori ja kaupungin ulosottovirasto sen jälkeen, kun kaupungintalo (Lukuhuone-talo) paloi 13.2.1931. Sauvosaarenkadun ja Urheilukadun risteyksessä sijaitseva Penttilä-talo on vanhin rakennus kaupungissa.</w:t>
      </w:r>
    </w:p>
    <w:p>
      <w:r>
        <w:rPr>
          <w:b/>
          <w:color w:val="FF0000"/>
        </w:rPr>
        <w:t xml:space="preserve">id 389</w:t>
      </w:r>
    </w:p>
    <w:p>
      <w:r>
        <w:rPr>
          <w:b w:val="0"/>
        </w:rPr>
        <w:t xml:space="preserve">Hakukoneoptimointi (SEO) Google on suurin hakukone, ja siksi on myös tärkeintä, että näytät siellä, kun joku etsii verkkosivustoosi liittyvää tietoa. Mainostamalla Google Adwordsin ja sponsoroitujen linkkien avulla voit nopeasti varmistaa läsnäolosi Googlessa ja lisätä nopeasti liikennettä verkkosivustollesi. "Sisältö on kuningas" on aina ollut SEO:n mantra. Nyt enemmän kuin koskaan se on totta, ja on todella tärkeää, että sisältösi on suojattu, päivitetty ja... Konversio-optimoinnissa on kyse verkkosivuston ja sille tulevan liikenteen analysoinnista ja sen jälkeen erilaisten testien avulla parhaan sijoituksen löytämisestä.... On tärkeää näkyä siellä, missä asiakkaat ovat. Visits auttaa sinua sosiaalisessa strategiassasi ja auttaa sinua saamaan kaiken irti sosiaalisesta läsnäolostasi. Google Tag Manager yksinkertaistaa seurantaa ja mittausta ilman IT-osastoa. Autamme sinua käyttöönotossa ja analytiikkatyökalujen hyödyntämisessä. Tiedätkö, kuinka monta ihmistä vierailee verkkosivustollasi? Tiedätkö, mistä ne tulevat? Tiedätkö, mitkä kanavat ovat sinulle tärkeitä? Mihin kanaviin sinun on keskityttävä enemmän? Näkyykö sinut Googlessa? Näkyykö Google haluamallasi tavalla? Varmista, että näytät parhaalta, kun ihmiset "googlaavat" nimesi tai toiminimesi. Tarvitsetko apua tietäessäsi, mihin keskittyä menestyäksesi verkossa? Meillä on pitkä kokemus asiakkaidemme konsultoinnista useimmissa verkkoasioissa. Suurin osa työstämme on sitä, että saamme asiakkaamme näkyviin. Kyse voi olla esimerkiksi näkyvyydestä hakukoneissa; sekä kohdennetuilla viesteillä mainosten muodossa että orgaanisesti. Kyse voi olla myös hyvästä näkyvyydestä sosiaalisessa mediassa tai muissa paikoissa, joissa asiakkaidemme asiakkaat liikkuvat verkossa. Visitsin perusti tiimi, jolla on laaja kokemus haku- ja näkyvyysalalta, ja se on työskennellyt tämän parissa jo kauan ennen kuin tiesimme Googlesta tuotemerkkinä. Tämä yhdistettynä kykyymme pysyä ajan tasalla kaikesta, mitä digitaalisessa maailmassa tapahtuu, tekee meistä täydellisen kumppanin verkkonäkyvyyttä varten. Jotkut meistä.</w:t>
      </w:r>
    </w:p>
    <w:p>
      <w:r>
        <w:rPr>
          <w:b/>
          <w:color w:val="FF0000"/>
        </w:rPr>
        <w:t xml:space="preserve">id 390</w:t>
      </w:r>
    </w:p>
    <w:p>
      <w:r>
        <w:rPr>
          <w:b w:val="0"/>
        </w:rPr>
        <w:t xml:space="preserve">2010.05.08 Ö.KL 2 2,5 vuotta vanha. Keskikokoinen. Tarpeeksi oikea naisen pää. Hyvä kaula. Luuta riittää. Rinta voisi olla vahvempi. Kompakti runko. Ylälinjan ja lonkan tulisi olla paremmat. Turkin ja värin pitäisi olla parempi. Mukava luonne. Etuliikkeen pitäisi olla parempi / PAUNOVIC DUSAN SERBIA 2010.05.10 Valpkk. Punkkipentu hyvän kokoinen. Voimakas pää. Hyvä huuli ja purenta. Lievästi ärtyneet silmäluomet. Hyvä runko ikäisekseen. Hieman matala rintakehä. Tasapainoinen ylälinja. Hyvät etukulmat. Sulkeutuva risti antaa hieman väärän suuntaisen takaosan. Pentu, joka tarvitsee paljon kannustusta./ 2010.05.13 Mix Grande´s Grevinna A Glorious Valpkk. 1 HP BIS 3 VALP 5 kk ikäinen oikean tyyppinen narttupentu. Erittäin hyvin kehittynyt ikäisekseen. Lupaava pää. Hyvä puraisu. Hyvä ylä- ja alalinja. Oikeat kulmat rodulle. Ikäisekseen hyvä rintakehä. Hyvä luusto + häntä. Erinomainen askelpituus. Hieman ujo, mutta ottaa päivän hyvän koulutuksen. / 2010.05.29 Punkkipentu, jolla on hyvät mittasuhteet. Hyvä pään pituus. Hyvät silmät ja korvat. Riittävä kaula. Toivoisin tiukemman ylälinjan. Hyvät jalat. Hieman löysät tassut. Liikkuu kauniilla askeleella sivulta, mutta vielä hyvin löysästi edestä ja takaa. Lupaava takki. Ökl. 1 Melko pieni ja siisti narttu. Hyvin koottu, mutta toivoisi kaiken olevan hieman isompaa. Riittävä pituus päässä. Hyvä ilmaisu. Riittävä kaula, joka ei ole aivan tukeva takaa. Kokoon nähden hyvä luusto. Erittäin hyvässä lihaskunnossa, mutta haluaisi huomattavasti enemmän massaa. Liikkuu kevyellä elegantilla voimakkaalla askeleella. Melko hyvä turkki. Miellyttävä luonne. 2010.05.30 Mix Grande´s Diva Ökl. 3 Hyvä pää ja ilme. Hyvä pysähdys. Hyvin sijoitetut korvat. Oikea purenta. Hyvä eturinta.Riittävän syvä rintakehä. Liian ohut. Ei pidä näyttelykehässä olemisesta. Luonne ei paras mahdollinen, mutta 2010.06.05 Erittäin hyvä tyyppi. Iso ämmä. Tehokas mutta silti viisi. Pää. Hieman avoimet silmät. Oikea purenta. Hyvä kaula ja selkälinja. Kehittymätön rinnassa. Hieman kulmikas etuosa ja takaosa. Pitkä luusto. Liikkuu hyvällä askeleella sivulta mutta hieman sidottu takaa / 2010.07.03 2010.07.24 Mix Grande´s Ghilda 6 - 9 kk Puppycl. 1 Puppycl. 1 HP BIS 1 PUP Very nice black bitch. Erittäin kaunis pää. Kaareva kaula. Erittäin hyvä siirtyminen. Hyvin kulmautunut. Hyvä vahva ylälinja. Vähän itää ja länttä edessä / FRANK DRAPER USA 2010.07.25 ST. SEGERSTAD ( Södra SGDK Off CERT Utst. ) Mix Grande´s Ghilda Jun.kl. 1 Jun.kk. 2 HP Hyvä musta narttu. 9 kuukauden ikäinen. Varpaat hieman ulkona edessä. Hyvä tumma silmien väri. Hyvät kulmaukset. Hyvä päätyyppi / MARILYN P DRAPER USA 2010.08.21 Mix Grande´s Grevinna A Glorious Jun.kl. 2 Erittäin hyvä, Mukava pieni narttu, joka tarvitsee paljon koulutusta. ja saada lisää itseluottamusta, Hyvä kallo ja kuono, Hyvä kaula, Hyvä selkä, tarvitsee koulutusta. Eturinta ja syvyys, Sopiva luusto, Silti hyvin epävakaat liikkeet. / EVA BORG LILJEKVIST RUOTSI 2010.08.22 Miellyttävä kokonaisuus, Hyvä luusto, Hyvä kokonaisilme, Hieno rungon tilavuus, Kaunis pää, Erinomainen tasapaino ja ryhti. Vaikea arvioida liikkeitä, Kaunis väri, Ihastuttava koira 2010.08.28 Jun.kl. 1 Jun.kk. 1 HP BIG R Erittäin hyvän tyyppinen rasti, Kaunis hyvin leikattu pää, Kauniit silmät, Hyvin asettuneet korvat. Hyvät sukupuolileimat, kaunis kaula. Erittäin hyvä selkä ja kupe, hyvin kannettu häntä. Hyvin kehittynyt rintakehä, jossa hyvä syvyys ja lapa. Hyvin kulmautunut, Hyvin lihaksikas, Kaunis turkki, jossa hyvä pigmentti. Hyvin esitetty / ALF CARLSSON RUOTSI 2010.09.11 9 - 12 KUUKAUTTA. Pentu.kl 1 Pentu</w:t>
      </w:r>
    </w:p>
    <w:p>
      <w:r>
        <w:rPr>
          <w:b/>
          <w:color w:val="FF0000"/>
        </w:rPr>
        <w:t xml:space="preserve">id 391</w:t>
      </w:r>
    </w:p>
    <w:p>
      <w:r>
        <w:rPr>
          <w:b w:val="0"/>
        </w:rPr>
        <w:t xml:space="preserve">Kirjoitan mahdollisimman vähän prosessiin liittyvistä tuskistani, mutta haluan, että pöytäkirjaan kirjataan, että valinta oli vaikea. Halusin vain yhden kappaleen kutakin artistia kohti, ja kappaleen valitseminen artistilta, joka on julkaissut neljä suosikkialbumiani viimeisten kymmenen vuoden aikana, ei ole aivan yksinkertaista. Tällaisen luettelon laatimisessa ei tietenkään ole objektiivisuutta, toivottavasti olemme siitä kaikki samaa mieltä. Joskus kappale valitaan siksi, että se on kappale, josta muistan pitäneeni albumilla, jota kuuntelin lähes kymmenen vuotta sitten. Miten voit verrata tuollaista kappaletta johonkin, joka on kuumalla rotaatiolla joulukuussa 2019? Joka tapauksessa näin kävi. Listalla on paljon ruotsalaista kamaa, mikä liittyy tietysti siihen, että asun Ruotsissa ja olen erityisen kiinnostunut ruotsalaisesta skenestä, mutta myös siihen, että 2010-luku on ollut todella merkittävä vuosikymmen ruotsalaiselle doomille, sludgelle ja stonerille. Domkraftin, Graveyardin, Mammoth Stormin, Monolordin ja Vokoniksen kaltaiset bändit ovat tehneet valtavan vaikutuksen kansainvälisesti, ja on vaikea olla kunnioittamatta sitä. Tällaista dominointia emme ole nähneet sitten Ruotsin varhaisen death metal -aallon. Muutama erityismaininta: Beastwars "Storms of Mars" Beastwarsin kappaleen valitseminen on mahdotonta. Uusiseelantilaiset ovat julkaisseet mielestäni neljä vuosikymmenen parasta albumia. Erinomaisen tasaista laatua. Oikeastaan ehkä jokin kappale toiselta Blood Becomes Fire -albumilta olisi pitänyt olla edustettuna, mutta laulaja Matt Hyden ponnisteluissa on niin raivoisaa epätoivoa ja tuskaa, että on vaikea olla vaikuttumatta tähän syöpään sairastumisesta inspiroituneeseen kappaleeseen. Batushka "Yekteniya III" Itse asiassa suosittelen kuuntelemaan koko Litourgiya-albumin kerralla, yhtenä kappaleena. Se, että raide 3 valittiin, on siis enemmänkin sattumaa kuin mitään muuta. Se on monella tapaa ainutlaatuinen albumi, sekä sisältönsä että siitä seuranneen erimielisyyttä herättäneen oikeuskonfliktin vuoksi. En tiedä, julkaiseeko mikään kaatumisesta syntyneistä yhtyeistä enää koskaan Litourgiyan kaltaista levyä. Luultavasti ei. Yob "Before We Dreamed of Two" En ole kuunnellut Yobia juuri ja juuri Atman julkaisun jälkeen, mutta he ovat yksi vuosikymmenen parhaista bändeistä ja sekä minun että sinun, lukijan, pitäisi kuunnella heitä enemmän. Vuosikymmenen aikana, ainakin siinä määrin kuin olen nähnyt trendin, Epic Doom ja Death Doom muuttuivat heikommiksi ja harvinaisemmiksi, kun taas stoner ja sludge vahvistuivat. Etenkin Ruotsin näyttämöllä. Huomionarvoista on myös se, että se on stoner melkein kokonaan ilman huumeviittauksia, mikä saattaa tuntua ristiriitaiselta, mutta se toimii loistavasti. Fuzz-trendi on pysynyt vahvana viime vuosikymmenen ajan. Blood Ceremonyn, Graveyardin ja Uncle Acid and the Deadbeatsin kaltaiset bändit loivat uutta musiikkia, jonka ankkuri oli jäänyt 60- ja 70-luvuille, kuulostamatta kuitenkaan yhtään mössöltä. Spotify-formaatti on rajoittanut valikoimaa jonkin verran, enkä ole ottanut mukaan niin monia bändejä vuosien varrella kasvaneista kulisseista. Singaporelainen Marijannah ja azerbaidžanilainen Pyraweed saavat edustaa kasvavaa määrää todella hyviä bändejä, jotka eivät ole kotoisin Euroopasta tai Amerikasta. Tässä on siis minun listani. Toivon, että se ei ole sinusta täysin pähkähullu. Tai että pidät sitä valitettavan vääränä ja hermostut. Mikä itse asiassa toimii.</w:t>
      </w:r>
    </w:p>
    <w:p>
      <w:r>
        <w:rPr>
          <w:b/>
          <w:color w:val="FF0000"/>
        </w:rPr>
        <w:t xml:space="preserve">id 392</w:t>
      </w:r>
    </w:p>
    <w:p>
      <w:r>
        <w:rPr>
          <w:b w:val="0"/>
        </w:rPr>
        <w:t xml:space="preserve">Linda K: Kiinnostus 1 ja 2 Toiseksi mielenkiintoisin asia tässä kuvassa on se, että löysin vihdoin Zarasta oikean kokoiset korkokengät. Hurraa! Mielenkiintoisin asia tässä kuvassa on se, että olen ilmeisesti istumassa portaissa jalat ylhäällä ja pää alaspäin. Miksi?! Niin kiva, Linda!Olen hulluna toiseen Zaran mokkanahkaiseen korkokenkään, mustiin epäsymmetrisiin.Jos näet niitä koossa 41 myytävänä jossain, huuda, kiitos! df: kyllä, ne ovat kalantereita. mallin pitäisi tulla takaisin, luulisi. pidä silmällä!</w:t>
      </w:r>
    </w:p>
    <w:p>
      <w:r>
        <w:rPr>
          <w:b/>
          <w:color w:val="FF0000"/>
        </w:rPr>
        <w:t xml:space="preserve">id 393</w:t>
      </w:r>
    </w:p>
    <w:p>
      <w:r>
        <w:rPr>
          <w:b w:val="0"/>
        </w:rPr>
        <w:t xml:space="preserve">Volvo Penta Huviveneet Volvo Penta tarjoaa maailman johtavia propulsioratkaisuja, täydellisiä propulsiojärjestelmiä, huoltoa ja tukea huviveneisiin. Panemme kaikessa toiminnassamme etusijalle laadun, turvallisuuden ja ympäristönsuojelun, ja tavoitteenamme on tehdä vesilläolostasi mahdollisimman nautinnollista. Se on helppoa veneilyä.</w:t>
      </w:r>
    </w:p>
    <w:p>
      <w:r>
        <w:rPr>
          <w:b/>
          <w:color w:val="FF0000"/>
        </w:rPr>
        <w:t xml:space="preserve">id 394</w:t>
      </w:r>
    </w:p>
    <w:p>
      <w:r>
        <w:rPr>
          <w:b w:val="0"/>
        </w:rPr>
        <w:t xml:space="preserve">Pikatietoja Morsiamen ja sulhasen ei välttämättä tarvitse pitää kiitospuhetta. Emännän tulisi kuitenkin pitää kiitospuhe illallisesta. Nykypäivän häissä ei ole harvinaista, että myös morsiamen ja sulhasen äidit pitävät puheita. Isät pitävät yleensä puheet ennen äitejä. Yleisin virhe, jonka puhuja tekee, on puhua liian nopeasti. Yhtäältä vieraiden kestää sulatella jokainen sana (he eivät ole sinun laillasi kuulleet tätä kaikkea monta kertaa aiemmin), ja toisaalta kestää jonkin aikaa, ennen kuin äänesi ääni leviää huoneeseen. Puhu siis hitaammin kuin sinulle on tuttua. Kävele hieman ympäriinsä, kun pidät puheesi, jos mahdollista. Sinun ei tietenkään pidä juosta pöydissä ylös ja alas, mutta pieni liikkuminen huoneessa lisää kiinnostusta puheeseesi (jotain tapahtuu koko ajan) ja varmistaa, että mahdollisimman moni kuulee sinut. Joitakin yleisiä neuvoja - Valmistaudu - Kuten aina, on helpompi improvisoida, jos olet valmistautunut - Olet myös vähemmän hermostunut, jos tiedät, mitä aiot sanoa - Puhu selkeästi - Pidä taukoja - Tarkista muistiinpanojesi avulla, mitä aiot sanoa. Näin juuri sanomasi asiat ehtivät painua vieraiden tajuntaan - he eivät ole kuulleet tekstiä sata kertaa kuten sinä. - Pidä tauko ja juo vettä. Älä kuitenkaan juo viiniä (jos viiniä tarjoillaan), vaan juo se vasta, kun olet lopettanut puheesi maljapuheeseen. - Älä puhu liian pitkään - Puhe morsiusparille voi kestää noin viisi minuuttia. Sukulaiset voivat puhua pidempään kuin muut, joten esimerkiksi morsiamen ja sulhasen isien (äitien) puhe voidaan pitää pidempään kuin heidän serkkujensa puhe. Esimerkki siitä, miten morsiamen isän puhe voisi rakentua Intro "Hyvät morsian ja sulhanen, arvoisat vieraat" "Se, että näen teidät tänään juhlimassa rakkauttanne toisiinne, saa minut ajattelemaan...". Jatka esim. seuraavasti: "kun olit kolmevuotias, [morsiamen nimi]" Anekdootteja morsiamen lapsuudesta ja nuoruudesta Kerro, millainen morsian oli nuorena/nuorena. Näytä, miten hän kehittyi ja mitä hän teki hyvin ja mikä hänen elämässään oli vähemmän helppoa. Anekdootteja siitä, milloin morsian ja sulhanen tapasivat. Alkureaktiot suhteeseen ja sulhaseen. Anekdootteja sulhasesta ja sulhasen ominaisuuksista. Sekoita anekdootteja sulhasen ominaisuuksiin (enimmäkseen myönteisiin, mutta myös joitakin negatiivisia ja pilke silmäkulmassa olevia piirteitä voidaan sisällyttää vitsikkäästi). Toivota sulhanen tervetulleeksi perheeseen. Lopuksi: "Lopuksi, kun teistä kahdesta tulee yksi, haluaisin antaa kolme neuvoa uudelle vävylleni (/tyttärelleni/ teille molemmille), puolisolta toiselle:" "1. Vaalikaa rakkauttanne toisianne kohtaan. Niin olemme vaimoni kanssa tehneet, ja tähän mennessä olemme pärjänneet loistavasti! Esimerkiksi ruususaalis silloin tällöin tekee ihmeitä." "2. Iloitkaa toistenne kanssa. Etsikää yhdessä tekemistä, jotta voitte kehittyä ja kasvaa yhdessä ettekä erikseen. "3. Laita kansi alas wc-istuimelle! " "Malja morsiusparille ja sulhaselle!" Lainaus hääavusta Kiitospuhe morsiusparille "Kiitos, että jaoitte tämän hääpäivän kanssamme, olette todella auttaneet tekemään siitä ihanan päivän, jonka tulemme aina muistamaan." Kiitospuhe esim. morsiamen vanhemmille "Kiitos, että tulitte ja jaoitte tämän hääpäivän kanssamme. Olette todella myötävaikuttaneet siihen, että tämä oli ihana päivä, jonka tulemme aina muistamaan." "Morsiamen ja sulhasen puolesta kiitos teille kaikille!" "Kiitos!" Isän hääpuhe Rakas morsiuspari - kaikki muutkin! Yritän sanoa muutaman sanan - jos kylmä ääneni kantaa ja jos en liiku liikaa. Ensinnäkin haluaisin käyttää tilaisuutta hyväkseni ja osoittaa sanani kolmelle tyttärellemme - kiitos kaikesta siitä ilosta, jota olette antaneet meille vuosien varrella, ja siitä ilosta, jota annatte meille edelleen! Kiitos, että tulit maailmaan!! Rakas Elsa - tuntuu käsittämättömältä, että istut siellä nyt vastanaineena - luulen, että ei ole kauan siitä, kun katsoit ulos ja aikaisin viisaudella ulos</w:t>
      </w:r>
    </w:p>
    <w:p>
      <w:r>
        <w:rPr>
          <w:b/>
          <w:color w:val="FF0000"/>
        </w:rPr>
        <w:t xml:space="preserve">id 395</w:t>
      </w:r>
    </w:p>
    <w:p>
      <w:r>
        <w:rPr>
          <w:b w:val="0"/>
        </w:rPr>
        <w:t xml:space="preserve">TRIATHLON 2020 - 6. kesäkuuta - SISÄLLYSLUETTELO Kevään paras liikuntakilpailu. Onko sinussa sitä, mitä tarvitaan? Butler's Triathlon on Ruotsin suurin liikuntatriathlon, ja tänä vuonna tapahtuma järjestetään 14. kerran peräkkäin. Joukkueet kilpailevat uinnissa, juoksussa ja pyöräilyssä, jotka järjestetään Trollhättanin ympäristössä. BUTLERS TRIATHLON - CLASSIC 5 Per/joukkue - Uinti 300 m Arena Älvhögsborgissa - Pyöräily 42 km Öresjön ympäri, Trollhättanin länsipuolella - Juoksu 12 km, lähtö Arena Älvhögsborgin ulkopuolelta Joukkueiden lukumäärä: 5 henkilöä/joukkue. Ilmoittautumismaksu sis. juhlaillallisen ruokineen/juomineen: 4.500 kr BUTLERS TRIATHLON - LIGHT 2 Per/joukkue - Uinti 300 m Arena Älvhögsborgissa - Pyöräily 20 km lounaaseen Trollhättanista - Juoksu 6 km, lähtö Arena Älvhögsborgin ulkopuolella Joukkueen jäsenten lukumäärä: 2 henkilöä/joukkue. Ilmoittautumismaksu sisältäen juhlaillallisen ruokineen/juomineen: 1000 SEK Missä? Lähtö ja vaihto tapahtuvat 50 metrin altaan "takapuolella". Sisään pääsee Älvhögsborgin takaosasta "ison portin" kautta Milloin? 2019-05-25. Kilpailutapaaminen järjestetään klo 09:30 Älvhögsborgin takana. Miten? Kilpailu on non-stop, mikä tarkoittaa, että kello käy riippumatta siitä, vaihdatko haaraa vai juoksetko/pyöräiletkö/uinnutko. Pyöräilyosuudella ja juoksuosuudella on juomantarkastus, jonka ohitat kahdesti. Kilpailun johto tarjoaa sinulle ruokaa, jota haluat syödä kilpailun aikana, mutta sinun on huolehdittava ruoan kuljetuksesta. Yhtenäinen vaatetus on toivottavaa. Jokaiselle joukkueelle annetaan numerolappu, jota on pidettävä näkyvästi. Yleiset säännöt - Joukkueessa on oltava 5 osallistujaa, joiden on suoritettava koko kilpailu yhdessä. Joukkueen ensimmäisen ja viimeisen osallistujan välillä ei saa koskaan olla yli 30 sekunnin eroa. - Kaikkien osallistujien, mukaan lukien mahdolliset avustajat, on noudatettava liikennesääntöjä. - Joukkueiden on autettava toisiaan onnettomuustilanteessa. - Jos ensimmäisen ja viimeisen osallistujan välillä on yli 30 sekunnin ero milloin tahansa kilpailun aikana, seuraa 1 tunnin aikarangaistus. - Jos yksi tai useampi osallistuja keskeyttää kilpailun, kilpailua jatketaan kilpailun ulkopuolella. Roskaamisesta radan varrella seuraa 1 tunnin aikasakko, joten mitä otat pois, tuot takaisin. - Jos olet millään tavalla huolimaton tai rikkoo liikennesääntöjä, se on hylkääminen, kilpailulautakunta on yksimielinen oikeus arvioida, mikä on huolimaton. - Poikkeaminen nykyisestä radan johtaa hylkäämiseen. - Puuttuessa numero liivi on asianmukainen rangaistus otetaan. Muuten voidaan lisätä, että kilpailu on ensisijaisesti tarkoitettu sen suorittamiseen, ja jos haluatte sitten kilpailla, se on tietenkin täysin ok, mutta tärkeintä on pitää hauskaa ja saada hyvä kokemus. Radan kattavuus: tänä vuonna uinti tapahtuu ulkona Älvhögborgin 50 metrin altaassa. Pyöräily tapahtuu rautatiesillan kautta, jonka jälkeen pyöräilet Överbyn tien alitse Strömslundiin johtavalle tielle, josta käännyt vasemmalle Hjärtumin/Lilla-Edetin suuntaan. Kotimatkalla on sama tie, mutta vastakkaiseen suuntaan. Vaihda taas juoksua varten määrätyssä paikassa. Tämä osuus kulkee myös rautatiesillan kautta ja Överbyn tien alitse ja yhtyy sitten Gransäterin yläpuolella Kraftprovsbananiin. Maali lähestyy, ja pääset sinne Klaffin sillan kautta ja sitten suoraan Älvhögsborgiin maaliin. Voit vapaasti testata radan etukäteen, jotta olet varma reittivalinnastasi. Varustusluettelo Uinti: vaatteet oman valinnan mukaan, ei eviä tai vastaavia, märkäpuku on sallittu. Polkupyörä: Mikä tahansa malli/tyyppi, kypärä (pakollinen). Hieman karkeampia renkaita suositellaan, koska kilpailu ajetaan suurelta osin sorateillä. Yksinkertaiset työkalut, pumppu ja letku rengasrikon korjaamiseen (pakollinen). Juoksu: valinnainen vaatetus</w:t>
      </w:r>
    </w:p>
    <w:p>
      <w:r>
        <w:rPr>
          <w:b/>
          <w:color w:val="FF0000"/>
        </w:rPr>
        <w:t xml:space="preserve">id 396</w:t>
      </w:r>
    </w:p>
    <w:p>
      <w:r>
        <w:rPr>
          <w:b w:val="0"/>
        </w:rPr>
        <w:t xml:space="preserve">Aiemmin portinvartija asui pienessä Portvaktsstuganin talossa Kopparlundenissa, joka on nyt rakas työpaikkamme. Seuraavassa esitellään lyhyesti nykyiset portinvartijat. Kaikki salongin maalaukset ovat Kristoffer Hasselbergin tekemiä, ja ne myydään 300 kruunun kappalehintaan. Jos joku maalaus miellyttää sinua vierailusi aikana, älä epäröi ja vie ainutlaatuinen taideteos kotiin. Maalauksia vaihdetaan säännöllisesti, joten muistakaa käydä katsomassa, kun odotatte vuoroanne.</w:t>
      </w:r>
    </w:p>
    <w:p>
      <w:r>
        <w:rPr>
          <w:b/>
          <w:color w:val="FF0000"/>
        </w:rPr>
        <w:t xml:space="preserve">id 397</w:t>
      </w:r>
    </w:p>
    <w:p>
      <w:r>
        <w:rPr>
          <w:b w:val="0"/>
        </w:rPr>
        <w:t xml:space="preserve">Geforce-sarjan näytönohjainten uusi ohjain saa WHQL-sertifioinnin Windows 8.1:lle, ja siinä on suorituskykyoptimointeja ja parempi tuki 4K-resoluutiolle. Lue artikkeli Ei mitään Amd 13.9? Uskallatko päivittää? Nykyinen, 314.22, on toiminut niin hyvin. Hienoa! Katsotaan, kuinka hyvä se on! Uskallatko päivittää? Nykyinen, 314.22, on toiminut niin hyvin. No, mene vain ja testaa. Käytän aina uusinta versiota, ja jos se ei toimi lainkaan, vaihdan edelliseen. Kyllä, mene vain ja testaa. Käytän aina uusinta versiota, ja jos se ei toimi lainkaan, vaihdan edelliseen. sama täällä! kaikki tietokoneen ajurit ovat uusimmat versiot! (releaser,beta,alpha) ja jos jotain vikoja, asennan vain vanhemman version Koskevatko 4K-parannukset vain Windows 8:aa, vai onko niillä merkitystä myös Windows 7:ssä? Ei mitään Amd 13.9:stä? http://www.sweclockers.com/nyhet/17622-amd-slapper-catalyst-1... MEEEH! Onko nvidia kuristanut nadownload-nopeutta palvelimiltaan vai? Minulla oli tapana saada aina 10,1mb/s! Nyt vain, kuten, kuten, kuten 4-5mb/s Melkein joten minun täytyy lähettää sähköpostia ja valittaa Uskallanko päivittää? Nykyinen, 314.22, on toiminut niin hyvin. Joo, mene vain ja testaa. Käytän aina uusinta versiota, ja jos se ei toimi lainkaan, vaihdan edelliseen. En tiedä, istun itse 310.70:ssä, koska useiden ensimmäisten 320.xx:n korttien kerrottiin rikkoutuvan lähinnä 500-sarjan korttien osalta. En ole vielä kuullut mitään tästä on korjattu ja näin ollen ei päivitä, kunnes asiakkaat Nvidia tai joku, joka todella välittää niiden kortit sanoo jotain. En tiedä, istun itse 310.70:ssä, koska useiden ensimmäisten 320.xx:n korttien kerrottiin rikkovan kortteja lähinnä 500-sarjassa. En ole vielä kuullut mitään tämän korjaamisesta, joten en aio päivittää, ennen kuin Nvidian asiakkaat tai joku, joka todella välittää heidän korteistaan, sanoo jotain. Hölynpölyä... Aina ajaa uusin I liian ja minun kortti on elossa ja hyvin... http://www.sweclockers.com/nyhet/17622-amd-slapper-catalyst-1.... En huomannut tuota, kiitos. Koskevatko 4K-parannukset vain Windows 8:aa, vai onko niillä merkitystä myös Windows 7:ssä? "Uusi ohjain sopii Windows Vista-, Windows 7- ja Windows 8 -käyttöjärjestelmiin." Hölynpölyä... Aina ajaa uusin I liian ja minun kortti elää kuin koskaan ennen... Se, mitä Fire_Ice sanoo, on totta. Se tapahtui vain joillekin ja ei 90% niin sanotusti, mutta 320.18 oli todellinen tappajaohjain ja koskaan ei voi tietää, milloin ne näkyvät Tässä meillä on toinen, joka tappoi Sweclockers GTX 590, kun se oli lievästi ylikellotettu: En sano, että uusiin kuljettajiin pitäisi suhtautua tyynesti, mutta joskus sattuu paskaa. PhysX on niin naurettavan jäykkä! Käyttäjät eivät ole arvioineet näitä hyvin, koska ne eivät sisällä viimeisimpiä virhekorjauksia ja ne ovat vanhempaa ajuriperhettä. Mukana olevat optimoinnit ovat sellaisia, jotka kehittäjät löysivät itse. Yhteisön raportoimat ja kehittäjien korjaamat virheet eivät sisälly tähän versioon. 327.24 on saatavilla niille, jotka haluavat testata. Sen sanotaan toimivan hyvin Win8.1:n kanssa ja kuuluvan uudempaan ohjainperheeseen. Lisäksi viikon tai kahden sisällä pitäisi tulla uusi beta, joka sisältää viimeisimmät bugikorjaukset. Hölynpölyä... Aina ajaa uusin I liian ja minun kortti elää kuin koskaan ennen... Minulla ei ole syytä valehdella. Se, mitä Fire_Ice sanoo, on totta. Se tapahtui kuitenkin vain joillekin eikä niin sanotusti 90 prosentille, mutta 320.18 oli todellinen tappaja-ajuri, ja koskaan ei voi tietää, milloin ne ilmaantuvat Tiedätkö, oliko se vain 320.18? Luulin, että se oli hieman epäselvä, kun luin, mutta sen pitäisi olla korjattu nyt uusimmissa ajureissa? Tulee heti</w:t>
      </w:r>
    </w:p>
    <w:p>
      <w:r>
        <w:rPr>
          <w:b/>
          <w:color w:val="FF0000"/>
        </w:rPr>
        <w:t xml:space="preserve">id 398</w:t>
      </w:r>
    </w:p>
    <w:p>
      <w:r>
        <w:rPr>
          <w:b w:val="0"/>
        </w:rPr>
        <w:t xml:space="preserve">Kokous 2019-10-08 - 1 Järjestäytymiskokous ja oikaisijan valinta - 2 Esityslistan hyväksyminen - 3 Svenska Kommunförsäkrings AB:n osakassopimus Svenska Kommunförsäkrings AB on valmistellut uuden ehdotuksen osakassopimukseksi, jonka kymmenen nykyistä osakkeenomistajaa hyväksyvät. Muutokset johtuvat osittain sovellettavista uusista vakavaraisuussäännöistä, jotka asettavat yhtiölle vaatimuksia vakavaraisuuden kattavuuden ja viranomaisraportoinnin osalta. Lisäksi on otettu käyttöön uusien osakkeenomistajien poistumista ja liittymistä koskevia lisäsääntöjä. Erillisessä asiakirjassa on lukuopas, jossa esitetään selkeästi muutokset nykyiseen sopimukseen nähden. Uusista säännöistä on mainittava erityisesti 7.3-7.4 kohta, jossa esitetään vakavaraisuuspääomavaatimuksen laskelmat, sekä koko 8 luku, jossa käsitellään riskien jakamista omistajien kesken ja säännellään myös omistajien poistumista ja tuloa. Osakassopimuksen liitteet ovat liite 1, 5.1,8.4.2A-B ja 13. Liitteet Nykyinen osakassopimus SKFAB laadittu 2009-2010.pdf809kb Lataa asiakirjaLukuohje - Ehdotus uudeksi osakassopimukseksi.pdf93kb Lataa asiakirjaEsimerkki - Vakuutussopimuksen irtisanominen.pdf53kb Lataa asiakirjaLiite - Sopimusmalli Prekluusiosopimus.pdf141kb Lataa asiakirjaLiite - Ehdotus uudeksi osakassopimukseksi SKFAB:n osalta.pdf227kb Lataa dokumenttiPalvelukuvaus - Svenska Kommun Försäkrings AB:n osakassopimus.pdf102kb Lataa dokumentti - 4 Osavuosikatsaus 2 2019 kunnanhallituksen vuosiennusteella Liitteet - 5 Osavuosikatsaus 2 2019 kunnan ja kuntayhtiöiden vuosiennusteella Hallinto- ja tukisektori on laatinut osavuosikatsauksen 2 2019. Gävlen kunnan talous oli 31. elokuuta 371,4 miljoonaa kruunua ylijäämäinen ja koko vuoden ennuste 234,4 miljoonaa kruunua, mikä on 14,8 miljoonaa kruunua talousarviota vähemmän. Lähinnä työmarkkina- ja toimintaoikeuslautakunnan, sosiaalilautakunnan ja hoitolautakunnan vuoden 2019 alijäämäennuste ja hyvinvoinnin tulevat resurssitarpeet on otettava huomioon tulevassa vuoden 2020 kuntasuunnitelmaa koskevassa päätöksessä. Gävlen kaupungintalokonserni raportoi 229,8 miljoonan kruunun ylijäämästä ja koko vuoden ennusteeksi 290,2 miljoonaa kruunua. Kaikki yritykset GPAB:tä lukuun ottamatta ennustavat budjetoitua parempaa tulosta. Osavuosikatsaus 2 kattaa tammi-elokuun ajanjakson ja koko vuoden ennusteen kunnan lautakuntien, kokonaan omistamien yhtiöiden ja Gävle Vattenin osalta. Osakkuusyhtiöt ja kuntaliitokset sisältyvät kuntakonsernin konsernitilinpäätökseen, mutta ne eivät laadi erillisiä toimintakertomuksia. Osavuosikatsaus sisältää kunnan yleisten tavoitteiden, indikaattoreiden, valiokuntien ja yhtiöiden tavoitteiden, valiokuntien ja yhtiöiden toimeksiantojen, tulosten ja taloudellisen aseman seurannan, toimintatalousarvion, investointibudjetin sekä kunnan, valiokuntien ja yhtiöiden vuosittaisen ennusteen seurannan. Lisäksi siinä kommentoidaan taloudellisia tavoitteita, kuntakonsernin velkasalkkua ja tasevaatimusta. Poliittisten toimeksiantojen seuranta esitetään erillisessä kertomuksessa. Aiemman päätöksen 18KS195 mukaan asiakaspalvelu kootaan kunnanhallitukseen. Osana tätä on siirretty yksi virka työmarkkina- ja toimintaoikeuslautakunnasta kunnanhallitukseen. Tässä päätöksessä vastaava kunnallinen rahoitusosuus siirretään. Aiemman päätöksen 17KS426 mukaan on perustettava yhteinen henkilöstötoiminto. Toiminto on koottu kunnanhallituksen alaisuuteen, ja se sisältää nyt muutoksina henkilöstötoiminnon, aikataulu- ja henkilöstöhallinnon järjestelmävastaavien yhdistämisen sekä laillisuuden varmistusjärjestelmää koskevan vastuun yhdistämisen. Päätös kunnan avustusten uudelleen kohdentamisesta vuodelle 2019 tehdään tämän kunnan osavuosikatsauksen yhteydessä. Vuodesta 2020 alkaen varojen uudelleenjakoa käsitellään vuoden 2020 kuntasuunnitelmassa. Vuodelle 2019 toteutettiin poliittisen organisaation muutos perustamalla uusia valiokuntia ja muuttamalla valiokuntien vastuualueita. Vuoden 2019 kuntasuunnitelmalla, 17KS495, kunnan maksuosuus jaettiin valiokunnille tämän muuttuneen jaon mukaisesti. Samassa päätöksessä todettiin, että määrärahojen mukauttaminen voi muuttua. Muutos koostuu välillisiin yleiskustannuksiin käytettävien resurssien uudelleenjakamisesta kunnanhallituksen ja työmarkkina- ja toimintaoikeuslautakunnan välillä. Liitteet Palvelukirje - Osa</w:t>
      </w:r>
    </w:p>
    <w:p>
      <w:r>
        <w:rPr>
          <w:b/>
          <w:color w:val="FF0000"/>
        </w:rPr>
        <w:t xml:space="preserve">id 399</w:t>
      </w:r>
    </w:p>
    <w:p>
      <w:r>
        <w:rPr>
          <w:b w:val="0"/>
        </w:rPr>
        <w:t xml:space="preserve">Eläkkeellä oleva merimies Skånesta, äiti Somaliasta, maahanmuuttovirastossa työskennellyt suomalainen nainen ja kaksi naista Kiinasta. He ovat osa ihmisistä, jotka kokoontuvat joka torstai-ilta Gårdsteniin oppimaan lisää yhteisöstä. Yksi teema on lasten kasvatus ja se, millaista on olla vanhempi. Vaikka maiden ja kulttuurien näkemykset lasten kasvatuksesta saattavat vaihdella, on paljon sellaista, mikä yhdistää vanhempia eri puolilla maailmaa. Ennen kaikkea he haluavat, että heidän lapsensa pärjäävät yhteiskunnassa. Siksi on hyvä tavata muita kuunnella ja kuulla, miten he ovat tehneet sen. Näin päättelivät osallistujat, jotka ovat kokoontuneet Gårdstenissa alkaneen sosiaalisia kysymyksiä käsittelevän kurssin toiseen kokoukseen. Kurssi on pilottihanke, joka toteutetaan yhteistyössä sosiaalialan orientaatioyksikön, sosiaalihallinnon ja Gårdstensbostäderin kanssa. Tavoitteena on vahvistaa demokratiaa ja yhteiskunnallista osallistumista yhdessä Gårdstenin asukkaiden kanssa. - On tärkeää tietää, miten yhteiskunta toimii, sanoo Asha Adnan, yksi kurssin vetäjistä. Mitkä ovat oikeutesi ja velvollisuutesi? Ja mitä voit tehdä, jotta voisit osallistua ja vaikuttaa elämääsi vaikuttaviin asioihin? Asha Adnan työskentelee yhteisön tiedotusvastaavana uusille tulokkaille. Hän pitää suurimman osan tunneista sosiaalihallinnon tiloissa Andra Långgatanilla. Täällä hän tapaa ihmisiä, jotka ovat juuri saaneet oleskeluluvan Ruotsiin ja jotka tulevat suoraan hänen kotimaastaan Somaliasta. "Uuteen maahan tullessa on paljon opittavaa, erityisesti vanhemmille, jotka joutuvat kasvattamaan lapsensa erilaisessa yhteiskunnassa ja kulttuurissa kuin mihin he ovat tottuneet", hän selittää Ruotsiin vuonna 1993 saapunut nainen. "Kysymyksiä voi olla paljon. Miten täällä suhtaudutaan lasten kasvattamiseen verrattuna kotimaahanne? Miten koulu toimii? Entä mitä teette, kun lapset tulevat murrosikään - kuinka paljon vapautta heillä pitäisi olla ja miten voitte asettaa rajoja hyvällä tavalla? Keskustelu on vilkasta pöydän ympärillä istuvien osallistujien kesken, kun he kertovat omista kokemuksistaan. Esimerkiksi lapset, jotka eivät halua tehdä läksyjään, ja teini-ikäiset, jotka haluavat olla ulkona myöhään illalla: "Minulla on kolme lasta", Huang sanoo. Kaksi ensimmäistä syntyi Kiinassa ja kolmas täällä. Vanhempana oleminen Kiinassa ja Ruotsissa eroaa toisistaan huomattavasti, ja mielestäni se on ollut täällä vaikeampaa. Allan, joka tietää, millaista oli varttua Ruotsissa aikoinaan, korostaa, että asiat eivät ole erilaisia vain eri maiden välillä, vaan myös monet asiat muuttuvat ajan myötä. Kun hän oli lapsi, hänen oli sanottava vanhemmilleen "sinä", hän joutui ottamaan rangaistukseksi paljon selkäänsä, ja aikuisten keskeyttäminen keskustelussa oli kiellettyä. Toisella kurssinjohtajalla, Wathik Shawkilla, on useita omia lapsia, jotka ovat kasvaneet Gårdstenissa. - Poikani työskentelee nykyään suuressa lontoolaisessa yrityksessä, ja hän sanoo, että on onneksi hän on oppinut elämään eri puolilta maailmaa tulevien ihmisten kanssa, koska hänen on helpompi käsitellä kaikkia kansainvälisiä asiakkaita", Wathik sanoo. Gårdstenissa asuu ihmisiä eri maista. Osa uusista tulokkaista muuttaa sukulaisten ja ystävien luokse. Kurssin osallistujat ovat asuneet Ruotsissa jo pitkään, mutta tapaavat usein ihmisiä, jotka ovat juuri saapuneet naapurustoon: "Täällä on monia ihmisiä, jotka tekevät jo paljon auttaakseen eri tavoin uusia tulijoita", Asha sanoo. Tällä kurssilla haluamme antaa kiinnostuneille ihmisille entistäkin enemmän tietoa, jotta he voivat välittää oikeaa tietoa eteenpäin. Kurssilla käsitellään kaikkea siitä, miten Ruotsissa eletään ja miten ikääntyminen tapahtuu. Toivomme, että osallistujistamme voi tulla eräänlaisia yhteisön lähettiläitä naapurustossamme, jotta yhä useammat ihmiset voivat osallistua ja vaikuttaa yhteiskuntaan hyvällä tavalla. Hänet on juuri valittu Gårdstensbostäderin hallitukseen, joka on Ruotsin ensimmäinen asunto-osakeyhtiö, jonka hallituksessa on vuokralaisia. Asha on tunnettu hahmo alueella, samoin kuin kaksi illan osallistujaa, Anisa Elabe ja Nadifo Ibrahim. He kaikki ovat olleet mukana täällä aiemmin toimineessa yhdistysneuvostossa: "Me somalinaisten yhdistyksessä olimme hyvin aktiivisia. Kävimme yökävelyillä ja teimme monia muita asioita", kertoo Nadifo, joka on asunut Ruotsissa 20 vuotta. Se on hyvä</w:t>
      </w:r>
    </w:p>
    <w:p>
      <w:r>
        <w:rPr>
          <w:b/>
          <w:color w:val="FF0000"/>
        </w:rPr>
        <w:t xml:space="preserve">id 400</w:t>
      </w:r>
    </w:p>
    <w:p>
      <w:r>
        <w:rPr>
          <w:b w:val="0"/>
        </w:rPr>
        <w:t xml:space="preserve">Tulimme perjantaina Värnamoon melko myöhään, koska Sara oli koko päivän töissä. Menin siis suoraan Scandicissa järjestettävään kilpailua edeltävään kokoukseen, mutta olin silti ajoissa perillä ja sain seurustella ja jutella kaikkien uintiystävieni kanssa jonkin aikaa ennen kokouksen alkua. Hienoa nähdä kaikki jälleen! Kokouksessa oli myös takautuva palkintojenjako vuosille 2011-2013. Ei jokaista kilpailua aloiteta mitalin ja palkinnon saamisella Kun sain numeromerkkini ja siihen liittyvät kilpailupokaalit, söin ruokaa Harry'sissa aivan kadun toisella puolella ja menin sitten suoraan eteenpäin ja tein jonkin verran provisiointia kotiostoksilla. Sen jälkeen kirjauduin hotelliin ja siirryin lepotilaan. Nukahdin ja nukuin kamalasti ajatukset pyörivät päässäni ja päivän nesteytys tuntui myös 1 kerran. Kello soi klo 04:55. Vedä vain vaatteet päälle ja lähde aamiaiselle. Istu alas ja puhu Ryanin kanssa ja tervehdi Anders Blomgrenia, joka asuu samassa hotellissa. Söin melko hyvän aterian, ja olo on melko pirteä huonosta yöunesta huolimatta. Kun pääsen takaisin huoneeseeni, herätän vaimon ja lapset, ja me kaikki lähdemme Osuddenin rannalla sijaitsevalle lähtöalueelle, joka sijaitsee järven pohjoispäässä, järven länsipäässä. Nyt on taas hieman sekoittumista, ja tunnelma on erittäin hyvä, ja kaikki ovat iloisia ja innoissaan! Oli hieman sumuista, mutta ensimmäinen poiju näkyi selvästi, kun saavuimme paikalle, ja se kirkastui starttia varten. BANG! Alku käynnistyy aloituslaukauksella, joka olisi voinut saada teräsmahaisimmankin ihmisen kakkaamaan housuihinsa. Kilpailun alku olisi voinut olla helvetinmoinen, kun otetaan huomioon, että pari rohkeaa lähti juoksemaan hyvin matalassa lähdössä. Pian he taantuvat takaisin kävelemään kuten kaikki muutkin. Vie paljon energiaa pelkkä vedessä juokseminen. Parin sadan metrin jälkeen asetun makuulle ja alan uida. Alussa on vähän stressiä, kun ympärillä on paljon ihmisiä, ja käteni ovat luultavasti hieman tiheämmin liikkeellä kuin yleensä. Melko pian se rauhoittuu ympärilläni, ja hidastan taajuutta ja ajattelen vain pitkien voimakkaiden käsien otteiden saamista. Vauhti asettuu varsin luonnollisesti ja se rullaa eteenpäin. Olin jo ennen kilpailun alkua päättänyt, etten tähtää lähimpään poijuun vaan siihen, joka oli kauimpana. Tällä pyrittiin saamaan mahdollisimman suora reitti varikolle. Muistan viime vuoden ensimmäisen osuuden olleen hyvin lyhyt, mutta tänä vuonna se tuntui hieman pidemmältä. Yritin pysyä suoraan edessäni olevan henkilön jaloissa, mutta huomasin, että suunta kärsi silloin. En tiedä, oliko se hänen tahallisuutensa välttää minua jaloillani, mutta makasin vinosti takana, joten näin poijun, johon tähtäsin sen sijaan. Mene ensimmäiselle varikolle ja heitä sinne kokista ja urheilujuomaa. Vettäkin tuli jonkin verran, mutta se menee hyvin nopeasti. Luultavasti alle 30 sekuntia. Lähden ensimmäisenä, vilkaisen nopeasti taaksepäin ja näen, että muut, joiden kanssa uin, valitsivat kuopan toisen puolen ja ovat myös kulkeneet sen läpi kauemmin. Nyt myös sumu alkaa palata, ja on taas vaikea nähdä kauas eteenpäin. Pysyn kurssilla kohti rannikolla olevaa pistettä, joka on niin kaukana kuin näen, ja jatkan vain eteenpäin pitkillä voimakkailla käsivarrenvedoilla. Hetken kuluttua on pari uimaria lisää ja olen vierekkäin blueseventy Helix-pukuun pukeutuneen kaverin kanssa ja hänellä on myös kaveri jaloissaan. Ne ovat ne, jotka näen joka tapauksessa. Toisessa kuopassa tulen toiseksi heti Helix-pukuisen kaverin jälkeen. Sara ja lapset odottavat siellä, ja lasten kanssa on hi5, ja saan vaimoltani suukon ja geelin. Laita se minuun ja ylimääräinen geeli järjestäjästä + neste ja sitten taas pois. Otan myös puolikkaan energiapatukan mukaani veteen. Ottaa 2 suupalaa ja heittää loput pois. Erittäin vaikea päästä alas. Pureskelee ja pureskelee... päättää jättää patukat tulevaisuudessa väliin. Pian sen jälkeen kierteinen kaveri taas. Nyt tiedän viime vuodesta lähtien, että olemme menossa raskaalle pitkälle matkalle. 5,5 km ennen seuraavaa varikkopysähdystä. Sumu on taas poissa, ja näen kauas eteenpäin. Tiedän viime vuodelta, että oikealla on saari, jonka lähellä voi uida.</w:t>
      </w:r>
    </w:p>
    <w:p>
      <w:r>
        <w:rPr>
          <w:b/>
          <w:color w:val="FF0000"/>
        </w:rPr>
        <w:t xml:space="preserve">id 401</w:t>
      </w:r>
    </w:p>
    <w:p>
      <w:r>
        <w:rPr>
          <w:b w:val="0"/>
        </w:rPr>
        <w:t xml:space="preserve">Göteborg - 1 OWASP Göteborgin paikallisosasto - 2 Paikalliset uutiset - 3 Osallistuminen - 4 OWASP Ruotsin blogi - 5 OWASP Göteborgin visio OWASP Göteborgin paikallisosasto Tervetuloa OWASP Göteborgin verkkosivustolle. Göteborgin osaston johtajat ovat Ulf Larson, Mattias Jidhage ja Jonas Magazinius. Paikalliset uutiset 2013-11-03 - SSL for all OWASP Göteborg tarjoaa ylpeänä SSL/TLS- ja HTTPS-aiheisen illan 28. marraskuuta. Tällä kertaa olemme Omegapointin tiloissa osoitteessa Rosenlundsgatan 3, ja aloitamme tavalliseen tapaan voileivillä ja seurustelulla klo 17:30. Tällä kertaa meillä on kaksi erittäin mielenkiintoista ja kokenutta puhujaa, Joachim Strömbergson ja Peter Magnusson. Molemmilla on laaja kokemus kryptoteknologiasta ja kryptototeutuksista. Otamme esiin isot lapiot ja kaivamme esiin SSL/TLS:ää ja HTTPS:ää koskevat yksityiskohdat. Valtaosa ihmisistä on päivittäin tekemisissä käsitteiden kanssa verkkoselaimen kautta, ja olemme luultavasti kaikki kuulleet jostakin viime vuosina tehdystä onnistuneesta hyökkäyksestä. On aika selvittää tämä asia! Mitä SSL/TLS ja HTTPS oikeastaan ovat, miksi meillä on ongelmia ja voimmeko luottaa niihin jatkossa. Jos vastaus on kyllä, miksi? Alustava esityslista 17:30 Ilta alkaa voileivällä ja juomilla. 18:00 Yhteisön päivitys + sponsorimme Omegapoint sanoo muutaman hyvin valitun sanan. Kiitos sponsoroinnista! 18:10 Joachim Strömbergson 19:00 Tauko 19:10 Peter Magnusson 19:50 Olutta, välipalaa ja live-keskustelu tietoturvasta Lähestymistapa 21:00 Tapahtuma päättyy Tiivistelmä Mikä on SSL/TLS ja HTTPS? Millainen turvallisuus sen on tarkoitus tarjota? Viime vuosina SSL/TLS- ja HTTPS-tekniikkaan on kohdistunut lukuisia hälytyksiä reaalimaailman käytännön kryptohyökkäyksistä, jotka ovat tehokkaasti purkaneet HTTPS:n turvallisuuslupaukset. Mitä nämä hyökkäykset ovat, miksi ne toimivat ja miten hyökkäykset on torjuttu SSL-toteutuksissa? Joachim Strömbergson Joachim Strömbergson on tietoturva-asiantuntija Secworksissa, joka on Joachimin perustama konsulttiyritys. Toimimalla neuvonantajana ja kouluttajana sekä tarjoamalla analyysejä ja toteutuksia Joachim auttaa asiakkaitaan löytämään oikean tietoturvan heidän tuotteisiinsa ja palveluihinsa. Sulautettujen järjestelmien SSL ja TLS, esineiden internet ja SCADA-järjestelmien tietoturva ovat asioita, joiden kanssa Joachim taistelee päivisin. Vapaa-ajallaan Joachim toteuttaa salakirjoituksia ja bloggaa tietoturvasta osoitteessa secworks.se Peter Magnusson Peter on puhuja Säkerhetspodcastenin turvallisuuspodcastissa (sakerhetspodcasten.se), ja hän on erittäin kiinnostunut sovelletusta kryptografiasta ja käytännön kryptografisista hyökkäyksistä. Peter työskentelee tietoturvakonsulttina Omegapointissa ja on erikoistunut sovellusturvaan. 2013-10-24 - Ulfsin ja Jonasin viime kokouksen diat saatavilla Ulfsin diat saatavilla täällä: OWASP top ten 2013 WebGoatin ja ZAP Jonasin kanssa -diat saatavilla täällä: Crossing origins by crossing formats 2013-09-12 - No niin, nyt alkaa kolmas vuosi Hei kaikki! Aloitetaan kolmas vuosi! Lokakuun 10. päivänä käynnistämme vuoden 2013 version ensimmäisestä tapahtumastamme elokuussa 2011. Top Ten 2013 on ollut ulkona jo muutaman kuukauden ajan, ja ajattelimme käsitellä sitä. Yhdistelemme ja yhdistelemme akateemista tutkimusta absoluuttisen eturivin tasolla, viimeisintä "top ten" -listaa, jota havainnollistetaan hyvin valituilla demonstraatioilla, sekä johdatusta OWASPiin ja OWASP Göteborgiin. Haluaisimme toivottaa tervetulleiksi erityisesti ne, jotka eivät ole aiemmin olleet mukana, joten jos joku teistä kokeneista turvallisuusvirkamiehistä tietää jonkun, joka on kiinnostunut, mutta ei ole aiemmin osallistunut, voitte rohkeasti antaa hänelle vinkin. Loppujen lopuksi mahtava ilta on vain yhden sähköpostilistalle rekisteröitymisen päässä. Alustava esityslista 17:30 Ilta alkaa voileivillä ja juomilla. Sponsorimme (Star Republic) sanoo muutaman hyvin valitun sanan. Kiitos sponsoroinnista! 18:00 OWASP Göteborg - Yhteisön päivitys + This is OWASP Gothenburg 18:10 Ulf ja Erik - OWASP top ten 2013 + Demo 19:10 Tauko 19:20 Jonas - Polyglot 20:00 Olutta, välipalaa ja live-chat tietoturvasta Approx 21:00 Tapahtuma päättyy Tiivistelmä Ulf ja Erik Esittelemme OWASP:n top ten -listan vuodelta 2013. Kymmenen suurimman listalla ovat vakavimmat sovellusten tietoturvariskit. Luettelon kärjessä on SQL-injektio. Se tunnetaan hyvin, mutta se on edelleen voimissaan, koska onnistuneella hyökkäyksellä voi olla mahdollisesti katastrofaalisia seurauksia. Luettelon yläosassa on myös rikkinäinen todennus ja</w:t>
      </w:r>
    </w:p>
    <w:p>
      <w:r>
        <w:rPr>
          <w:b/>
          <w:color w:val="FF0000"/>
        </w:rPr>
        <w:t xml:space="preserve">id 402</w:t>
      </w:r>
    </w:p>
    <w:p>
      <w:r>
        <w:rPr>
          <w:b w:val="0"/>
        </w:rPr>
        <w:t xml:space="preserve">U kuten ulkona. Olemme nykyään murtumispisteessä. Tässä tytär valmistautuu kisaan taikametsässä! Onpa hauskaa, että kotona on sukset pikkuiselle. Mutta hän vinkuu eniten, miten teet sen? :-) vv: älä anna periksi, jatka ja näytä, että se on hauskaa. tilde on aivan hullu!</w:t>
      </w:r>
    </w:p>
    <w:p>
      <w:r>
        <w:rPr>
          <w:b/>
          <w:color w:val="FF0000"/>
        </w:rPr>
        <w:t xml:space="preserve">id 403</w:t>
      </w:r>
    </w:p>
    <w:p>
      <w:r>
        <w:rPr>
          <w:b w:val="0"/>
        </w:rPr>
        <w:t xml:space="preserve">Yhdistyksen jäseneksi voidaan valita kuka tahansa nainen tai mies, joka ui säännöllisesti yhdistyksen vakituisella uimarannalla. Valinta tapahtuu hallituksen päätöksellä kahden yhdistyksen jäsenen kirjallisesta hakemuksesta tai ehdotuksesta. Hakulomakkeen saa Kanaanin saunan hoitajalta. Sen lisäksi, että edistät yhdistyksen olemassaoloa (mikä on edellytys sille, että sauna pysyy avoinna yleisölle), sinulla on jäsenenä mahdollisuus ostaa kortti, jolla saat kaksi ylimääräistä saunaa ilmaiseksi. Voit myös osallistua yhdistyksen erilaisiin tapahtumiin, kuten perinteiseen kalajuhlaan ja joulujuhlaan. Yhdistyksellä on tällä hetkellä noin 40 jäsentä. Jääkarhut ry on toverillinen yhdistys, jonka motto on "Saunominen on parasta uimista". Yhdistys toimii tässä hengessä ja järjestää myös toimintaa jäsentensä iloksi ja virkistykseksi. Jäsenten on maksettava vuotuinen jäsenmaksu, jonka suuruuden määrää kuluvan kalenterivuoden aikana yhdistyksen varsinaiseen vuosikokoukseen koolle kutsuttu yleiskokous. Kun sinusta tulee Jääkarhut ry:n jäsen tai olet sen jäsen, yhdistyksen on käsiteltävä joitakin sinua koskevia tietoja. Näihin kuuluvat nimi, osoite, puhelin ja sähköpostiosoite. Jäsenrekisteriin tallennamme tietoja jäsenmaksujen hallinnoimiseksi ja yhdistystä koskevien tietojen lähettämiseksi. Kun eroat yhdistyksestä, sinut poistetaan jäsenrekisteristä.</w:t>
      </w:r>
    </w:p>
    <w:p>
      <w:r>
        <w:rPr>
          <w:b/>
          <w:color w:val="FF0000"/>
        </w:rPr>
        <w:t xml:space="preserve">id 404</w:t>
      </w:r>
    </w:p>
    <w:p>
      <w:r>
        <w:rPr>
          <w:b w:val="0"/>
        </w:rPr>
        <w:t xml:space="preserve">Hän valmistui Nevadan yliopistosta Renosta vuonna 1959. Sen jälkeen hän opiskeli oikeustiedettä ja valmistui Kalifornian yliopiston Hastings College of the Lawista vuonna 1963. Sen jälkeen hän toimi asianajajana Nevadassa. Bryan toimii jälleen asianajajana Nevadassa. Ulkoiset linkit[muokata] Esittely työnantajan verkkosivuilla Yhdysvaltain senaatin jäsenet Nevadasta</w:t>
      </w:r>
    </w:p>
    <w:p>
      <w:r>
        <w:rPr>
          <w:b/>
          <w:color w:val="FF0000"/>
        </w:rPr>
        <w:t xml:space="preserve">id 405</w:t>
      </w:r>
    </w:p>
    <w:p>
      <w:r>
        <w:rPr>
          <w:b w:val="0"/>
        </w:rPr>
        <w:t xml:space="preserve">Tänään harjoittelimme sorakuopassa Evan, Ann-sophien, Rosan ja Mian kanssa. Ann-sophie oli järjestänyt koulutuksen hyvin, hän oli "opettajamme" koko päivän... =) Huomasin heti alusta alkaen, että Ciwi ei ollut sellainen kuin hän yleensä on, kun olemme koulutuksessa.... eikä sekään mennyt kovin hyvin ehkä... mutta hän yritti silti... tai no, melkein ehkä... sääsovellukset hän paskansi täysin. Hän ei tainnut pitää isona asiana sitä, että maassa oli tikkuja... haha. Summa summarum: uskomme, että pikku prinsessani on menossa ensimmäiseen juoksuunsa... Hieman nopeat kohdat olivat hahmottelevia, mutta muut jätimme täysin huomiotta... ja sitten oli vielä se tarjoaminen... hmmm. voisi sanoa, että hän alkaa ymmärtää, mitä tehdä, kun kuulet sanan "marssi" Ann-sophie oli vastaanottaja ja kaikki meni hyvin. olin niin ylpeä pikku Ciwistä, koska hän oli ollut niin hyvä.. joten asetuimme riviin tekemään nimenhuutoa.. "ovatko kuljettajat valmiina?" nyökkään... "Olen juuri lähdössä kävelemään ja luulen, että Ciwi seuraa minua, koska hän nousi ylös (ei yleensä tapahdu..mutta...) mutta ei. hän menee suoraan Ann-sophien luo ja istuu hänen viereensä... aluksi emme ymmärtäneet mitään, mutta sitten valo syttyi.. hän oli sanonut "kuljettaja edessä MARRASKUU" Huomenna on taas treenit.. myös torstaina.. ja sitten lauantaina on aika haku.. Mutta katsotaan kuinka paljon treenaan Ciwin kanssa.. ehkä pakotan Ninon työskentelemään kanssani sen sijaan. haha.... Nino on löytänyt uuden suosikkipaikan talosta. ennen se on ollut Mattiaksen luona, missä ikinä hän istuukin/makaa.. mutta nyt se on meidän takan edessä.. Mattias sytytti sen eilen tuleen ja sen jälkeen jouduin melkein raahaamaan Ninon ulos lenkille, hän halusi vain maata siinä edessä ja myyyysa =) Sain tämän Ulrikalta Diggerin kanssa postissa jokin aika sitten. Aviomies paistoi munia aamiaiseksi vaimolleen. Yhtäkkiä vaimo ryntää keittiöön. - Varovasti, hän sanoo, VAROVASTI! Lisää margariinia! Paistat liian monta kerrallaan. LIIAN MONTA! Kääntäkää ne ympäri! KÄÄNTÄKÄÄ NE NYT! Tarvitset lisää margariinia. Voi luoja! Mihin aiotte mahduttaa lisää MARGARINEa? He jäävät jumiin! Varovasti... VAROITUS! Sanoin VAROITUS! Et koskaan kuuntele minua, kun kokkaat! Ei koskaan! Kääntäkää ne ympäri! Kiirehdi nyt! Oletko hullu? Oletko menettänyt järkesi? Älä unohda suolata niitä. Tiedät, että unohdat aina suolata ne. Käytä suolaa. KÄYTÄ SUOLAA! SUOLA!!! Aviomies tuijottaa häntä. - Mikä ihme sinua vaivaa? Luuletko, etten osaa paistaa paria munaa? Vaimo vastaa rauhallisesti: "Halusin vain näyttää sinulle, miltä tuntuu ajaa autoa. | Haluat siis pitää vapaapäivän? Vuodessa on 365 päivää, mutta et tee töitä joka päivä. Jäljelle jää 261 päivää. Sinulla on joka päivä 16 tuntia vapaata, eli yhteensä 170 päivää. Jäljelle jää 91 päivää, jolloin voit työskennellä. Joka päivä lounastat 1 tunnin ajan, eli yhteensä 48 päivää. Nyt jäljellä on enää 43 päivää. Sinun ei tarvitse työskennellä 6 punaista päivää vuoden aikana. Jäljelle jää vain yksi päivä, ja ymmärrät, ettet voi ottaa sitä pois. Tänään lähdemme hakukoulutukseen, siitä tulee hauskaa. Toivottavasti Ciwi muistaa, mistä on kyse. haha. kyllä, luulen, että hän muistaa, hänen mielestään se on niin hauskaa, että hän huutaa ja saa hänet ennen kuin voimme mennä polulle.. ja tiedätkö, mitä pikku suopursu teki eilen?</w:t>
      </w:r>
    </w:p>
    <w:p>
      <w:r>
        <w:rPr>
          <w:b/>
          <w:color w:val="FF0000"/>
        </w:rPr>
        <w:t xml:space="preserve">id 406</w:t>
      </w:r>
    </w:p>
    <w:p>
      <w:r>
        <w:rPr>
          <w:b w:val="0"/>
        </w:rPr>
        <w:t xml:space="preserve">"Leikkaus onnistui - potilas kuoli." Olemme kaikki kuulleet tuon karkean vitsin. Valitettavasti se oli todellisuutta vielä vähän aikaa sitten. Mutta se oli ennen kuin tutkijat löysivät hyvien bakteerien roolin suoliston suojelemisessa ja siten potilaiden pelastamisessa sepsikseltä ja elinten romahtamiselta. Hyvät suolistobakteerit yksinkertaisesti pelastavat ihmishenkiä! Lähes 30 vuotta sitten jotkut Lundin kirurgit kysyivät itseltään, miksi niin monet potilaat kuolivat onnistuneina pidettyjen leikkausten jälkeen. Kirurgit olivat ymmällään siitä, että potilaille, jotka kuolivat akuutin sepsiksen aiheuttamaan elinten luhistumiseen, oli annettu suuria määriä antibiootteja, joiden olisi pitänyt riittää. Lopulta lääkärit löysivät kuolemantapauksille yhteisen nimittäjän. Näytti siltä, että suolistoa ei ollut ravittu riittävästi, ja analyysi osoitti, että potilaat olivat kärsineet paikallisesta ravitsemuspuutteesta sekä ennen leikkausta että sen jälkeen. Suoliston vahvistaminen Tutkijat havaitsivat myös, että heikentyneestä suolen seinämästä vuotaa elimistöön tulehdusmolekyylejä ja haitallisia bakteereja. Tämä sai Lundin kirurgien, ravitsemustieteilijöiden ja mikrobiologien ryhmän miettimään, miten he voisivat vahvistaa potilaiden suolistoa ennen leikkausta. Ratkaisu oli yhtä yksinkertainen kuin looginenkin: lisäämällä hyviä bakteereja, probiootteja, suolisto pystyisi toimimaan leikkauksen kaltaisissa vaikeissa olosuhteissa. Mutta nyt tuli seuraava ongelma. Suolistobakteereja on tuhansia - mutta mitä kantaa kannattaa käyttää? Entä mikä toimi parhaiten sairaille potilaille? Jännittävä työ alkoi, kun otettiin suolistonäytteitä sekä sairailta että terveiltä ihmisiltä. Kliiniset tutkimukset osoittivat lopulta, että maitohappobakteeri Lactobacillus plantarum 299v oli ylivoimaisesti paras bakteerikanta. Lundin kirurgien löytö johti lopulta uraauurtavaan ajatukseen hyvien bakteerien lisäämisestä ennen ja jälkeen leikkauksen. Leikkaukseen tuleville potilaille annettiin probiootteja, ja sen jälkeen useammat potilaat selvisivät leikkauksesta. Kokeilu oli menestys ja pelasti ihmishenkiä. Ainutlaatuiset maitohappobakteerit Tämä löytö johti Probin perustamiseen, joka on yksi probioottiteollisuuden edelläkävijöistä. Heidän tutkimuksensa johti lopulta probioottituotteeseen Probi Mage. Suolistossamme on enemmän bakteereja kuin kehossamme on soluja. Nykyään useimmat ihmiset tietävät, että maitohappobakteerit ovat erittäin tärkeitä terveydellemme. Vielä 1990-luvun alussa ei kuitenkaan tiedetty läheskään yhtä hyvin, että hyvien bakteerien puute suolistossa voi johtaa kuolemaan vaikeissa olosuhteissa, kuten leikkauksen aikana. Nyt, lähes 30 vuotta myöhemmin, on tehty noin 50 tutkimusta tästä bakteerikannasta, jolla on ainutlaatuisia terveyttä edistäviä ominaisuuksia. LP299V on kestävä bakteeri, joka selviytyy mahalaukun happamasta ympäristöstä ja pystyy pysymään ja selviytymään sekä ohutsuolessa että paksusuolessa. Suolistoon päästyään se edistää koko bakteeriflooran monimuotoisuuden lisääntymistä edistävää ympäristöä. Suolisto pystyy parantumaan ja palauttamaan normaalin toimintansa, mikä vahvistaa immuunijärjestelmäämme ja pitää meidät terveinä. Niklas Larsson on kemisti, joka yhdessä kollegansa Titti Niskasen kanssa on vastannut tutkimuksesta ruotsalaisessa Probi Magessa. Hän selittää: "Kuvittele sademetsä, jossa kaikki lajit elävät symbioosissa. Jos symbioosi häiriintyy, esimerkiksi jos vähemmän suotuisat bakteerit saavat yliotteen, se voi johtaa monimuotoisuuden vähenemiseen, mikä puolestaan voi johtaa terveyteen. LP299V:n erityispiirteenä on, että se voi sitoutua suolistossa olevaan reseptoriin. Kaikki maitohappobakteerit eivät pysty tähän. LP299V sitoutuu niin sanottuun mannoosireseptoriin. Monet mahdollisesti haitalliset bakteerit, kuten e-coli, sitoutuvat myös mannoosiin - mutta LP299V:llä on kyky estää haitallisten bakteerien pääsy suolistoon. - Näin patogeeniset bakteerit syrjäytyvät ja niiden on vaikeampi lisääntyä. M</w:t>
      </w:r>
    </w:p>
    <w:p>
      <w:r>
        <w:rPr>
          <w:b/>
          <w:color w:val="FF0000"/>
        </w:rPr>
        <w:t xml:space="preserve">id 407</w:t>
      </w:r>
    </w:p>
    <w:p>
      <w:r>
        <w:rPr>
          <w:b w:val="0"/>
        </w:rPr>
        <w:t xml:space="preserve">Sveriges Ridgymnasium - - SRG:ssä on polkuja korkeakoulutukseen - tai työhön. Tule mukaan try-out-päivään! Tule yksin, ystävän tai vanhemman kanssa. Rekisteröi kiinnostuksesi täällä &gt;&gt;&gt; SRG:n rehtorit - Stefan Allert,Varberg, Ingela Robertsson, Sigtuna, Karin Hero, Svedala, Marie Tell, Kungsbacka ja Kia Olsson.Flyinge. - Ota oma hevosesi mukaan tai lainaa yhtä SRG:n hyvin koulutetuista kouluhevosista yhdessä toisen oppilaan kanssa. Oletko kuullut SRG:n hengestä? Me pidämme huolta toisistamme! Miksi sinun pitäisi valita Swedish Riding High School? Seuraa diaesitystä ja saat vastaukset &gt;&gt;&gt; Anna harrastuksesi olla tulevaisuutesi! Nauti hauskasta lukiokokemuksesta yhdistämällä koulutuksesi ja kiinnostuksesi hevosiin. Ilmoita kiinnostuksesi täällä &gt;&gt;&gt; - Ratsastusta aikataulussa 2-3 kertaa viikossa koulutettujen opettajien kanssa, jotka ovat itse aktiivisia lajin parissa. Klikkaa tästä &gt;&gt;&gt; - Mahdollisuus saada perusopintopisteitä tai erityisiä opintopisteitä erilaisista hevosalaan liittyvistä ohjelmista. - Pätevät opettajat, jotka ovat erittäin sitoutuneita. Monet kouluaineet on integroitu eri oppiaineisiin. Oppilaiden terveydenhuoltoryhmä, johon kuuluu kouluterveydenhoitaja, koulunkäynninohjaaja, erityisopettaja ja koululääkäri. - SRG:n koulut sijaitsevat tiloissa, joissa on kaikki tarvittava: tallit, ratsastuskentät, ulkokentät, luokkahuoneet ja yhteiset tilat. Kaikkiin SRG:n kouluihin saa tuoda oman hevosen. Nyrkkeily on maksutonta. Katso videomme &gt;&gt;&gt; Eliittiratsastaja? Osallistu kansalliseen urheilukoulutukseen - kuusi paikkaa per paikka vuodessa. Höglanda on SRG:n omistama laitos. Olemme erityisen ylpeitä ratsastussalista. SRG:llä voit tuoda oman hevosesi. Mutta meillä on myös hienoja hevosia. Bökeberg, Svedala - Ruotsin hienoin sisäliikuntatila? Bökebergin oppilaiden esitys, Svedala. Kuva: Amanda Mohlin - SRG:ssä on polkuja yliopistoon - tai työpaikkaan. Ruotsalainen ratsastuskoulu on toiminut 10 vuotta. Meillä voit tavoitella alan työpaikkaa lukion jälkeen. Mutta SRG:llä on myös useita väyliä korkeakoulutukseen! Tervetuloa Try-out-päivään! Rekisteröi kiinnostuksesi ja saat myös säännöllisesti tietoa koulusta &gt;&gt;&gt; KUINKA LÖYTÄÄ KOULU VUONNA 2016 &gt;&gt;&gt; Rekisteröi kiinnostuksesi nyt! Jos rekisteröit kiinnostuksesi, saat jatkuvaa tietoa koulusta, josta olet kiinnostunut. Voit myös ilmoittautua Try-out-päivään. Vuonna 2011 rakennettu Höglandan tila sijaitsee keskellä hevosmaisemaa. Tallissa on tilaa 60 hevoselle, ja siellä on suuri ja ilmava ratsastusareena. Siellä on myös opiskelija-asuntoja 30 opiskelijalle. Alueen sanotaan olevan Ruotsin hevostihein; ympärillämme on paljon hevostiloja ... Bökebergs-areena on yksi Euroopan hienoimmista sisätiloista. Alueelle on monin tavoin ominaista hevoskulttuuri. Maisemallisesta ympäristöstä löydät monia hyviä seuroja, kaupallisia talleja, kasvatuslaitoksia ja ratsastusteitä. Lue lisää ... Varbergin koulu sijaitsee Kvarnagårdens Ridcenterissä. Tilat ovat nykyaikaiset ja niissä on kaksi uutta tallia, joissa on 66 karsinaa. Siellä sijaitsee myös Varbergin ratsastuskerho ja ratsastuskoulu. Tiloissa on hyvin varustetut taukotilat. Uusi koulurakennus avattiin vuonna 2014. Lue lisää ... Flyinge on yksi Ruotsin kolmesta kansallisesta hevosurheilukeskuksesta, ja se on ollut Ruotsin hevosurheilukeskus vuodesta 1661 lähtien. 1200-luvulta lähtien Flyingen nykyisellä paikalla on harjoitettu hevoskasvatusta. Lukiokoulutuksen lisäksi tarjolla on myös useita ammatillisia kursseja ja Hippo-yliopiston ohjelma.... Hagbyholm sijaitsee viisi kilometriä Sigtunasta pohjoiseen Mälaren-järven rannalla. Tilalla on neljä tallia, ratsastuskoulu, valaistu ratsastusrata ja kilparata. Se on monella tapaa fantastinen ympäristö. Täällä luonto, kulttuuri, luovuus ja ratsastusurheilu sekoittuvat. Tavoitteenamme on, että koulusta tulee magneetti... Pitääkö ystäväsi myös hevosista? Jos näin on, varmista, että he tietävät Sveriges Ridgymnasiumista ja koulutuksestamme.</w:t>
      </w:r>
    </w:p>
    <w:p>
      <w:r>
        <w:rPr>
          <w:b/>
          <w:color w:val="FF0000"/>
        </w:rPr>
        <w:t xml:space="preserve">id 408</w:t>
      </w:r>
    </w:p>
    <w:p>
      <w:r>
        <w:rPr>
          <w:b w:val="0"/>
        </w:rPr>
        <w:t xml:space="preserve">Rinnakkaiskauppa on ilmiö, joka mahdollistaa saman lääkkeen myynnin eri hintaan ETA-alueen (Euroopan talousalue = EU + Norja, Islanti ja Liechtenstein) eri maissa. Rinnakkaiskauppaa on kahta muotoa: rinnakkaistuonti ja rinnakkaisjakelu. Lääkeyritys A voi myydä samaa lääkettä Ruotsissa korkeampaan hintaan kuin toisessa EU-maassa, esimerkiksi Kreikassa. Lääkeyritys B voi sitten ostaa erän tätä lääkettä Kreikasta ja tuoda sen Ruotsiin. Kun tuote on pakattu uudelleen ruotsalaisiin pakkauksiin, yritys B voi myydä sen Ruotsissa alempaan hintaan kuin yritys A tarjoaa. Yrityksen A myyntiä kutsutaan suoraksi tuonniksi, kun taas yritys B myy niin sanottuja rinnakkaistuontilääkkeitä. Rinnakkaistuodulla lääkkeellä on siis sama valmistaja kuin suoraan tuodulla lääkkeellä. Rinnakkaistuontilääkkeitä voidaan kuitenkin myydä erityyppisissä pakkauksissa. Joissakin tapauksissa käytetyissä lisäaineissa, esimerkiksi väriaineissa, voi olla eroja. Sekä suoraan maahantuotujen että rinnakkaistuontilääkkeiden on saatava MPA:n hyväksyntä ennen myyntiä. Rinnakkaistuontilääkkeet eivät ole parempia eivätkä huonompia kuin suoraan maahantuodut lääkkeet, vaan ne ovat lääketieteellisesti samanarvoisia. Injektioneste, liuos esitäytetyssä ruiskussa 75 mikrogrammaa/0,3 ml (Liuos on kirkas ja väritön tai hieman kellertävä) Vaikka kyseessä on sama lääkevalmiste, rinnakkaistuodut ja suoraan maahantuodut lääkevalmisteet voivat joissakin tapauksissa poiketa toisistaan esimerkiksi väriaineiden tai sisäpakkauksen tekstin osalta. Kaikille myyntiluvan saaneille lääkkeille annetaan lupanumero eli MT-numero. Rinnakkaistuontilääkkeet saavat yhden MT-numeron viejämaata kohti. Tämä pakkaukseen painettu numero yksilöi pakkauksen ulkoasun, sisällön, mahdolliset erot ja vientimaan. Fassin tekstiin on koottu tietoja valmisteyhteenvedosta, joka on hallituksen hyväksymä asiakirja, johon lääkkeen markkinointi perustuu. Fassin tekstin ulkoasu on hieman erilainen, ja se on mukautettu paremmin siten, että tärkeimmät tiedot voidaan esittää nopeasti lääkkeen määrääjälle. Toisin kuin valmisteluasiakirjassa, Fass-tekstissä on vain yksi malli, joten sen ulkoasu on aina samanlainen kaikissa teksteissä (jos tietystä jaksosta kuitenkin puuttuu tietoja, vastaava otsikko jätetään pois Fass-tekstistä). Joitakin valmisteyhteenvedon kohtia, joita ei pidetä lääkkeen määräämisen kannalta merkityksellisinä, saatetaan jättää pois Fassin tekstistä, mutta suurin osa valmisteyhteenvedon tiedoista sisällytetään Fassin tekstiin. Lisäksi Fassin tekstiä on täydennetty esimerkiksi raskaus- ja imetysluokituksella, ja monien valmisteiden osalta siinä on myös teksti ympäristövaikutuksista. Kaikki tekstit päättyvät valmisteyhteenvedon hyväksymispäivään. MIRCERA® injektioneste, liuos esitäytetyssä ruiskussa 100 mikrogrammaa/0,3 ml, 120 mikrogrammaa/0,3 ml, 150 mikrogrammaa/0,3 ml, 200 mikrogrammaa/0,3 ml, 250 mikrogrammaa/0,3 ml, 30 mikrogrammaa/0,3 ml, 360 mikrogrammaa/0,3 ml,6 ml, 40 mikrogrammaa/0,3 ml, 50 mikrogrammaa/0,3 ml, 60 mikrogrammaa/0,3 ml ja 75 mikrogrammaa/0,3 ml Krooniseen munuaissairauteen liittyvän oireisen anemian hoito aikuispotilailla (ks. Farmakodynamiikka). MIRCERA-hoito on aloitettava munuaisten vajaatoimintaa sairastavien potilaiden hoitoon perehtyneen lääkärin valvonnassa. Anemian oireet ja seuraukset voivat vaihdella iän, sukupuolen ja yleisen tautitaakan mukaan. Lääkärin arvio yksittäisen potilaan kliinisestä tilasta ja toimintakyvystä on välttämätön. MIRCERAa on annettava ihon alle tai laskimoon hemoglobiinin nostamiseksi tasolle, joka on enintään 12 g/dl (7,45 mmol/l). Subkutaanista käyttöä suositellaan potilaille, jotka eivät saa hemodialyysiä, jotta vältetään perifeeristen laskimoiden puhkaiseminen. Koska hemoglobiinipitoisuus voi vaihdella yksittäisen potilaan kohdalla, potilaan yksittäiset hemoglobiinimittaukset voivat olla halutun pitoisuuden ylä- tai alapuolella. Hemoglobiinin vaihtelu</w:t>
      </w:r>
    </w:p>
    <w:p>
      <w:r>
        <w:rPr>
          <w:b/>
          <w:color w:val="FF0000"/>
        </w:rPr>
        <w:t xml:space="preserve">id 409</w:t>
      </w:r>
    </w:p>
    <w:p>
      <w:r>
        <w:rPr>
          <w:b w:val="0"/>
        </w:rPr>
        <w:t xml:space="preserve">Gumaeliusskolan on 7.-9. luokkien koulu, joka sijaitsee keskeisellä paikalla Örebron länsiosassa. Koulu on työskennellyt työyksiköiden kanssa vuodesta 1983 lähtien. Nyt työyksiköitä on 7. Koulussa on noin 530 oppilasta 18 luokassa. Kaikki opiskelijat ovat valinneet profiilin. Koulussa on profiileja tanssi, jääkiekko, jalkapallo, ratsastus, englanti, kuva ja muoto, löytö, matematiikka ja oppiaineeseen uppoutuminen. Koulua on johdettu sisäisen yrittäjyyden kouluna lukuvuoden 2007/08 alusta lähtien. Koulun aikainen päättyminen! Tämä kevätlukukausi on hieman erikoinen, sillä meillä on edessämme koko toiminnan suuri muutto. Siksi olemme päättäneet aikaistaa kesälukuvuoden päättymistä perjantaille 3. kesäkuuta ja siirtää opiskelupäivän 24. toukokuuta 7. kesäkuuta, jotta oppilaat eivät menetä säännöllistä koulupäivää ja jotta meillä henkilökunnalla on enemmän aikaa pakata kaikki materiaalit ennen kesää. Bonuksena oppilaille muutama ylimääräinen päivä keskeytymätöntä kesälomaa! Koulukuljetusmenettelyt! Jos lapsesi/oppilaasi tarvitsee erityisruokavaliota, ota yhteyttä kouluterveydenhoitajaan.Jos lapsesi/oppilaasi aloittaa uudessa koulussa, voi olla hyvä idea ottaa yhteyttä suoraan koulun ruokalaan, jotta erityisruokavalio voidaan tarjota ensimmäisestä päivästä alkaen.Ota sitten yhteyttä kouluterveydenhoitajaan. Sairaustapauksissa ilmoittaudu e-koulussa tai soita numeroon 019-21 22 46Lomahakemus Gumaeliusskolan | Box 315 10 | 701 35 Örebro | Käyntiosoite: Karlslundsgatan 32-40Sähköposti: gumaeliusskolan@orebro.se | Puh: 019 - 21 22 40 | FAX: 019 - 21 44 33 | Kartta</w:t>
      </w:r>
    </w:p>
    <w:p>
      <w:r>
        <w:rPr>
          <w:b/>
          <w:color w:val="FF0000"/>
        </w:rPr>
        <w:t xml:space="preserve">id 410</w:t>
      </w:r>
    </w:p>
    <w:p>
      <w:r>
        <w:rPr>
          <w:b w:val="0"/>
        </w:rPr>
        <w:t xml:space="preserve">Ei sillä, että rypistynyt liha olisi pahempaa kuin mikään muu. Mutta silti. Liimattu liha on liimattu antamaan vaikutelma, että se on jotain muuta kuin mitä se on, esimerkiksi filee. Se on hauskaa ja temppuilua. Ei ole väliä, kirjoitetaanko hintalappuun jokin käsittämätön nimitys, jolla selitetään kaikki.</w:t>
      </w:r>
    </w:p>
    <w:p>
      <w:r>
        <w:rPr>
          <w:b/>
          <w:color w:val="FF0000"/>
        </w:rPr>
        <w:t xml:space="preserve">id 411</w:t>
      </w:r>
    </w:p>
    <w:p>
      <w:r>
        <w:rPr>
          <w:b w:val="0"/>
        </w:rPr>
        <w:t xml:space="preserve">Tämän viikonlopun tarjous Olemme nyt siirtymässä huhtikuuhun, ja on melkein aika aloittaa puutarhan muokkaaminen ja terassien ja parvekkeiden kaunistaminen. Tulevana viikonloppuna 2.-3. huhtikuuta meillä on 20 % alennus sinkkiammeista. Saatavana kahdessa koossa. Lämpimästi tervetuloa käymään myymälässä. Maria Tänään saimme uuden laukkutoimituksen Ceannis.Big Flap laukku valkoista nahkaa ja kangasta. Hinta 2 998 krVintage Postman Bag on nyt takaisin varastossa. Hinta 2 498 kr.Onpa hauskaa, että näin moni on mukana arvonnassa!Mukavaa iltaa!Maria Nyt kevään tekstiilit ovat saapuneet myymälään. Pöytäliinat, pöytäliinat ja kankaat pestyä 100% pellavaa. Saatavana väreissä luonnonvalkoinen, luonnollinen ja vaaleanpunainen.Parin Primebootsin arvonta on avoinna 14.4. asti, joten sinulla on vielä mahdollisuus tulla uudeksi omistajaksi.Onnea!Maria Oli aika ensimmäiselle arvonnalle täällä blogissa.Arvomme parin kivoja saappaita.Sinulla on mahdollisuus voittaa pari Primboots Engineer Mid -16 Zip Old crazy Antracite.Arvo 2 990 kr.Saatavana koot 36-41.Osallistu kilpailuun 1 lippu - Jätä kommentti alla2 lippua - Jätä kommentti + Linkki tähän kilpailuun blogistasi tai verkkosivustoltasi (mainitse blogisi kommentissa)3 lippua - Jätä kommentti + Linkki kilpailuun + Linkki verkkokauppaamme blogistasi tai verkkosivustoltasi. (Kilpailu on käynnissä 14. huhtikuuta asti, ja arvonta suoritetaan 15. huhtikuuta, ja voittaja ilmoitetaan täällä blogissa.Onnea!Maria Olen palannut kotiin Tukholmassa vietettyjen kahden antoisan päivän jälkeen.Siellä oli monia hyviä luentoja, ja lopuksi saimme kuunnella todella ihanaa Elizabeth Gummessonia, joka on kirjoittanut kirjan "tarpeeksi hyvä". Hän oli uskomattoman inspiroiva ja hänellä oli paljon hyvää sanottavaa. Halauksia Maria Pakkaaminen on käynnissä Juuri nyt pakkaan matkalaukkuani huomista matkaa varten.Jos yhdestä asiasta en pidä, niin pakkaamisesta.Minä ja kollegani Vretgrändissä menemme Tukholmaan konferenssiin kahdeksi päiväksi.Se on vuosittainen ortodontia-avustajakonferenssi, jossa kaikki ortodonttilääkärit eri puolilta Ruotsia tapaavat ja päivittävät tietojaan.Siellä on monia hyviä luentoja, hyvää ruokaa ja juomaa sekä mukavaa viihdettä.Tule takaisin perjantaina!Halauksia Maria Myymälässämme on nyt todella ihania lampaannahkoja ja lampaannahkatyynyjä.Kiva ja super mukava laittaa puutarhakalusteisiin. Minulla on omani meidän aurinkotuoleissa ja se näyttää todella kutsuvalta.Nyt on rentoutuminen sohvalla ja katsoa "Halv åtta chez mig" ja "Bygglov".Hyvää iltaa teillekin!Halaus Maria Ihana sunnuntai Mikä ihana kevätpäivä!!!Tänään aloitimme päivän pitkällä ihanalla kävelylenkillä kevätauringossa lintujen laulun tahdissa.Ihanaa!!!Sitten meillä on ollut kauppa auki, istuimme ja joimme kahvia auringossa ja nyt odotamme vieraita päivälliselle.Joten nyt lähden liikkeelle ja katan pöydän.Tässä muutamia kuvia salista.Valaisin Ranskasta 4590 kr.Pöydällä oleva uurna 598 kr ja se on täynnä kuivattua morsiushuntua.Valaisin ja uurna ovat kaupassa.Toivotan teille kaikille todella mukavaa iltaa!Hala Maria Tämän päivän asu Biskopsgårdenista Hyvää huomenta kaikille tänä aurinkoisena ihanana aamuna.Pian lähdemme ulos lapioimaan eilisen lumisateen jälkeen. Meillä tuli aika paljon lunta ja eilen emme voineet hoitaa sitä.Nyt toivon, että se jää viimeiseksi kerraksi tänä vuonna.Tässä on suosikkipeilini, ranskalainen vastavalmistettu uunipeili, jossa on kaunis koriste.Hinta: 4500 SEKHyvää päivänjatkoa!Maria Kyllä, tänään lunta sataa taas ikkunan ulkopuolella.Se on vain nauttimaan tilanteesta.Täällä kotona meillä on vieraana kaksi tyttöä, jotka tekevät reportaasia Lantliviin.Kesäistä inspiraatiota ostosvinkkeineen monista kaupoista.Tulee painoon toukokuussa. Hieman epätavallista nähdä kotisi värikkäissä väreissä.Sitten Matilda ja minä menemme kuvaamaan uutisia ja koruja, jotka yritän laittaa verkkokauppaan osoitteessa</w:t>
      </w:r>
    </w:p>
    <w:p>
      <w:r>
        <w:rPr>
          <w:b/>
          <w:color w:val="FF0000"/>
        </w:rPr>
        <w:t xml:space="preserve">id 412</w:t>
      </w:r>
    </w:p>
    <w:p>
      <w:r>
        <w:rPr>
          <w:b w:val="0"/>
        </w:rPr>
        <w:t xml:space="preserve">JA kompetens - Koulutus ja rekrytointi Yrityskohtainen koulutus JA kompetens on koulutusyritys, joka tarjoaa koulutusta pääasiassa rakennusalalla, kiinteistöalalla, teollisuudessa, kuljetusalalla ja rakennusalalla. Koulutuksemme ovat pääasiassa olemassa olevia ammatillisia tehtäviä tai vastuualueita täydentäviä kursseja. Räätälöidyt koulutukset järjestetään yrityksissä paikan päällä. Avoimet kurssit JA kompetens on joustava yritys, jonka tavoitteena on aina asettaa asiakkaan tarpeet etusijalle. Avoimet kurssimme, esimerkiksi rakennuskurssit, järjestetään JA kompetensin tiloissa, ja niihin sisältyy sekä koulutusmateriaali että virvokkeita. Avointa kurssiohjelmaamme päivitetään säännöllisesti uusilla kursseilla laajasta kurssivalikoimastamme. JA kompetens toimittaa koulutukset 2 viikon kuluessa varauksesta, ja aiemmat kurssilaiset ovat antaneet meille asiakastyytyväisyysarvosanaksi 4,0/5. Rekrytointi "Erittäin mukava kouluttaja, joka piti huolen siitä, että heikommat opiskelijat ehtivät treenata enemmän! "MR Sörmland</w:t>
      </w:r>
    </w:p>
    <w:p>
      <w:r>
        <w:rPr>
          <w:b/>
          <w:color w:val="FF0000"/>
        </w:rPr>
        <w:t xml:space="preserve">id 413</w:t>
      </w:r>
    </w:p>
    <w:p>
      <w:r>
        <w:rPr>
          <w:b w:val="0"/>
        </w:rPr>
        <w:t xml:space="preserve">Koe fantastinen saaristo kajakilla viiden päivän ajan. Tämä paketti on täydellinen niille, jotka haluavat tutustua Blekingen maailmanperintöön, viikinkien jäännöksiin ja koskemattomaan saaristoon. Tutustu ja koe maailmanperintökohde pyörällä tai kävellen. Koe luonto, kaupunki saaristossa ja löydä helmiä. Blekingen saaristossa on maailman parhaita haukikalastusalueita! Tämä on viiden päivän yksinoikeudellinen kalastuspaketti, jossa on täysihoito ja moottorivene. Koe fantastinen saaristo kajakilla viiden päivän ajan. Tämä paketti sopii niille, jotka haluavat tutustua maailmanperintöön, viikinkien jäännöksiin ja koskettamattomaan Blekingen saaristoon. Tutustu ja koe maailmanperintökohde pyörällä tai kävellen. Koe luonto, kaupunki saaristossa ja löydä helmiä. Blekingen saaristossa on maailman paras haukikalastus! Tämä on viiden päivän yksinoikeudellinen kalastuspaketti, jossa on täysihoito. Moottorivene ja opas sisältyvät hintaan. KOKEMUSPAKETTI Pyöräilyä, melontaa, kävelyä ja kalastusta Yhdistä saariston parhaat puolet viideksi päiväksi. Pyöräilyä, melontaa ja kalastusta, kolme erilaista seikkailua samassa paketissa. Tämä paketti on tarkoitettu niille, jotka haluavat kokea upeaa hylyjen sukellusta Itämerellä. Sukellus tapahtuu oppaan kanssa. Hyvällä säällä suunnitellaan sukellusta hylkeiden kanssa. Täydellinen paketti niille, jotka haluavat hitsata tiimin yhteen. Koe sotilasjohtaminen parhaimmillaan. Päivä 1. Saapumispäivä Olet tervetullut Dragsöhön klo 15:00 jälkeen. Ole kuin kotonasi mökissä. Myöhemmin päivällä järjestetään tiedotustilaisuus oleskelun järjestelyistä. Päätteeksi illallinen ravintola Havsvikenissä. Yöpyminen Dragsössä. Päivä 2 Melonta Maailmanperintöpäivä Melo Unescon maailmanperintökohteessa ja näe Karlskronan kaupunki vedestä käsin. Lopeta ja vietä yö autiolla saarella. Päivä 3. Melonta Saaristopäivä Matka jatkuu länteen kohti Bökenäsia. Koe matkan varrella Hjortahammarin viikinkitunnelma ja Blekingen biosfäärialueen upea ympäristö. Yöpyminen Ronneby Havscampingissä. Päivä 4. Melonta ulkosaaristossa Matka jatkuu lounaaseen kohti ulkosaaristoa. Saarilla ja luodoilla on mahdollisuus nähdä hylkeitä. Päivä päättyy Varössä, jossa yövytään. Päivä 5. Melonta ja lähtö Melontaa Karlskronan alueella ja Dragsössä on mahdollisuus virkistäytymiseen ja lounaaseen ennen lähtöä. Päivä 1. Saapumispäivä Olet tervetullut Dragsölle klo 15:00 jälkeen. Tunne olosi kotoisaksi mökissä. Päivä päättyy illalliseen ravintolassa. Päivä 2. Pyöräily Pyöräilyretki Aspöllä päättyy vierailuun merimuseossa. Päivä 3. Retkeily Lähde laivalla Axel Dragsöstä Nättrabyyn ja tee ihana vaellus Skärvan maisemallisella alueella. Vaella sitten kohti Karlskronan kaupunkia viinitarhan, sotilasalueen ja kauniin Wämön puistomme läpi. Päätteeksi illallinen Restaurang Havsvikenissä Dragsössä. Päivä 4 Pyöräily ja patikointi Pidempi retki, joka alkaa pyöräilyllä Dragsöstä Hjortahammariin. Hjortahammarista löydät muinaisia muistomerkkejä viikinkiajalta, ja täällä voit nauttia upeasta vaelluksesta pyökkimetsässä meren rannalla. Päivä 5. Vaellus- ja lähtöpäivä Vain kivenheiton päässä Dragsöstä on Brändaholm, maailman kuvatuin mökkialue. Kävele idyllisten mökkien ja vehreiden puutarhojen keskellä. Uloskirjautuminen mökistä on viimeistään klo 12:00. Lounas ravintola Havsvikenissä. KALASTUSPAKETTI ROYAL 1. päivä. Saapumispäivä Olet tervetullut Dragsöhön klo 15:00 jälkeen. Tunne olosi kotoisaksi mökissä! Myöhemmin päivällä tai toiveidesi mukaan pidämme veneen koulutuksen ja perehdytyksen sekä annamme kalastusvinkkejä. Päätä illallinen ravintolassa. Päivä 2 Kalastus Kokopäivän haukikalastus oppaan kanssa tai ilman. Päivä 3 Kalastus Kokopäivän haukikalastus oppaan kanssa tai ilman. Päivä 4 Kalastus Kokopäivän haukikalastus oppaan kanssa tai ilman. Päivä 5 Lähtöpäivä Saat veneen ja hytin käyttöösi klo 12:00 asti. Päätteeksi lounas ravintolassa. PYÖRÄILY, PADDLE, KALASTUS JA KALASTUS 1. päivä. Saapumispäivä suunnittelun kanssa Olet tervetullut Dragsöiin.</w:t>
      </w:r>
    </w:p>
    <w:p>
      <w:r>
        <w:rPr>
          <w:b/>
          <w:color w:val="FF0000"/>
        </w:rPr>
        <w:t xml:space="preserve">id 414</w:t>
      </w:r>
    </w:p>
    <w:p>
      <w:r>
        <w:rPr>
          <w:b w:val="0"/>
        </w:rPr>
        <w:t xml:space="preserve">Justus Tiberialainen Justus Tiberialainen, juutalainen kirjailija ja historioitsija, joka toimi noin vuonna 80 jKr. Hänet tunnetaan parhaiten Flavius Josefuksen kautta, joka kirjoitti "Omaelämäkerran" polemiikkina Justusta vastaan.1 Justus (jota on ehkä kutsuttu hepreaksi Zadokiksi) oli kotoisin Tiberiasta, Herodes Antipaan noin vuonna 20 perustamasta kaupungista, joka oli nimetty keisari Tiberiuksen mukaan. Hän ja hänen roomalaismielinen perheensä eivät olleet kuuluneet kapinallisiin. Justus piti yllä läheisiä suhteita tetrarkki Agrippa II:een. Kun Josefus tuli Galileaan vuonna 66 johtamaan kapinaa roomalaisia vastaan, heidän välillään oli suuria erimielisyyksiä. Yksityiskohdat ovat epäselviä, sillä vain Josefuksen versio tapahtumista on säilynyt. Justus kirjoitti noin vuonna 80 kirjan juutalaisten kapinasta, mutta sitä ei julkaistu ennen Agrippa II:n kuolemaa vuonna 100. Hänen teoksensa on kadonnut, mutta sitä voitiin lukea vielä 8. vuosisadalla. Konstantinopolin Fotios kertoo, että Justus ei edes maininnut Kristuksen tulemista, elämänsä tapahtumia tai tekemiään ihmeitä.[2][3][4] Alaviitteet[muokkaa] - ^ William Whiston (kääntäjä). "Flavius Josephuksen elämä", kts. 65". http://pace.cns.yorku.ca/York/york/showText?book=1&amp;chapter=1&amp;textChunk=whistonSection&amp;chunkId=65&amp;text=vita&amp;version=whiston&amp;layout=split. - ^ Mooses I. Finley (1964). Josephus : The Jewish War and other selections from Flavius Josephus - ^ William Whiston. "Alaviite 24". http://www.ccel.org/j/josephus/works/autobiog.htm#EndNote_Auto.24b. - ^ "Justuksen tyyli on hyvin ytimekäs, ja hän jättää paljon sellaista pois, mikä on äärimmäisen tärkeää. Hän kärsii juutalaisten yleisestä virheestä, johon hän kuului, eikä edes mainitse Kristuksen tuloa, hänen elämänsä tapahtumia tai hänen tekemiään ihmeitä." (Fotios, Bibliotheke, 33).</w:t>
      </w:r>
    </w:p>
    <w:p>
      <w:r>
        <w:rPr>
          <w:b/>
          <w:color w:val="FF0000"/>
        </w:rPr>
        <w:t xml:space="preserve">id 415</w:t>
      </w:r>
    </w:p>
    <w:p>
      <w:r>
        <w:rPr>
          <w:b w:val="0"/>
        </w:rPr>
        <w:t xml:space="preserve">Huomaan, että on niin paljon muuta nähtävää, kuultavaa, opittavaa ja saatavaa. Löysin eilen PedagogVärmlandin. Siellä he ovat julkaisseet videon epub-kirjojen luomisesta, kirjojen, joita voi lukea kirjojen lukulaitteilla, puhelimilla ja tableteilla. Ola Henningsson, Pedagog Värmland, luennoi siitä, miten se tehdään. Kesken luennon saamme myös tiedotuksen ilmaisesta verkkopalvelusta Myebookmaker. Årstaskolanilla on mukava sivusto, jossa he julkaisevat oppilaiden itse kirjoittamia kirjoja, jotta kaikki halukkaat voivat lukea niitä. Sen nimi on bibblis.se. Ola Henningsson käy luennollaan läpi, miten tämä tehdään. Miten löydät aikaa? Kuuntelin luennon puhelimestani matkalla töihin. Toimi hienosti. Jos haluat lisätietoja tästä, löydät videon täältä: Kuka tahansa voi luoda e-kirjoja Et kai ole missannut tätä sivua? Ei, en ollut huomannut sitä. Kyse oli siitä, että nostatte katseenne tai pitäisikö minun sanoa, että katselette ympärillenne ympäristössänne... Kyse oli jostain linkistänne. Tämä linkki toimii minulle: http://www.pedagogstockholm.se/it-i-undervisningen/e-bocker-sa-funkar-det/ Hups! Näyttää siltä, että otin linkin, kun olin kirjautuneena sisään. Yksi pieni on liikaa.</w:t>
      </w:r>
    </w:p>
    <w:p>
      <w:r>
        <w:rPr>
          <w:b/>
          <w:color w:val="FF0000"/>
        </w:rPr>
        <w:t xml:space="preserve">id 416</w:t>
      </w:r>
    </w:p>
    <w:p>
      <w:r>
        <w:rPr>
          <w:b w:val="0"/>
        </w:rPr>
        <w:t xml:space="preserve">Amma Darko on ghanalainen kirjailija, joka syntyi vuonna 1956 Tamaressa. Darko syntyi Pohjois-Ghanan Tamaressa ja muutti myöhemmin Ashanti-alueelle. Hän opiskeli Kumasin yliopistossa ja valmistui vuonna 1980. 1981 hän muutti Saksaan,[1] jossa hän asui Hildesheimissa suuren osan 1980-luvusta.[2] Nykyään hän asuu Ghanan pääkaupungissa Accrassa. Hänen esikoiskirjansa Verkaufte Traum (Horisontin tuolla puolen) julkaistiin vuonna 1991, ja se kertoo afrikkalaisesta naisesta Saksassa, joka pakotetaan prostituutioon. Romaani julkaistiin arvostetussa Heinemannin afrikkalaisten kirjailijoiden sarjassa, jossa monet merkittävät afrikkalaiset kirjailijat ovat debytoineet englanniksi. Darkoa pidetään nykyään yhtenä maan pienestä vakiintuneiden kirjailijoiden piiristä.Darkon romaanit ovat dekkareita, joiden päähenkilö on Kabria, keskiluokkainen nainen. Kabira on yhteiskunnallisesti sitoutunut, kriittinen ja hänellä on suuri annos lämmintä huumoria, ja kirjoissa on myös radioasema.[2] Useat hänen kirjoistaan käsittelevät naisen asemaa yhteiskunnassa[3].</w:t>
      </w:r>
    </w:p>
    <w:p>
      <w:r>
        <w:rPr>
          <w:b/>
          <w:color w:val="FF0000"/>
        </w:rPr>
        <w:t xml:space="preserve">id 417</w:t>
      </w:r>
    </w:p>
    <w:p>
      <w:r>
        <w:rPr>
          <w:b w:val="0"/>
        </w:rPr>
        <w:t xml:space="preserve">Tomáš Kaberle, s. 2. maaliskuuta 1978, on tšekkiläinen jääkiekkoammattilainen puolustaja, joka monien NHL-vuosien jälkeen pelaa nyt Tsekin Extraliigassa HC Kladnon joukkueessa.Kaberlea pidetään yhtenä liigan parhaista puolustajista, ja hänet on valittu NHL:n All Star Gameen yhteensä neljä kertaa; 2001-02, 2006-07, 2007-08 ja 2008-09. Hänen paras kausi kannalta pisteytys on 2005-06 kausi, jolloin hän kirjataan 9 maalia ja 58 syöttöä yhteensä 67 pistettä 82 peliä pelataan, joka sijoittui viidenneksi pisteitä teki keskuudessa puolustajille liigassa. Vuosina 2010-11 hän voitti Stanley Cupin Boston Bruinsin kanssa. 27. kesäkuuta 2013 Montreal Canadiens päätti ostaa Kaberlen ulos sopimuksestaan 3 miljoonalla dollarilla, joka maksetaan seuraavien kahden vuoden aikana.[3] Syyskuusta 2013 lähtien Kaberle pelaa Tsekin liigajoukkue HC Kladnossa. Tomáš on jääkiekkoilijan nuorempi veli.</w:t>
      </w:r>
    </w:p>
    <w:p>
      <w:r>
        <w:rPr>
          <w:b/>
          <w:color w:val="FF0000"/>
        </w:rPr>
        <w:t xml:space="preserve">id 418</w:t>
      </w:r>
    </w:p>
    <w:p>
      <w:r>
        <w:rPr>
          <w:b w:val="0"/>
        </w:rPr>
        <w:t xml:space="preserve">ja korkeinta laatua - 140 vuotta tietoa ja perinteitä ja korkeinta laatua - 140 vuotta tietoa ja perinteitä 1878 on vuosi, jolloin Thomas Edison keksi hehkulampun. Manchester United perustetaan. Ruotsalainen keksijä Helge Palmcrantz suunnittelee ensimmäisen niittokoneen. Gustaf de Laval keksii separaattorin. 1878 on myös vuosi, jolloin Björk &amp; Magnusson aloittaa toimintansa. Sittemmin kuluneiden 140 vuoden aikana paljon on muuttunut. Mutta ei kaikkea. Vuosien varrella olemme oppineet, että laatu ja hyvä maku eivät koskaan mene pois muodista. Täydellinen valikoima, joka on aina korkealaatuinen. Hankimme raaka-aineemme kaikista maailman valtameristä useista eri maista tuotujen raaka-aineiden kautta. Valittavanasi on kaikkea: kokonaisia, perattuja ja fileoituja kaloja, äyriäisiä, savustettua kalaa, suolakurkkuja ja erilaisia rommilaatuja. Tarjoamme myös huolellisesti valittua liha- ja siipikarjalihavalikoimaa ja olemme erikoistuneet siihen, mitä kutsumme mielellämme "lautasen keskipisteeksi". Järjestämme tietenkin kaikki tarvitsemasi leikkaustiedot. Emme ole tyytyväisiä vain tyydyttääkseen sinua. Haluamme, että myös asiakkaasi on tyytyväinen. Meille on ratkaisevan tärkeää, että voit käyttää ensiluokkaisia raaka-aineita oikeaan hintaan ja että asiakkaasi ovat tyytyväisiä ja tuntevat saavansa vastinetta rahoilleen. Myyntihenkilöstömme tietää kaiken tuotteista ja hinnoista, mutta ottaa myös mielellään vastaan kysymyksiä ja kommentteja. Tämä pätee erityisesti kuljettajiin, jotka ovat lähettiläitämme kentällä. Koska käytämme aina omia kuljettajiamme ja omia autojamme - ja toimitamme kaikki tuotteet päivittäin. Näin varmistetaan toimitustarkkuus ja katkeamaton kylmäketju. 140 vuoden kokemuksella tiedämme, että huippulaatu vaatii tiukkaa ja jatkuvaa valvontaa. Siksi meillä on nyt myös ISO 22000-, ASC- ja MSC-sertifikaatti. Mielestämme on tärkeää olla mukana tukemassa hankkeita, yhdistyksiä ja järjestöjä, joissa voimme vaikuttaa. Siksi tuemme muun muassa Lasten syöpäsäätiötä, Helsingborg Basketballia, FCH:ta, HIF:ää ja Rögleä. Aberdeen Black striploin jäädytetty Olemme törmänneet erään. Jätä tilaus: Myyjä 042-385555 Posti order@bjork-magnusson.se Toimitus on 15/1 Tavoitat meidät aina numerosta 042-38 55 55 tai osoitteesta order@bjork-magnusson.se tai osoitteesta order@bjork-magnusson.se Puh: 042-38 55 55 55 info@bjork-magnusson.se lotta@bjork-magnusson.se Perjantaisin: 8.00-15.00 Lounas: 12,15-12,45 (maanantaisin kokous 12,45-13,15) Puhelinpalvelu: 17,00-08,00 Perjantaisin klo 15,00 alkaen Tilaukset voi jättää toimiston aukioloajan jälkeen: Posti: order@bjork-magnusson.se Puhelinpalvelu: 042-38 55 55 55 Muista, että tilausten on oltava perillä klo 23,00 mennessä, jotta saatte levin seuraavana aamuna. Hätätilanteessa tarkista yhteystiedot. Mobile:070-818 79 24 carina@bjork-magnusson.se Gabriel Frick Puh: 042-38 55 54 Mobile: 070-560 29 03 gabriel@bjork-magnusson.se Puh: 042-38 55 51 Mobile: 070-620 51 59 anna@bjork-magnusson.se Puh: 042-38 55 58 mikael@bjork-magnusson.se johan@bjork-magnusson.se anders@bjork-magnusson.se</w:t>
      </w:r>
    </w:p>
    <w:p>
      <w:r>
        <w:rPr>
          <w:b/>
          <w:color w:val="FF0000"/>
        </w:rPr>
        <w:t xml:space="preserve">id 419</w:t>
      </w:r>
    </w:p>
    <w:p>
      <w:r>
        <w:rPr>
          <w:b w:val="0"/>
        </w:rPr>
        <w:t xml:space="preserve">2 kommenttia artikkeliin 0708711153, jossa näkyy 1 - 2 Who called Unknown</w:t>
      </w:r>
    </w:p>
    <w:p>
      <w:r>
        <w:rPr>
          <w:b/>
          <w:color w:val="FF0000"/>
        </w:rPr>
        <w:t xml:space="preserve">id 420</w:t>
      </w:r>
    </w:p>
    <w:p>
      <w:r>
        <w:rPr>
          <w:b w:val="0"/>
        </w:rPr>
        <w:t xml:space="preserve">Ystävänpäivän sekoittumiskuvia hotellilla! Suuret kiitokset kaikille mukaville ja komeille vieraille, jotka liittyivät seuraamme juhlimaan ystävänpäivää hotellissa lauantaina! Meitä oli 150 ystävää ja ystävien ystävää, joista yli 90 prosenttia oli sinkkuja ja puolet naisia/herroja, jotka nauttivat ihanasta illallisesta yhdessä. Istunnon jälkeen yli 300 muuta ystävää liittyi seuraamme. Maagisen hieno tunnelma alusta 18.30 sulkemiseen klo 2 aamulla! Suuret kiitokset mahtaville ystävilleni Ishtarille, Annalle, Ellenille, Mickelle, Björnille ja Christofferille, jotka myös liittyivät seuraamme ja kutsuivat ystävänsä! Suuret kiitokset hotellille todella hyvästä ruoasta ja palvelusta! Monet kiitokset Absolut Vodkalle, joka sponsoroi herkullisilla tervetuliaisjuomilla! Jos haluat kutsuja Absolut Vodkalta, käy osoitteessa http://news.absolut.com/seMingelbilderna viime lauantailta, jonka Armand Dommer otti, ja se ilmestyy tänä iltana scenbloggen.se-sivustolle. Löydät jo nyt alla olevan valikoiman. Pidä hauskaa! Suunnittele blogisi - valitse monista valmiista malleista Nouwissa tai tee oma; "osoita ja klikkaa" - klikkaa tästä! Viime viikko oli epätavallisen intensiivinen. Täytin vuoden ja käytin tilaisuuden maksimoimaan hauskanpidon. Keskiviikkona = kokeilin Un Pocon uutta ruokalistaa. Torstai = kasvohoito, SPA ja illallinen Hasseluddenissa. Perjantai = juhlimme 11 päivää peräkkäin treenaamista Out Of Office AW -tapahtumassa Ambassadeurissa ja sen jälkeen tyttöjen illallinen kotona. Lauantai = Bubbles &amp; brunssi Mr Frenchillä, sitten illalla tyttöjen drinkit minun luonani, joka päättyi V:llä. Siitä on pitkä aika, kun viimeksi vietin näin juhlavan viikonlopun... mutta vanhaksi tulee vain kerran vuodessa. Hyvä juttu! Puhelimessani on älyttömän paljon hauskoja, kauniita ja hienoja kuvia. Lähetän pian lisää! Suosikkiaamiainen juuri nyt Hyvä, terveellinen, nopea ja helppo. Arjen herkkua, jossa on paljon antioksidantteja. Nami! Ladugårdsgärdet, Tukholma Viime sunnuntaina tein jotain, mitä en ole tehnyt pitkään aikaan. Nousin nimittäin kello 06.00. Ainoa asia, joka saa minut heräämään niin aikaisin, on yleensä lento lämpimämmille ilmoille. Tällä kertaa jouduin ajamaan lumeen ja kylmään. Tarkemmin sanottuna Romme alpine. Aloitin lumilautailun yli 15 vuotta sitten, mutta viime vuosina en ole käynyt montaa päivää rinteessä, ja lautani on ollut kellarissa monta vuotta, koska vuokrasin uudet välineet viime vuosina. Mutta osoittautuu, että se on edelleen voimassa. Kypärä taas oli upouusi, ostettu edellisenä päivänä. Ajelen ensimmäistä kertaa kypärän kanssa, ja on kai hyvä, että minulla on kypärä. Koskaan ei voi tietää. Vaikka en kaadu kovin usein, jouduin melko vakavaan onnettomuuteen Åressa noin 7 vuotta sitten, kun eräs aloittelija törmäsi suoraan minuun. Jouduin lopulta ajamaan moottorikelkalla alas mäkeä ja minut vietiin ambulanssilla sairaalaan, jossa lääkäri sanoi, että toinen solisluuni oli murtunut. Tällä reissulla ei ollut enää hiihtoa... olimme Rommessa vain päivän ajan tällä kertaa. Säätiedotus lupasi auringonpaistetta ja vain miinus kaksi astetta, joten ajattelimme, että matka sinne ja takaisin kannatti. Mukava päästä pois, vaihtaa maisemaa ja rikkoa arkea. Ja superhauskaa lumilautailua! Tämän päivän vinkki kaikille Täbyn asukkaille: avajaiset ja avoimien ovien päivä Balance Täbyssä tänään Balance on nyt avattu Näsbyn puistossa! Ja tänä iltana, torstaina 23. tammikuuta, järjestetään avajaiset ja avoimet ovet nykyisille jäsenille ja kaikille uteliaille, jotka haluavat tulla katsomaan.... Ota ystäväsi mukaan ja juhli kanssamme uutta harjoitusvuotta tänä iltana klo 16.00-200.00. Illan aikana tarjoamme ainutlaatuisen tarjouksen niille, jotka ilmoittautuvat jäseneksi. Tarjoilemme kuplivaa, naposteltavaa AG-ravintolasta ja toivomme, että tulette seuraan.Lisätietoja osoitteessa: https://www.facebook.com/events/884512071601629/ Tervetuloa mukaan!/Friends on Balance Parasta musiikkia juuri nyt! Tässä on uusi favolista ja musiikki uudelle spinning-tunnilleni, jonka esittelin tiistaina. Ehkä hieman typerää laittaa musiikkia nettiin siltä varalta, että joku muu spinning-ohjaaja varastaa sen suoraan... mutta tämä lista</w:t>
      </w:r>
    </w:p>
    <w:p>
      <w:r>
        <w:rPr>
          <w:b/>
          <w:color w:val="FF0000"/>
        </w:rPr>
        <w:t xml:space="preserve">id 421</w:t>
      </w:r>
    </w:p>
    <w:p>
      <w:r>
        <w:rPr>
          <w:b w:val="0"/>
        </w:rPr>
        <w:t xml:space="preserve">1) Voisiko joku selittää asiaan perehtymättömälle, mitkä ovat esimerkiksi USB-, FireWire- ja PCI-äänikorttien ominaisuudet? Kumpi on parempi (ehkä se on makuasia)? 2) Olen aikeissa aloittaa studiotietokoneen ruuvaamisen. Sain käsiini halvalla demosuorittimen (Intel Core i5 Quad Processor i5-760, 2.80 GHz, Socket 1156, 8MB, 95W, Boxed w/fan) - onko se reilu studiossa prosessorina? 3) En ole vielä valinnut emolevyä, onko vinkkejä? Ihannetapauksessa haluan sen olevan Intel. 4) Mikä on suositeltava äänikorttistandardi? - USB, FireWire vai PCI? Huomaa, että sitä on tarkoitus käyttää "vain" toistoon. Ei tarvitse fantomvirtaa. Toivottavasti joku voi vastata johonkin näistä kysymyksistä... Tätä viestiä on muokannut BobbyBenjaminz: 2012-04-13 - 19:27 USB, Firewire ja PCI eivät ole niin tärkeitä, vaan riippuvat valinnoistasi. Esimerkiksi PCI toimii vain pöytätietokoneissa, kun taas USB ja Firewire ovat yleensä useimmissa kannettavissa tietokoneissa. On siis olemassa raja. USB:n ja Firewiren välillä on ero. Yleensä kanavien määrässä, joita voit tallentaa samanaikaisesti. Nykyään on olemassa useita USB-kortteja, jotka voivat tallentaa 8 tai useampia kanavia samanaikaisesti, mutta aiemmin lähes ainoastaan firewire-kortit pystyivät tähän (paitsi PCI-kortit). Muuten USB:n ja Firewiren välinen suuri ero on se, että Firewire on rinnakkainen ja USB on sarjaliikennettä. Periaatteessa tämä tarkoittaa, että USB tarvitsee isännän (tässä tapauksessa tietokoneen) ja käyttää tietokoneen prosessoria tehtäviensä suorittamiseen. Firewire ei tarvitse tätä, vaan se ratkaisee asian itse väylällä. Mieti siis, kuinka monta kanavaa haluat tallentaa samanaikaisesti, niin valintasi helpottuu. Ehkä stereo in riittää? Tällöin voit valita minkä tahansa kortin sen vierestä.</w:t>
      </w:r>
    </w:p>
    <w:p>
      <w:r>
        <w:rPr>
          <w:b/>
          <w:color w:val="FF0000"/>
        </w:rPr>
        <w:t xml:space="preserve">id 422</w:t>
      </w:r>
    </w:p>
    <w:p>
      <w:r>
        <w:rPr>
          <w:b w:val="0"/>
        </w:rPr>
        <w:t xml:space="preserve">Uutiskirje on nyt lähetetty kaikille SellNetin jäsenille. Jos olet jäsen etkä ole saanut uutiskirjettä, se voi johtua siitä, että meillä ei ole sähköpostiosoitettasi. Ota yhteyttä ja ilmoita nykyinen sähköpostiosoitteesi, niin korjaamme sen seuraavaa postitusta varten. Vuosikokous 2017 Yhdistyksen sääntöjen mukaisesti hallitus lähettää lähiaikoina kutsun vuosikokoukseen, joka pidetään torstaina 27. huhtikuuta 2017 klo 19.00 Tjolitta 2017-04-03 PALAUTE. 14. syyskuuta 2016 saimme Angelikalta kysymyksen, joka oli lähetetty SellNetin vanhaan vieraskirjaan. Mistä löysit sen? Käytä yhteydenottosivulla olevaa kaaviota. Koska puhelinta tai sähköpostia ei ole annettu, ota meihin yhteyttä uudelleen! Suuri osanotto vuosikokouksessa. 120 jäsentä saapui yhdistyksen vuosikokoukseen 28. toukokuuta 2015. Björn Alsmark valittiin uudelleen puheenjohtajaksi vuodeksi kerrallaan. Uusina jäseninä hallitukseen valittiin Monica Frisk (uusi) ja Malin Andersson (entinen varajäsen). Christer Nillsonia ja Sam Carlsonia kiitettiin kukkien ja lahjan kera heidän suuresta panoksestaan yhdistyksen hyväksi. Boxer ja Telia, kaksi palveluntarjoajaa, joista voimme valita, olivat paikalla, ja monet käyttivät tilaisuutta hyväkseen allekirjoittaakseen sopimuksia ja saadakseen vastauksia palveluita koskeviin kysymyksiin. SellNet tarjosi kahvia ja pullaa, jonka jotkut jäsenistämme olivat leiponeet ja lahjoittaneet tilaisuutta varten. Kiitos sinulle! Pöytäkirjat ja täydellinen luettelo koko uudesta hallituksesta on julkaistu jäsensivulla . Lue, mitä eräs jäsenemme kirjoitti blogissaan vuosikokouksesta ja kuitujen saamisesta taloon. Kutsu SellNet EF:n varsinaiseen yhtiökokoukseen torstaina 28. toukokuuta 2015 klo 19.00 Tjolitta, Sillerud. Yhtiökokouksessa käsitellään yhdistyksen sääntöjen §16 mukaiset asiat, jotka voit lukea välilehdeltä Jäsen-/jäsentiedot Hallituksen vuosikertomus toimintakertomuksella, tuloslaskelmalla ja taseella tilikaudelta 2014 on luettavissa ja ladattavissa verkkosivuiltamme 15.5.2015 alkaen: http://sellnet.se Varsinaisen yhtiökokouksen jälkeen hallitus raportoi projektin tilanteesta ja kertoo tulevasta työstä. Palveluntarjoajat Boxer ja Telia esittelevät Tjolitta-messuilla TV-, puhelin- ja Internet-palvelujaan. Käytä tilaisuutta hyväksenne saadaksesi vastauksen kysymyksiisi. Tarjolla on kahvia ja pullaa. Toivotamme kaikki jäsenet lämpimästi tervetulleiksi.SellNet EF:n hallitus Kopio tiedotteesta uutiskirjeessä nro 15, joka lähetetään kaikille jäsenille viikolla 19-2015 KUITUASENNUKSEN AKTIVOINTI Jos et aio aktivoida (asentaa mediamuuntimen) etkä käyttää kuituasennusta kiinteistöösi vuoden 2015 aikana, sinun on ilmoitettava tästä välittömästi Björnille (puh.0573-41126) tai sähköpostitse osoitteeseen bjorn@sellnet.se. Mediamuuntimen asennuksen ja aktivoinnin jälkeen laskutetaan 400 Tanskan kruunun (sis. alv) liittymismaksu ja 100 Tanskan kruunun kuukausittainen verkkomaksu! KIINTEISTÖLUETTELOT Yritämme parhaillaan saada luettelon kaikista niistä, joiden kiinteistöön asennetaan valokuitu. On erittäin tärkeää, että saamme oikeat tiedot, joten sinun on täytettävä ne tässä! Varsinainen yhtiökokous 2014 Varsinainen yhtiökokous pidetään torstaina 22. toukokuuta 2014 Tjolitassa, Sillerudissa. Sääntöjen mukainen ilmoitus lähetetään sähköpostitse ja kirjeitse jäsenille, joilla ei ole sähköpostia Tiedotustilaisuus Tjolitassa torstaina 28.11.2013 klo 19:00. Nyt hanke on edennyt niin pitkälle, että meidän jäsenten tulisi tehdä omat valintamme, esim. seuraavat: Laitteiden sijoittaminen &amp; inv. luominen/kaapeli Minne sijoitetaan mediamuuntamo Milloin irtisanotaan nykyiset palvelut kuten TV, puhelin &amp; data? Milloin saan tietää, minkä palveluntarjoajien (TL) joukosta voin valita jne. Kyllä, ilmassa vilisee monia kysymyksiä! Siksi toivotamme teidät tervetulleeksi tiedotustilaisuuteen, joka on tarkoitettu ensinnäkin niille, jotka ovat tilanneet liittymän kiinteistöönne, mutta kaikki SellNetin jäsenet ovat tietenkin tervetulleita. Kokouksessa sinulla on mahdollisuus esittää kysymyksiä ja saada vastauksia "asiantuntijoilta". SellNetin hallituksen edustajien lisäksi Annelie Pettersson, Årjängs Nät AB:n toimitusjohtaja (Å</w:t>
      </w:r>
    </w:p>
    <w:p>
      <w:r>
        <w:rPr>
          <w:b/>
          <w:color w:val="FF0000"/>
        </w:rPr>
        <w:t xml:space="preserve">id 423</w:t>
      </w:r>
    </w:p>
    <w:p>
      <w:r>
        <w:rPr>
          <w:b w:val="0"/>
        </w:rPr>
        <w:t xml:space="preserve">Niin, minne tie vei, on vanha sanonta. Mutta tässä tapauksessa meidän on uudistettava sitä hieman: Minne jalkakäytävä meni? Prosten Holmin tie Åkes Icahallin takana Själevadissa ei ole kunnan toimesta häirinnyt sen jälkeen, kun se rakennettiin uudelleen ja asfaltoitiin. Vihreä kasvillisuus todistaa tästä. Olisi sääli vaivautua nyt. Kyseessä on harvinaisuus, joka olisi säilytettävä todisteena kunnan löysästä ja löyhästä tie- ja päällystyspolitiikasta vuosien varrella. Puhumattakaan Mycklingin läpi kulkevasta polusta, se on surkea. Aikoinaan päällystetty ja mukava, jossa kaikki saattoivat kävellä ja pyöräillä, nyt surkea sorapolku, jossa vanhukset eivät uskalla kävellä, ja pyöräilijät pyöräilevät maantiellä jalkakäytävän ja pyörätien sijasta. Neuvosto on laiminlyönyt vuosien mittaan kaikenlaisen tienpidon. Katsokaa vain, mitä he tekevät korjatakseen kaikki kuopat öljysulamisella. Se katoaa yhtä nopeasti kuin se sinne laitettiin, ja ensi vuonna on laitettava uutta öljysoraa. Mikä verorahojen tuhlaus. Tee se uudelleen ja tee se oikein ensimmäisellä kerralla. Voiko se todella olla niin vaikeaa?! Anders1968</w:t>
      </w:r>
    </w:p>
    <w:p>
      <w:r>
        <w:rPr>
          <w:b/>
          <w:color w:val="FF0000"/>
        </w:rPr>
        <w:t xml:space="preserve">id 424</w:t>
      </w:r>
    </w:p>
    <w:p>
      <w:r>
        <w:rPr>
          <w:b w:val="0"/>
        </w:rPr>
        <w:t xml:space="preserve">Oletko kyllästynyt siihen, että puhelimestasi loppuu akku eikä sitä voi ladata missään? Andersson PRB 2.0 on ratkaisu, jossa on kannettava ladattava akku ja seinälaturi. Lataa akku yksinkertaisesti ennen kotiin lähtöä ja lataa laite sen jälkeen sillä. Se sopii mihin tahansa laitteeseen, jossa on USB-liitäntä. Voit ladata älypuhelimia ja muita mobiililaitteita, kuten GPS:ää tai tabletteja. Laitteen yläosassa on neljä valoa (renkaita), jotka ilmaisevat, kun akku on ladattu täyteen. Huom! iPhonen USB-kaapeli ei sisälly. Käytä iPhonen lataamiseen omaa 30-nastaista kaapelia tai salamakaapelia.</w:t>
      </w:r>
    </w:p>
    <w:p>
      <w:r>
        <w:rPr>
          <w:b/>
          <w:color w:val="FF0000"/>
        </w:rPr>
        <w:t xml:space="preserve">id 425</w:t>
      </w:r>
    </w:p>
    <w:p>
      <w:r>
        <w:rPr>
          <w:b w:val="0"/>
        </w:rPr>
        <w:t xml:space="preserve">Varaosavarkaudet lisääntyvät jyrkästi Varaosavarkaudet ovat lisääntymässä. Vuodesta 2011 lähtien varkaudet ovat lisääntyneet 85 prosenttia, ja suurin kasvu tapahtui vuonna 2015. Huolimatta varkauksien määrän kasvusta ja siitä, että rikollisuuteen syyllistyvät pääasiassa järjestäytyneet rikollisjoukot, varaosavarkaudet ovat poliisin ja oikeuslaitoksen mielestä vähäinen prioriteetti. Tämä käy ilmi Larmtjänstin tänään julkaisemasta uudesta raportista. Viime vuosina autojen varaosavarkaudet ovat lisääntyneet merkittävästi. Larmtjänst on kartoittanut varkauksia raportissaan ja keskittynyt kolmeen tiettyyn varaosaan, joiden tiedetään olevan usein osallisina tämäntyyppisissä varkauksissa: ajovalot, turvatyynyt ja navigointijärjestelmät. Vuosien 2011 ja 2015 välillä varkauksien määrä kasvoi 1039:stä 1926:een eli 85 prosenttia. Suurin kasvu tapahtui viime vuonna, 31 prosenttia. "Varaosat on suhteellisen helppo varastaa, helppo kuljettaa ja kuljettaa maasta pois. Tämäntyyppisille tavaroille on myös tuottoisat kansainväliset markkinat, sanoo Larmtjänstin toimitusjohtaja Mats Galvenius. Varkauksiin syyllistyvät suurelta osin järjestäytyneet jengit, joilla on usein kansainvälisiä yhteyksiä, ja rikollisuus edellyttää teknistä asiantuntemusta ja logistiikkaa tavaroiden hävittämiseksi. Tekijät ovat siis harvoin tilaisuusrikollisia. Tästä huolimatta rikos on poliisin ja oikeuslaitoksen kannalta vähäinen prioriteetti, minkä vuoksi vain harvat rikoksentekijät saadaan kiinni ja tuomitaan. Varkaudet ovat kalliita, ja kauden aikana vahinkojen ja varaosien kustannukset kasvoivat 50 miljoonasta kruunusta yli 104 miljoonaan kruunuun eli 106 prosenttia. BMW, Volkswagen ja Volvo kuuluvat automerkkeihin, jotka ovat alttiimpia tämäntyyppisille varkauksille. Kyseisen ajanjakson aikana BMW:n omistajiin on kohdistunut 2 615 varkautta, Volkswageniin 1 272 varkautta ja Volvoon 1 160 varkautta. BMW:tä koskevat varkaudet koskevat kaikkia kolmea komponenttia, kun taas Volkswagenia koskevat lähinnä navigointijärjestelmiin kohdistuvat varkaudet. Volvoon kohdistuu lähinnä ajovalojen varkauksia. Varaosavarkauksien torjumiseksi poliisin on omaksuttava pitkäjänteisempi ja kestävämpi lähestymistapa tämäntyyppiseen rikollisuuteen. Kohdennettu toiminta on osoittautunut tehokkaaksi. Autonvalmistajien on myös parannettava varkaudenestotoimenpiteitä vaikeuttamalla varaosien irrottamista. Poistamisen vaikeuttaminen lisää mahdollisuutta saada rikoksentekijä kiinni suoraan varkauden tekohetkellä, koska se laajentaa rikoksen kestoa. Tämä voi myös vaikuttaa siihen, että havaitsemisriski koetaan liian suureksi verrattuna laskettuun hyötyyn. Vinkki auton omistajille: pysäköi autosi autotalliin tai hyvin valaistulle, avoimelle alueelle. Merkitse alttiit osat merkillä ja tee tämä selväksi autossa. Tällä voi olla pelottava vaikutus.</w:t>
      </w:r>
    </w:p>
    <w:p>
      <w:r>
        <w:rPr>
          <w:b/>
          <w:color w:val="FF0000"/>
        </w:rPr>
        <w:t xml:space="preserve">id 426</w:t>
      </w:r>
    </w:p>
    <w:p>
      <w:r>
        <w:rPr>
          <w:b w:val="0"/>
        </w:rPr>
        <w:t xml:space="preserve">Tapahtumat Kolmantena vuonna peräkkäin on tulossa uusi HTC One. Tällä kertaa laite on nimeltään M9, ja se esiteltiin Barcelonan messuilla. Maanantaiaamuna Samsung julkisti tämän vuoden lippulaivapuhelimet viime päivien runsaiden huhujen jälkeen. Lue lisää Samsung Galaxy S6:sta ja S6 Edgestä. Myynti alkaa jo 10. huhtikuuta! Puhelimen varkaussuojaus Blogikirjoitus Tänään käymme läpi muutamia eri tapoja suojata puhelimesi varkauksilta. Riippumatta siitä, onko yritykselläsi käytössä niin sanottu MDM-järjestelmä, jolla varmistetaan, että yrityksen tiedot eivät joudu vääriin käsiin, on usein hyvä idea hyödyntää käytettävissä olevia turvatoimia. Tulevia uutisia Googlelta ja Applelta - Siri englanniksi ja Inbox for Gmail for Business -palvelun Inbox for Gmail for Business -palvelu Niille, jotka eivät ehkä ole vielä aivan valmiita kokeilemaan sitä, tässä on kaksi uutista. Tällä hetkellä matkapuhelinverkoissa on häiriöitä suuressa osassa maata. Vaikuttaa siltä, että ongelma koskee lähinnä 3G-verkkoja, mutta joissakin paikoissa ongelmia voi esiintyä myös 2G-verkoissa. 2-vaiheinen todentaminen; Mikä se on ja miksi se pitäisi ottaa käyttöön Blogikirjoitus Monien ihmisten elämä on heidän matkapuhelimissaan. Suuri osa tästä varmuuskopioidaan Apple ID:lle, Google- tai Microsoft-tilille. Joka päivä.Usein tiedot ovat vain siellä ja peilataan vain paikallisesti puhelimiin.Mitä tapahtuisi, jos tilisi katoaisi? Vuosien valokuvat, kaikkien ystäviesi yhteystiedot, ehkä jopa suuria rahasummia maksavat sovellusostot ja korttitiedot. Nokia HERE poistuu Androidin beta-vaiheesta ja Google Maps saa kaistanavigoinnin. Ruotsissa mobiilidatan käyttö nousee huimasti Ruotsi on yksi maailman kärkimaista kuukausittaisen surffailun määrässä, ja Spotifyn, Netflixin, Storytelin ja muiden suoratoistopalveluiden kaltaiset palvelut ovat johtaneet siihen, että käyttö on kasvanut huimasti viime vuosina. Suljettu inventaariota varten 6e helmikuuta 2015 Perjantaina 6. helmikuuta 2015 suljemme myymälän inventaariota varten. Puhelinvaihde on avoinna tavalliseen tapaan, mutta puhelinpalvelumme kanssa. Team8:n toimitusjohtajan ja perustajan Benny Fjällnerin haastattelu Team8:n perustaja ja toimitusjohtaja Benny Fjällner kertoi Enterprise Webille, kuka Team8 on. Varkaussuoja mobiiliin Asiakaspalvelu- ja markkinointipäällikkö Asiakaspalvelu-, markkinointi- ja IT-päällikkö. Benny Fjällner Olemme viestintäratkaisujen jälleenmyyjä. Mutta siihen yhtäläisyydet muiden jälleenmyyjien kanssa loppuvat. Perustin Team8:n nykyisessä muodossaan vuonna 2003, mutta tarina juontaa juurensa 90-luvun puoliväliin, mutta silloin eri muodossa. Intohimoinen kiinnostukseni ihmisiä, teknologiaa ja ratkaisuja kohtaan johti siihen, että... Näytä lisää Olemme viestintäratkaisujen jälleenmyyjä. Mutta siihen yhtäläisyydet muiden vähittäiskauppiaiden kanssa loppuvat. Perustin Team8:n nykyisessä muodossaan vuonna 2003, mutta tarina juontaa juurensa 90-luvun puoliväliin, mutta silloin eri muodossa. Intohimoni ihmisiä, teknologiaa ja ratkaisuja kohtaan johti siihen, että pääsin kunkin operaattorin omien mobiilivaihteiden kehitystiimiin, joiden tehtävänä oli kehittää ja edistää markkinoiden toivomia ominaisuuksia ja palveluja. Pidämme tätä yhtenä kaikkien aikojen suurimmista saavutuksistamme. Team8:n kumppanuus tarkoittaa, että sinulla on pääsy kaikkeen, mitä markkinoilla on tarjottavana, mutta sinulla on vain yksi yhteyspiste - meidän kauttamme. Arvomme läpäisevät kaiken toimintamme, ja menestyksemme salaisuus on aito kiinnostuksemme auttaa yrityksiä ymmärtämään uutta teknologiaa ja hyödyntämään sitä parhaalla mahdollisella tavalla auttaaksemme asiakkaitamme parantamaan kilpailukykyään omalla liiketoiminta-alueellaan. On siis luonnollista, että olemme paljon enemmän tekemisissä asiakkaidemme kanssa kuin jälleenmyyjät yleensä. /Benny Fjällner Yrityksen tiedot Team8 tarjoaa puhelin- ja IT-ratkaisuja, palveluja ja lisävarusteita yrityksille Pohjoismaissa. Autamme asiakkaitamme löytämään oikean tuotteen tai palvelun heidän erityistarpeidensa perusteella, jotta heidän puhelin- ja IT-työnsä olisi helpompaa ja tehokkaampaa. Toimittajat, joiden kanssa teemme yhteistyötä, on valittu huolellisesti täyttämään asiakkaidemme korkeat vaatimukset ja odotukset. Team8 perustettiin vuonna 2003. Siitä lähtien olemme kasvaneet tuntemattomasta yrityksestä tunnetuksi ja arvostetuksi nimeksi tietoliikenne- ja IT-alalla. Sopimusasiakkaidemme työntekijöiden määrä on yli 100 000, ja vuosien varrella olemme auttaneet yli 2 500:aa työntekijää.</w:t>
      </w:r>
    </w:p>
    <w:p>
      <w:r>
        <w:rPr>
          <w:b/>
          <w:color w:val="FF0000"/>
        </w:rPr>
        <w:t xml:space="preserve">id 427</w:t>
      </w:r>
    </w:p>
    <w:p>
      <w:r>
        <w:rPr>
          <w:b w:val="0"/>
        </w:rPr>
        <w:t xml:space="preserve">Ruotsissa kesäaika tarkoittaa, että paikallista aikaa siirretään yhdellä tunnilla eteenpäin osan vuotta. Näin voidaan hyödyntää paremmin kesäpäivän valoisaa aikaa. Kun ei ole kesäaika, on normaaliaika. kalenterissa on muitakin asioita, jotka ovat mielenkiintoisia ja hyödyllisiä tietää. Tiedätkö, mikä päivä tänään on? Kenellä on esimerkiksi nimipäivä?</w:t>
      </w:r>
    </w:p>
    <w:p>
      <w:r>
        <w:rPr>
          <w:b/>
          <w:color w:val="FF0000"/>
        </w:rPr>
        <w:t xml:space="preserve">id 428</w:t>
      </w:r>
    </w:p>
    <w:p>
      <w:r>
        <w:rPr>
          <w:b w:val="0"/>
        </w:rPr>
        <w:t xml:space="preserve">Tule käymään ja anna meidän laatia sinulle sopiva rahoitusratkaisu. On helpompaa kuin luuletkaan tehdä unelmistasi totta. Älä epäröi ottaa yhteyttä Marcukseen ja Erikiin numerossa 0498-291380 tai sähköpostitse: info@cykelmchallen.com. Autamme sinua koko pyöräkaupan ajan huollon, vakuutuksen, rahoituksen ja mahdollisen kuljetuksen kanssa." Kaikki hinnat sisältävät arvonlisäveron. Tule sisään ja anna meidän laskea sinulle sopiva rahoitus. On helpompaa kuin luuletkaan tehdä unelmistasi totta. Älä epäröi ottaa yhteyttä Marcukseen tai Erikiin numerossa 0498-291380 tai sähköpostitse: info@cykelmchallen.com. Autamme sinua koko pyöräkauppasi ajan huollon, vakuutuksen, rahoituksen ja mahdollisen kuljetuksen kanssa." Kaikki hinnat sisältävät arvonlisäveron.</w:t>
      </w:r>
    </w:p>
    <w:p>
      <w:r>
        <w:rPr>
          <w:b/>
          <w:color w:val="FF0000"/>
        </w:rPr>
        <w:t xml:space="preserve">id 429</w:t>
      </w:r>
    </w:p>
    <w:p>
      <w:r>
        <w:rPr>
          <w:b w:val="0"/>
        </w:rPr>
        <w:t xml:space="preserve">Siirry sivuun: navigointi, haku Opiskeltuaan filosofiaa Milanossa Angelo Scola vihittiin papiksi 18. heinäkuuta 1970, minkä jälkeen hän suoritti toisen teologian tohtorin tutkinnon, jonka aiheena oli Tuomas Akvinolainen. Hän oli poliittisesti aktiivinen jo varhain, ensin Azione Cattolica -opiskelijayhdistyksessä ja sitten Comunione e Liberazione -liikkeessä, kunnes hänestä tuli piispa, jolloin hän jätti tämän liikkeen. Vuodesta 1979 lähtien hän toimi Freiburgin yliopistossa poliittisen filosofian opettajana, minkä jälkeen hänestä tuli moraaliteologian apulaisprofessori. Vuonna 1982 hänet nimitettiin teologisen antropologian professoriksi Roomaan ja nykyajan kristologian professoriksi. Vuosina 1986-1991 hän työskenteli uskonopin kongregaatiossa kuraattorina. Johannes Paavali II nimitti hänet Grosseton piispaksi vuonna 1991. Tässä tehtävässä Angelo Scola toteutti useita uudistuksia, mutta myöhemmin hän erosi tehtävästä siirtyäkseen rehtorin virkaan Roomaan. Tammikuun 5. päivänä 2002 hänet nimitettiin Venetsian patriarkaksi, ja 21. lokakuuta 2003 hänestä tuli Santi XII Apostolin kardinaalipappi. Angelo Scola on tunnettu teologi, joka on kirjoittanut useita teologiaa käsitteleviä kirjoja ja &lt;</w:t>
      </w:r>
    </w:p>
    <w:p>
      <w:r>
        <w:rPr>
          <w:b/>
          <w:color w:val="FF0000"/>
        </w:rPr>
        <w:t xml:space="preserve">id 430</w:t>
      </w:r>
    </w:p>
    <w:p>
      <w:r>
        <w:rPr>
          <w:b w:val="0"/>
        </w:rPr>
        <w:t xml:space="preserve">Ihana kova paloauto, joka oli Grumsin paloasemalla vuoteen 1995 asti. Ajettu vain 970 mailia uudesta lähtien. Hyvässä kunnossa, mutta tarvitsee käynnistyshuollon ja puhdistuksen. "Auto on ollut kylmässä autotallissa ja turvonnut hieman jossain oven puukehikossa, ja se on hyvin pölyinen. Teknisesti se on hyvässä kunnossa, ja sen pitäisi olla ajettavissa yksinkertaisin keinoin. Se on puhdistettava ja varastoitava lämpimässä autotallissa jonkin aikaa, jotta puukehykset voivat kuivua/ kutistua hieman, minkä jälkeen kaikkien ovien pitäisi taas toimia." "Auto on ollut kylmässä autotallissa ja turvonnut hieman yhden oven puukehikossa, ja se on hyvin pölyinen. Teknisesti se on hyvässä kunnossa, ja sen pitäisi olla ajettavissa yksinkertaisin keinoin. Se on puhdistettava ja varastoitava lämpimässä autotallissa jonkin aikaa, jotta puukehykset voivat kuivua/ kutistua hieman, minkä jälkeen kaikkien ovien pitäisi taas toimia." Tämä kaunis, hieno paloauto, letkuauto, on ollut Grumsin kunnassa vuoteen 1995 asti, jolloin yksi Arvikan ajoneuvomuseon takana olevista miehistä osti sen. Ihanan koskematon alkuperäisessä kunnossa, ja ajettu vain 966 mailia uuden jälkeen. Paloautoja pidetään valmiustilassa paloasemien autotalleissa, ja niillä ajetaan vain lyhyitä matkoja paikallisten hätätilanteiden aikana. Näin ollen ja ottaen huomioon auton hienon kunnon (erityisesti sisäpuolella) uskomme, että mittarilukema voi olla oikea. Lisäksi niitä huolletaan huolellisesti. Auto on ollut poissa käytöstä 25 vuotta, mutta se on käynnistetty ajoittain, ei kuitenkaan viimeisten viiden vuoden aikana. Siinä on kaikki paloletkut ja jopa alkuperäinen vesikattila vielä takalokerossa ja joitakin varusteita muissa kaapeissa sekä tikkaat katolla. Se tarvitsee käynnistyshuollon, uudet akut ja jarrujen peruskorjauksen, ja sitten sen pitäisi taas toimia. Olemme ajaneet samanlaisella autolla ennenkin, ja ne toimivat todella hyvin, ja hienon V8-moottorin ääni on upea. Kaapin ovien puukehykset ovat muutamissa kohdissa turvonneet, joten niitä on vaikea sulkea ja avata. Tämä johtuu siitä, että se on jäänyt hiljattain kylmään eristämättömään eteiseen, ja tämän pitäisi poistua, jos se jätetään lämpimään autotalliin joksikin aikaa. Muuten runko on hyvässä kunnossa, ei merkittäviä ruostevaurioita eikä mätää missään puuosissa, joita voisimme nähdä. Avain puuttuu. Ei ole ajettu viiteen vuoteen, mutta ajettu vain 966 mailia uudesta lähtien. Oikein mukavaa. Normaali tila. Tavallista parempi, mutta vaatii teknistä tarkistusta. Tämä auto luovutettiin Grumsin paloasemalle toukokuussa 1958. Erittäin moderni paloauto, joka palveli tarkoitustaan yli kolme vuosikymmentä, melkein neljä, ennen kuin siitä tuli keräilyauto.Kovaa suunnittelua, joka menee edelleen kotiin. Hauska sellaisenaan, mutta sopii myös uudelleenrakentamiseen, jos niin haluat. Täytä tietosi alla. Saat sähköpostia, kun huutokauppa avautuu. Tililläsi bilwebauctionsissa saat pääsyn omille sivuilleni, joista löydät tallennetut suosikkisi, tarjouksesi ja paljon muuta Nämä huutokauppa- ja jäsenyysehdot ("ehdot") ovat voimassa sinun yksityishenkilönä tai yrityksenä tai muuna oikeushenkilönä ("asiakas"/"sinä") ja Bilweb Auctions AB:n (jäljempänä Bilweb Auctions), yritysrekisterinumero 559095 - 4540, välillä. Hyväksymällä nämä ehdot sinusta tai edustamastasi yrityksestä tai muusta oikeushenkilöstä tulee Bilweb-huutokauppojen rekisteröity jäsen. Ehtoja sovelletaan Asiakkaan jäsenyyteen (Bilweb Auctions), Bilweb Auctions -sivuston www.bilwebauctions.com (ja www.bilwebauctions.se) ja siihen liittyvien sivujen (jäljempänä "Verkkosivusto") käyttöön sekä palveluihin, kuten Bilweb Auctionsin Verkkosivustolla tarjousten tekemiseen (jäljempänä "Palvelut"). Jos Asiakas ei suostu noudattamaan näitä Ehtoja, Asiakas ei saa käyttää tai käyttää Palveluja. Jos asiakas päättää käyttää oikeuttaan ostaa huutokauppakohde sen jälkeen, kun huutokauppa on päättynyt ja onnistunut Verkkosivustolla, tämä osto tapahtuu aina Bilweb Auctionin tiloissa.</w:t>
      </w:r>
    </w:p>
    <w:p>
      <w:r>
        <w:rPr>
          <w:b/>
          <w:color w:val="FF0000"/>
        </w:rPr>
        <w:t xml:space="preserve">id 431</w:t>
      </w:r>
    </w:p>
    <w:p>
      <w:r>
        <w:rPr>
          <w:b w:val="0"/>
        </w:rPr>
        <w:t xml:space="preserve">Eskimo-aleutin kielet ovat Pohjois-Amerikassa, Alaskan Aleuttien saarilla, Kanadassa ja Grönlannissa sekä osassa Pohjois-Siperiaa puhuttu kieliryhmä. Ryhmässä on kaksi haaraa: aleutit, joka on ainoa kieli haarassa, ja eskimokielet toisessa haarassa. Tällä hetkellä on olemassa noin 10 eskimo-aleutin kieltä, joilla on yhteensä noin 85 000 puhujaa. Aleutin kieltä puhuu noin 30 prosenttia aleuteista eli noin 700 aleuttia Aleuttien saarilla ja muutama aleutti Venäjän komentajasaarilla. Venäjällä on kolme eskimokieltä, joilla on yhteensä noin 600 puhujaa, joista siperianjupik on suurin. Ryhmän suurin kieli on grönlannin kieli, jota puhuu 47 000 ihmistä, ja seuraavaksi suurin kieli on inuktitut, jota puhuu 18 000 ihmistä. Luokittelu[muokkaa] Kaikki ovat yhtä mieltä siitä, että eskimo- ja aleutinkielet polveutuvat näistä kahdesta kielihaarasta koostuvasta perheestä. Varmoja sukulaisuussuhteita eskimoaleutin kielten ulkopuolisiin kieliperheisiin ei ole voitu osoittaa. Kieliä ei ole ajateltu yhdistää lähimpiin Amerikan alkuperäiskansojen kieliin, vaan pikemminkin Siperian lähimpiin kieliin. Fonologia[muokata] Eskimo-aleutinkielillä on yksinkertainen äännejärjestelmä, jossa on kolmen vokaalin järjestelmä (i, u, a) ja suhteellisen vähän konsonanttifoneemeja. Kielet ovat tunnettuja polysynteettisestä ja agglutinatiivisesta rakenteestaan. Kielet eivät juurikaan tee eroa adjektiivien ja verbien välillä; grönlannin kielessä "mies on komea" on angut kusanarpoq ja "näin komean miehen" on angut kusanartoq takuara, jossa verbi kusanarpoq toisessa tapauksessa on konjugoitu adjektiivisesti, kusanartoq. Adjektiivit konjugoidaan kuten substantiivit, paitsi että ne eivät saa olla</w:t>
      </w:r>
    </w:p>
    <w:p>
      <w:r>
        <w:rPr>
          <w:b/>
          <w:color w:val="FF0000"/>
        </w:rPr>
        <w:t xml:space="preserve">id 432</w:t>
      </w:r>
    </w:p>
    <w:p>
      <w:r>
        <w:rPr>
          <w:b w:val="0"/>
        </w:rPr>
        <w:t xml:space="preserve">Lähi-idän kehityksestä puheen ollen. Antisemitismistä puhutaan paljon, ja järjestyksen ystävä tykkää etsiä sanaa SAOLista ja löytää määritelmän yhdessä "antisemitistisen" kanssa, joka tarkoittaa "juutalaisvihamielistä". Heti antisemitismin alapuolella on sana "antiteesi", jonka merkitys on "toisen vastakohta". Kielellisesti ja loogisesti ajattelevat voivat silloin alkaa miettiä, mitä "semitismi" oikeastaan tarkoittaa. Semitismiä ei ole olemassa SAOLissa. Lähin on "semitisti", joka tarkoittaa "seemiläisten kielten tuntijaa". Kielellisesti oikeaa teesiä ei siis ole olemassa antiteesin vastakohdaksi, vaikka se tuntuukin oudolta, koska antisemitismin käsite on ollut olemassa vuodesta 1879 lähtien, 60 vuotta ennen toista maailmansotaa. Taustalla oleva polarisoiva tarkoitus on yksiselitteisesti ilmeinen. Juurisana "seemiläinen" on määritelty seuraavasti: "henkilö, jonka äidinkieli on seemiläinen kieli", ja näitä kieliä ovat muun muassa arabia, heprea ja etiopia. Miten tämä sopii yhteen sen ajatuksen kanssa, että antisemitismi sisältää vain juutalaisvastaisuuden? Ei ole! Mutta kuten sanoin, sanaa "semitismi" ei määritelty, joten tarkastellaan sitä kuitenkin tarkemmin - esimerkin vuoksi. Merriam-Websterin sanakirjassa on oma kohteliaasti ilmaistu määritelmänsä semitismille: "juutalaisia suosiva politiikka tai taipumus", eli taipumus suosia tai edistää juutalaisia. Semitismi tässä mielessä tarkoittaa juutalaisten edistämistä, ja antisemitismi on sitä, että joku *ei* ajattele, että juutalaisia pitäisi edistää. Nyt käsite on siis täysin päinvastainen, koska miksi ihmeessä juutalaisia pitäisi edistää enemmän kuin ketään muuta? Ovatko juutalaiset arvokkaampia kuin ei-juutalaiset? Eivätkö kaikki ihmiset ole vain yksilöitä, joita pitäisi kohdella tasa-arvoisesti. Ilmeisesti ei, niiden ihmisten silmissä, jotka käyttävät termiä "antisemitismi" Miksi ei voi vain kutsua juutalaisvihaa juutalaisvihaksi, ja määritelmä on valmis? Miksi sekoittaa termejä, jotka eivät ole kielellisesti oikeita, mitä järkeä siinä on? Voisi hyvinkin kysyä? Tosin silloin pitäisi ehkä määritellä tosiasioihin perustuen, mitä oikeastaan on "olla" juutalainen, toisin kuin mikä tahansa muu ihmisolento, joka ei ole käyttäytymistä - eli uskonnollisin perustein - ja sitä ei varmasti kukaan voi selvittää, joten se voisi olla yhtä hyvä syy kuin mikä tahansa ylläpitää polarisaatioasteikkoa.</w:t>
      </w:r>
    </w:p>
    <w:p>
      <w:r>
        <w:rPr>
          <w:b/>
          <w:color w:val="FF0000"/>
        </w:rPr>
        <w:t xml:space="preserve">id 433</w:t>
      </w:r>
    </w:p>
    <w:p>
      <w:r>
        <w:rPr>
          <w:b w:val="0"/>
        </w:rPr>
        <w:t xml:space="preserve">Vesihiihto (redirected from Vesihiihto) Vesihiihto on urheilulaji, jossa harjoittaja vedetään pitkin avovettä seisomalla suksilla, jotka on tehty erityisesti tätä lajia varten. Vesihiihtäjä pitää kiinni moottoriveneeseen kiinnitetystä siimasta, jota kutsutaan hinattavaksi veneeksi. On olemassa myös muunnelmia, joissa hinaus tapahtuu lentokoneella, moottorileijalla tai maahan kiinnitetyllä vaijerilla. Vesihiihto edellyttää vesihiihtäjältä vesitasoa, joka saavutetaan yli 25 km/h nopeudella kahdella suksella ja yli 35 km/h nopeudella yhdellä suksella. Vesihiihdossa kilpaillaan slalom-, temppu- tai hyppy- ja yhdistelmäkilpailuissa. On myös mahdollista hiihtää paljain jaloin kuten klassisessa vesihiihdossa, mutta ilman vesihiihtosuksia. Slalom[muokkaa] Slalomia hiihdetään radalla, jossa on kuusi poijua, jotka on kierrettävä, ja jokaisen ohituksen jälkeen nopeus kasvaa ja maksiminopeudella (naiset -55 km/h, miehet -58 km/h) vetolinja lyhenee. Voittaja on se, joka ohittaa eniten poijuja (laskettuna virallisesta lähtönopeudesta). Puoli- ja neljännespoijut lasketaan määrätyllä tavalla. Temppuhiihto[muokata] Temppuhiihto, joka hiihdetään myös valinnaisesti yhdellä tai kahdella suksella, on kaksi ohitusta 20 sekunnissa. Tuon ajan kuluessa hiihtäjän ohjelmassaan määrittelemät temput on suoritettava oikeassa järjestyksessä. Vain hyväksytyt temput lasketaan mukaan matkalle.</w:t>
      </w:r>
    </w:p>
    <w:p>
      <w:r>
        <w:rPr>
          <w:b/>
          <w:color w:val="FF0000"/>
        </w:rPr>
        <w:t xml:space="preserve">id 434</w:t>
      </w:r>
    </w:p>
    <w:p>
      <w:r>
        <w:rPr>
          <w:b w:val="0"/>
        </w:rPr>
        <w:t xml:space="preserve">Tricia Guildin vuonna 1970 Lontoossa perustama Designers Guild on nykyään yksi maailman johtavista kankaiden, tapettien ja muiden sisustustarvikkeiden, kuten mattojen, tyynyjen, heittopeitteiden, pyyhkeiden ja vuodevaatteiden tuotemerkeistä. Värejä, neutraalisti hillittyjä tai elinvoimaisia, käsinmaalattuja kukkia, raitoja, mielenkiintoisia kuvioita, modernismia, klassismia, minimalismia ja maksimalismia - inspiraatioita on ollut vuosien varrella monia, mutta Designers Guildin identiteetti on tulkinta ja ilmaisu, joka on täysin ainutlaatuinen. Koska Brittfurnin verkkokaupassa on jopa 10 000 taustakuvaa, olemme luoneet ainutlaatuisen tavan suodattaa taustakuvia kuvion mukaan - raidalliset taustakuvat, kuviolliset taustakuvat, ruututapetit ja damastit. Voit myös lajitella värin mukaan. Eksklusiivisesta tapettivalikoimastamme löydät kauniita design-tapetteja. Tee ostoksia suoraan täällä verkossa tai tule käymään näyttelytilassamme osoitteessa Sturegatan 20 Tukholmassa, niin autamme sinua tapetin valinnassa. Brittfurnilla on näyttelytila Tukholman keskustassa, jossa voit tutustua tapetteihimme paikan päällä. Jos sinulla ei ole mahdollisuutta käydä meillä, voit myös tilata näytteen sinua kiinnostavasta tapetista vain 50 kruunulla. Olemme kehittäneet alennustikkaat kaikkiin design-taustakuviin. Jos ostat taustakuvia yli 2000:- saat 10 prosentin alennuksen ja jos ostat yli 5000:- alennus nousee 15 prosenttiin. Tietenkin meillä on aina ilmainen toimitus Pohjoismaiden sisällä ja hyvä toimitusaika. Koska kaikki näytöt on säädetty eri tavalla, kuvia ei voi käyttää tarkkoina väriviitteinä. Joitakin värejä, erityisesti metallivärejä, kuten kultaa ja hopeaa, on vaikea skannata, ja niistä tulee yleensä todellisuutta ruskeampia ja harmaampia. Lähikuvamme skannataan, kun taas koko leveydeltä otetut kuvat valokuvataan, mikä voi johtaa erilaisiin tuloksiin. Värikuvauksia on pidettävä vain suuntaa-antavina, jotka perustuvat rajoitettuun määrään värejä. Jotta näet värit, suosittelemme aina näytteen tilaamista. Ilmoitettu toimitusaika on aika, joka tavallisesti kuluu, ennen kuin tuote voidaan noutaa tai lähettää meiltä. Joskus meillä saattaa olla tuotteita varastossa, jolloin toimitusaika on lyhyempi. Jos tavarantoimittajan varastot ovat loppu, jos suuria kampanjoita järjestetään tai jos tilaamme pienemmältä valmistajalta, toimitusaika voi joskus olla ilmoitettua pidempi. Näytteiden toimitusaika voi joskus olla pidempi kuin itse tuotteen toimitusaika.</w:t>
      </w:r>
    </w:p>
    <w:p>
      <w:r>
        <w:rPr>
          <w:b/>
          <w:color w:val="FF0000"/>
        </w:rPr>
        <w:t xml:space="preserve">id 435</w:t>
      </w:r>
    </w:p>
    <w:p>
      <w:r>
        <w:rPr>
          <w:b w:val="0"/>
        </w:rPr>
        <w:t xml:space="preserve">Viime torstaina vierailin Staffan Rosendahlin ja hänen kauniin Jarryn veneensä kanssa Ingarössä. Oli hauska nähdä hänen remonttinsa ja voin sanoa, että Staffan on erittäin taitava käsityöläinen... Ja Jarry on todella päätynyt oikeaan henkilöön....:) Kiitos Staffan vierailusta, pidämme yhteyttä ;) Oli todella hauska esitellä Jarrylle paikkoja ja jutella hieman puuveneistä samanhenkisen ihmisen kanssa! :) Käyn mielelläni työpajassanne myös tulevaisuudessa. Kerro minulle, jos tarvitset apua!</w:t>
      </w:r>
    </w:p>
    <w:p>
      <w:r>
        <w:rPr>
          <w:b/>
          <w:color w:val="FF0000"/>
        </w:rPr>
        <w:t xml:space="preserve">id 436</w:t>
      </w:r>
    </w:p>
    <w:p>
      <w:r>
        <w:rPr>
          <w:b w:val="0"/>
        </w:rPr>
        <w:t xml:space="preserve">Mausteilla ja hienoilla kuvilla. Sunnuntai, 31. tammikuuta 2010 Hyvässä seurassa Tässä on meneillään vakavaa tutkimusta. Itse asiassa kaksi eri hanketta.***** .. metsässä. Ja se itse asiassa parani tilapäisesti.Snuvan alltså! Metsä oli jo aiemmin erittäin hyvä.***** Niin monta ... Djoolian Lisseroo(ranskaksi) englanninkielisellä mausteella, ja Anton Lachchdänpärä alt.Laaaadenpärä (ruotsiksi). Siltä se kuulostaa, kun heidän oikeat nimensä ovat Julien Lizeroux (Schyliaen Lizeroo) ja Anton Lahdenperä (La hdenperä).Emmekö voi pitää selostajien kanssa tiedotustilaisuutta ennen juoksua. Yleensä samat nimet esiintyvät viikosta toiseen koko kauden ajan. ***** ... tiskivesi kietoutuu käsieni ympärille aamiaistiskillä, kuulen Lennart Wretlindin itsevarman ja rennon äänen radiosta, jossa pyörii Klingan in P2.Puhdasta rentoutumista.Tiskinpesua Klinganille.Ohjelma niille, jotka uskaltautuvat radion toiseen nappulaan.Hieman enemmän kuin Idol-Erik.Hieman epävarmempaa, toistaiseksi kuulematonta.Jostain muualta kuin Ruotsista.Ulkona sataa lunta.***** Illallinenkin oli tarjolla, vaikkakin yksinkertaisena. Et ole superkokki, kun sinulla on nälkä. Mutta nyt oli minun vuoroni, joten minkäs teet. No .... Se oli valkoviinissä haudutettuja juureksia ja fenkolia sekä grillattua lohta. Yksinkertainen pinaattisalaatti Norrbottenin naurisöljystä ja crema di limone -voiteesta valmistetulla vinaigrette-salaatilla.Siinä kaikki.***** ... viikonlopun ajan, ja äskettäin hankkimaani nuhaa helpotti se, että kääntyessäni ajotiellemme ja mökillemme ylöspäin näin, ettei aurausta ollut tehty jäljellä olevilla viidelläkymmenellä metrillä ensimmäiselle jalkakäytävälle.Rauhan ja hiljaisuuden sijasta oli kaksi tuntia ja kolme varttia lapiointia, jotta pääsimme täysin lumen peittämään ulko-oveen.Mutta nyt se on tehty. Auto on paikallaan, jotta pääsee moottorinlämmittimellä ja olen juonut päivän ensimmäisen kulauksen kahvia.Ja nuha on kiihtymässä.***** Viihde Hahahaha! On puhdasta viihdettä kuunnella Rapportia SVT1:llä tänä iltana. Parlamentin jäsenten keskuudessa toimiva metsästys- ja kalastusukkojen kerho (koska he ovat vanhoja miehiä, luulisin) kieltäytyy paljastamasta, mitä jäseniä sillä on. Rahastonhoitaja Åke Sandström sanoo: - Olemme päättäneet hallituksessa, ettemme paljasta yksittäisten jäsentemme nimiä ja osoitteita. Emme voi todeta, että tämä olisi yleisen edun mukaista. Kaikki muut seurat, joita SVT:n Rapportredaktion on kysynyt, ovat olleet täysin avoimia sen suhteen, mihin seuraan jäsenet kuuluvat. Se on hienoa ja mustaa huumoria.Te metsästäjät! Miten voitte hiljaisesti hyväksyä sen, että teitä edustetaan, ja antaa täysin paatuneiden ja rikkinäisten machoedustajien muovata mielikuvamme teistä? Eikö ole aika tulla esiin, ottaa terä suustasi ja ottaa etäisyyttä?Ei - ei!Taidan ymmärtää.*****Lue lisää!Muita blogeja aiheesta: Metsästäjät, metsästys, metsästäjäliitto, parlamentti, machomiehet, sankarit, Gubbs, aivojen paksuuntuminen, päätön vapaa yö. Toffles on. Lasi täynnä viskiä. Norrbottenin sirut. Fredagin kirja-arvostelut ja musiikki TV:ssä.Illallista odotellessa.***** . . lounaslistalla tänään. Perinteiseksi ateriaksi se oli mielestäni aika hyvää. En voi olla palaamatta Ruotsin hallituksen uudenvuoden jälkeen järjestämään skandaalimaiseen sudenmetsästykseen. Maa on täysin nolannut itsensä kansainvälisesti. Vuosi 2010 on biologisen monimuotoisuuden vuosi. On suuri mysteeri, miksi ympäristöministeri Carlgren on ylipäätään vielä virassaan. Ja jos hän aikoo joskus tulevaisuudessa puhua jostakin asiasta, minä en ainakaan luota siihen, että</w:t>
      </w:r>
    </w:p>
    <w:p>
      <w:r>
        <w:rPr>
          <w:b/>
          <w:color w:val="FF0000"/>
        </w:rPr>
        <w:t xml:space="preserve">id 437</w:t>
      </w:r>
    </w:p>
    <w:p>
      <w:r>
        <w:rPr>
          <w:b w:val="0"/>
        </w:rPr>
        <w:t xml:space="preserve">Berliinin Unter den Lindenillä sijaitsee yksi kaupungin kuuluisimmista ja ylellisimmistä hotelleista. Se on 1990-luvun lopun jälleenrakennus vuonna 1907 avatusta alkuperäisestä Hotel Adlonista, joka purettiin DDR:n aikana 1980-luvulla. Kolmiosainen saksalainen minisarja Das Adlon - Eine Familiensaga vuodelta 2013 kuvaa tämän legendaarisen hotellin historiaa tosiasioiden ja fiktion sekoituksella kahden omistajasuvun kohtaloiden kautta vuosisadan ajan, joka kattaa sekä kaksi maailmansotaa että kaksi totalitaarista hallintoa. 96-minuuttinen ensimmäinen osa sijoittuu vuosiin 1904-1918, ja suuret suunnitelmat maailman ylellisimmän hotellin rakentamisesta muodostavat taustan sarjan katkeransuloiselle, kielletylle rakkaustarinalle, josta tulee perhesalaisuus.Sonja Schadt on syntynyt vuonna 1904, ja hän muistelee pitkää elämäänsä välähdyksenä vuoteen 1997. Hänen äitinsä Alma on vasta viisitoista-vuotias, kun hän tulee raskaaksi vaunumiehen pojalle. Välttääkseen skandaalin Alman äiti kasvattaa lapsen omana lapsenaan. Nuori isä saa työpaikan hotellin vahtimestarina, ja Alma naitetaan hienon perheen miehen kanssa. Tämän illan jakso kertoo lähinnä Alman tarinan ja hänen kaipuunsa vapauteen ja kapinaan ahtaiden sosiaalisten konventioiden ja kunniakeskeisen ajattelun aikakaudella. Hän on kahden vaihtoehdon välillä: Naimisiin meneminen miehen kanssa, jota hän ei rakasta, mutta joka on harvoin kotona ammattinsa vuoksi, mikä antaisi jonkinlaista vapautta ja mahdollistaisi kaksoiselämän. Mutta hän haaveilee myös siitä, että voisi matkustaa Amerikkaan ja ansaita elantonsa valokuvaajana sekä elää perheenä rakastajansa ja heidän tyttärensä kanssa. Saksassa sarja oli menestys ja saavutti ennätykselliset katsojaluvut, kuten tällaiset historialliseen ympäristöön sijoittuvat ylelliset perhekronikat yleensä ovat. Se on tunteikas ja dramaattinen, visuaalisesti tyylikäs, iloisen puolivillainen ja varsin mukaansatempaava. Toinen osa sijoittuu vuosiin 1918-1933 ja kolmas osa vuosiin 1933-1997. Hotel Adlon - perhesaaga esitetään TV1-kanavalla tiistaisin klo 21.00.</w:t>
      </w:r>
    </w:p>
    <w:p>
      <w:r>
        <w:rPr>
          <w:b/>
          <w:color w:val="FF0000"/>
        </w:rPr>
        <w:t xml:space="preserve">id 438</w:t>
      </w:r>
    </w:p>
    <w:p>
      <w:r>
        <w:rPr>
          <w:b w:val="0"/>
        </w:rPr>
        <w:t xml:space="preserve">Gladys Maria Knight, s. 28. toukokuuta 1944 Atlanta, Georgia, on yhdysvaltalainen R&amp;B- ja soul-laulaja ja näyttelijä, joka tunnetaan osittain Gladys Knight &amp; the Pips -yhtyeen jäsenenä, mutta myös sooloesiintyjänä. Hän lauloi tunnussävelmän vuoden 1989 Bond-elokuvaan Time for Revenge. Vuonna 1985 hän levytti Dionne Warwickin kanssa kappaleen That's What Friends Are For,</w:t>
      </w:r>
    </w:p>
    <w:p>
      <w:r>
        <w:rPr>
          <w:b/>
          <w:color w:val="FF0000"/>
        </w:rPr>
        <w:t xml:space="preserve">id 439</w:t>
      </w:r>
    </w:p>
    <w:p>
      <w:r>
        <w:rPr>
          <w:b w:val="0"/>
        </w:rPr>
        <w:t xml:space="preserve">Ilman keskustelua Parkgömmetistä tulee vain hauska peli. Luokkahuonekeskustelun tavoitteena on kehittää lasten tietoisuutta internetin mahdollisuuksista ja riskeistä, ja siinä keskitytään lisäämään lasten tietoisuutta groomingin riskeistä. Imartelu, kiusaaminen, lahjominen ja uhkailu - hoitamisen eri kasvot. Ratkaisu on tieto, avoimuus, lasten voimaannuttavat välineet ja aikuisten vastuu. Luomme tulevaisuuden vahvoja verkkokäyttäjiä puhumalla lapsille siitä, mikä on todella tärkeää, välttelemättä vaikeita aiheita ja näyttämällä lapsille, että olemme läsnä ja että olemme mukana digitaalisessa pelissä. Parkgömmetin tavoitteena on, että oppilaat ymmärtävät paremmin groomingin mekanismeja, tunnistavat useita mahdollisia rikoksentekijöiden käyttämiä strategioita ja keskustelevat erilaisista strategioista, joilla he voivat suojella itseään. On tärkeää, että kaikki lapset tuntevat olonsa turvalliseksi ja että heidät otetaan mukaan luokkaan. Keskustelu on ehkä räätälöitävä niille, jotka pelaavat Park Gymissä. Harkitse, onko sinulla mahdollisesti erityisen haavoittuvia oppilaita. Keskustelun olisi tapahduttava heti pelin jälkeen tai sitä seuraavana päivänä, jotta oppilaat muistavat pelin tapahtumat tuoreeltaan. Oppilaat voivat sitten pelata Parklandia muina aikoina eri ikäisten kanssa. Näin he voivat kuulla, miten muut ajattelevat, ja pohtia asiaa uudestaan. Aloita keskustelu korostamalla internetin myönteisiä puolia, kuten mahdollisuutta oppia asioita nopeasti, löytää tietoa, keskustella kaukana ja lähellä olevien ystävien kanssa, pelata pelejä ja pitää hauskaa. Kerro myös, että on asioita, jotka eivät ole ok, aivan kuten useimmat asiat elämässä. Kerro oppilaille, että puhutte siitä, mikä verkossa ei ole oikein, mutta myös siitä, miten verkossa voi tuntea itsensä vahvaksi ja tietää, mitä tehdä ja kenen puoleen kääntyä, jos jokin asia ei tunnu oikealta. Jos teitä on kaksi kasvattajaa, voitte pelata roolileikkejä saadaksenne erilaisia näkemyksiä verkkoilmiöistä. Käytä menetelmän lopussa olevia keskustelukortteja keskustelun tukena. Päätä keskustelu tekemällä yhteenveto ja arvio päivästä. Lataa metodologia Voit ladata metodologian täältä Keskustelukortit On tärkeää, että teet molemmat alla ehdotetut keskusteluharjoitukset. Tarkoituksena on lisätä oppilaiden tietämystä ja ymmärrystä huoltajuudesta, mutta myös lisätä heidän itsetuntoaan opettamalla heille heidän oikeuksistaan ja siitä, miten he voivat asettaa rajoja. Seuraa, mitä oppilaat ovat sanoneet pelin aikana. Tällöin pedagoginen tukesi, kokemuksesi ja tietämyksesi ovat tärkeitä. Harjoitus 1 Mobiilikeskustelut Aika: n. 20 min Materiaalit: neljä kuvakorttia pelissä käytetyistä keskusteluista. Kaikki neljä tekijän strategiaa ovat edustettuina: imartelu, nalkutus, lahjonta ja uhkailu. Tämä harjoitus perustuu kuvakortteihin. Jaa oppilaat pienempiin ryhmiin, mieluiten neljään ryhmään, ja jokainen ryhmä saa kuvakortin ja suuren paperin. Ryhmät voivat muutaman minuutin ajan (enintään 3 minuuttia) tehdä muistiinpanoja edessään oleviin kuvakortteihin. Tämän jälkeen ryhmät vaihtavat paikkaa ja täyttävät muiden ryhmien paperit omilla ideoillaan. Ryhmät jatkavat liikkumista, kunnes kaikki ovat palanneet alkuperäisille paikoilleen. Lopuksi kukin ryhmä keskustelee siitä, mitä heidän paperiinsa on kirjoitettu, ja kirjaa lisäykset tai korosta kaikki asiat, joista he ovat eri mieltä. Ota sitten oppilaiden ajatukset koko luokan keskustelun lähtökohdaksi. Selvitä neljä rikoksentekijän strategiaa. Voit vapaasti käyttää alla olevia kysymyksiä. Pyydä lapsia kertomaan omia esimerkkejä imartelusta, nalkutuksesta, lahjonnasta ja uhkailusta. Oppilaiden omat vinkit: Onko sinulla vinkkejä ystävälle siitä, mitä tehdä, mitä sanoa ja kenelle puhua, jos sinusta laverrellaan, lahjotaan tai uhkaillaan? Ehdotetut kysymykset rikoksentekijän strategioista: imartelu: Mistä tiedät, että joku imartelee sinua? Onko imartelu hyvästä? Milloin se on paha? Tattling: Mitä tattleri haluaa? Miksi nalkutus on pahasta? Mitä sinulle tapahtuu, kun joku haukkuu sinua? Lahjonta: Mikä on lahjonta? Miksi joku lahjoo? Onko sinun annettava jotain takaisin? Uhka: Mikä on uhka? Miltä uhka näyttää? Mistä tiedän, että se on uhka? Imartelu ja nalkutus Imartelu</w:t>
      </w:r>
    </w:p>
    <w:p>
      <w:r>
        <w:rPr>
          <w:b/>
          <w:color w:val="FF0000"/>
        </w:rPr>
        <w:t xml:space="preserve">id 440</w:t>
      </w:r>
    </w:p>
    <w:p>
      <w:r>
        <w:rPr>
          <w:b w:val="0"/>
        </w:rPr>
        <w:t xml:space="preserve">Leirintäalue suljetaan asfalttipäällystyksen takia? 11.4.2013 08:54 #337789 Henke Offline Kiitos saatu:99 On uskomatonta, että nämä ihmiset eivät voi ymmärtää, että he tuhoavat itsensä, kun he ovat riippuvaisia siitä, että he voivat liikkua ja tehdä työtä. En ikinä palkkaisi sellaista, vaikka he tarjoaisivat ilmaista työtä ! Mutta tietysti he tulevat tänne siksi, että Ruotsissa ihmiset palkkaavat heidän palveluksiaan ! Minulla on tuttava, joka työskentelee yrityksessä, joka myy erilaisia puutarhatuotteita, kiviä jne. ja he ostavat paljon ja maksavat käteisellä, joten heillä näyttää olevan paljon työtä ! Ja "rouva Dorfmeister", on politiikkaa ajatella, että ihmisten on kannettava tekojensa seuraukset ja että Ruotsi ei voi olla maailman omatunto tai sairaala ! Mutta olen myös sitä mieltä, että nykypäivän poliitikot ovat ymmärtäneet täysin väärin, mitä ihmiset ajattelevat näistä ja muista kysymyksistä ! Koulussa meille opetettiin, että Ruotsissa on "edustuksellinen demokratia", mikä tarkoittaa, että poliitikkojen pitäisi edustaa kansan mielipiteitä ! Tämä ei tarkoita sitä, että poliitikkojen pitäisi opettaa ihmisille, mitä ajatella ja että tietyistä asioista ei saisi keskustella ! Ylläpito on sulkenut nimettömät viestit. Leirintäalue suljetaan asfalttikerrosten takia? 11.4.2013 12:56 #337806 Mrs Ðorfmeister Offline Kiitos vastaanotettu:116 I have no problem discussing politics. Se on kuitenkin foorumin sääntöjen vastaista, joten en tee sitä. Meidän leirintäsivumme Run: by Majk Ylläpito on poistanut nimettömät viestit käytöstä. Leirintäalue suljetaan asfaltin päällystyksen takia? 11.4.2013 12:59 #337807 Henke Offline Kiitos sai:99 Nähdäkseni kyse on politiikasta. Ja käsittääkseni puoluepolitiikasta keskusteleminen on kiellettyä. Däremot måste man får ha egna åsikter i frågor ellers blir ju livet helt lätstrukt !(Sedan kan det ju joskus vara så att åsikter coincident med vist partis eller annan organisatie åsikter) Administratören har gestängt av anonyma inlägg. Leirintäalue suljetaan asfalttipäällystyksen takia? 11 huhtikuu 2013 15:23 #337818 Gere Online Kiitos sai:89 ? En ymmärrä sitä? Varmasti se vain häätää ne, jotka vaivautuvat . Luulen, että myös poliisi auttaa mielellään . Jos käyttäydyn huonosti leirintäalueella, olen ulkona .En ymmärrä eroa . Vai oletko immuuni vain siksi, että kuulut tiettyyn rotuun? Leirintäalueen omistajalla on oikeus käännyttää pois vieras, joka ei noudata sääntöjä, mutta ongelma syntyy, kun vieras kieltäytyy lähtemästä. Poliisi auttaa poistamaan leirintäalueelta henkilöitä, jotka ovat tulleet alueelle laittomasti eli tulleet leirintäalueelle ilman ilmoittautumista. Tämän jälkeen voit tehdä ilmoituksen luvattomasta tunkeutumisesta tai, jos hän on liittynyt sähköverkkoon, esimerkiksi vilpillisestä toiminnasta. Jos henkilökunnan jäsen on ilmoittanut henkilön sisään, poliisi ei auta häätöön. Tällöin leirintäalueen omistajan on pyydettävä apua valvontaviranomaiselta, joka puolestaan kutsuu poliisin paikalle. Kuten voitte kuvitella, kestää melko kauan ennen kuin häätö voidaan toteuttaa. Huomaan nyt, että se on jo ollut esillä retkeilyyn liittyviä uutisia käsittelevässä viestiketjussa. Keskustelua sitten.....miten helvetissä tästä tulee tällaista? Eivätkö leirintäalueen omistajat saa kieltää pääsyä leirintäalueelle? Eikö poliisi voi häätää heitä? Miksi heidät ylipäätään päästetään maahan? Leirintäalueen omistajalla on oikeus kieltää ihmisiltä pääsy alueelle, mutta se on tehtävä asianmukaisin perustein, eikä se ole mahdollista, koska he kuuluvat tiettyyn etniseen ryhmään, kuten tässä tapauksessa. On kuitenkin monia muitakin tapoja kieltäytyä, ja yksi tapa on kieltäytyä, jos henkilö käyttäytyy mielestäsi uhkaavasti. Haluaisin kiinnittää näiden henkilöiden palkkaamista harkitsevien henkilöiden huomion seuraavaan. Toistaiseksi kukaan tähän ryhmään kuuluvista ei ole kyennyt esittämään F-veroilmoitusta, mikä tekee sinusta työnantajan. 2. Olet sitten velvollinen maksamaan palkkaamiesi henkilöiden verot ja maksut. 3. Koska olet työnantaja, olet vastuussa, jos työpaikalla sattuu tapaturma, en tiedä, kattaako kotivakuutukseni tämän. 4. Et voi käyttää juurivähennystä. Sinun on todennäköisesti maksettava</w:t>
      </w:r>
    </w:p>
    <w:p>
      <w:r>
        <w:rPr>
          <w:b/>
          <w:color w:val="FF0000"/>
        </w:rPr>
        <w:t xml:space="preserve">id 441</w:t>
      </w:r>
    </w:p>
    <w:p>
      <w:r>
        <w:rPr>
          <w:b w:val="0"/>
        </w:rPr>
        <w:t xml:space="preserve">____________________________TERVETULOA SIVULLE!!_____________________________ 16 Kesäkuu 2009, 14:32 4 947 Tilattu uudet vanteet Beemern:) 3 Kesäkuu 2009, 23:57 1 779 No sitten käännyt 22vuotta tänään sitten 5 Huhtikuu 2009, 12:48 5 897 Seisoo täysin vielä auton kanssa:/ 12 Maaliskuu 2009, 17:02 1 871 Vr6an myyty, ja vain paljon takaiskuja täällä elämässä!</w:t>
      </w:r>
    </w:p>
    <w:p>
      <w:r>
        <w:rPr>
          <w:b/>
          <w:color w:val="FF0000"/>
        </w:rPr>
        <w:t xml:space="preserve">id 442</w:t>
      </w:r>
    </w:p>
    <w:p>
      <w:r>
        <w:rPr>
          <w:b w:val="0"/>
        </w:rPr>
        <w:t xml:space="preserve">Listaamattomien yhtiöiden hinnat nousevat nyt Yksityisomistuksessa olevien, listaamattomien yhtiöiden keskihinta on noussut verrattain Moninkertainen on yksinkertaisesti sanottuna määrä, jonka arvioitu on valmis maksamaan. (Tarkemmin sanottuna taloustieteen kielellä ilmaistuna yyyyyy määrä ennen veroja liikevoittoa, jonka ostaja on valmis maksamaan yyyyyy velattomasta yhtiöstä" EV/EBIT.) "Ruotsi näyttää säilyttäneen yksityisomistuksessa olevien yritysten hintatason yyyyyyyy enemmän kuin useat muut Euroopan maat finanssikriisin aikana", sanoo Magnus, osakas ja analyytikko Skarpassa, joka on neuvonantaja yyyyyyyy-liiketoiminnan siirroissa ja yritysten arvonmäärityksissä. "Tämä johtuu todennäköisesti siitä, että se on ollut suhteellisen vakaa. Keskusteluissa kollegojemme kanssa olemme havainneet, että ruotsalaiset yksityisomistuksessa olevat yritykset ovat olleet enemmän pelastettuja ja näin ollen paremmin konsolidoituja ja näin ollen myös enemmän Yksityisomistuksessa olevien yritysten yritysostojen elpyminen on kestänyt 12 kuukautta. Kun kiinteistöjen kysyntä kasvaa, hinnat yleensä nousevat niin kauan kuin talouden yyyyyyy-kasvuun luotetaan. Jos yyyyyyy ei luota vakaaseen kysyntään paikallisessa ja taloudessa on vahva, monet neuvottelut pysähtyvät. Ilman varmuutta, johon usein yhdistyy rahoitusmarkkinoiden viileys, ostajat eivät pysty vastaamaan myyjien hintaodotuksiin, ja tämä on merkittävä syy siihen, että yrityssiirtojen markkinatilanne oli heikko vuosina 2008-2010. Nyt on vahvoja merkkejä siitä, että ostajat ja myyjät ovat jälleen valmiita tekemään kauppaa. Vaikka yksityisomistuksessa olevien yritysten elpyminen näyttääkin alkaneen, on vielä matkaa maaliskuun 2007 huipputasolle, jolloin tietokanta oli 6,5 vuonna 2010, mikä on huomattavasti enemmän kuin Euroopassa keskimäärin. "Ruotsin talous on ollut paljon vakaampi aikana yritykset, jotka eivät ole kärsineet kysynnän supistumisesta, ovat pystyneet kohtuullisiin arvostuksiin. Hyvät yritykset voidaan aina myydä", Tärkeitä tekijöitä yyyyy2010:n kurssikäänteeseen on se, että pankkien oli jälleen yyyyyyy mahdollista rahoittaa yritysostoja. Kun yyyyyyyy-pääoman saatavuus lisääntyy, myös hinnat nousevat. Teollisuuden ostajat olivat keskittyneet useiden vuosien ajan selviytymään kysynnän vähenemisestä, mutta kiinnostuivat jälleen hankinnoista. Ostajat haluavat olla varmoja siitä, että hankittujen yritysten voitot pysyvät vakaina useiden vuosien ajan Kasvu lisää sekä kauppojen määrää että hintoja. Kaupankäynti listaamattomilla osakkeilla on monimutkaisempaa kuin listatuilla osakkeilla, ja siitä neuvotellaan yyyyyyy usein kuudesta kahdeksaan kuukauden ajan, jolloin molemmat osapuolet. Toistuva ongelma on se, että suurin osa yksityisomistuksessa olevien yritysten kanssa käytävistä kaupoista tehdään hiljaisesti ja tiukasti salassa pidettävinä. Siksi on usein vaikea löytää hyviä vertailukelpoisia hintatilastoja. Skarpan kautta pääset käsiksi uusimpiin tilastoihin vuosineljänneksittäin. Skarpa on erikoistunut yritysten arvonmäärityksiin ja yyyyyyy yritysmyynteihin, joiden yyyyyyy transaktioiden arvo on 15-200 miljoonaa kruunua. Skarpalla on toimistot Tukholmassa, Göteborgissa ja Malmössä, ja se työskentelee sekä yksityisten että teollisuusyritysten kanssa kaikkialla Ruotsissa. Skarpa on vahvasti läsnä Ruotsin ulkopuolella ja neuvoo myös kansainvälisissä yyyyyyy-liiketoimintasiirroissa. Perda on ainutlaatuinen eurooppalainen yhteistyöohjelma, jossa kerätään hintatietoja yyyyyyytoteutuneista yyyyy#1#.04259#yritystransaktioista, jotta voidaan seurata yksityisomistuksessa olevien yritysten keskimääräisen hinnan (laskennallisena moninkertaisena yyyyliikevoiton, yyyyyyysspesifisen EV/EBIT:n, joka on myös oikaistu kohdeyritysten yyyyynet-velan mukaan) kehitystä ajan mittaan. tapahtumista saatavat tiedot on aina johdettu yyyysiirtoasiakirjoista yyyyja laadunvarmistetuista tiedoista, ja ne kuvastavat todellisia yyyyyarvosiirtoja kussakin yksittäisessä tapahtumassa. Perdassa on kirjattu yli 600. Perda-tietokanta on aloite, jonka tarkoituksena on tarjota ainutlaatuista toimialoittaista hinnoittelutietoa yyyyyayritysten arvioijille ja transaktioiden hallinnoijille. www.perda.eu. Kuka on paras ostaja sinulle? Ylivoimaisesti tärkein neuvo, jonka Skarpa antaa myyville yrittäjille, on aloittaa hyvissä ajoin ja asettaa tavoitteet. Aivan kuten urheilu</w:t>
      </w:r>
    </w:p>
    <w:p>
      <w:r>
        <w:rPr>
          <w:b/>
          <w:color w:val="FF0000"/>
        </w:rPr>
        <w:t xml:space="preserve">id 443</w:t>
      </w:r>
    </w:p>
    <w:p>
      <w:r>
        <w:rPr>
          <w:b w:val="0"/>
        </w:rPr>
        <w:t xml:space="preserve">En ole itse kokeillut sitä. Beta-versio julkaistaan huomenna perjantaina miuiandroidissa, mutta käsittääkseni useimpien asioiden pitäisi toimia. Sitten keskustellaan siitä, saatko joitakin HTC:n ominaisuuksia, kuten kameran jne. Se on luultavasti ainoa asia, jota kaipaisin senseistä tällä hetkellä. Minun täytyy palata sinulle. tuossa on linkki winzhangout, tuossa on linkki Klikkaa laajentaa.... Katso, kiitos. Luultavasti odotamme kuitenkin hieman vakaampaa julkaisua. Annan jonkun muun testata ensin Entä nämä romit, jotka eivät perustu HTC:n perustaan? Ajattelin, että luki Bravia Engine ja Performance tweakit yms. pistämisestä näihin, tuleeko tuo myös MIUI:n mukana? Root? Entä nämä romit, jotka eivät perustu HTC:n perustaan? Ajattelin, että lukee näissä olevan Bravia Engine ja Performance tweakit yms. kiinni, tuleeko MIUI:n mukana myös? Root?Klikkaa laajentaaksesi... Ymmärtääkseni se perustuu HTC:n perustaan, ja kameraominaisuudet tulevat sen mukana. Tarvitset root-käyttäjän voidaksesi flashata MIUI:n. Beta-versio ei näytä vielä täysin vakaalta, mutta heillä on tuskin ollut viikko aikaa, koska ymmärtääkseni Full Changelog lähetetään perjantaina tavalliseen tapaan. HTC ONE-X omistajat pitäisi olla jopa julkaisuun ensi viikolla toivottavasti tämä rakentaa tänään oli melko sileä, kun lajittelimme boot.img ulos Klikkaa laajentaa.... Virallinen julkaisu ensi viikolla miuiandroidin mukaan. Ymmärtääkseni se perustuu HTC:n perustaan, ja kameraominaisuudet tulevat mukaan. Tarvitset root-käyttäjän, jotta voit flashata MIUI:n. Englanninkielinen käännös tästä ja se on voittaja MIUI ei ole avoin lähdekoodi, vain muutama APK-tiedosto on avattu. Valitettavasti odotan sen sijaan CM9:ää, en aio langeta haittaohjelmiin uudelleen. hedelmäsalaatti MIUI ei ole avointa lähdekoodia, vain muutama APK-tiedosto on avattu. Anteeksi, odotan sen sijaan CM9:ää, en lankea haittaohjelmiin uudelleen.Klikkaa laajentaaksesi.... Älkää unohtako myös foliohattua! Koskaan ei voi tietää, kuka kuuntelee ajatuksiasi... fruit salad, MatDiggy pitävät tästä. Yksi näistä oli CyanogenMod. Ja kun otetaan huomioon, kuinka paljon rahaa haittaohjelmien takana on... ...en usko, että tämä on viimeinen kerta, kun näin tapahtuu. En ymmärrä mikä täysin avoimen lähdekoodin ROM:ssa on niin outoa, kaikki hyötyisivät siitä (Paitsi roskapostittajat). (Ainoa, joka kuuntelee ajatuksiani, on luultavasti Google siinä tapauksessa) hedelmäsalaatti Yksi näistä oli CyanogenModissa. Ja kun otetaan huomioon, kuinka paljon rahaa haittaohjelmien takana on... ...en usko, että tämä on viimeinen kerta, kun näin tapahtuu. En ymmärrä, mikä täysin avoimen lähdekoodin ROM:ssa on niin outoa, kaikki hyötyisivät siitä (paitsi spämmäilijät). (Ainoa, joka kuuntelee ajatuksiani, on luultavasti Google tässä tapauksessa)Klikkaa laajentaaksesi.... Olen samaa mieltä siitä, että avoin lähdekoodi on kuningas, enkä näe mitään syytä, miksi MIUI:n pitäisi toimia suljetun lähdekoodin kanssa. Mutta jos alat miettiä liikaa tuollaisia asioita, tulet todella ärsyyntyneeksi... Etenkin jos korjailet puhelintasi yhtä paljon kuin useimmat tällä foorumilla. Väläytän kaikenlaista tavaraa xda:sta ilman, että minulla on pienintäkään käsitystä siitä, mitä se oikeasti on tai kuka sen on tehnyt. En ole täysin fiksu, mutta jotenkin luotan kollektiivin hyvyyteen ja siihen, että epäilyttävät asiat tulevat esiin ennemmin tai myöhemmin. hedelmäsalaatti, no en aio jäädä roikkumaan mihinkään syvällisempään keskusteluun tästä. Minulla ei ole syvällisempää tietoa MIUI:sta, mutta tarkistin, mitä Wikipediassa oli siitä Olet sitten valinnut erinomaisen Apache-lisenssin !!!! Vapaiden ohjelmistojen (esim. GPL) ja avoimien ohjelmistojen (esim. Apache) välillä on suuri ero. Sekoitan niitä kaikkia sekä omia ohjelmistoja, kuten Sense... Sitten minua ei haittaa yrittää tehdä rahaa ohjelmistoilla, kuten maksullisilla sovelluksilla Google Playssa. Kaikkien on kerättävä rahaa "leipää ja voita" varten !!!! Olen samaa mieltä siitä, että avoin lähdekoodi on kuningas, enkä näe mitään syytä, miksi MIUI:n pitäisi toimia suljetun lähdekoodin kanssa. Mutta jos alat miettiä liikaa näitä asioita, sinua alkaa ärsyttää... Etenkin jos korjailet puhelintasi yhtä paljon kuin useimmat ihmiset täällä foorumilla. Välähdän kaikenlaisissa asioissa</w:t>
      </w:r>
    </w:p>
    <w:p>
      <w:r>
        <w:rPr>
          <w:b/>
          <w:color w:val="FF0000"/>
        </w:rPr>
        <w:t xml:space="preserve">id 444</w:t>
      </w:r>
    </w:p>
    <w:p>
      <w:r>
        <w:rPr>
          <w:b w:val="0"/>
        </w:rPr>
        <w:t xml:space="preserve">"Mene ja pidä tauko" Asiakirjoja sisältä -teoksessa haastatellaan noin 100:aa työntekijää, ja käy ilmi, että työntekijöitä pyydetään ottamaan kelloa pois silloin, kun ei ole mitään tekemistä, mutta jäämään silti ja ottamaan kelloa tarvittaessa. "Matalan myynnin aikana he haluavat, että menet tauolle". Häivy ja mene istumaan henkilökunnan huoneeseen katsomaan televisiota. Ilmoitamme heti, kun on jotain tekemistä", Riccard Nilsson kertoo ohjelmassa. SVT:n mukaan esimiehet ovat myös "näpelöineet" työntekijöiden ylityöraportointia, muun muassa muuttaneet sitä niin, että työtunnit katoavat. Alaviite: "Dokument inifrån" esitetään SVT 2:lla klo 20.00.</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docId:2D967FC21DFF5A2BB879D3C02663DA09</keywords>
  <dc:description>generated by python-docx</dc:description>
  <lastModifiedBy/>
  <revision>1</revision>
  <dcterms:created xsi:type="dcterms:W3CDTF">2013-12-23T23:15:00.0000000Z</dcterms:created>
  <dcterms:modified xsi:type="dcterms:W3CDTF">2013-12-23T23:15:00.0000000Z</dcterms:modified>
  <category/>
</coreProperties>
</file>