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Tenho notado em debates recentes que o SDP não tem opiniões fortes sobre nenhuma questão em geral. Não está na hora de se controlar e deixar que aquelas pessoas obstinadas e desdentadas tenham sua opinião. Se lhe faltam idéias para abrir uma discussão , estou sempre pronto para participar da discussão . gentileza com respeito a Timo Väänänen 28.11.2010 - Enviado por : Tellervo Liikanen Os democratas estão em uma "armadilha sindical" . Eu mesmo dirijo uma empresa com menos de 10 funcionários . Eu mesmo não tenho dinheiro, exceto de um dia de pagamento para o outro . E as horas trabalhadas não são contadas . Os funcionários contam suas horas e todos os seus outros benefícios . Os democratas devem se afastar do movimento sindical . Eles devem começar a defender o empreendedorismo, especialmente as pequenas empresas, que proporcionam emprego. E colocar este absurdo imposto de capital de 28% de volta nos trilhos. Jutta Urpilainen não é culpada pelo declínio dos democratas . 28.11.2010 - Enviado por: pena stadista Uma sugestão gratuita para o SDP: Fala-se muito sobre a armadilha da renda, especialmente para os jovens desempregados, ou seja, que eles não devem sequer assumir um trabalho em tempo parcial porque no final terão ainda menos dinheiro do que se ficarem em casa desempregados e surfarem na rede! Que tal se os democratas propusessem uma emenda à Lei do Desemprego no sentido de que, se um desempregado de longa duração com menos de 25 anos pudesse encontrar e aceitar um emprego de meio período (ou seja, um emprego real, não um emprego subsidiado etc.), ele ou ela ganharia pelo menos o dobro do valor bruto do subsídio de desemprego recebido antes que o atual benefício de moradia começasse a diminuir . Exemplo : Um rapaz de 24 anos de um amigo meu, que vive num apartamento alugado na cidade e está desempregado há três anos, recebe cerca de 500 euros de subsídio de desemprego (bruto) e cerca de 330 euros de subsídio de habitação. Se ele aceitasse um emprego em tempo parcial (por exemplo, numa empresa privada de limpeza ou num armazém) o seu subsídio de habitação começaria a diminuir rapidamente. Já com uma renda bruta de 1200 euros, seria muito pequena. O resultado: quase mais menos zero em comparação com estar desempregado! (E se o jovem em questão pudesse ganhar pelo menos o dobro do benefício de desemprego (ou seja, 2 x 510 = 1020 euros) em um emprego remunerado antes do benefício de moradia começar a diminuir gradualmente sobre a parte da renda que excede o benefício? O que vocês acham, democratas, que isso não motivaria um jovem a trabalhar como faxineiro? Seria uma verdadeira cenoura para os desempregados: "No emprego remunerado, você ainda receberá o dobro do subsídio de moradia! "Feliz Natal e Feliz Ano Novo T. Pentti Kallio , Helsinki 27.11.2010 - Remetente : J Que grande história que você acompanhou de perto o trabalho dos idosos. Como regra, as coisas provavelmente estão indo bem para os idosos, mas ainda há muito a ser feito. A solidão pode ser esmagadora para os idosos, assim como é para os mais jovens. O espírito comunitário é realmente necessário. Cada um de nós enfrenta a velhice. Boa sorte com seu trabalho, Jutta . 20.11.2010 - Enviado por: Eki Você é maravilhoso! Você sabe como apresentar as coisas exatamente como elas devem ser! Boa sorte e boa sorte para as eleições da próxima primavera! 16.11.2010 - Enviado por : Vox Populi oi Jutta O SDP nunca ficará sem trabalho e seu partido nunca se tornará redundante, se você apenas ficar atento e seguir ativamente a luta diária pela sobrevivência dos cidadãos comuns de baixa renda ! Por exemplo, neste momento, há uma enorme preocupação com o futuro daqueles que vivem em direitos habitacionais! O SDP deve definitivamente ouvir e ler a declaração feita pelo presidente da Saso Eric Hällström no Comitê Parlamentar do Meio Ambiente ! http://www.asumisoikeus.info/ Jutta por favor , mostre com suas ações que o SDP ainda é o partido do povo comum ! Há um grande número de pessoas que vivem nos apartamentos da Aso e que têm muitos parentes e conhecidos. Portanto, se o PED tomar o lado das pessoas que vivem em conjuntos habitacionais, os meios</w:t>
      </w:r>
    </w:p>
    <w:p>
      <w:r>
        <w:rPr>
          <w:b/>
          <w:color w:val="FF0000"/>
        </w:rPr>
        <w:t xml:space="preserve">id 1</w:t>
      </w:r>
    </w:p>
    <w:p>
      <w:r>
        <w:rPr>
          <w:b w:val="0"/>
        </w:rPr>
        <w:t xml:space="preserve">A cena que agora tenho procurado freneticamente por sapatos para mim mesmo. Mas o problema é que eu tenho um queixo muito estreito. E o fato de você não conseguir tirar a sola destes ( ) T%R¤ % &amp; / ( ) sapatos modernos! Ou se você puder, tem uma forma "agradável", então há um salto alto, etc. E isso não é aceitável se você for usar palmilhas feitas para caber em seus próprios pés. Não posso encomendar palmilhas da Respecta quando ainda não tenho os sapatos certos. Uma consignação seria . Todas as dicas são bem-vindas. Onde você pode encontrar e que marca ( posso pensar em anunciar ? ) de sapatos poderia ser pensada no meu caso ? As sapatarias muitas vezes têm um serviço realmente incompetente neste assunto :( Encontrei tênis de outono absolutamente maravilhosos em Halpa-Hall , um milagre . Eles são como se fossem feitos para os meus pés , geralmente nenhum sapato quer ficar no calcanhar dos meus pés , exceto Sievit e outros mais caros e estes ainda eram alguns estrangeiros . Eu comprei o outro inverno ( acho que ) Ilveksen sapatos de inverno, e minha mãe comprou, quando eu elogiei tão meu próprio, tão parecido, eles também são absolutamente maravilhosos, boas solas, sapatos de festa então separadamente . Eu também tenho um pé estreito e uma abóbada alta, e por causa disso o peso do corpo está concentrado em uma pequena área. Como eu tenho um tornozelo rígido ( ou seja, eu bati no chão com o calcanhar ao andar ), eu preciso de muito amortecimento. Eu encontrei bons sapatos da Salomon , Merrell e Nike . Comprei os sapatos de passeio/fora-de-estrada da Nike há três anos e eles ainda não se desgastaram, embora tenham sido usados quase o ano todo. Eles são provavelmente os sapatos mais confortáveis para os pés. A largura é justa, o pé não se move para os lados. O podologista personalizou suas próprias palmilhas, colocando um elevador sob o calcanhar e um remendo nas laterais. Estas palmilhas também podem ser usadas em outros calçados. No inverno passado, eu recebi os Icebugs com pinos, que também são muito bons. É ótimo não ter que patinar em superfícies escorregadias e se preocupar em cair.</w:t>
      </w:r>
    </w:p>
    <w:p>
      <w:r>
        <w:rPr>
          <w:b/>
          <w:color w:val="FF0000"/>
        </w:rPr>
        <w:t xml:space="preserve">id 2</w:t>
      </w:r>
    </w:p>
    <w:p>
      <w:r>
        <w:rPr>
          <w:b w:val="0"/>
        </w:rPr>
        <w:t xml:space="preserve">Opinião sobre o SAMSUNG HCM4216W Em média, seus usuários acharam o SAMSUNG HCM4216W muito mais difícil de usar do que os produtos de seus concorrentes. Mas aqui as opiniões diferem Você pode dar uma olhada no fórum SAMSUNG HCM4216W para problemas que surgiram com as soluções recomendadas Os usuários não acharam que ele funciona bem, mas aqui todos eles compartilham a mesma opinião Considerada cara oferta você pode baixar o manual do usuário SAMSUNG HCM4216W para verificar a adequação das características do produto Fácil de usar Os usuários fizeram as seguintes perguntas : O HCM4216W é fácil de usar ? 9 usuários classificaram o produto em uma escala de 0 a 10. A classificação é 10/10 se o SAMSUNG HCM4216W for muito fácil de usar. A classificação média é 6 de 10 e o desvio padrão é 2,91. 9 usuários o classificaram em 0 de 10 em uma escala de 0 a 10. A classificação é 10/10 se o SAMSUNG HCM4216W for, em seu domínio, o melhor em nível técnico, aquele que oferece a melhor qualidade, ou que oferece a maior gama de opções.</w:t>
      </w:r>
    </w:p>
    <w:p>
      <w:r>
        <w:rPr>
          <w:b/>
          <w:color w:val="FF0000"/>
        </w:rPr>
        <w:t xml:space="preserve">id 3</w:t>
      </w:r>
    </w:p>
    <w:p>
      <w:r>
        <w:rPr>
          <w:b w:val="0"/>
        </w:rPr>
        <w:t xml:space="preserve">Opinião sobre o SAMSUNG ME55A Seus usuários não encontraram nenhum problema em particular com a facilidade de uso. Os usuários acham que o SAMSUNG ME55A é muito bom em termos de desempenho, quase todos concordam com este ponto. Você pode encontrar as respostas às suas perguntas no manual do usuário do SAMSUNG ME55A ( especificações , diretrizes , instruções de segurança , tamanho , acessórios , etc. ) Fácil de usar Os usuários fizeram as seguintes perguntas : O ME55A é fácil de usar ? 18 usuários responderam às perguntas e classificaram o produto em uma escala de 0 a 10. A classificação é 10/10 se o SAMSUNG ME55A for muito fácil de usar. A pontuação média da divisão de opiniões é 7,17 e o desvio padrão é 2,61 Alto desempenho Os usuários fizeram a pergunta: O ME55A é muito bom? 18 usuários o classificaram em 0 de 10 em uma escala de 0 a 10. A classificação é 10/10 se o SAMSUNG ME55A for, em seu domínio, o melhor em nível técnico, aquele que oferece a melhor qualidade, ou que oferece a maior gama de opções.</w:t>
      </w:r>
    </w:p>
    <w:p>
      <w:r>
        <w:rPr>
          <w:b/>
          <w:color w:val="FF0000"/>
        </w:rPr>
        <w:t xml:space="preserve">id 4</w:t>
      </w:r>
    </w:p>
    <w:p>
      <w:r>
        <w:rPr>
          <w:b w:val="0"/>
        </w:rPr>
        <w:t xml:space="preserve">Opinião sobre o AIPTEK DZO-V50 Seus usuários acham o AIPTEK DZO-V50 prático e amigável Eles o acham confiável. Mas há uma grande divisão sobre este ponto Você pode olhar no fórum do AIPTEK DZO-V50 para os problemas que surgiram com as soluções recomendadas Em média, seus usuários estão satisfeitos com seu desempenho. Você pode baixar o manual do usuário do AIPTEK DZO-V50 para garantir que suas características correspondam às suas necessidades Fácil de usar Os usuários fizeram as seguintes perguntas : O DZO-V50 é fácil de usar ? 465 usuários responderam às perguntas e classificaram o produto em uma escala de 0 a 10,10 A classificação é 10/10 se o AIPTEK DZO-V50 for muito fácil de usar. A classificação média é 6,77 de um possível 6,77 e o desvio padrão é 2,81,Alto desempenho Os usuários fizeram a pergunta: O DZO-V50 é muito bom? 465 usuários responderam perguntas e classificaram-no entre 0 e 10 se o AIPTEK DZO-V50 era, em seu domínio, o melhor em nível técnico, aquele que oferece a melhor qualidade, ou que oferece a maior gama de opções.</w:t>
      </w:r>
    </w:p>
    <w:p>
      <w:r>
        <w:rPr>
          <w:b/>
          <w:color w:val="FF0000"/>
        </w:rPr>
        <w:t xml:space="preserve">id 5</w:t>
      </w:r>
    </w:p>
    <w:p>
      <w:r>
        <w:rPr>
          <w:b w:val="0"/>
        </w:rPr>
        <w:t xml:space="preserve">Vista de José, o Hinógrafo São José, o Hinógrafo Foto : Pyykkönen O venerável São José, o Hinógrafo, era um monge que viveu nos 800s. Ele foi um poeta litúrgico e hinógrafo de destaque na Igreja Ortodoxa e um forte defensor da veneração dos ícones durante o período iconoclástico. Ele tem sido chamado de "o rouxinol de som doce da Igreja". O jovem São José Hinógrafo nasceu em 816 na Sicília em uma família piedosa. Seus pais Plotinos e Agatha fugiram do domínio bárbaro e toda a família teve que emigrar da Sicília para a Grécia, na península do Peloponeso. Lá, aos quinze anos de idade, José entrou no mosteiro de Latmos, na cidade de Tessalônica, onde foi ordenado sacerdote. O jovem Joseph cumpriu zelosamente todas as regras da vida monástica e surpreendeu toda a irmandade com sua diligência. Logo ele também alcançou um grau de sabedoria espiritual e alta compreensão. O santo Gregório de Decápolis, que visitou Tessalônica, conheceu José lá. Ele pediu ao chefe do mosteiro que o acompanhasse até Constantinopla, onde iria ajudar e apoiar os cristãos que lá sofriam com as heresias dos iconoclastas. Ao chegarem a Constantinopla, Gregório e José, sem medo, pregaram a verdade e aconselharam os cristãos a permanecerem firmes na antiga e santa doutrina da Igreja. Entretanto, a perseguição aos cristãos intensificou-se e Gregório enviou José para pedir ajuda ao Papa Leão II de Roma. Naquela época, a Igreja de Constantinopla e a Igreja de Roma ainda não haviam se separado. A missão era perigosa e o navio em que Joseph navegou foi interceptado, ele foi capturado e preso na ilha de Creta. Prisão em Creta As condições na prisão cretense foram muito duras para Joseph, mas apesar de suas próprias dificuldades ele confortava e encorajava outros prisioneiros que estavam deprimidos pela carência e sofrimento. Diz-se que o exemplo e as palavras de encorajamento de Joseph tornaram os prisioneiros mais pacientes durante sua prisão. Após seis anos de prisão, José foi libertado da prisão somente após a morte do governante Leão o Armênio. De acordo com a tradição, São Nicolau o Maravilhoso apareceu a José, pediu-lhe que cantasse em nome do Senhor e milagrosamente o conduziu para fora da prisão. Como construtor de igrejas e mosteiros em Constantinopla, José retornou a Constantinopla para descobrir que Gregório da Decápolis não estava mais vivo. José construiu uma igreja em honra do santo prelado e transferiu para ela as relíquias do santo Gregório. Ele fundou um mosteiro próximo à igreja, onde um grande número de monges rapidamente se reuniu. José os ensinou e seus sermões, cheios de amor e sabedoria espiritual, atraíram até mesmo os leigos. José também fundou mais tarde uma igreja dedicada a São Bartolomeu, a quem ele respeitava profundamente, e queria compor um hino de ação de graças em sua memória. Durante o duro período de jejum, na véspera do Dia de São Bartolomeu, José orou por muito tempo a Deus para dar-lhe sabedoria para que ele pudesse dar graças dignas ao homem santo. Durante a noite, um apóstolo lhe apareceu e lhe deu o Evangelho, dizendo: "Que a mão de Deus Todo-Poderoso o abençoe e que as correntes da sabedoria celestial fluam em sua alma". Que o Espírito Santo esteja sobre vós e que as vossas visões agraciem o mundo. "Depois destas palavras, a visão desapareceu e a partir daí José começou a compor hinos de louvor, primeiro a São Bartolomeu e depois a muitos outros, como São Nicolau, que o resgatara do cativeiro cretense, e à Virgem Maria. Estes hinos são conhecidos como cânones . Exílio As novas perseguições aos cristãos continuaram sob o Imperador Teófilo ,</w:t>
      </w:r>
    </w:p>
    <w:p>
      <w:r>
        <w:rPr>
          <w:b/>
          <w:color w:val="FF0000"/>
        </w:rPr>
        <w:t xml:space="preserve">id 6</w:t>
      </w:r>
    </w:p>
    <w:p>
      <w:r>
        <w:rPr>
          <w:b w:val="0"/>
        </w:rPr>
        <w:t xml:space="preserve">Opinião sobre o NOVAK DUSTER ESC De acordo com seus usuários, o NOVAK DUSTER ESC é relativamente fácil de usarEm média, eles o acharam mais confiável que seus concorrentes, mas aqui estão várias opiniões diferentes Você pode dar uma olhada no fórum do NOVAK DUSTER ESC para problemas que apresentaram soluções recomendadas Seus usuários lhe deram uma pontuação muito boa para o desempenho. Mas aqui as opiniões diferem Muito barato você pode baixar o manual do usuário do NOVAK DUSTER ESC para verificar a adequação das características do produto Fácil de usar Os usuários fizeram as seguintes perguntas : O DUSTER ESC é fácil de usar ? 17 usuários responderam perguntas e classificaram o produto em uma escala de 0 a 10. A classificação é 10/10 se o NOVAK DUSTER ESC for muito fácil de usar. A classificação média é 7 de um possível 7 e o desvio padrão é 3,33 Alto desempenho Os usuários fizeram a pergunta: O DUSTER ESC é muito bom em termos de desempenho? 17 usuários responderam perguntas e classificaram o produto em uma escala de 0 a 10. A classificação é de 10/10 se o ESC NOVAK DUSTER for, em seu domínio, o melhor em nível técnico, aquele que oferece a melhor qualidade, ou que oferece a maior gama de opções.</w:t>
      </w:r>
    </w:p>
    <w:p>
      <w:r>
        <w:rPr>
          <w:b/>
          <w:color w:val="FF0000"/>
        </w:rPr>
        <w:t xml:space="preserve">id 7</w:t>
      </w:r>
    </w:p>
    <w:p>
      <w:r>
        <w:rPr>
          <w:b w:val="0"/>
        </w:rPr>
        <w:t xml:space="preserve">Informações ao usuário Arquivo ' Dicas de destino ' Categoria História , Cultura e Economia Brasileira 1500 , Até o Brasil ser habitado exclusivamente por povos indígenas , principalmente pelas etnias Tupi e Guarani . A verdadeira substituição dos portugueses começou no final desse século, com a valiosa madeira de pau-brasil, da qual o país extrai seu nome com . A operação financeira básica do Brasil em Portugal e Espanha não é (como na América Central e do Sul ... Leia mais Você está planejando um tour pelo Rajastão? Misturado onde ir e o que você vê neste estado da turnê estadual do rei da Índia ? Penso que , Jaipur ( capital ) e Udaipur podem ser ferramentas muito interessantes e fascinantes na primeira vez , os reis desembarcam no destino . com várias cidades e vilas , estado que é visitado por viagens e passeios no estado . Mas as viagens de Jaipur e Udaipur devem ser as mais próximas ... Leia mais Malásia é perfeita para férias na Ásia . Sua diversidade de turismo e beleza tem fascinado turistas de todo o mundo. Praias incríveis parques naturais, atrações naturais, vida noturna e compras, fazem da Malásia um verdadeiro paraíso para o turista. Todos os anos, vários recantos turísticos do mundo vêm à Malásia em um tour pela Tailândia para explorar ... Leia mais Quando o título de suas férias você quer fazer de seu tempo o melhor. Se esse é um dia cheio de saídas ou um dia cheio de atividades, você quer ter o melhor plano em mãos. Quando se trata de férias em família, pode-se dar um passeio de carro pelo país e pernoitar em um hotel ou hotel padrão, mas isso pode ser feito sem esforço. Dependendo do tamanho de sua família, você pode acabar querendo uma carga de pessoas em um quarto ou ... Leia mais A Índia tem uma cultura diversificada e uma história emocionante para ela. Muitas cidades na Índia, têm muita história personificada nos monumentos do resort, lugares, museus e o que não . A cultura indiana tem um lugar muito proeminente na Índia, integrando diferentes culturas, mas todas tão tecidas juntas para dar uma sensação de unidade em mente ... Leia mais Las Ramblas também chamada La Rambla é uma das ruas mais famosas ( é na verdade uma série de 3 gótico/rua montada ) na Espanha e atrai milhões de turistas a cada ano ... Leia mais Las Ramblas também chamada La Rambla é uma das ruas mais famosas ( é na verdade uma série de 3 gótico/rua montada ) na Espanha e atrai milhões de turistas a cada ano . Las Ramblas é um marco importante em Barcelona e mais cedo ou mais tarde todos os surfistas de Barcelona acabarão caminhando ao longo da passarela temporária de 60 metros de largura ... Leia mais Então Bossy finalmente lhe deu tempo suficiente para que você pudesse tirar umas férias de verdade do trabalho. Então, o que faço agora? Para onde ir? E quanto você pode pagar em termos de realmente conseguir umas férias de 'qualidade'? Para muitas pessoas em sua primeira experiência de férias , elas frequentemente descobrem que um negócio vaporoso é feito sob suas velas antes mesmo de terem tempo para pagar ou segurar qualquer coisa simplesmente porque ... Leia mais A cada hora há novas notícias e ainda mais notícias de mídia social ou artigos no boletim de notícias . Mas as sobras da pesquisa, que na verdade é a indústria de viagens utilizando as mídias sociais como um valor agregado à sua atividade principal. Seis maneiras pelas quais a indústria de viagens e os fornecedores de tecnologia de reservas on-line utilizam a mídia social em seus negócios para adquirir ... Read More Destination management is inbound tour operator in creating the optimal tour , conference or event desired by your business and your clients needs provided by expert services meaning the term . A empresa de gerenciamento de destinos Bettin "on" é capaz de conectar e conhecer todas as arenas do turismo local para criar itinerários especializados em vários ... Leia mais Enniskillen - Co. Fermanagh , que está na Irlanda do Norte, é o governo do Conselho Distrital de Fermanagh, o centro local de . É também a maior cidade do condado. A cidade é o centro da Região dos Lagos da Irlanda do Norte: na verdade, está construída em uma ilha entre o alto e o baixo Lough Erne . O turismo é importante para a economia local e o número de visitantes da área cênica é muito alto. Alguns ... Leia mais Albaraa tour oferecido diariamente pela Hurghada Tours Cairo introdução</w:t>
      </w:r>
    </w:p>
    <w:p>
      <w:r>
        <w:rPr>
          <w:b/>
          <w:color w:val="FF0000"/>
        </w:rPr>
        <w:t xml:space="preserve">id 8</w:t>
      </w:r>
    </w:p>
    <w:p>
      <w:r>
        <w:rPr>
          <w:b w:val="0"/>
        </w:rPr>
        <w:t xml:space="preserve">Listas de e-mail As listas de e-mail relacionadas com as atividades da LKS são provenientes da Universidade de Helsinque. Os cursos anuais, clubes, etc., têm suas próprias listas de e-mail e há também um centro de emprego, por exemplo. As listas de e-mail para os cursos são mantidas pelos gerentes de TI do curso, cujos nomes podem ser encontrados no menu LKS/ cursos anuais. As listas para os clubes são mantidas pelos responsáveis do clube, enquanto as outras listas são mantidas principalmente pelo porta-voz do LKS.</w:t>
      </w:r>
    </w:p>
    <w:p>
      <w:r>
        <w:rPr>
          <w:b/>
          <w:color w:val="FF0000"/>
        </w:rPr>
        <w:t xml:space="preserve">id 9</w:t>
      </w:r>
    </w:p>
    <w:p>
      <w:r>
        <w:rPr>
          <w:b w:val="0"/>
        </w:rPr>
        <w:t xml:space="preserve">Meu blog é um livro de receitas virtual que reúne os favoritos pessoais de meu e meu marido que foram feitos com sucesso. Todas as receitas postadas no blog foram experimentadas e ajustadas de acordo com meus próprios gostos e consideradas deliciosas. Há também algumas tentativas fracassadas e cômicas, mas na maioria das vezes todas as receitas são receitas que eu mesmo faria de bom grado novamente. Desde o nascimento de meus filhos, as festas temáticas das crianças e as refeições caseiras rápidas e fáceis têm tido sua parte. Dê uma olhada em meu blog de design de interiores em Puistola . Bem-vindo a visitar ! Saudações, Petra Nossa família agora aproveitou ao máximo a gripe e está doente há cerca de duas semanas. Eu estava começando a ficar um pouco entediado, mas felizmente a doença também está começando a diminuir! Quando há sempre alguém aqui que não gosta dos alimentos, e o resto não sabe nada, então a motivação para cozinhar tem sido muito baixa. No entanto, eu fiz estes bifes de vegetais mesmo antes de adoecer e posso dizer honestamente que gostei! Muito rápido ( cerca de 15min ) e fácil , sem razão para não fazê-los novamente em breve :) Bifes de grão de bico de bico 1pk ( cerca de 380g ) de grão de bico maduro 10cm de alho-porro picado 1 ( orgânico ) raspas de casca de limão 100g de queijo feta 1dl de leite ½dl farinha de trigo 2 ovos pimenta preta Óleo para fritar Esmagar o grão de bico em uma tigela com um garfo . Misture o alho-poró e a casca de limão . Desfaça o queijo feta e adicione-o e o resto dos ingredientes à tigela . misture bem . Aqueça o óleo em uma frigideira . Use uma colher para recolher a mistura de grão de bico para dentro da panela. Em poucos minutos você pode criar uma página para si mesmo com a função Meus Favoritos , onde você pode ver os novos posts dos blogs que você segue num piscar de olhos . Você pode se inscrever facilmente usando o Facebook. Entre aqui :</w:t>
      </w:r>
    </w:p>
    <w:p>
      <w:r>
        <w:rPr>
          <w:b/>
          <w:color w:val="FF0000"/>
        </w:rPr>
        <w:t xml:space="preserve">id 10</w:t>
      </w:r>
    </w:p>
    <w:p>
      <w:r>
        <w:rPr>
          <w:b w:val="0"/>
        </w:rPr>
        <w:t xml:space="preserve">Formulário de Solicitação Busca Safera Oy - Mais segurança para sua casa Compilado por : Sari Okko , foto : Safera Oy No início havia um problema , um mutu-idea e uma crença em seu próprio fazer . Através de tentativa e erro , a idéia se transformou em um produto comercial , cujo futuro agora parece brilhante. Um exaustor com tecnologia de segurança Safera torna a vida mais segura do que nunca. Tudo começou em 2006 com uma dica da companhia de seguros Fennia, que disse que os incêndios de fogões são um grande problema e que não existe uma solução adequada no mercado para evitá-los". Pegamos a dica porque tínhamos uma formação empresarial, forte capacidade de desenvolvimento de produtos e experiência em projetar produtos de segurança", diz Henri Andell, diretor administrativo da Safera Oy. Ousadamente, começamos a pensar em uma solução e testar na prática que tipo de perigos ocorrem no fogão e como preveni-los e detê-los. Rapidamente descobrimos que a prevenção eficaz de incêndios no fogão se baseia no gerenciamento da potência do fogão e em um dispositivo de extinção direcionado. "Após os primeiros esboços, os empresários compreenderam a necessidade de implementar a idéia junto com os fabricantes de exaustores. "A idéia começou a tomar forma como um produto comercial quando participamos da competição Venture Cup em 2007 , onde ganhamos quase todos os prêmios". Segundo Andelli, o financiamento da Invention Foundation desempenhou um papel importante, especialmente durante a fase de protótipo. "A Fundação fala a linguagem dos inventores e entende que nos estágios iniciais existem apenas idéias concretas, idéias silenciosas e uma necessidade de dinheiro - sem nenhuma garantia de sucesso. "A Fundação também é elogiada por seu funcionamento simples: financiamento flexível, procedimentos simples e um nível de burocracia louvavelmente baixo. "O financiamento da Fundação nos permitiu comprar exatamente os serviços que precisávamos durante a fase piloto inicial confusa". O mercado está crescendo rapidamente para uma empresa com uma estratégia de crescimento . "Acabamos de começar a exportar para a Suécia e fomos um sucesso imediato. Um conhecido promotor imobiliário sueco, Familjebostäder, decidiu equipar todos os seus novos prédios com o sistema de segurança Safera contra velo. " Inventar requer o caráter de um inventor . Henri Andell já havia decidido tornar-se um inventor na escola primária, e sua escolha de carreira também foi inspirada por seu ídolo na época, Pelle Peloton". Meu objetivo ainda é ser tão criativo quanto Pelle Peloton , trabalhar duro para ter sorte com Hannu Hanhe , ganhar tanto quanto Scrooge Duck e ainda manter meus pés no chão como Donald Duck ," diz Andell.</w:t>
      </w:r>
    </w:p>
    <w:p>
      <w:r>
        <w:rPr>
          <w:b/>
          <w:color w:val="FF0000"/>
        </w:rPr>
        <w:t xml:space="preserve">id 11</w:t>
      </w:r>
    </w:p>
    <w:p>
      <w:r>
        <w:rPr>
          <w:b w:val="0"/>
        </w:rPr>
        <w:t xml:space="preserve">A tira Kuikka ja Vili é uma tira cômica que costumava ser conhecida na Finlândia como Quick ja Flupke . WSOY publicou seis álbuns Quick ja Flupke nos anos 80. A série em si foi criada por Georges Remi ou Hergé , cuja extensa produção também inclui uma tira cômica chamada Tintin . Como um velho fã de Quick e Flupke, devo admitir que a mudança de nome me pareceu estranha no início. Após uma leve primeira visita, porém, o novo nome tem um gosto muito bom na minha boca, e é mais agradável de pronunciar . Não preciso mais me perguntar se alguém acabou de dizer Flupke ou se uma pedra de ameixa foi cuspida em algum lugar próximo. Bem, em todo caso, o novo nome foi elogiado, por exemplo, como Pertsa e Kilu , o que sem dúvida é; nostálgico e infantil. A tradução finlandesa do álbum também é bem sucedida em estilo antigo . Quick e Flupke ... desculpe, Kuikka e Vili são os garotos de Bruxelas que perambulam pelas ruas e parques de sua cidade natal, se levantam para todo tipo de travessuras e se metem em todo tipo de travessuras . Estes malandros entram em escaramuças com os adultos sobre isso, e especialmente o policial de bloco, Constable 15 , leva alguns tiros em seu irritante bigode de dois canos quando Kuikka e Vili começam a andar. Os meninos não podem ser chamados de maliciosos, às vezes até há um desejo sincero de ajudar, mas o que você pode fazer. Os rapazes também eram rapazes na Bélgica nos anos 30. Para aqueles acostumados com o padrão dos álbuns publicados pela WSOY, Kuikka e Vili é infelizmente um pouco decepcionante. As piadas são bastante engraçadas nos lugares, mas em algumas faixas o tempo parece ter se esgotado ao longo das décadas. Lembro-me dos álbuns Quick e Flupke como sendo muito intemporais, e é esta intemporalidade que todos os grandes quadrinhos têm em comum. Eu também acho que as séries da coleção Kuikka ja Vili são mais antigas do que as publicadas em Quick e Flupke , que eu acho que datam do meio do período de produção , se acreditarmos nas leis gerais da "era dourada" . Se você leu Quick e Flupke no passado e gostou do que leu , Kuikka ja Vili é certamente uma compra recomendada - se pelo menos porque suas séries não foram publicadas em finlandês antes . É um pouco irritante, no entanto, se os novos leitores formarem uma impressão desta história em quadrinhos apenas com base no álbum Kuikka ja Vili . Seria ótimo se nos próximos anos pudéssemos ver todas as séries Quick e Flupke / Kuikka e Vili publicadas em finlandês em uma capa dura . Naturalmente, os jovens leitores também deveriam ser capazes de descobrir como o policial se tornou um "kuhnakempfu" ou porque nevou na noite de 8 e 9 de outubro . Os direitos autorais das imagens, marcas e caracteres utilizados no texto pertencem a seus respectivos proprietários . Os direitos autorais e a responsabilidade pelo texto em si pertencem ao autor . Ao citar o texto , favor indicar pelo menos o nome do autor e o nome do serviço , e no caso de empréstimos on-line , um link para o serviço ou diretamente para este texto .</w:t>
      </w:r>
    </w:p>
    <w:p>
      <w:r>
        <w:rPr>
          <w:b/>
          <w:color w:val="FF0000"/>
        </w:rPr>
        <w:t xml:space="preserve">id 12</w:t>
      </w:r>
    </w:p>
    <w:p>
      <w:r>
        <w:rPr>
          <w:b w:val="0"/>
        </w:rPr>
        <w:t xml:space="preserve">O relatório quadrienal da Igreja 2008-2011 Uma conexão com a congregação envolve a membresia da igreja É mais provável que um paroquiano permaneça membro da Igreja quando ele ou ela tem uma conexão suficiente com sua própria congregação. Os paroquianos que estavam fortemente comprometidos com a igreja eram tipicamente aqueles que tiveram vários contatos com a igreja durante o ano. A maioria dos que estavam considerando deixar a igreja eram aqueles que não tiveram nenhum contato com a igreja durante o ano passado. O resultado é baseado no relatório quadrienal da Igreja "The Challenged Church: The Evangelical Lutheran Church of Finland in 2008-2011", publicado na terça-feira 23 de outubro de 2012. "O estudo foi escrito por Harri Palmu, PhD, Hanna Salomäki, PhD, Kimmo Ketola e Kati Niemelä do Centro de Pesquisa da Igreja. A Igreja Luterana estabeleceu a meta em sua estratégia de que a congregação deveria alcançar seus membros cinco vezes por ano. Apenas dez por cento dos finlandeses sentiram que tinham recebido contato pessoal de uma congregação pelo menos cinco vezes por ano ( Gallup Ecclesiastica 2011 , N=4930 ) . Os contatos incluem não apenas reuniões, mas também outros contatos pessoais de congregações, como uma carta . A pesquisa mostra que tanto a participação regular como ocasional nas atividades da igreja diminuiu durante o período de quatro anos . O culto principal perdeu 14% de sua freqüência em quatro anos . Em 2011, 6% dos finlandeses (7% dos membros da igreja) freqüentavam o culto pelo menos mensalmente, mas a maioria (66%) freqüentava menos de uma vez por ano ou não freqüentava de todo. Os finlandeses eram menos propensos a assistir aos serviços nos feriados públicos. A freqüência aos serviços nos feriados mais populares caiu 16% em quatro anos . Por exemplo, o número de pessoas que assistiram aos serviços de Natal foi mais de 130 000 em 2011 do que quatro anos antes. No entanto, houve também exemplos do oposto. Um projeto para desenvolver o culto mostrou que os números de comparecimento às reuniões nas igrejas que se esforçam muito para planejar o culto. Para muitos finlandeses, os cultos nas igrejas têm sido um elo importante com a igreja, mas atingem uma proporção menor de finlandeses do que nunca . 78% dos finlandeses foram batizados em 2011 (84% em 2007) . A proporção de ordenações nas igrejas diminuiu significativamente ao longo dos anos 2000 . No ano passado, os casamentos na igreja representaram 53% de todos os casamentos, e para 62% dos casais dos quais pelo menos um era membro. Os candidatos mais frequentes para um casamento na igreja foram aqueles que se casaram pela primeira vez e aqueles com menos de 35 anos de idade. Não há diminuição similar na proporção de enterros na igreja . Cerca de 95% das pessoas falecidas receberam um enterro na igreja em 2011 . Os resultados desafiam a igreja a dar maior ênfase à manutenção do contato após o culto na igreja . O relatório quadrienal mostra que uma proporção menor de paróquias contatou paroquianos após um serviço religioso do que no passado. A igreja está ativa on-line A igreja desenvolveu novas maneiras de interagir com o público durante o período em análise, com um aumento muito rápido no uso das mídias sociais e da comunicação on-line. O projeto Vida Espiritual Online ( HEV ) foi lançado em 2009 . Tem sido utilizado para desenvolver, entre outras coisas, o trabalho espiritual online , os próprios serviços online da Igreja e o treinamento de pessoal . A igreja tem uma coluna de escuta no site Suomi24 e sua própria página Igreja na Finlândia no Facebook. A página FB oferece um chat com um funcionário da igreja. A eleição do arcebispo gerou muita discussão na mídia. Tanto na mídia impressa quanto na social, foi discutido o status de casais do mesmo sexo na igreja e o abuso de crianças e o sigilo confessional relacionado nas comunidades religiosas. O neo-teísmo estimulou o debate sobre blasfêmia. Dezenas de milhares de voluntários A Igreja tem prestado atenção ao fortalecimento do trabalho voluntário nos últimos anos.</w:t>
      </w:r>
    </w:p>
    <w:p>
      <w:r>
        <w:rPr>
          <w:b/>
          <w:color w:val="FF0000"/>
        </w:rPr>
        <w:t xml:space="preserve">id 13</w:t>
      </w:r>
    </w:p>
    <w:p>
      <w:r>
        <w:rPr>
          <w:b w:val="0"/>
        </w:rPr>
        <w:t xml:space="preserve">Como os extratos naturais de plantas são difíceis de obter em tão grandes quantidades, a maioria dos produtos petrolíferos disponíveis no mercado contém vários ingredientes químicos ou são diluídos com óleos de qualidade inferior, de qualidade comercial. Alguns óleos são contaminados com substâncias estranhas que você pode economizar nos custos de produção. A pureza não é um fator para determinar a qualidade de um óleo essencial. As plantas utilizadas e sua qualidade são condições de crescimento que também afetam a qualidade do óleo extraído. É importante que as empresas que vendem óleos essenciais tenham que analisar seus óleos essenciais para ter certeza de que cada amostra mede até padrões de qualidade rigorosos em toda a linha. Os testes comuns usados para controle de qualidade incluem avaliação sensorial, cor e clareza, e testes laboratoriais e de laboratório usando cromatografia de gás e espectrometria de massa ( GC-MS ). GC PMS é a principal ferramenta usada para identificar e analisar óleos voláteis. Uma maneira simples de conhecer a qualidade de um produto petrolífero essencial é sempre verificar se ele possui um certificado AOC , que é um acrônimo para a certificação Appelation d' Origine Controlee . A certificação AOC é um desafio e só é dada em um ambiente de qualidade controlada em campos de alta altitude na França a partir de plantas extraídas do óleo. No entanto, há muitos produtos sem essa certificação de qualidade também são genuínos e desejáveis. Muitos clientes compram óleos voláteis sintéticos, acreditando que sejam puros. Na verdade, alguns deles podem ser tóxicos. A maioria dos óleos sintéticos contém solventes à base de óleo que são prejudiciais à nossa saúde e ao meio ambiente. Um remédio caseiro fácil para distinguir entre óleo essencial puro e sintético é colocar várias gotas de óleo em papel absorvente. Os óleos essenciais puros não deixam qualquer resíduo quando são evaporados a seco, os solventes de óleo bruto deixam. É recomendável comprar óleos de boa qualidade, puros, mesmo que sejam mais caros, porque a intervenção barata perda de imitação de toda a razão para o uso de óleos essenciais.</w:t>
      </w:r>
    </w:p>
    <w:p>
      <w:r>
        <w:rPr>
          <w:b/>
          <w:color w:val="FF0000"/>
        </w:rPr>
        <w:t xml:space="preserve">id 14</w:t>
      </w:r>
    </w:p>
    <w:p>
      <w:r>
        <w:rPr>
          <w:b w:val="0"/>
        </w:rPr>
        <w:t xml:space="preserve">A NACIONALIZAÇÃO FOI UM EIXO CUSTO Em que base será construída a economia do novo estado ? e é uma solução prática mais importante do que a política do dia-a-dia. Na Estônia, a decisão correta foi tomada em 1992. Quem comprará uma fábrica de segunda mão? Funciona e produz, mas as máquinas são antigas, as instalações estão em mau estado e a eficiência de produção é deficiente. A fábrica não tem produtos de exportação, mas importa suas matérias primas do exterior. Há uma grande força de trabalho e a fábrica está endividada até o beiral. Tal coisa deve então ser vendida. Após o colapso do socialismo, todos os países socialistas ficaram chocados ao descobrir que suas economias estavam em pior forma do que haviam imaginado. Havia fábricas produzindo marcas conhecidas e procuradas dentro do Bloco Oriental. Parecia que essas fábricas estariam ganhando dinheiro mesmo em um sistema econômico diferente. O ponto cego dos políticos era que ninguém realmente tinha uma idéia clara sobre quais mercadorias estavam sendo feitas em outros lugares do mundo e a que preço. Com a abertura das fronteiras, a concorrência internacional atingiu a indústria que tinha sido abrigada pela Cortina de Ferro como um vendaval. Em Tallinn, a colônia de pescadores Kirov produziu um xampu popular chamado Merenvaahto (espuma marinha). Na escassez de matérias-primas da União Soviética, o xampu era baseado em óleo de peixe, mas um processo de fabricação sofisticado e de alta tecnologia produzia um xampu perfeitamente bom, o melhor disponível nas lojas da Estônia Soviética. A espuma marinha não viveu muito tempo na Estônia livre. O antigo mundo socialista estava cheio de produtos similares, bons em si, mas inviáveis. Salvem as fábricas Os líderes políticos da Estônia recém independente enfrentaram um problema terrível. Praticamente toda a indústria do país estava em colapso por causa de sua falta de competitividade e produtos obsoletos. Se algo não fosse feito rapidamente, a Estônia estaria produzindo principalmente produtos agrícolas mal pagos a preços excessivos. Ao mesmo tempo, havia outro problema: toda a indústria era estatal e o Estado socialista tinha provado ser um mau proprietário. As fábricas precisavam de proprietários que tivessem seu próprio dinheiro em jogo e um interesse correspondente no futuro da fábrica. Nos vários países socialistas, a indústria foi privatizada de acordo com princípios diferentes. Foi vendido em leilão para arrecadar dinheiro para os cofres vazios do estado. Foi entregue aos trabalhadores, porque os trabalhadores tinham realmente construído a fábrica, ou foi distribuída a toda a população sob a forma de títulos com os quais eles podiam subscrever ações nas fábricas. Os estónios sempre foram viajantes sensatos, como diz o conhecido ditado, não é mais necessário inventar a bicicleta, ela foi inventada. Eles olharam para o que estava sendo feito em outro lugar sem preconceitos e assim escolheram o modelo alemão. Após a reunificação, a Alemanha criou a Treuhand para privatizar o patrimônio industrial da RDA, com ênfase no investimento, e não no preço da planta industrial. A Agência Estoniana de Privatizações foi criada na Estônia e imediatamente após as primeiras eleições parlamentares livres, no outono de 1992, começou a privatização. A privatização era urgente, pois alguns grandes empregadores já estavam operando com empréstimos de emergência e alguns já tinham suas dívidas congeladas pelo Estado. A primeira lista incluía 38 grandes empresas, algumas das quais ainda operam sob seus antigos nomes, como o fabricante de confeitos Kalev ou a principal fábrica de camisas estoniana Sangar. No total, pensava-se que a privatização envolveria cerca de 200 grandes empresas e 3 000 pequenas e médias empresas. O objetivo era privatizar a indústria durante 2 a 3 anos em uma sucessão de listas de privatização. Como os acordos foram negociados, eles levaram tempo para serem concluídos. O foco estava, portanto, em algumas dezenas de empresas</w:t>
      </w:r>
    </w:p>
    <w:p>
      <w:r>
        <w:rPr>
          <w:b/>
          <w:color w:val="FF0000"/>
        </w:rPr>
        <w:t xml:space="preserve">id 15</w:t>
      </w:r>
    </w:p>
    <w:p>
      <w:r>
        <w:rPr>
          <w:b w:val="0"/>
        </w:rPr>
        <w:t xml:space="preserve">As PME são a chave para o futuro As pequenas e médias empresas estão otimistas sobre o futuro, de acordo com um recente Barômetro das PMEs . O aumento da rotatividade e a melhoria dos números de lucratividade estão aumentando a confiança, incentivando até mesmo novos investimentos e o aumento do pessoal. É particularmente agradável notar que o faturamento e a rentabilidade das PMEs na região de Varkaus estão acima da média nacional. As pequenas e médias empresas são a chave para o emprego e a prosperidade, e sua importância para o crescimento e desenvolvimento do mercado interno é inegável. Na região de Varkaus, isto está se tornando mais pronunciado à medida que a indústria florestal tradicional se livra de suas atividades em face da reestruturação . As PMEs desempenham um papel fundamental na construção do futuro da economia local. Eles também possuem o maior potencial de crescimento . Eles têm a oportunidade de expandir, introduzir novas inovações, criar novos empregos e, assim, prosperidade. As PMEs frequentemente recebem muito pouca atenção nas decisões municipais. Em Varkaus, por exemplo, durante muito tempo, o nome de uma grande empresa foi tomado como garantido e o apoio ao empreendimento local foi escasso no terreno. Ao longo dos anos, isso tem sido reconhecido, mas as necessidades das empresas ainda devem ser melhor levadas em conta. A comunicação entre as empresas e os responsáveis pela política econômica deve ser estreita, natural e suave. Neste sentido, o trabalho de pés com as empresas é de incalculável valor. O planejamento também deve ser mais responsivo às necessidades da vida profissional. Os municípios devem ter sempre em reserva lotes comerciais adequados. Como região de mudança estrutural, a região de Varkaus tem, há alguns anos, uma oportunidade única de obter apoio financeiro externo para as necessidades de nascimento e crescimento das PMEs. Infelizmente, o interesse das empresas tem sido tépido. Esses subsídios destinados a esse fim ameaçam falhar a marca. Além disso, muito poucas dessas empresas estão participando de esquemas nacionais de inovação. Os empreendedores têm um papel a desempenhar no incentivo a isso.</w:t>
      </w:r>
    </w:p>
    <w:p>
      <w:r>
        <w:rPr>
          <w:b/>
          <w:color w:val="FF0000"/>
        </w:rPr>
        <w:t xml:space="preserve">id 16</w:t>
      </w:r>
    </w:p>
    <w:p>
      <w:r>
        <w:rPr>
          <w:b w:val="0"/>
        </w:rPr>
        <w:t xml:space="preserve">Mikko Salonen, CEO da Federação Finlandesa de Orientação, que passou pelo escritório da Virkiä-Jukola em sua turnê pela região, destacou que a série de três competições da Copa do Mundo na região culminará com a abertura da Copa do Mundo em Lapua, em meados de junho, e com o revezamento da Jukola: "Um aglomerado de grandes eventos de orientação na Ostrobotnia do Sul é apenas uma coincidência, já que as competições foram abertas aos clubes. No mesmo fôlego, Salonen acrescenta que a federação está ciente do fato de que as pessoas aqui querem e sabem como organizar corridas de alta qualidade. Salonen também descarta que a semana de corridas Fin5 em 2012 se encaixaria bem nesta região. A última Fin5 semana na província foi realizada em 1994 em Lapua e Ylistaro, quando as competições foram realizadas em Simpsiö ( 1º dia ), Untamala ( 2º e 3º dia ) e Simpsiö ( 4º e 5º dia ). A visita do CEO não foi apenas uma visita, pois o chamado "Acordo de Emissões" entre a SSL e a Virkiä-Jukola foi assinado na mesma ocasião. Juha Nivukoski, Secretário Geral de Viesti, disse que o contrato de arrendamento garante à Virkiä-Jukola o uso de 900 cartões, 300 selos de grade, 20 selos de partida, 16 grades online e 14 selos de leitor para a linha de chegada. O contrato nos garante selos de grade testados. Durante o inverno, representantes da Virkiä têm negociado com a federação para obter um subsídio para a organização da primeira rodada da Copa do Mundo - o Sr. Salonen nos informou durante sua visita que a federação pagará certos custos estabelecidos pela Federação Olímpica Internacional (IOF), que serão da ordem de alguns milhares de euros. Tanto o Sr. Salonen quanto o Sr. Reimo Uljas, presidente da Kaukametsäläinen e o Sr. Arvo Kantola, supervisor da SSL, que participaram da reunião do Comitê Organizador, declararam que os arranjos da Virkiä-Jukola estavam dentro do cronograma. Entretanto, eles queriam intensificar o recrutamento de voluntários. A expressão alegre de Mikko Salonen, CEO da Federação de Orientação, é contagiante para todos os envolvidos em Virkiä-Jukola.</w:t>
      </w:r>
    </w:p>
    <w:p>
      <w:r>
        <w:rPr>
          <w:b/>
          <w:color w:val="FF0000"/>
        </w:rPr>
        <w:t xml:space="preserve">id 17</w:t>
      </w:r>
    </w:p>
    <w:p>
      <w:r>
        <w:rPr>
          <w:b w:val="0"/>
        </w:rPr>
        <w:t xml:space="preserve">A maior conquista da ciência moderna é sem dúvida a reinvenção da lei da evolução, segundo a qual todo o universo, assim como todas as criaturas nele contidas, evoluem de formas imperfeitas para formas cada vez mais elevadas e nobres. Esta lei era conhecida dos sábios de antigamente e ensinada pelos sacerdotes nas escolas do templo, mas foi esquecida na era cristã. Ainda hoje, os teólogos acham difícil reconhecer a validade da lei da evolução em relação à raça humana e ao ser humano individual. Mas por que o homem deveria ser uma exceção à regra geral e não evoluir também de acordo com a mesma lei de toda a natureza? A lei da evolução é universal, não há exceção a ela. A natureza é como uma escada de sete degraus ao longo dos quais as criaturas descem e sobem em sua evolução. No degrau mais baixo destas escadas, até onde o olho humano pode ver, estão os seres encerrados no mundo mineral, no degrau mais alto estão as plantas e os animais e no degrau mais alto desta escada evolutiva está o homem. Já nos escritos sagrados dos indo-arianos esta doutrina é expressa nas palavras: pedra torna-se planta, planta torna-se animal e animal torna-se homem. Segundo o antigo misticismo , que é a mãe de toda a verdadeira religião , ciência e filosofia , existem três outros reinos da natureza , os reinos elementares , abaixo do reino mineral , que são ainda menos desenvolvidos que os seres contidos no reino mineral ; eles só podem ser vistos pelo olho espiritual clarividente . As formas externamente visíveis da natureza são, no entanto, apenas cortinas e vasos para algo que está em sua base e se desenvolve neles . A ciência chama-lhe a mônada , a religião a alma . Nos círculos civilizados , começa a se entender que não só os seres humanos são almas , mas também animais e até plantas , como o misticismo ensinou desde tempos imemoriais . Os reinos da natureza são estágios de passagem e desenvolvimento da alma ( mônada ) . O reino humano é uma ponte e uma passagem para estágios ainda mais elevados de desenvolvimento, onde o homem se torna super-humano. O cristianismo , como toda religião verdadeira , também fala deste desenvolvimento superior do homem . Quando sua orientação purista rejeita o seguimento de Cristo ou "tornar-se Cristo", mas em vez disso ensina que o homem após sua morte terrena dá o salto para o céu ou para o inferno, bem-aventurança eterna ou condenação eterna, porque o Salvador do mundo Jesus Cristo pregou-se voluntariamente na cruz para expiar os pecados dos homens , que o homem só precisa acreditar para ser salvo de todas as imperfeições da existência , é responsável pelo fato de que nos tempos modernos milhões de pessoas estão alienadas do cristianismo e milhares estão caindo fora da Igreja , porque as doutrinas cristãs parecem estar em guerra com a razão , quando seu significado mais profundo não é explicado espiritualmente , científica ou filosoficamente . Os místicos cristãos, como os místicos de todas as grandes religiões e os sábios de todas as nações e tempos, têm ensinado consistentemente por milênios que existe um ser superior, espiritual, um anjo ou deus ( self ) encarnado no homem, que vem dos reinos superiores de nosso planeta e de nosso sistema solar, superespirituais , mas por sua arrogância e egoísmo , estupidez e luxúria , foi banido de seu lar espiritual , o mundo sem forma , aqui na terra pelo caminho do sofrimento e da decepção de aprender a conhecer sua divindade , ou seja . comunhão com o "Deus do Universo" e para realizá-lo em suas vidas através do serviço. A religião cristã, segundo o apóstolo Paulo, chama "Deus-homem" a uma pessoa que alcançou o autoconhecimento de sua natureza divina, ou Cristo . Esta designação é retirada dos antigos mistérios , onde expressava o grau de desenvolvimento e iniciação que permite ao homem renunciar voluntariamente à cruz do corpo terreno, para se erguer</w:t>
      </w:r>
    </w:p>
    <w:p>
      <w:r>
        <w:rPr>
          <w:b/>
          <w:color w:val="FF0000"/>
        </w:rPr>
        <w:t xml:space="preserve">id 18</w:t>
      </w:r>
    </w:p>
    <w:p>
      <w:r>
        <w:rPr>
          <w:b w:val="0"/>
        </w:rPr>
        <w:t xml:space="preserve">A Nummelan Aluelämpö investe fortemente no uso de combustíveis renováveis domésticos e locais, tais como cavacos florestais, em seu fornecimento de energia. O uso de biocombustíveis permite preços de energia competitivos e operação ecologicamente correta, o que também foi um critério importante para Martela na escolha de sua solução energética - O acordo reduzirá as emissões de dióxido de carbono de nossa empresa em até 87% e os custos de energia em menos do que antes. Somos o maior empregador privado do município de Vihti e, ao escolher o aquecimento distrital para nossa produção de calor, estamos também aumentando o respeito pelo meio ambiente do município , diz Pasi Rautiainen, Gerente de Fábrica da Martela . A Nummelan Aluelämpö construiu quase 20 km de rede de aquecimento distrital. Já temos mais de 100 contratos de aquecimento distrital e o forte crescimento continua. O aquecimento distrital é uma forma eficiente, fácil e ambientalmente correta de aquecer propriedades , diz Jarmo Kuosa , CEO da Nummelan Aluelämmö . A Adven é uma empresa de energia que fornece soluções energéticas confiáveis e aquecimento distrital . As operações da Adven baseiam-se em soluções completas adaptadas às necessidades de seus clientes, proporcionando uma produção de energia confiável e econômica com o mínimo impacto ambiental. Os produtos da Adven incluem vapor e resfriamento industrial, calor, soluções de resfriamento, gás e eletricidade. O faturamento da Adven em 2012 foi de 186 milhões de euros. Para mais informações, visite www.adven.fi .</w:t>
      </w:r>
    </w:p>
    <w:p>
      <w:r>
        <w:rPr>
          <w:b/>
          <w:color w:val="FF0000"/>
        </w:rPr>
        <w:t xml:space="preserve">id 19</w:t>
      </w:r>
    </w:p>
    <w:p>
      <w:r>
        <w:rPr>
          <w:b w:val="0"/>
        </w:rPr>
        <w:t xml:space="preserve">Jari ainda está me treinando e durante a última dieta eu tive a oportunidade única de treinar com ele também. A oportunidade tem sido inestimável e desde o final do outono do ano passado consegui organizar minha agenda para poder treinar com eles quase o tempo todo. No outono, outra parte do "departamento junnu", Juuso Salolahti, também se juntou à equipe. O principal lugar para treinar em Tampere é o WFC e, ocasionalmente, também podemos ser vistos em Nokian Liikuntamaailmailma . O objetivo deste ano é aumentar o máximo de massa muscular possível para que a forma física permaneça, pelo menos, um pouco razoável. Aqui está um ano inteiro para crescer, portanto, não há necessidade de pressa só por causa do peso. Desde as corridas dos últimos anos até hoje eu ganhei 20 kg e mais parece estar chegando. Aqui estão algumas fotos da minha condição atual; vou escrever aqui sobre minha jornada em direção às corridas CBB do outono de 2015. Você também pode me seguir no instagram como @joonaslepp .</w:t>
      </w:r>
    </w:p>
    <w:p>
      <w:r>
        <w:rPr>
          <w:b/>
          <w:color w:val="FF0000"/>
        </w:rPr>
        <w:t xml:space="preserve">id 20</w:t>
      </w:r>
    </w:p>
    <w:p>
      <w:r>
        <w:rPr>
          <w:b w:val="0"/>
        </w:rPr>
        <w:t xml:space="preserve">Em 6 de outubro, uma mensagem de rádio foi recebida em Moscou da ilha de Saaremaa ( Ezel ): "Estou desligando o relógio de rádio, estamos indo para a batalha final e decisiva" . Mas nossa unidade especial ainda não voou para ajudar, pois estava lutando nas ilhas de Moonzundsk ( Mostsny ? ? ? ) . Por que nos atrasamos no envio de um destacamento a tempo? Que nós não sabíamos . O comandante da marinha VVS (Forças Militares) apareceu no aeroporto acompanhado pelos oficiais do pessoal e do serviço técnico-engenheiro. Ele deu uma ordem ao comandante do 13º IAP (Regimento de Caças): dentro de 24 horas para completar o grupo de pilotos e garantir seu vôo para o aeroporto de Hanko em 7 de outubro. Mas tínhamos três aviões naquela época . A estes foram acrescentados mais três aviões "ishatska" ( I-16 ? ? ? ) e o trabalho estava em pleno andamento . Catorze técnicos, engenheiros, rapidamente começaram a reparar todos os aviões. Fui chamado para o posto de comando. Já havia alguns pilotos familiares sentados ali. O chefe de pessoal do regimento anunciou a formação de um grupo de pessoal designado para reforçar a força aérea estacionada nas Ilhas Moonzundski. Major Raitberg , o chefe de estado-maior do regimento, leu : - Tenente Vasiliev - comandante do primeiro esquadrão , ele também é o mais velho do esquadrão , Tenente Denisov - o piloto mais velho do primeiro esquadrão . Denisov , como se picado , pulou e, interrompendo o chefe de estado-maior, gritou : - Eu sou o comandante do esquadrão ! Por que fui rebaixado de repente? - Sente-se, camarada Denisov! Baisultanov também é comandante de esquadrão , mas também voa como piloto sênior , - disse o Chefe de Gabinete e continuou a ler a ordem - Tenente Júnior Staruhin - piloto do primeiro esquadrão , Tenente Golubev - comandante do segundo esquadrão , ele também é comandante adjunto do departamento , Tenente Baisultanov - piloto sênior do segundo esquadrão , Tenente Júnior Tatarenko - piloto do segundo esquadrão . Então o Major Raitberg comandou a preparação do vôo de transferência para Hanko , para o Capitão Ilina , o mais antigo do Departamento de Vôo da Hanko . Até a noite estudaremos a rota do vôo de transferência . Corria ao longo da parte central do Golfo da Finlândia, cuja linha costeira esteve em mãos inimigas durante 400 quilômetros. Preparamos algumas opções de combate para o caso de encontrarmos combatentes inimigos. Muita atenção foi dada ao pouso no aeródromo de Hango, que estava sob fogo constante da artilharia finlandesa. Ainda tínhamos até de manhã, então fizemos as malas e fomos para a cidade, para as famílias. Sashenka, felizmente, estava em casa. Ela ficou em silêncio por um longo tempo, olhando com nitidez como se eu tivesse me tornado um estranho. - Aí está, Sashenka. Se fôssemos todos ossos, o resto derreteria. Amanhã vou voar em uma missão e voltarei para você novamente... Depois das minhas palavras, ele baixou a cabeça e, sem olhar para mim, perguntou: - Diga-me, e não me engane. É verdade que você caiu no lago no avião? Foi o que a esposa de um dos pilotos me disse há uma semana - Vamos lá, Sasha! Era o Sargento Viktor Golubev quando ele mergulhou. Eles me confundiram com o mesmo nome... Eu menti para não assustá-la. Ah, como o tempo voa antes de um divórcio! Algumas horas voaram como se estivessem num piscar de olhos. Às oito horas da manhã eu já estava no aeroporto verificando o avião. Voltei minha atenção para a nova forma dos tanques auxiliares. O técnico disse que com estes tanques você pode voar a 500 km por hora. Ele disse que os encheria após um vôo de teste. Mas eu insisti para que fossem preenchidos imediatamente. No aeroporto, liguei a torneira de gasolina para os tanques extras.</w:t>
      </w:r>
    </w:p>
    <w:p>
      <w:r>
        <w:rPr>
          <w:b/>
          <w:color w:val="FF0000"/>
        </w:rPr>
        <w:t xml:space="preserve">id 21</w:t>
      </w:r>
    </w:p>
    <w:p>
      <w:r>
        <w:rPr>
          <w:b w:val="0"/>
        </w:rPr>
        <w:t xml:space="preserve">A Cloudpoint está comprometida em ajudar seus clientes em todas as situações. Pensamos por você antes de apertar um botão em um mundo em constante mudança. Nossa abordagem colaborativa garante o sucesso onde trabalhamos. Neste blog, publicamos notícias sobre as aplicações do Google e nossas atividades. 4 de julho de 2012 Como adicionar um vídeo de saudação a um evento do Google+ Na semana passada, o Google+ lançou um versátil recurso de Eventos que pode ser usado para criar um convite para uma festa de aniversário, ou usado efetivamente no local de trabalho para organizar uma videoconferência cronometrada, por exemplo. Com a função Eventos é possível organizar uma videoconferência Hangouts em um determinado momento e enviar um convite às pessoas desejadas, por exemplo, para uma reunião de projeto através deste . Você pode saber com antecedência que o horário da reunião estará ocupado e você quer definir claramente o tema da reunião para todos os participantes . Então por que não adicionar um vídeo do YouTube com as informações necessárias diretamente ao convite!</w:t>
      </w:r>
    </w:p>
    <w:p>
      <w:r>
        <w:rPr>
          <w:b/>
          <w:color w:val="FF0000"/>
        </w:rPr>
        <w:t xml:space="preserve">id 22</w:t>
      </w:r>
    </w:p>
    <w:p>
      <w:r>
        <w:rPr>
          <w:b w:val="0"/>
        </w:rPr>
        <w:t xml:space="preserve">A Universidade Aberta de Ciências Aplicadas oferece a oportunidade de estudar em uma universidade de ciências aplicadas, independentemente de seu nível de educação ou idade, sem ser um estudante de graduação. Estudos universitários abertos são adequados para qualquer pessoa interessada em se desenvolver e suas habilidades profissionais, e para aqueles que estão planejando começar a estudar em uma universidade de ciências aplicadas em um estágio posterior. Em uma universidade aberta de ciências aplicadas você pode completar partes de um mestrado, exceto para estágios e uma tese. Você pode escolher entre nossa ampla gama de cursos abertos de ciências aplicadas em quase todos os programas de graduação da Satakunta UAS . O ensino é organizado em todas as nossas localidades em Huittinen , Kankaanpää , Pori e Rauma . Os atuais cursos abertos da Satakunta University of Applied Sciences podem ser encontrados em www.samk.fi / avoinamk. Se você não encontrar o curso que está procurando em nosso site, por favor peça a nossa equipe para outras possibilidades. Outras universidades de ciências aplicadas têm seus próprios sites e os cursos abertos estão disponíveis no portal nacional www.avoinamk.fi . Os estudos de mestrado abertos são flexíveis e bem adequados para o estudo ao lado do trabalho. Os cursos são organizados durante o dia, à noite e nos fins de semana. Os cursos também estão disponíveis como cursos completos ou parcialmente on-line e são ministrados principalmente no contexto da educação básica, de modo que os estudantes que estudam na Universidade Aberta de Ciências Aplicadas estudam no mesmo grupo que os estudantes que estudam para uma graduação. Alguns cursos são ministrados separadamente, neste caso o grupo de estudantes consiste principalmente de estudantes da Open University of Applied Sciences. Os cursos ministrados separadamente são geralmente realizados à noite ou nos fins de semana. Os participantes devem se inscrever para um curso através da Universidade Aberta de Ciências Aplicadas pelo menos duas semanas antes do início do curso. Os participantes serão admitidos por ordem de chegada. A inscrição é fácil através do formulário web em www.samk.fi / avoinamk. Se você não puder participar do curso, deverá cancelar seu lugar pelo menos três dias antes do início do curso, caso contrário, cobraremos a taxa total do curso. Você receberá uma transcrição dos registros dos cursos realizados no contexto da educação básica , que lhe será enviada após a inscrição da nota do curso . Se desejar, você também receberá um certificado separado para cursos realizados no contexto da educação básica, que você pode solicitar a nosso pessoal. Para cursos realizados separadamente, você receberá um certificado assinado pelo professor responsável pelo curso e pela pessoa encarregada do centro de treinamento contínuo. O certificado será enviado a você assim que o professor tiver avaliado seu curso. Os cursos realizados na Universidade Aberta de Ciências Aplicadas podem ser reconhecidos se você continuar seus estudos como estudante com diploma em uma data posterior. O credenciamento dos estudos concluídos será feito de acordo com os requisitos de graduação em vigor no momento. Se os requisitos de graduação mudarem , os créditos não substituem necessariamente um curso completo de estudos . O credenciamento é sempre uma questão para a instituição anfitriã , portanto você também pode solicitar credenciamento para estudos abertos UAS na Satakunta UAS de outras instituições . Se você completou pelo menos 60 créditos de estudos de acordo com os objetivos do currículo de um programa de graduação , você pode obter o direito de completar o curso sem o exame de seleção tradicional . 60 créditos devem ser completados antes do prazo de inscrição . Para alguns programas, também organizamos estudos de caminhos específicos visando a conclusão de 60 créditos . Os estudos universitários de ciências aplicadas são estudos de ensino superior orientados para a prática, nos quais a teoria e a prática estão em relação adequada entre si. A responsabilidade de aprender é do aluno e o papel do professor é proporcionar ao aluno a oportunidade de desenvolver seus conhecimentos . O ensino da SAMK é baseado em princípios comuns, com foco no centro do aluno e na orientação para a vida profissional. Para mais informações sobre as habilidades e estilos de aprendizagem que são úteis para o estudo, veja www.avoinamk.fi . Ao iniciar seus estudos, você receberá um logotipo SAMK ,</w:t>
      </w:r>
    </w:p>
    <w:p>
      <w:r>
        <w:rPr>
          <w:b/>
          <w:color w:val="FF0000"/>
        </w:rPr>
        <w:t xml:space="preserve">id 23</w:t>
      </w:r>
    </w:p>
    <w:p>
      <w:r>
        <w:rPr>
          <w:b w:val="0"/>
        </w:rPr>
        <w:t xml:space="preserve">Elisabeth Nordgren eleita Presidente da Associação de Revisores da Finlândia 28.11.2011 A reunião regular de outono da SARV foi realizada no sábado 26.11.2011 na Casa da Ciência em Helsinque. Elisabeth Nordgren foi eleita Presidente da Associação por unanimidade para o biênio 2012-2013 . Elisabeth Nordgren é uma crítica teatral e literária de longa data, tendo trabalhado como jornalista de cultura e teatro para a Hufvudstadbladet , contribuído para a Lysmasken e várias revistas culturais nórdicas, e foi presidente da PEN finlandesa de 1994 a 2005. Nordgren tem sido membro dos júris de Finlandia, Runeberg e Nordic Council Literature Prize. Nordgren também lecionou cursos críticos e literários na Universidade de Helsinque e em centros de educação de adultos. Nordgren fez parte do Conselho da SARV 2003-2004 , 2006-2011 e como Vice-Presidente 2011 . Nordgren é membro da SARV desde 1986. Siskotuulikki Toijonen, a Presidente de longa data do Conselho de Administração da SARV, renunciou a seu próprio pedido e é membro do Conselho da SARV desde 1997 e Presidente de 2002 a 2011. A Sra. Toijonen continuará a fazer parte da diretoria da Seção de Literatura da SARV.</w:t>
      </w:r>
    </w:p>
    <w:p>
      <w:r>
        <w:rPr>
          <w:b/>
          <w:color w:val="FF0000"/>
        </w:rPr>
        <w:t xml:space="preserve">id 24</w:t>
      </w:r>
    </w:p>
    <w:p>
      <w:r>
        <w:rPr>
          <w:b w:val="0"/>
        </w:rPr>
        <w:t xml:space="preserve">Free Spins do Casino Free SpinsCasino.com é um dos principais sites de spins gratuitos da Finlândia, onde você sempre encontrará as últimas atualizações sobre as ofertas de spins gratuitos de uma grande variedade de cassinos online. Você pode começar a jogar com uma mão completamente livre e, em seguida, usar nossas dicas de giros grátis para ganhar dinheiro real. Aproveite também a oportunidade de gostar de nossa página no Facebook , então você terá a maneira mais fácil e rápida de ler as últimas notícias grátis do cassino.com . Por que os cassinos oferecem rotações gratuitas? O jogo em cassino já acontece há muitos anos, mas recentemente eles começaram a oferecer cada vez mais spins gratuitos. Você provavelmente está se perguntando o que os cassinos online se beneficiam disso e o que eu ganho com isso como jogador. Os jogadores ganham mais porque temos uma chance gratuita de ganhar dinheiro real . Outro benefício é que podemos tentar diferentes cassinos online para encontrar aquele de que mais gostamos. Oferecer giros grátis é uma boa oportunidade para eles mostrarem suas ofertas de jogo e darem a conhecer o cassino a jogadores que de outra forma não estariam interessados. Os giros grátis também podem ser usados para seduzir os jogadores a darem uma olhada dentro do cassino. Na página free spins casino.com você encontrará apresentações da maioria dos cassinos online que têm bom potencial para atrair seus clientes. Bônus gratuitos Agora você sabe um pouco sobre como funcionam as rotações gratuitas, mas a pergunta que provavelmente vem à mente é: existem mais bônus gratuitos que você pode obter sem necessidade de depósito? Giros livres ou sem bônus de depósito não são definitivamente a mesma coisa . Um bônus sem depósito é qualquer bônus que não requer depósito . Muitas vezes um bônus sem depósito pode ser, por exemplo, 10 euros que você recebe ao se inscrever em um site de jogos . Muitas vezes spins grátis também são bônus sem depósito , pois você recebe um spin grátis sem ter que depositar dinheiro . Às vezes, um depósito de 10 euros pode ser necessário antes de você obter as rotações gratuitas e não é um bônus sem depósito. Sobre o Site Nós trabalhamos diariamente para garantir que oferecemos as melhores rotações gratuitas aqui em nosso site . Os cassinos mudam suas promoções constantemente e em um ritmo rápido , o que pode ser difícil de acompanhar se você não tiver tempo de passar por todas elas . É por isso que nós ajudamos você a encontrar as últimas promoções e rotações gratuitas. Também trocamos com os melhores cassinos para oferecer a nossos leitores rotações gratuitas especializadas e personalizadas. Estas são ofertas especiais que você não pode obter em nenhum outro lugar. Se você tiver alguma dúvida sobre como eles funcionam, sinta-se à vontade para perguntar e ficaremos muito felizes em responder a qualquer pergunta que você possa ter. Nós revemos o correio diariamente e fazemos o melhor para responder a todos para que não haja dúvidas.</w:t>
      </w:r>
    </w:p>
    <w:p>
      <w:r>
        <w:rPr>
          <w:b/>
          <w:color w:val="FF0000"/>
        </w:rPr>
        <w:t xml:space="preserve">id 25</w:t>
      </w:r>
    </w:p>
    <w:p>
      <w:r>
        <w:rPr>
          <w:b w:val="0"/>
        </w:rPr>
        <w:t xml:space="preserve">De acordo com o programa Change Diabetes in Children da Federação Internacional de Diabetes (IDF), existem 480 000 crianças com diabetes tipo 1 no mundo inteiro, das quais 250 000 vivem em países em desenvolvimento, onde a taxa de mortalidade de crianças com diabetes é espantosa. Na África subsaariana, a expectativa de vida de uma criança com diabetes tipo 1 é inferior a um ano. O número de crianças com diabetes está aumentando constantemente, tornando ainda mais urgente a necessidade de ações concretas e atenção. Mudar o Diabetes na Criança é um programa de responsabilidade social lançado pela Novo Nordisk para cuidar de crianças com diabetes que vivem nos países mais pobres do mundo. Como parte da estratégia da Novo Nordisk de Acesso ao Tratamento do Diabetes, o programa visa criar formas de longo prazo para melhorar o acesso, o fornecimento, a qualidade e reduzir o custo do tratamento do diabetes, particularmente para crianças com diabetes tipo 1 que vivem em países em desenvolvimento. O programa será implementado em parceria com outras empresas líderes em diabetes e ministérios locais de saúde e partes interessadas. Está previsto matricular até 10 000 crianças até 2015. O programa proporcionará treinamento para trabalhadores da saúde, pacientes e parentes. O desenvolvimento da infra-estrutura local será apoiado e as crianças com diabetes tipo 1 receberão insulina e outros tratamentos gratuitos. O programa CDiC utiliza injeções Dose Diária por uma variedade de razões. Uma delas é o tamanho pequeno das seringas, o que as torna mais fáceis de transportar e injetar, especialmente se a própria criança injetar a insulina. O conceito de Dose Diária significa que a insulina nas seringas geralmente não precisa ser exposta ao ar quente ao ar livre por mais de um dia de cada vez, maximizando assim a eficácia da insulina. O tamanho pequeno da seringa reduz muito o risco de uma grande overdose, e as três caixas de seringas tornam mais fácil ver quais doses foram tomadas e quais foram perdidas.</w:t>
      </w:r>
    </w:p>
    <w:p>
      <w:r>
        <w:rPr>
          <w:b/>
          <w:color w:val="FF0000"/>
        </w:rPr>
        <w:t xml:space="preserve">id 26</w:t>
      </w:r>
    </w:p>
    <w:p>
      <w:r>
        <w:rPr>
          <w:b w:val="0"/>
        </w:rPr>
        <w:t xml:space="preserve">Em junho de 2002, Kuoreveden Sähkö Oy se aproximou do Distrito Central da Finlândia da União Finlandesa para a Conservação da Natureza pedindo uma declaração sobre o plano da empresa de construir uma linha elétrica de 110 kV no outono de 2003, de Jämsäti para Hall. A empresa também tentou consultar a associação local da Liga Finlandesa para a Conservação da Natureza, mas atualmente a associação não consegue produzir uma declaração. Ilpo Halinen (Kuoreveden Sähkö Oy) apresentou o plano ao distrito em 18 de junho de 2002. A declaração do distrito deveria estar pronta no início de julho e, no máximo, em meados de julho. A empresa diz que precisa da linha elétrica de 110 kV para atender à demanda adicional de eletricidade, especialmente na área do Kuoreveden Hall, da indústria aeronáutica, entre outras. O distrito não considera necessário aumentar a demanda de eletricidade em geral, mas não avalia a questão em detalhes neste caso particular. A futura linha de energia terá mais de 17 km de comprimento. Todo o corredor de 26 m de largura teria que ser raspado, e o comprimento das árvores seria limitado a cerca de 10 m em cada lado do corredor. A linha elétrica estaria localizada aproximadamente 1,5 km ao norte da reserva natural de Nytkyme e evitaria assentamentos. Um levantamento mais detalhado do projeto no campo não é possível para o distrito devido à falta de tempo e outros recursos . Com base no mapa do plano da empresa de 7 de junho de 2002 e outros relatórios, a linha de energia foi localizada com a devida consideração às considerações ambientais e de conservação da natureza . A linha elétrica não passará por nenhuma área oficial de conservação da natureza, nem junto a ela. No entanto, a linha elétrica não pode ser construída sem perturbar e estragar o meio ambiente e a natureza. Locais naturais a serem circum-navegados Há pelo menos um local natural em terrenos estatais a uma distância de cerca de 200 metros, que está incluído no Plano Ecológico da Área Metsähallitus Kuhmoinen - Kuorevesi (AES), na área do corredor exigido pela linha elétrica. Por razões de conservação da natureza, a linha elétrica deve ser relocalizada para que a linha elétrica não provoque o corte no local AES . O desenho da linha de força ou sua evitação através de uma reserva natural Metsähallitus se tornará um precedente. O meio ambiente em terrenos privados em áreas adjacentes também pode ser de importância para a conservação da natureza. A área de Pierettömännotko ao nordeste de Jämsäki também parece ser potencialmente problemática do ponto de vista da conservação da natureza. A prevenção de tais áreas deve ser considerada como uma alternativa . É provável que existam outros sítios de importância para a conservação da natureza ao longo do corredor. Esta poderia ser a extremidade norte do Lago Leveäjärvi , onde a linha de energia contornaria o site AES Metsähallitus. A perda de área florestal com seus efeitos de borda é uma parte significativa das mudanças de uso do solo resultantes do corredor para a linha elétrica. O projeto deve incluir uma avaliação da perturbação do ambiente natural durante a construção, embora esta seja reduzida no momento do outono do projeto em comparação com a perturbação durante a época de reprodução. O corte necessário para a linha elétrica deve ser realizado fora da época de nidificação das aves de abril a junho. Também é necessário avaliar os inconvenientes causados pela manutenção da linha elétrica, que é uma estrutura permanente e um transtorno final na paisagem. Além disso, devem ser feitos esforços para monitorar os efeitos da linha elétrica na natureza após sua conclusão. Obrigado pela oportunidade de apresentar um parecer à Liga Finlandesa para a Conservação da Natureza, Distrito Central da Finlândia, 8.7.2002</w:t>
      </w:r>
    </w:p>
    <w:p>
      <w:r>
        <w:rPr>
          <w:b/>
          <w:color w:val="FF0000"/>
        </w:rPr>
        <w:t xml:space="preserve">id 27</w:t>
      </w:r>
    </w:p>
    <w:p>
      <w:r>
        <w:rPr>
          <w:b w:val="0"/>
        </w:rPr>
        <w:t xml:space="preserve">Oho ! Foi para a forca. O vocabulário da forca usa apenas palavras finlandesas,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O Carrasco já foi jogado pelo menos 1214 251 vezes . História da forca O jogo provavelmente teve origem na Grã-Bretanha no período vitoriano, e o primeiro registro escrito do jogo foi escrito em 1894 em um livro de Alice Bertha Gomme. No entanto, nos primeiros dias do jogo, o jogo da forca envolvia apenas adivinhar os nomes ingleses de animais como pássaros, predadores e peixes.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adicioná-la ao deleite de outros riesak ... kröhöm ... .</w:t>
      </w:r>
    </w:p>
    <w:p>
      <w:r>
        <w:rPr>
          <w:b/>
          <w:color w:val="FF0000"/>
        </w:rPr>
        <w:t xml:space="preserve">id 28</w:t>
      </w:r>
    </w:p>
    <w:p>
      <w:r>
        <w:rPr>
          <w:b w:val="0"/>
        </w:rPr>
        <w:t xml:space="preserve">Temos sido e continuamos a ser mimados em Sokos pelos trabalhadores, tanto pela renovação como pela democracia. As salas do pessoal estão sendo decoradas com móveis recicláveis e um acabamento de pintura cinza claro nas paredes . Em todo caso, colegas, estamos diante de uma situação difícil. Para dar uma idéia do estado atual da arte, aqui está a gaiola de pássaros, em um estilo simples e grafitado. Tradicional, mas não exagerado. Um ninho de garças . Temos até 15,6 para votar . Os boletins de voto podem ser encontrados na sala de descanso , mas você também pode deixar um comentário no blog . Os seguidores que não fazem parte do bloco também são livres para comentar como devemos votar. Tenho dois favoritos, mas ainda não os revelarei.</w:t>
      </w:r>
    </w:p>
    <w:p>
      <w:r>
        <w:rPr>
          <w:b/>
          <w:color w:val="FF0000"/>
        </w:rPr>
        <w:t xml:space="preserve">id 29</w:t>
      </w:r>
    </w:p>
    <w:p>
      <w:r>
        <w:rPr>
          <w:b w:val="0"/>
        </w:rPr>
        <w:t xml:space="preserve">Notícias da mídia e blogs LGBT de junho de 2010 Atualizado 30.6.2010 O editor-chefe do jornal Green Thread muda Elina Grundström, que é editora-chefe do Green Thread há quatro anos, decidiu renunciar ao cargo de editora-chefe. Seu sucessor será nomeado em uma data posterior e Jukka Vahti foi nomeado editor-chefe interino desde o início de agosto. Novo editor-chefe da Kymen Sanomat Kymen Sanomat escolheu Jenni Järvelä, editor-chefe da Etelä-Suomen Sanomat, como seu novo editor-chefe. Järvelä começará na Kymen Sanomat no início de setembro . Anteriormente, Järvelä trabalhou como editor de notícias e jornalista na Etelä-Suomen Sanomat e como porta-voz. Kymen Sanomia é publicado pela Sanoma Lehtimedia do Grupo Sanoma. Petri Hakala torna-se editora da Satakunnan Kansa Petri Hakala, editora-chefe da Iltalehti, foi nomeada editora da Satakunnan Kansa a partir de 1º de setembro. Antes de ingressar na Iltalehti, Hakala trabalhou como jornalista em jornais como Uudessa Suomessa e Iltalehti, e como gerente de notícias e editorial da Iltalehti. Jouko Jokinen, o atual editor da Satakunta Kansa, será o editor-chefe da Aamulehti em 1 de agosto de 2010 . Iltalehti ainda não escolheu um sucessor para a Hakala . Tapio Sadeoja foi nomeado editor da Ilta-Sanomie Tapio Sadeoja, editor-chefe da Ilta-Sanomie, foi nomeado editor do jornal a partir de 1 de julho. Sadeoja também foi nomeado membro da equipe de gestão da Sanoma News . Como editora, Sadeoja será responsável pelo conteúdo da carteira Ilta-Sanomat , que além da Ilta-Sanomat inclui Iltasanomat.fi , revista de TV , Veikkaaja e revistas temáticas . Sadeoja também continuará como editor-chefe da Taloussanomie . A edição regional Riihimäki de Vart, publicada em Häme, apareceu pela última vez em 23 de junho A Sanoma Kaupunkilehdet, que publica a revista, focalizará a área metropolitana de Helsinki, Uusimaa e sudeste da Finlândia, bem como o serviço online Vartti .fi . Hannes Heikura deixa Helsingin Sanomat Após quase 20 anos, o fotógrafo Hannes Heikura está deixando Helsingin Sanomat . As razões da decisão de Heikura não são conhecidas, mas ele continuará a trabalhar no setor e na fotografia documental. Heikura foi selecionada cinco vezes como Jornalista do Ano e recebeu o Prêmio Fotofinlandia em 2008 e o Prêmio Finlandês de Jornalismo em 2006. Revista de consumo Lifestyle para jovens muçulmanos Uma nova revista de estilo de vida para jovens muçulmanos, Umma, será publicada em agosto. A revista cobrirá moda, esportes e a vida cotidiana da perspectiva da juventude muçulmana e publicará notícias que dizem respeito à juventude muçulmana . A revista também visa atingir jovens da população em geral . A revista é editada por Bilal Sehli e publicada pelo Conselho Islâmico da Finlândia. O novo editor-chefe da revista Turvallisuus, Martti Herman Pisto, assumirá o cargo de novo editor-chefe da revista Turvallisuus no início de agosto, após a aposentadoria do atual editor-chefe, Lauri Kotilainen . Pisto está atualmente trabalhando como Diretor de Gerenciamento de Risco e Segurança na Outokumpu Corporation e como Presidente da Finnsecurity Association. Quando ele se aposentar, Kotilainen terá onze anos como editor-chefe da revista Turvallisuus . Sanoma Magazines muda na gestão editorial Sanoma Magazines renovará parte de sua gestão editorial em agosto, quando Me Naiset , Hyvä Terveys e revista Tiede terão novos gerentes editoriais. Johanna Lahti assumirá como gerente editorial de Me Nainen , passando para a publicação a partir de sua posição como chefe dos departamentos editoriais de entretenimento, TV e Plus da Ilta-Sanomie. Anne Korppila, secretária editorial da revista Fit, foi nomeada editora-chefe da Hyvän Terveyde a partir de 1 de agosto. Annika Mutanen, atualmente editora da revista Tiede, assumirá o cargo de editora-chefe da revista a partir de 14 de agosto. Antes de se juntar à revista Tiede, Mutanen trabalhou nas seções de Relações Exteriores e Ciência da Helsingin Sanomat. Egmont Kustannus Oy Ab nomeou Jaana Lindvall-Hark como Diretora Administrativa.</w:t>
      </w:r>
    </w:p>
    <w:p>
      <w:r>
        <w:rPr>
          <w:b/>
          <w:color w:val="FF0000"/>
        </w:rPr>
        <w:t xml:space="preserve">id 30</w:t>
      </w:r>
    </w:p>
    <w:p>
      <w:r>
        <w:rPr>
          <w:b w:val="0"/>
        </w:rPr>
        <w:t xml:space="preserve">Comprar como e-book : Do gerente do banco ao taxista , do jornalista ao padre , do especialista em TI ao carpinteiro , do publicista ao professor de ioga ... Cada vez mais pessoas estão tomando a decisão corajosa de fazer uma mudança completa de carreira e profissão. Alguns o fazem guiados por seu chamado interior, enquanto outros perdem seu antigo emprego. Isto é particularmente atual em vista da atual crise econômica, que está acelerando a reestruturação da sociedade. Muitas profissões antigas estão diminuindo significativamente ou desaparecendo completamente; por outro lado, novas profissões estão surgindo. O que isso significa para a vida das pessoas - como elas se sentem, do que têm medo, que novas perspectivas estão se abrindo? Salla Korpela entrevistou cerca de quinze pessoas diferentes e registrou suas histórias em um relato comovente e estimulante sobre a realidade atual na Finlândia.</w:t>
      </w:r>
    </w:p>
    <w:p>
      <w:r>
        <w:rPr>
          <w:b/>
          <w:color w:val="FF0000"/>
        </w:rPr>
        <w:t xml:space="preserve">id 31</w:t>
      </w:r>
    </w:p>
    <w:p>
      <w:r>
        <w:rPr>
          <w:b w:val="0"/>
        </w:rPr>
        <w:t xml:space="preserve">Segunda-feira, 6 de maio de 2013 Todas as jóias de prata Uoma Design à venda durante todo o mês de maio é um momento de celebração. O início do mês é o Dia das Mães e o final do mês é uma celebração dos graduados e estudantes que se formam. A coleção Uoma Design inclui jóias de prata únicas, feitas à mão para mães e filhas inspiradas na cultura e natureza Lappish. Algumas das jóias são feitas de prata de mesa reciclada, outras também são embelezadas com pedras preciosas e semipreciosas. A linha inclui brincos, pingentes, anéis, pulseiras e broches. Uoma Design é dirigida pelo ourives Rovaniemi e pela designer Piia Södergård , que também dirigiu várias oficinas de prata em nossa loja. Todas as jóias Uoma Design estão à venda por -10% durante todo o mês de maio. Você também pode encomendar jóias feitas, por exemplo, de sua própria colher, ou mesmo da velha avó.</w:t>
      </w:r>
    </w:p>
    <w:p>
      <w:r>
        <w:rPr>
          <w:b/>
          <w:color w:val="FF0000"/>
        </w:rPr>
        <w:t xml:space="preserve">id 32</w:t>
      </w:r>
    </w:p>
    <w:p>
      <w:r>
        <w:rPr>
          <w:b w:val="0"/>
        </w:rPr>
        <w:t xml:space="preserve">Laura Saarinen para a Bundesliga alemã Laura Saarinen, 186 cm de altura e uma das melhores jogadoras do basquete feminino finlandês, se juntará à Rhein-Main Baskets na Bundesliga alemã para o início da temporada. Na última temporada, a Saarinen, de 18 anos, representou a Kerava e Espoo Team na série feminina SM. Saarinen viajou para a Alemanha após representar a Finlândia no Campeonato Europeu de Meninas Sub-18 da Divisão B com médias de 4,5 pontos , 6,8 rebotes , 1,6 roubos e 1,0 assistências . O jovem do HNMKY foi a uma prova para dois clubes da Bundesliga no verão, e o Frankfurt Rhein-Main Baskets queria que o potencial finlandês se juntasse a suas fileiras: "Nossa equipe foi promovida à Bundesliga há um ano e é bastante jovem em termos de idade média. No entanto, os jogadores estão jogando juntos há muitos anos na segunda divisão alemã, e no fim de semana anterior vencemos três de nossas quatro partidas em um torneio de treinamento , diz Saarinen sobre seu novo ambiente - jogarei principalmente na Bundesliga na próxima temporada , mas também terei a oportunidade de jogar com uma equipe agrícola se o representante e jogos agrícolas não se sobrepuserem , Saarinen esclarece . Saarinen jogou 15 jogos na liga feminina durante a temporada 2009/10 pela Keravan Energia Team e Espoo Team com médias de 4,3 pontos e 4,0 rebotes. Na liga A-girls, Saarinen marcou 5,5 pontos, 6,5 rebotes e 1,5 roubos por jogo para a Hona . Saarinen também jogou 70 jogos internacionais juvenis . Laura Saarinen representará a Bundesliga Rhein-Main Baskets na temporada 2010/11 . Foto : Tuomas Venhola .</w:t>
      </w:r>
    </w:p>
    <w:p>
      <w:r>
        <w:rPr>
          <w:b/>
          <w:color w:val="FF0000"/>
        </w:rPr>
        <w:t xml:space="preserve">id 33</w:t>
      </w:r>
    </w:p>
    <w:p>
      <w:r>
        <w:rPr>
          <w:b w:val="0"/>
        </w:rPr>
        <w:t xml:space="preserve">A equipe de handebol masculino está se preparando para as eliminatórias do Campeonato Europeu no final de outubro, jogando duas partidas contra a Estônia. Os jogos serão disputados no sábado 25.10 às 15h00 no Salão de Esportes Myyrmäki de Vantaa e domingo 26.10 às 13h30 em Siuntio. A composição da equipe classificatória do Campeonato Europeu será anunciada em duas etapas: uma lista bruta de cerca de 20-25 jogadores na segunda-feira 20.10 . e a equipe classificatória final do Campeonato Europeu após os jogos da Estônia na segunda-feira 27.10 . em uma coletiva de imprensa em Pirkkola, Helsinki . As rodadas classificatórias serão disputadas em sete grupos de cinco a seis países , dos quais as equipes de cima e de baixo irão reivindicar seu lugar no torneio final do Campeonato Europeu a ser disputado na Áustria de 19 a 31 de janeiro de 2010 . O país anfitrião Áustria e o atual campeão europeu Dinamarca já garantiram seus lugares no torneio final. Os oponentes da Finlândia no Grupo 4 são Croácia, Hungria, Eslováquia e Grécia. A Finlândia jogará suas primeiras quatro partidas em outubro e novembro, enfrentando a Croácia em 29 de outubro e a Hungria em 30 de novembro. Em casa, a Finlândia enfrentará a Grécia no domingo 2.11. às 14:00 e a Hungria na quinta-feira 27.11. às 18:30 na magnífica Energia-Arena em Vantaa. Em março de 2009, a Finlândia enfrentará a Grécia fora e a Eslováquia em casa e em junho em casa contra a Croácia, antes de encerrar a campanha classificatória com uma partida fora de casa contra a Eslováquia. O canal YLE FST5 transmitirá ao vivo todos os jogos da Finlândia em casa, e pelo menos a partida de abertura da fase de qualificação contra a Croácia será transmitida no canal como uma transmissão pós-jogo. Os jogadores apoiadores continuarão da fase de qualificação anterior e também serão a espinha dorsal da equipe nesta fase de qualificação. Incluindo uma dúzia de jogadores de ligas estrangeiras, onde os jogadores tiveram um bom desempenho, especialmente Ville Kangas de Alingsås ( SWE ) , Jac Karlsson de Runar ( NOR ) , Tommi Sillanpäää de Bad Neustdt ( GER ) e Andreas Rönnberg de Huesca ( ESP ) .</w:t>
      </w:r>
    </w:p>
    <w:p>
      <w:r>
        <w:rPr>
          <w:b/>
          <w:color w:val="FF0000"/>
        </w:rPr>
        <w:t xml:space="preserve">id 34</w:t>
      </w:r>
    </w:p>
    <w:p>
      <w:r>
        <w:rPr>
          <w:b w:val="0"/>
        </w:rPr>
        <w:t xml:space="preserve">Quase pronto para ir a Tampere, Finlândia Bem, quase pronto para a viagem. É difícil pensar que começaremos hoje. Já há muito tempo que estou pensando nisso, mas pouco a pouco percebo que agora vamos... Espero que os preparativos estejam todos em ordem... Hoje começaremos em direção a Helsinque, onde passaremos a primeira noite, a fim de poder viajar adequadamente amanhã e sábado de manhã. Amanhã continuaremos nossa viagem por algumas paradas até a Cidade do Cabo, onde chegaremos no sábado 07.01.2012 pela manhã. O plano é dormir durante os primeiros dias. Mas é uma longa viagem de qualquer forma :) Vamos ver o que podemos encontrar na Cidade do Cabo, pelo menos algumas vinícolas, sol e pinguins .</w:t>
      </w:r>
    </w:p>
    <w:p>
      <w:r>
        <w:rPr>
          <w:b/>
          <w:color w:val="FF0000"/>
        </w:rPr>
        <w:t xml:space="preserve">id 35</w:t>
      </w:r>
    </w:p>
    <w:p>
      <w:r>
        <w:rPr>
          <w:b w:val="0"/>
        </w:rPr>
        <w:t xml:space="preserve">Carregar um cartão S-Etuk verde na carteira pode valer o dinheiro Isto é o resultado de uma comparação de cartões pré-pagos feitos por Suomen Rahatiedo para Taloussanomi, que analisou as características dos cartões de diferentes maneiras. A comparação incluiu os cartões de afiliação das maiores cadeias de varejo . O mesmo esquema de fidelidade não é bom para todos, mas a natureza gratificante do esquema depende da quantidade e da qualidade das compras . Quanto mais você usar os cartões de bônus e de fidelidade de uma loja, mais gratificantes eles serão. Se você concentrar suas compras no Grupo S , você obtém os melhores benefícios . O pedido dos cartões K-Plus e Ykkkösbonuskarte depende do número de compras . Foi feita uma comparação para ver quanto você pode obter dos diferentes grupos se comprar por 400 ou 1.000 euros por mês. Com uma compra mensal de EUR 400, o cartão S-Etukort pode lhe dar um crédito de EUR 120. Com o primeiro cartão de bônus, o valor permanece em EUR 65. No meio, o cartão K-Plus lhe dá um crédito de EUR 84. O cartão S-Etukortti devolve a maioria dos benefícios dos cartões de bônus para diferentes compras mensais Cartão 400 euros para bônus de pequenas compras/ano 1000 euros para bônus de pequenas compras/ano Cartão S-Etukortti 120 480 K-Plussa 84 330 Ykkkösbonus 65 435 Stockmann cliente 20% de vantagem em produtos selecionados Fonte: Suomen Rahatieto À medida que o valor aumenta, o pedido muda . O cartão S-Etukortti ainda retorna o maior número, mas o cartão Ykkösbonuskortti retorna o segundo mais . O esquema de fidelidade da Stockmann não pode ser comparado diretamente com os esquemas de benefícios de outras cadeias de supermercados por causa de suas diferenças . Os sistemas das cadeias são baseados em pontos , mas o esquema de fidelidade da Stockmann se beneficia de produtos com desconto que mudam a cada mês . Stockmann promete uma vantagem de preço mínima de 20% sobre mais de 200 produtos por mês . Por outro lado, as cadeias também têm suas próprias ofertas de fidelidade, além de pontos . A Stockmann atende a seus clientes exclusivos . Os clientes que compram pelo menos 3 000 euros por ano podem comprar duas vezes por ano com 10% de desconto e também receber uma revista do cliente. O primeiro bônus reduz ao mínimo o preço dos lanches com o cartão K-Plussa melhor bônus Preços de lanche 14,1.2009 Stores Stockmann Prisma K-Citymarket Produtos Valintatalo EUR EUR EUR EUR EUR EUR EUR Sanduíche de peru fino 200g 3,70 3,09 2,99 3,09 Iogurte ProFeel 175g 0,75 0,49 0,65 0,74 Bebida de bom dia 0,5l 2,25 2,04 2,05 2,25 Pantti 0,20 0,20 0,20 0,20 0,20 0,20 Creme de centeio 220g 2,11 1,95 1,89 2,15 Preço dos lanches 9,03 7,77 7,78 8,43 Benefício de fidelidade do cliente 2,11 não não não não Efeito bônus não 0,14-0,19 0,14 0,11 Preço real do cliente 6,92 7,58-7,63* 7,64 8,32 *Se a contribuição de 35 euros for deduzida, o efeito é de 0,14 euros Fonte : Suomen Rahatieto Existem poucos bônus para pequenas compras . Suomen Rahatieto coletou uma cesta de cinco lanches em quatro lojas diferentes. Estes produtos são benefícios de janeiro para os clientes regulares da Stockmann e os mesmos produtos foram adquiridos na Prisma , Citymarket e Valintatalo . O cartão S-chain foi exibido na Prisma , o cartão Kesko Plus na Citymarket e a loja de conveniência finlandesa Ykkösbonuskortti na Valintatalo . Os produtos mais baratos estavam disponíveis na Stockmann graças a uma oferta leal do cliente . Estes reduziram o preço da cesta de compras em 2,11 euros . A preços normais, a cesta teria sido a mais cara em Stockmann . Os preços no Prisma e no Citymarket eram quase os mesmos . No supermercado, a cesta era a mais valiosa. Os preços finais das cestas de lanches variaram entre 6,92 e 8,32 euros. Na Stockmann não são concedidos pontos, mas em outras lojas o impacto dos bônus foi entre 0,11 e 0,19</w:t>
      </w:r>
    </w:p>
    <w:p>
      <w:r>
        <w:rPr>
          <w:b/>
          <w:color w:val="FF0000"/>
        </w:rPr>
        <w:t xml:space="preserve">id 36</w:t>
      </w:r>
    </w:p>
    <w:p>
      <w:r>
        <w:rPr>
          <w:b w:val="0"/>
        </w:rPr>
        <w:t xml:space="preserve">Kim Kardashian e Kanye West estão furiosos por alguém ter tornado pública sua cerimônia de cortejo , que deveria permanecer um evento privado. Entretanto, não ocorreu ao casal que um grande estádio de beisebol pudesse não ser um lugar muito secreto, e agora Kim e Kanye decidiram processar o homem que vazou um vídeo de sua cerimônia de proposta para o mundo. A cerimônia de proposta no estádio de beisebol era restrita principalmente ao círculo interno do casal, mas Chad Hurley , que possui um site de vídeo online, estava entre aqueles que tinham permissão para entrar. Hurley foi inicialmente negado o acesso ao evento, mas acabou sendo permitido em troca de um compromisso assinado de confidencialidade em relação aos eventos da noite. No entanto, ele não seguiu a etiqueta e publicou todas as filmagens em seu site, enfurecendo Kanye e Kim. Não foi a proposta de Kim e Kanye de conseguir publicidade? Marco Bjuström, conhecido do mundo do entretenimento e do popular show BumtsiBum, será o novo chefe de notícias na Nelonen . Bjuström já entreteve o público em uma variedade de quiz e concursos, mas agora está voltando sua carreira para desafios mais sérios . O próprio Bjuström está entusiasmado com seu novo papel e diz ... Marco Bjuström, conhecido do mundo do entretenimento e do popular programa BumtsiBum, será o noticiarista da Nelonen . Bjuström já entreteve o público em muitos questionários e programas competitivos, mas agora está voltando sua carreira para desafios mais sérios . O próprio Bjuström está entusiasmado com seu novo papel e diz ... Marco Bjuström, conhecido do mundo do entretenimento e do popular programa BumtsiBum, será o noticiarista da Nelonen . Bjuström já entreteve o público em muitos questionários e programas competitivos, mas agora está voltando sua carreira para desafios mais sérios . A própria Bjuström está entusiasmada com seu novo papel e diz ...</w:t>
      </w:r>
    </w:p>
    <w:p>
      <w:r>
        <w:rPr>
          <w:b/>
          <w:color w:val="FF0000"/>
        </w:rPr>
        <w:t xml:space="preserve">id 37</w:t>
      </w:r>
    </w:p>
    <w:p>
      <w:r>
        <w:rPr>
          <w:b w:val="0"/>
        </w:rPr>
        <w:t xml:space="preserve">CPD: Colocar a juventude no centro da cooperação para o desenvolvimento Os jovens são o futuro dos países em desenvolvimento . Entretanto, o potencial não será realizado se os jovens forem privados de educação e empregos, diz o relatório anual da Comissão para Políticas de Desenvolvimento. O relatório também analisa as mudanças no ambiente global e oferece lições para futuros governos. Levar os jovens em consideração na política de desenvolvimento requer não apenas educação básica e profissional adequada e educação superior, mas em particular políticas ativas do mercado de trabalho. Foto: Muriel Lasure/Shutterstock . O debate sobre política de desenvolvimento tomou um novo tom durante a legislatura passada. As políticas do Ministro do Desenvolvimento e Comércio Exterior Paavo Väyrynen primeiro provocaram surpresa e debate, depois discussão e até mesmo compreensão. Tem sido útil notar que o desenvolvimento pode ser compreendido de diferentes maneiras: os objetivos podem ser os mesmos, ou ao longo das mesmas linhas, mas os meios são diferentes - como em outras políticas. Esta é a conclusão da recente revisão anual do Comitê de Política de Desenvolvimento "O Estado da Política de Desenvolvimento da Finlândia 2011" . Como esta é a quarta e última revisão da Comissão antes do final da legislatura, o relatório já está olhando firmemente para o futuro. O tema especial da revisão anual é a juventude. Sua participação na população mundial atingirá o auge nos próximos dez anos. Apesar disso, os jovens raramente estão no centro da cooperação para o desenvolvimento - em muitos casos eles não são explicitamente mencionados como beneficiários ou participantes e os programas não são dirigidos a eles. Além da juventude, a Revisão Anual faz um balanço das mudanças inevitáveis na geopolítica e na política de desenvolvimento, e olha para a política de desenvolvimento da Finlândia no próximo mandato do governo. Os jovens são o futuro, 19% da população mundial, ou 1,1 bilhões de pessoas, são considerados pela ONU como "jovens", ou seja, com idade entre 15 e 24 anos. "Segundo a OIT, até um terço dos jovens do mundo não tem atualmente acesso a um trabalho decente, o que é um enorme desperdício de recursos humanos e financeiros", disse Nina Suomalainen (CdR), presidente do Comitê de Política de Desenvolvimento, que apresentou o relatório anual ao Ministro Väyryse em um evento de lançamento no dia 15 de março no prédio anexo do Parlamento. "Por outro lado, os jovens também podem ser as sementes da frustração e até mesmo da radicalização se não participarem do desenvolvimento . É por isso que, além da educação básica adequada e do ensino profissional e superior, precisamos de políticas ativas no mercado de trabalho que incentivem as empresas a empregar jovens", disse o Sr. Suomalainen. No dia em que o relatório anual foi publicado, a Comissão também emitiu uma declaração na qual observou que o tema específico levantado no relatório sobre a situação dos jovens nos países pobres é ainda mais relevante agora, em 15 de março, do que quando o relatório foi escrito. Assim, o parecer afirma que enquanto o foco da ajuda deveria ser a África Subsaariana, onde a proporção de jovens na população permanecerá elevada nas próximas décadas, o próximo programa de política de desenvolvimento deveria levar em conta e especificamente a democratização pacífica dos recursos no mundo árabe e nas regiões vizinhas da UE, como o Norte da África e o Oriente Médio. Ajuda ao desenvolvimento ou interesses egoístas? Além da juventude, a Revisão Anual também olha para o futuro, refletindo sobre as mudanças no ambiente da política de desenvolvimento. Os orçamentos de desenvolvimento dos países do DAC aumentaram nos últimos dez anos. Apesar disso, sua participação em outros fluxos de capital para os países em desenvolvimento diminuiu. O relatório aponta que o foco da economia e da política mundial está inevitavelmente mudando das economias industrializadas para as chamadas economias emergentes. A China e o Brasil são bons exemplos de economias em rápido crescimento que não só reduziram a pobreza em seus próprios países, mas também aumentaram o financiamento do desenvolvimento para outros países em desenvolvimento ao mesmo tempo. Os países emergentes estão cada vez mais presentes nos países africanos, movidos por fortes interesses comerciais e políticos . O papel dos programas tradicionais de desenvolvimento pode então tornar-se marginal e seu papel será o de silenciar a consciência dos países industrializados" , disse Suomalainen . "É por isso que devemos tentar chegar a um acordo sobre regras comuns do jogo".</w:t>
      </w:r>
    </w:p>
    <w:p>
      <w:r>
        <w:rPr>
          <w:b/>
          <w:color w:val="FF0000"/>
        </w:rPr>
        <w:t xml:space="preserve">id 38</w:t>
      </w:r>
    </w:p>
    <w:p>
      <w:r>
        <w:rPr>
          <w:b w:val="0"/>
        </w:rPr>
        <w:t xml:space="preserve"> Caminhos Culturais O Caminho Cultural , a Educação Cultural e o Currículo e o Calendário Cultural são ferramentas para uma educação cultural igual e diversificada . São modelos acordados de cooperação entre a instituição educacional (escola ou jardim de infância) e as instituições culturais da região e fornecem uma estrutura de cooperação entre a instituição educacional e o setor cultural. Esta abordagem sistemática diversifica o ensino e leva em conta a diversidade dos alunos. Em alguns municípios, os currículos culturais estão em uso há muito tempo como parte do currículo municipal para o ensino básico. Em muitos municípios, os planos de educação cultural começaram a ser preparados nos últimos anos. Os planos de educação cultural estão divididos neste site por província e, dentro de cada província, por município. Os planos específicos da escola não foram incluídos. Plano , caminho ou calendário ? Os nomes e conteúdos dos planos de educação cultural variam muito, o que se deve ao fato de não haver um alinhamento nacional . Não há maneira certa ou errada de elaborar um plano municipal de educação cultural . Um plano de educação cultural é freqüentemente um anexo ao currículo municipal ou um documento que orienta o ensino local ou específico da escola . O termo plano de educação cultural é usado na educação primária e infantil . Os currículos tomam uma posição sobre o que deve ser aprendido e fornecem um estímulo sobre como aprendê-lo. Muitos currículos de educação cultural enfatizam o conhecimento da cultura local. Um caminho cultural é uma cooperação entre escolas ou creches e operadores culturais, e estabelece em termos concretos em que estágio da educação primária ou infantil, por exemplo, visitas a instituições culturais ou participação em uma oficina de educação artística. O caminho cultural facilita a programação e o ensino de recursos . calendários culturais são produzidos entre os operadores culturais . Eles contêm informações selecionadas sobre os serviços culturais das crianças na área para apoiar o planejamento do ensino , e apoiar a implementação prática da educação cultural e planos educacionais . Financiamento e transporte Além do financiamento municipal e urbano, o apoio à educação cultural nas escolas e creches também está disponível na UE: financiamento de projetos dos Centros ELY , subvenções de projetos do Conselho Nacional de Educação da Finlândia (por exemplo, financiamento para o desenvolvimento de ambientes de aprendizagem) e do Ministério da Educação e Cultura . O transporte e a admissão em locais culturais para os alunos são principalmente gratuitos. Em algumas localidades, foram concluídos acordos com empresas de transporte, que oferecem descontos no transporte. Em particular nas áreas rurais, foram desenvolvidas políticas para levar a educação cultural às escolas e jardins de infância.</w:t>
      </w:r>
    </w:p>
    <w:p>
      <w:r>
        <w:rPr>
          <w:b/>
          <w:color w:val="FF0000"/>
        </w:rPr>
        <w:t xml:space="preserve">id 39</w:t>
      </w:r>
    </w:p>
    <w:p>
      <w:r>
        <w:rPr>
          <w:b w:val="0"/>
        </w:rPr>
        <w:t xml:space="preserve">O processo de relatórios financeiros refere-se às atividades que produzem as informações financeiras usadas para administrar a empresa e as informações financeiras que são divulgadas de acordo com as leis, normas e outros regulamentos aplicáveis à empresa. Controle interno do processo de relatórios financeiros O objetivo do controle interno é assegurar que a administração tenha acesso a informações oportunas, adequadas e materialmente precisas para administrar a empresa e que os relatórios financeiros publicados pela empresa forneçam informações materialmente precisas sobre a posição financeira da empresa. Estrutura A Fiskars tem quatro segmentos operacionais e três áreas de negócios. Cada área de negócios tem sua própria organização de gestão financeira. As unidades de negócios sob as áreas de negócios formam o nível mais baixo de relatórios financeiros . As unidades de negócios são responsáveis pela organização da administração financeira e pela precisão dos relatórios financeiros de suas respectivas unidades . A empresa matriz também tem uma organização separada de administração financeira do grupo sob a responsabilidade do CFO do grupo . A área de negócios e as organizações de administração financeira do grupo dirigem e controlam as atividades dos departamentos financeiros das unidades de negócios . A função de auditoria interna audita e monitora a eficácia do processo de relatórios e avalia a confiabilidade dos relatórios financeiros . O estabelecimento e monitoramento de metas financeiras é uma parte importante da gestão da Fiskars. As metas financeiras de curto prazo são definidas no plano anual e o cumprimento das metas é monitorado mensalmente. A cada mês, as unidades de negócios reportam seus dados financeiros reais e uma previsão da evolução da situação financeira durante o exercício financeiro . Os dados das unidades de negócios são agregados e verificados pela administração financeira do Grupo, e os dados são compilados em um relatório mensal da administração . O relatório mensal da administração inclui as contas condensadas de lucros e perdas dos segmentos operacionais e áreas de negócios, os indicadores-chave de desempenho e uma descrição dos eventos mais significativos que afetam o negócio. Também inclui a conta de lucros e perdas consolidada, dados do balanço, fluxo de caixa e uma previsão da evolução da situação financeira até o final do exercício financeiro. O Comitê de Auditoria do Conselho de Administração do Grupo , o Conselho de Administração do Grupo , o Comitê de Gestão e os Comitês de Gestão das Áreas de Negócios deverão monitorar a situação financeira e avaliar mensalmente a realização dos objetivos. Sistemas de informação financeira As unidades de negócios utilizam uma série de diferentes sistemas de informação contábil e de relatórios financeiros . Os relatórios financeiros do Grupo são geridos através de um único sistema de informação gerido centralmente. As unidades de negócios e áreas de negócios são responsáveis por fornecer dados ao sistema de relatórios do Grupo . A função financeira do Grupo é responsável por manter o sistema de relatórios do Grupo e assegurar que dados apropriados e precisos sejam fornecidos ao sistema . Como parte de um plano de desenvolvimento de cinco anos, a empresa está implementando um sistema comum de Planejamento de Recursos Empresariais ( ERP ) na EMEA para simplificar o processo de relatórios financeiros e reduzir os riscos associados ao gerenciamento de múltiplos sistemas paralelos . O novo sistema será implementado em uma abordagem faseada . A primeira fase foi implementada no final de 2011 e os primeiros países começaram a implementar o sistema em 2012 . As principais implementações ocorrerão em 2013 e 2014. Diretrizes Os relatórios financeiros serão gerenciados de acordo com um conjunto de princípios comuns. O grupo aplica as normas internacionais de contabilidade IFRS adotadas na UE e um único plano de contas consolidado é utilizado. A administração financeira do grupo estabeleceu diretrizes para as entidades sobre o conteúdo e oportunidade dos relatórios financeiros. Gerenciamento de risco relacionado ao processo de relatórios financeiros O objetivo do gerenciamento de risco é identificar ameaças ao processo de relatórios financeiros que, se materializado, poderia resultar em que a administração não tivesse acesso a informações oportunas, suficientes e materialmente precisas para administrar a empresa e que os relatórios financeiros publicados pela empresa não forneceriam informações materialmente precisas sobre as finanças da empresa. A Fiskars gerencia os riscos associados ao processo de relatórios financeiros, entre outras coisas: organização apropriada e recursos adequados da função financeira, gerenciamento apropriado das descrições de cargos individuais e gerenciamento apropriado de riscos.</w:t>
      </w:r>
    </w:p>
    <w:p>
      <w:r>
        <w:rPr>
          <w:b/>
          <w:color w:val="FF0000"/>
        </w:rPr>
        <w:t xml:space="preserve">id 40</w:t>
      </w:r>
    </w:p>
    <w:p>
      <w:r>
        <w:rPr>
          <w:b w:val="0"/>
        </w:rPr>
        <w:t xml:space="preserve">Senhora Presidente ! Ontem e hoje, ouvimos muitos discursos e argumentos a favor e contra novas construções nucleares. Entretanto, tem sido bastante raro ouvir discursos em que esses mesmos elementos tenham sido apresentados em um único discurso, mas partirei da premissa de que, em minhas próprias deliberações, cheguei à infeliz conclusão de que existem alguns argumentos fortes para votar na sexta-feira, e acredito que cabe então ao tomador de decisão ponderar quais argumentos pesam mais em suas deliberações. Em qualquer caso, o ponto de partida para a questão energética deveria provavelmente ser que as necessidades energéticas da Finlândia estão crescendo. É claro que há desacordo sobre o quanto está crescendo, mas não há desacordo significativo sobre a direção em que está crescendo. Também concordamos que a Finlândia deve cumprir suas obrigações climáticas internacionais e deve se esforçar para construir seu mix energético de tal forma que essas obrigações sejam cumpridas. No entanto, devemos lembrar que a proposta climática do governo continha duas opções diferentes. Penso que é particularmente importante ter isto em mente, pois às vezes houve um sentimento neste debate no Parlamento de que esta é de alguma forma uma situação a preto e branco. Não creio que seja nada disso. Há muitos aspectos diferentes, e a construção adicional de energia nuclear não salvará por si só a preservação da sociedade do bem-estar, nem recusará a construção de mais energia corroendo e banindo toda a base de nossa indústria. Algumas tentativas foram feitas para criar cenários tão extremos, e não acredito que esta seja uma situação tão negra e branca. Em todo caso, todo tomador de decisão teve que pensar cuidadosamente sobre isto. Há também incertezas consideráveis sobre o impacto desta solução. Estamos falando de questões de muito longo prazo, mas também devemos lembrar que, na tomada de decisões, este é muitas vezes o caso. A capacidade de tolerar a incerteza é certamente uma das qualidades mais importantes de um tomador de decisões, e é aí que você realmente tem que ponderar quais argumentos determinarão sua própria posição. O debate sobre energia e todo o ambiente em que operamos certamente mudou substancialmente desde a última vez que este assunto foi discutido no Parlamento. Desde então, a energia se tornou uma commodity internacional e os consumidores finlandeses de eletricidade estão comprando eletricidade dos mercados nórdicos e em breve possivelmente europeus. A eletricidade é comprada de onde ela pode ser obtida a baixo custo e, em condições de mercado livre, podemos colocar poucas restrições às importações. A questão dos preços da energia também se mostrou aqui bastante importante: por um lado, é óbvio que é importante para a indústria em particular, e por que não para os consumidores também, ter energia barata, mas, por outro lado, é claro que sempre podemos perguntar com base em uma base ética se a eletricidade ou a energia em geral precisa ser barata quando sempre tem que ser produzida de forma contrária aos princípios do desenvolvimento sustentável. O argumento a favor da energia nuclear é que, pelo menos nas condições finlandesas, ela tem sido razoavelmente barata, pelo menos até agora. As usinas nucleares também têm sido seguras em operação, livres de emissões pelo menos em termos de emissões de dióxido de carbono e, em certa medida, uma fonte de energia doméstica, embora, é claro, a matéria-prima seja importada do exterior. A energia nuclear também envolve riscos que não podemos, com a melhor vontade do mundo, explicar. A energia nuclear envolve um risco de desastre que nenhuma outra forma de produção de energia envolve. A extração de seu combustível está associada a certos perigos de emissões radioativas e outros inconvenientes, e de fato este urânio chega até nós do exterior. É verdade que mesmo os efeitos negativos da energia nuclear</w:t>
      </w:r>
    </w:p>
    <w:p>
      <w:r>
        <w:rPr>
          <w:b/>
          <w:color w:val="FF0000"/>
        </w:rPr>
        <w:t xml:space="preserve">id 41</w:t>
      </w:r>
    </w:p>
    <w:p>
      <w:r>
        <w:rPr>
          <w:b w:val="0"/>
        </w:rPr>
        <w:t xml:space="preserve">● Animal at war Mirkka Hietanen Screen &amp; screen Review of Steven Spielberg's film Warhorse . Warhorse é sobre um cavalo que um mestre bêbado compra a um preço muito alto porque vê algo único no animal. O homem falha completamente em domá-lo, mas o filho do mestre encontra um verdadeiro companheiro no cavalo. Então começa a Primeira Guerra Mundial e o cavalo acaba nas trincheiras dos franceses e alemães, através de muitos intermediários e com sua vida nas mãos. No último segundo, o animal encontra alegremente seu caminho até seu dono. A história é mesquinha e totalmente previsível - sem mencionar a superficialidade dos personagens . Por outro lado, é compreensível, já que o personagem principal é um animal. Entretanto, a luta do cavalo no campo de batalha em torno de bombas, tanques e arame farpado é uma cena chocantemente eficaz. O filme não pode ser recomendado para amazonas sensíveis.</w:t>
      </w:r>
    </w:p>
    <w:p>
      <w:r>
        <w:rPr>
          <w:b/>
          <w:color w:val="FF0000"/>
        </w:rPr>
        <w:t xml:space="preserve">id 42</w:t>
      </w:r>
    </w:p>
    <w:p>
      <w:r>
        <w:rPr>
          <w:b w:val="0"/>
        </w:rPr>
        <w:t xml:space="preserve">Referência 42 : Esta referência é a uma declaração do diretor da SMF (Federação Missionária Sueca), que saúda a nova lei sueca que criminaliza "insultos" e "desprezo" pelos homossexuais. Traduzido em seu próprio idioma, diz (em parte) : líder da SMF saúda a lei contra o incitamento Krister Andersson , líder da SMF , saúda a nova lei contra o incitamento , que foi aprovada pelo Parlamento esta semana em sua primeira leitura . A vida corre sempre à frente de argumentos hipotéticos", afirmou ele em seu boletim eletrônico. Tendo sido padre durante 35 anos e escutado sermões durante 50 anos, nunca encontrou uma situação em que fosse necessário ensinar uma passagem bíblica sobre homossexualidade. Andersson assume que outros cristãos tiveram a mesma experiência . omosexualidade foi necessária para ensinar . Andersson assume que outros cristãos tiveram a mesma experiência .</w:t>
      </w:r>
    </w:p>
    <w:p>
      <w:r>
        <w:rPr>
          <w:b/>
          <w:color w:val="FF0000"/>
        </w:rPr>
        <w:t xml:space="preserve">id 43</w:t>
      </w:r>
    </w:p>
    <w:p>
      <w:r>
        <w:rPr>
          <w:b w:val="0"/>
        </w:rPr>
        <w:t xml:space="preserve">Teemu Venäläinen marcou um raro quatro gols para um zagueiro no jogo de sábado. Somente as rodadas finais decidirão quem se juntará à Loviisa Tori nas eliminatórias da liga e quem estará destinado a assumir a segunda divisão na próxima temporada. Os jogos do último fim de semana não foram sem surpresas, pois a M-Team surpreendentemente perdeu para a Kuopio 4-2 . PSS , Kaneetti ou M-Team ? Não há necessidade de esperar muito mais, pois depois das duas partidas da próxima sexta-feira saberemos quem terminará em segundo lugar na Divisão Leste e passará para as rodadas classificatórias. Haverá muita excitação enquanto Porvoo e M-Team se jogam a partir das 18h30 em Porvoo . Meia hora depois, às 19 horas, a partida entre Tor e Kaneetti começará em Kerava . Se Tor vencer a partida do Kaneetti em seu nível, o vencedor da partida será PSS-M-Team , o segundo colocado da liga . Pelo menos quatro times ainda estão lutando pelo rebaixamento da liga , ÅIF , Papas , KeLy e KSS , então haverá emoção nesse final da tabela também . Top Team , Leba e Barbaarit definitivamente jogarão na segunda divisão na próxima temporada . Teemu marcou quatro gols no Kuopio Top Team Tor teve um bom desempenho nos jogos de sábado e domingo. A partida de sábado contra o Kuopio Salibandyseuraa foi bastante apertada no final, mas Tor marcou 8-9 . Ao vencer o Kuopio Salibandyseura em seu terreno de origem, o Tor marcou dois pontos na liga e subiu para uma distância inquestionável de seu parceiro de classificação da liga FBT Pori e garantiu que as eliminatórias da liga a serem jogadas no início de março começarão no salão de esportes Loviisa. O jogo contra o KSS não foi decidido até o final do terceiro período. Quando Tor já parecia estar perdendo o jogo, tomando uma vantagem de 5-9 com seis minutos para o fim, KSS chegou perto de alcançar . Felizmente, o gol de 8-9 aos 57,21 foi o último da partida e a vitória foi para Tor . Teemu Venäläinen , que marcou quatro gols raros para um zagueiro, foi o jogador mais animado do jogo em termos de pontos. Jonas Hällfors marcou um hat-trick ao lado de Teemu. Jonas também marcou um gol de assistência auxiliando o Teemu no jogo de força 0-3. Estes pontos consolidaram a posição de Jonas no topo da tabela de pontos da Divisão Leste na Divisão Um. Savonlinnan Top Team, que já garantiu seu rebaixamento da série, não foi capaz de dar uma resistência mais notável à Tori no jogo de domingo à noite. O placar final de 4-9 diz tudo. Os três gols marcados no início do terceiro período decidiram a partida de uma vez por todas. Os artilheiros do domingo foram Kasper Sjöblom , que marcou o primeiro gol da temporada e Joni Nordström , que marcou seu primeiro gol da temporada.</w:t>
      </w:r>
    </w:p>
    <w:p>
      <w:r>
        <w:rPr>
          <w:b/>
          <w:color w:val="FF0000"/>
        </w:rPr>
        <w:t xml:space="preserve">id 44</w:t>
      </w:r>
    </w:p>
    <w:p>
      <w:r>
        <w:rPr>
          <w:b w:val="0"/>
        </w:rPr>
        <w:t xml:space="preserve">Olav Valen-Sendstad era um padre norueguês que passou de pacifista convicto a defensor da teologia da guerra justa quando os alemães ocuparam sua pátria. Matti Etelänsaari, que serviu como ministro leigo na paróquia de Viinikka, leu as reflexões de Sendstad em seu livro "Pode um cristão ser um soldado? "Os artigos já foram publicados anteriormente no blog Masa Mutinat . 1.10.2013 10.10 Capítulo II : Traidor de charutos ! A obediência absoluta à autoridade suprema é uma virtude cristã? Em meu blog anterior apresentei o teólogo-filósofo norueguês Olav Valen-Sendstad e seu livro "Can a Christian be a soldier ? Neste livreto ele reflete sobre a antiga questão do cristianismo e do serviço militar, e em particular a justificação bíblica - ou falta dela - para o pacifismo. Continuaremos sobre o mesmo tema desta vez, agora que começamos! Valen-Sendstad era originalmente um pacifista convencido, mas depois que a Alemanha nazista invadiu a Noruega ele abandonou suas idéias, convencido de que suas crenças não se baseavam na Bíblia, mas eram até contrárias a ela. Naquela manhã de abril de 1940, ao ouvir as fatídicas notícias sobre as ondas aéreas, Valen-Sendstad diz que ele tinha que se perguntar se atenderia ao chamado para pegar em armas emitido pelo governo legítimo de sua terra natal, ou se ele se tornaria um traidor. Ele escreve muito em sua obra sobre esta lealdade e traição às autoridades legais, e considera que esta é uma das questões mais importantes em suas reflexões sobre os ideais de não-teste e não-violência . Um cristão pode se recusar a obedecer ao comando das autoridades? Não , diz Valen-Sendstad , desde que a autoridade seja legítima e que suas ordens sejam legais. A ilegalidade e a traição não são virtudes cristãs; pelo contrário, os rebeldes e traidores são condenados nas páginas do Antigo Testamento, por exemplo, em termos amplos e explícitos. O Apóstolo Paulo também pede respeito e obediência ao supervisor, que "não carrega a espada em vão" . Como Paul , Valen-Sendstad subscreve a presunção fundamental de que as Regras da Prerrogativa por nomeação e com o consentimento de Deus ; é, portanto, o dever de todo cristão temente a Deus obedecer às ordens da Prerrogativa e viver uma vida cumpridora da lei . Façamos aqui uma pausa por um momento: é realmente o caso de toda soberania ser ordenada por Deus? Há dois tipos de autoridade, como eu vejo: há a autoridade que se eleva a sua posição através da democracia e da liberdade - neste caso a autoridade vem do povo; ou a autoridade pode reivindicar sua autoridade através do nascimento, posição ou nobreza - neste caso ela é um "estirpe". A autoridade, portanto, ou deriva sua legitimidade do povo ou a toma pela força; em ambos os casos, Deus permite que isso aconteça, porque Ele nos deu o livre arbítrio de escolher o bem ou o mal ... mesmo que essa vontade seja bastante corrompida e corroída por nossas falhas . O que Jesus ensinou sobre nossa relação com a autoridade ? Outros juristas e intelectuais judeus também lhe perguntaram sobre isso; a Judéia estava vivendo em uma situação explosiva e injusta, governada por invasores violentos . Não era mais uma guerra aberta, mas ainda seria errado falar de paz , pois a verdadeira paz é mais do que a ausência de violência imediata . Muitos estavam chocados com a rebelião e sonhavam com um messias que chutaria os gaianos de volta para o Mediterrâneo . A pergunta feita a Jesus foi sobre o pagamento de impostos: era correto pagar impostos à nobreza representada pelo ocupante romano? Jesus, como é bem conhecido, respondeu: "Dai a César as coisas que são de César e a Deus as coisas que são de Deus". O direito de cobrar impostos</w:t>
      </w:r>
    </w:p>
    <w:p>
      <w:r>
        <w:rPr>
          <w:b/>
          <w:color w:val="FF0000"/>
        </w:rPr>
        <w:t xml:space="preserve">id 45</w:t>
      </w:r>
    </w:p>
    <w:p>
      <w:r>
        <w:rPr>
          <w:b w:val="0"/>
        </w:rPr>
        <w:t xml:space="preserve">Se você é um usuário com pontas duplas, então seus problemas podem ser algo para ler . pontas duplas são algo que impede qualquer penteado . este pode ser o problema de alguém . Agora um dia o homem tem informações, ele cuida do penteado e pesquisa como desperdício. Os penteados são todos dependentes da forma do cabelo e do material do rosto de suas pontas. Existem diferentes tipos de serviços de barbeiro e cabeleireiro, como por exemplo, penteado humano super curto, alto e apertado, desbotado, com picos, cortes de cortadores e cortes de equipe que podem fazer uma bela aparência. Uma coisa que você pode fazer é manter longe de ferros de frisar, secadores de cabelo e secadores de cabelo. Se você tiver cabelos secos com o secador, certifique-se de tê-lo esfriado e manter o ajuste e o cabelo 6 polegadas. Você também pode pedir um condicionador para saturar as pontas do penteado diariamente para se manter protegido contra rachaduras. Assim que a declaração das pontas rachadas for feita, corte imediatamente. O cabelo pode ser dividido bem na raiz. Quando o cabelo estiver molhado, ele pode escovar. Use um pente de lâmina larga quando o cabelo estiver molhado para evitar que o cabelo se quebre. Quando o cabelo estiver seco, escove-o, mas certifique-se de não escová-lo, pois ele se partirá. Além disso, quando estiver ao sol, use um chapéu para evitar que se quebre. Se for inverno e conseguir um pouco de hidratação para evitar que o cabelo cresça seco, o que fará com que ele se quebre. Você também pode usar um shampoo que é composto principalmente de ingredientes de proteção solar. Não deixe de comprar um condicionador para seus fins a cada seis semanas. A única maneira de se livrar do cabelo quebrado é com suas próprias pontas de escudo. Mas lembre-se que você corta o cabelo a cada seis semanas para manter o e- termina imediatamente. Você também pode encontrar conselhos sobre tais danos on-line e rotas de coleta para ainda mais recursos para a prevenção da rede. A primeira regra a ser lembrada é cortar o cabelo quebrado assim que ele é cortado. Com estas diretrizes assim , e devem ser distribuídas de cabeça livre e impedir o seu retorno. Procure informações sobre fotos de estilos de cabelo, tendências de cabelo e galeria de estilos de cabelo, incluindo seções de negócios, penteados bob e penteados médios. Posts recentes Mesmo que você possa cruzar , você não é capaz de aceitar que sua namorada é sua ex agora e sua vida . Ela dá a impressão de estar feliz sem você e sem prestar atenção . Aqui estão algumas técnicas ... Continue lendo Splashbacks são plantas produtoras de vidro que atuam como uma camada isolante entre diferentes substâncias e outras partes de uma determinada estrutura . Splashbacks são extremamente úteis em situações em que você sabe e ... Continue lendo A comunidade de portal de Texas Hill Country e Lake Travis Lake Pointe é um local ideal . Apenas 12 milhas a oeste de todos os empregadores, entretenimento e oportunidades culturais Down ... Continue lendo A partir de abril de 2008 todos os edifícios comerciais com mais de 1.000 m2 terão um Certificado de Desempenho Energético ( EPC ) sempre que forem construídos, vendidos ou arrendados . Neste artigo Richard Hegarty discute ... Continue lendo Uma coleção de empresas cantando o blues nestes tempos difíceis . Como isso poderia ser possível nestes tempos próximos de recessão. A resposta é e como eles são pagos , novas instruções de seus clientes , bancos ... Continuar lendo Todos podem querer Excel com uma equipe de redação e gestão de livros eletrônicos para este campo de vendas e garantia de receita .</w:t>
      </w:r>
    </w:p>
    <w:p>
      <w:r>
        <w:rPr>
          <w:b/>
          <w:color w:val="FF0000"/>
        </w:rPr>
        <w:t xml:space="preserve">id 46</w:t>
      </w:r>
    </w:p>
    <w:p>
      <w:r>
        <w:rPr>
          <w:b w:val="0"/>
        </w:rPr>
        <w:t xml:space="preserve">Eu não acredito que as mulheres finlandesas possam ser tão estúpidas e de olhos azuis e, se você for, boa sorte . porque você realmente precisa dela . pense se ela violar você e tirar seu passaporte, então o que você fará ? Eles não vão ajudar um homem branco na rua. E se você ficar grávida por causa de estupro? Você não pode deixar seu filho com a família do homem, então você é um prisioneiro lá ... isso já aconteceu com muitas mulheres finlandesas . [ citação autor= " Visitante " time= "01.06.2006 às 22:32 " ] e se você for então boa sorte . porque você realmente precisa dela . pense se ele violar você e pegar seu passaporte então o que você faz ? Eles não ajudam um homem branco na rua. E se você ficar grávida por causa de estupro? Você não pode deixar seu filho com a família do homem, então você é um prisioneiro lá ... isso tem acontecido com muitas mulheres finlandesas . Eu conheço muito bem meu marido. Não tenho necessidade de estar aqui na Finlândia neste momento. Eu sempre sonhei em viver no exterior, por isso também é interessante mudar-me para a Argélia. A cultura islâmica também me fascina há muito tempo . ap [ citação autor= " Visitante " time= "01.06.2006 às 22:32 " ] Conheço muito bem o meu marido . Não tenho necessidade de estar aqui na Finlândia neste momento. Eu sempre sonhei em viver no exterior, por isso também é interessante mudar-me para a Argélia. A cultura islâmica também me fascina há muito tempo . da mesma forma que você pode pensar que os homens finlandeses são bêbados que batem em suas esposas, em Helsinque você não ousa sair à noite quando é estuprado, etc. ap Visitante : e se você for, então, boa sorte . porque você realmente precisa dela . pense se ele o estupra e leva seu passaporte, então o que você fará ? Eles não vão ajudar um homem branco na rua. E se você ficar grávida por causa de estupro? Você não pode deixar seu filho com a família do homem, então você é um prisioneiro lá ... isso já aconteceu com muitas mulheres finlandesas . [ citação autor= " Visitante " time= "01.06.2006 às 22:33 " ] ap Visitante : [ citação ] e se você for então boa sorte . porque você realmente precisa . pense se ele violar você e pegar seu passaporte então o que você faz ? Eles não vão ajudar um homem branco na rua. E se você ficar grávida por causa de estupro? Você não pode deixar seu filho com a família do homem, então você é um prisioneiro lá ... isso já aconteceu com muitas mulheres finlandesas . então não é nada sábio sair . você não tem idéia do que as mentirosas online mulheres podem ser . 70 horas ao telefone não lhe dizem o quão bem você conhece um homem . qualquer um pode falar ao telefone sem rosto . então tenha mais cuidado , definitivamente !!! [ citação autor= " Visitante " time= "01.06.2006 às 22:34 " ] então não é nada sábio ir . você não tem idéia do tipo de mentirosos que podem ser os encontros on-line . 70 horas ao telefone não lhe dizem o quão bem você conhece um homem . qualquer um pode mentir ao telefone sem rosto e dizer qualquer coisa . então tenha mais cuidado , definitivamente !! ! Eu o vi pela webcam e ele me deixou sua foto, eu tenho um bom senso da natureza humana, eu posso sentir se há algo de suspeito ap Visitante: então não é de todo sábio sair . você não entende de todo que tipo de mentirosos podem ser namoro on-line . 70 horas ao telefone não lhe diz o quão bem você conhece o homem . qualquer um pode mentir sem rosto no telefone qualquer coisa . então tenha mais cuidado, definitivamente!!! [ citação autor= " Visitante " time= "01.06.2006 às 22:35 " ] ap Visitante : [ citação ] então não é nada sábio ir . você não tem idéia do tipo de mentirosos que podem ser os encontros on-line . 70 horas ao telefone não lhe dizem o quão bem você conhece um homem . qualquer um pode mentir no telefone cara a cara sobre qualquer coisa . então tenha mais cuidado , definitivamente !! !</w:t>
      </w:r>
    </w:p>
    <w:p>
      <w:r>
        <w:rPr>
          <w:b/>
          <w:color w:val="FF0000"/>
        </w:rPr>
        <w:t xml:space="preserve">id 47</w:t>
      </w:r>
    </w:p>
    <w:p>
      <w:r>
        <w:rPr>
          <w:b w:val="0"/>
        </w:rPr>
        <w:t xml:space="preserve">O Skype para Windows Phone em breve será testado internamente pelo Microsoft WP7Lab informa que os funcionários da Microsoft receberam um anúncio de que o Skype para Windows Phone será testado internamente nas próximas semanas: " Skype para Windows Phone está chegando e nos unimos ao pessoal do Skype para ajudar no teste beta. Se você estiver recebendo esta newsletter diretamente, procure por um convite nas próximas semanas e esteja no caminho certo para o que com certeza será um dos novos aplicativos mais quentes do mercado! "Com base na mensagem, o Skype está chegando primeiro ao Windows Phone como um aplicativo autônomo que pode ser baixado do Marketplace e provavelmente será integrado posteriormente como parte integrante do sistema operacional. Se os funcionários da Microsoft puderem testar o Skype para Windows Phone nas próximas semanas, podemos esperar o lançamento oficial do aplicativo para download no Marketplace nos próximos meses. Acho que isso é de alguma forma uma grande notícia , mas o Skype estava no Windows Mobile predecessor do Windows Phone anos atrás . O que foi para substituir toda a equipe kejhity , agora eles têm que reinventar tudo . Eu mesmo ainda uso um aparelho Windows Mobile , não houve substituição do Windows Phone . Talvez eu prefira mudar para Android , desde que aparelhos adequados estejam à venda aqui . 2.2.2012 às 19.09 , Damsteri 2. De alguma forma ridículo que o Windows Phone . Acho que isso é de alguma forma uma grande notícia , mas o Skype estava no Windows Phone predecessor do Windows Mobile anos atrás . O que foi para substituir toda a equipe kejhity , agora eles têm que reinventar tudo . Eu mesmo ainda uso um aparelho Windows Mobile , não houve substituição do Windows Phone . Talvez eu mude para o Android, desde que haja aparelhos adequados para venda. 2.2.2012 às 19.09, Damsteri 3. Por favor, recodifique esse botão , para que você não possa acidentalmente fazer duplo clique . 2.2.2012 às 19.10 , Damsteri 4. Esperemos que funcione da mesma forma conveniente como, por exemplo, no iphone ( você pode chamar qualquer um de seus contatos no skype sem que seja um contato em sua conta skype ) 2.2.2.2012 às 20.08 , lrieska 5. acabou de ter uma namorada lumia , e é bastante impressionante wehje . 2.2.2012 às 22.53 , Perttipertsa 6. relacionado com as notícias de alguma forma ? 2.2.2012 às 23.17 , lrieska 7. @1 Bem, se você gosta de analisond , também chamado de Windows Mobile , então não há problema ... Acho que o Skype para windows mobile de anos não é realmente bom o suficiente para Windows Phone . Seria um grande passo para disponibilizar algum cocô portado com um martelo e dizer que tem Skype , aproveite . E depois, no entanto, para codificar toda a porcaria e depois novamente para integrá-la WELL em seu SO . 3.2.2012 às 08.26 , apinakapina 8. Eu acho que o mundo inteiro já percebeu que a portabilidade é um inferno, especialmente em dispositivos móveis .</w:t>
      </w:r>
    </w:p>
    <w:p>
      <w:r>
        <w:rPr>
          <w:b/>
          <w:color w:val="FF0000"/>
        </w:rPr>
        <w:t xml:space="preserve">id 48</w:t>
      </w:r>
    </w:p>
    <w:p>
      <w:r>
        <w:rPr>
          <w:b w:val="0"/>
        </w:rPr>
        <w:t xml:space="preserve">Valtti Valtti fornece apoio aos jogadores problemáticos e a seus entes queridos . O fórum foi criado em cooperação com Peluur, uma linha de ajuda para os jogadores problemáticos. Há também grupos fechados com um funcionário da Peluur. Leia mais aqui . Queremos encontrar maneiras de reduzir seu consumo de álcool? We Reducers é uma plataforma de discussão apoiada por colegas para aqueles que estão procurando mudar seu consumo de álcool. Vamos procurar juntos por uma nova mudança . Nenhum amigo deixado para trás! Nós desistimos É seu objetivo ou estilo de vida tornar-se completamente sóbrio? We Quitters é um fórum de discussão para aqueles que já estão navegando em águas sóbrias ou têm uma vida sem álcool no horizonte. Junte-se a nós para uma conversa de afirmação de vida! Vilpola Vilpola é um fórum para pessoas próximas aos usuários de drogas . A preocupação com um ente querido é grande quando a suspeita ou o conhecimento do uso de drogas vem à tona. Venha e compartilhe seus sentimentos com outras pessoas na mesma situação. Em Vilpola todas as emoções são permitidas . A área é discutida por conselheiros pares de Irti Huumeista ry . Esteja à vontade para participar! Histórias de vida Durante o verão de 2007, foi organizado um concurso de escrita sobre o Elo de Vício , que resultou em um grande número de histórias de vida e reflexões sobre o vício . As entradas podem ser lidas nesta coluna . Você também pode compartilhar sua própria história ou ler as histórias dos outros na seção Histórias do Elo de Dependência . Perguntas sobre abuso e dependência de substâncias Esta área é uma coleção de perguntas e respostas sobre abuso e dependência de substâncias. A área é trancada e somente leitura. Se você não encontrar a resposta para a pergunta que está pensando, você pode enviá-la para o Helpdesk no link do vício. Você receberá uma resposta pessoal dentro de uma semana ou mais. As perguntas do Helpdesk não serão publicadas neste fórum. Para o editor Nesta caixa você pode deixar uma mensagem para o editor do Drinking Link . Elogiar, ladrar, sugerir e criticar. Todos os comentários serão levados em consideração no desenvolvimento do serviço. Você não precisa se registrar para escrever . Total de 59 usuários presentes :: 4 registrados, 3 ocultos e 52 visitantes ( Baseado nos usuários ativos nos últimos 5 minutos ) O maior número de usuários simultâneos é 602 , 12.5.2012 23:16:59</w:t>
      </w:r>
    </w:p>
    <w:p>
      <w:r>
        <w:rPr>
          <w:b/>
          <w:color w:val="FF0000"/>
        </w:rPr>
        <w:t xml:space="preserve">id 49</w:t>
      </w:r>
    </w:p>
    <w:p>
      <w:r>
        <w:rPr>
          <w:b w:val="0"/>
        </w:rPr>
        <w:t xml:space="preserve">A campanha promocional de Jokierä O patrocinador do meu blog, Jokierä.fi de Joensuu, quis oferecer a você uma pequena campanha promocional para os leitores. A loja on-line de Jokierä tem até 30,6 . código de desconto válido " TAPIOLANTAKAMAILLA " , com o qual você obtém -10% em todos os produtos, exceto armas , cartuchos , ótica e eletrônica . E mais, o código de desconto também se aplica aos preços reduzidos! O código de desconto deve ser inserido no carrinho de compras da loja online. Eu mesmo não me beneficio diretamente desta promoção de forma alguma , mas para vocês leitores isto é ...</w:t>
      </w:r>
    </w:p>
    <w:p>
      <w:r>
        <w:rPr>
          <w:b/>
          <w:color w:val="FF0000"/>
        </w:rPr>
        <w:t xml:space="preserve">id 50</w:t>
      </w:r>
    </w:p>
    <w:p>
      <w:r>
        <w:rPr>
          <w:b w:val="0"/>
        </w:rPr>
        <w:t xml:space="preserve">Metsähallitus, juntamente com Laplands Hotels Oy, organizou um concurso de arquitetura para o projeto e planejamento do uso do solo e construção da nova vila turística de Ylläs. A área do concurso está localizada na encosta de Yllästunturi, do lado de Äkäslompolo da estrada Maisematie. O objetivo era identificar novas soluções ecologicamente sustentáveis para a implementação de moradias e serviços turísticos de alta qualidade na paisagem natural de Yllästunturi. Cinco equipes foram convidadas a participar do concurso: Eriksson Architects Ltd , Pöyry Architects Ltd , JKMM Architects e Harris-Kjisik Architects Ltd , Neva Architects Ltd e Archeus Ltd e Järvinen e Kuorelahti Architects Ltd . O júri decidiu por unanimidade conceder o primeiro prêmio à proposta "Kuura" . O conceito básico da proposta é que a nova vila turística será uma combinação de uma paisagem natural e as necessidades funcionais da indústria turística. O júri também fez uma menção honrosa à proposta " Noitarumpu " . Os autores da proposta foram o arquiteto Petteri Neva do Escritório de Arquitetura Neva Ltda , o arquiteto SAFA Jari Mäkimartti e os arquitetos de construção Jukka Salonen e Pasi Vierimaa , assistidos pelo arquiteto de construção Pertti Neva , o engenheiro de construção Heikki Toivanen e o estudante de arquitetura Ruusa Kääriäinen .</w:t>
      </w:r>
    </w:p>
    <w:p>
      <w:r>
        <w:rPr>
          <w:b/>
          <w:color w:val="FF0000"/>
        </w:rPr>
        <w:t xml:space="preserve">id 51</w:t>
      </w:r>
    </w:p>
    <w:p>
      <w:r>
        <w:rPr>
          <w:b w:val="0"/>
        </w:rPr>
        <w:t xml:space="preserve">As corridas do circuito de rua Seinäjoki foram assadas e o resultado do MRL foi 3º e 2º. Lempinen dirigiu em seu próprio ritmo durante o fim de semana, mas na qualificação o motor estava um pouco rabugento. A Hotakainen também teve que abandonar o jogo na qualificação devido a uma falha no motor . A segunda corrida ocorreu pouco mais de duas horas após a primeira . Na primeira curva houve uma pequena colisão com Hyrske e logo em seguida Hartus realizou acrobacias à deriva em toda a largura da pista . A posição caiu um pouco nestas, mas depois de uma curta viagem, algumas posições ficaram livres quando Tunkkari e Hyrske colidiram. A segunda posição foi assumida em uma boa fase, mas Lempinen estava na liderança e foi dirigido para o horizonte.</w:t>
      </w:r>
    </w:p>
    <w:p>
      <w:r>
        <w:rPr>
          <w:b/>
          <w:color w:val="FF0000"/>
        </w:rPr>
        <w:t xml:space="preserve">id 52</w:t>
      </w:r>
    </w:p>
    <w:p>
      <w:r>
        <w:rPr>
          <w:b w:val="0"/>
        </w:rPr>
        <w:t xml:space="preserve">Post by Zeralex on Oct 9 , 2013 20:04:58 GMT 2 Bem, eu estava me perguntando se Questra se perdeu nas montanhas para trabalhar e depois de alguma forma se perdeu no calabouço de seu senhor salmão onde está seu esconderijo de tesouros. Questra entra e seu personagem pode aparecer de algum lugar e ficar um pouco irritado quando a senhora elfo se perde lá. D Mas uma vez que a Questra seja transformada em sua forma adequada, então os dragões poderiam começar a discutir algo e então você poderia desenvolver algo a partir dele: D Post por Himwath em 6 de novembro de 2013 20:47:47 GMT 2 Então, após muita deliberação, decidi romper a perna ou braço de Galaien. Ele ficará bem como um aleijado. Eniveis , disposto a ser meu companheiro de brincadeira ? Ou o p. mate é a causa do membro quebrado ou o p. mate vai ajudar Lan enquanto ele reaprende sua vida. Ou algo mais? Interessado? Eu também poderia usar um companheiro de brincadeira para Rudi e Domino . Ambos estão passando por algumas mudanças de caráter / moagem , então seria bom tentar brincar com eles . Iris também gostaria de um companheiro de brincadeira ! 8,D Eu recebi a foto da donzela refeita, agora estou entusiasmado com seu x ,D Post por Himwath em 5 de fevereiro de 2014 21:06:25 GMT 2 Err , ajuda . Era uma lista restrita x ,D ( não tanto de um personagem bolha de chiclete ) . Shay poderia provavelmente ser trocada por informações , mas ela provavelmente estaria um pouco relutante em aceitar Lenny, pois ela é uma alquimista ou o outro é um mágico . Kaamos e Oliver provavelmente viriam diretamente para fazer negócios . Para consertar algo ou encomendar algo (Oliver poderia em princípio ser um rosto familiar , poderia ser que alguns dos Purificadores e assassinos estejam nos mesmos círculos ? ) Lani poderia provavelmente chocar com ele na mesma oficina de soldagem, mas provavelmente não nos sinais de trabalho, pois ele não tem nada contra os bicho-papão ou qualquer outra arma especial x ,D .A família de Livian poderia ser clientes antigos (eles consertam jóias de herança na oficina x ,D ) ou Lenoiren poderia parar no casarão para consertar algum utensílio de metal . Domino e Berano são um pouco mais extremos, pois eles não vagueiam muito por aí . Talvez uma coisa relacionada ao trabalho, oh-o-que-que-que-que-agora-agora-em-um-tempo? xD ... ... ... isto ajudou em alguma coisa? x ,D Ou você estava desejando um jogo de aventura? "Sendo seu verdadeiro irmão eu podia sentir que vivo em suas sombras, mas nunca o fiz e não o faço agora. Vivo em seu brilho". Postado por Thagoras em 5 de fevereiro de 2014 21:30:21 GMT 2 ... Era uma lista podada. XD E isso foi útil! Aventura está bem se é isso que você quer. Um jogo pode levar a uma aventura se você achar que está muito velho... Hmm, Oliver ou Shay podem ser bons! Lenny poderia tentar trocar informações com Shay e não é tão fácil quando ambos são irritadiços e não se apreciam de verdade ... x ) Por outro lado, poderia ser bom se Lenny e Oliver já se conhecem de um caso antigo e Oliver vê Lenny na cidade X ? Lenny pode forçar o jogador de pólo a ir para um buraco de rega ( Isto é difícil porque estou de péssimo humor para jogar , mas a escola me tirou toda a inspiração . xD Desculpe-me, não sou de grande ajuda para ter idéias . ) EDIT: Também me lembrei durante a noite que Lenny está em algum lugar no deserto / aldeia fugindo dos vampiros em estilo "donzela em apuros", que acidentalmente se revelaram e enquanto escapava ele corre para Oliver, que também é perseguido por um bando de vampiros ... Mas você tem o poder de decisão. ^^ Eu posso começar o jogo quando a idéia for aceita. Raven : Eu gosto do visual deste layout, mas as novas mensagens não são distinguíveis o_o</w:t>
      </w:r>
    </w:p>
    <w:p>
      <w:r>
        <w:rPr>
          <w:b/>
          <w:color w:val="FF0000"/>
        </w:rPr>
        <w:t xml:space="preserve">id 53</w:t>
      </w:r>
    </w:p>
    <w:p>
      <w:r>
        <w:rPr>
          <w:b w:val="0"/>
        </w:rPr>
        <w:t xml:space="preserve">Nossas fotos Martin Sundström Fotógrafos Martin Sundström Fotógrafo Martin Sundström é um fotógrafo com uma longa e extensa carreira. O nome Martin está geralmente associado a imagens de objetos, pessoas e alimentos fotografados em um estilo tradicional. Vegetais mulching ou até mesmo detalhes habilmente capturados de uma cama de ferro no jardim . Martin prefere fotografar sob a luz dominante , mas também trabalha no estúdio onde gosta de criar novas formas excitantes, montando objetos em diferentes montes . News Conta de valor agregado Uma nova maneira mais fácil de adquirir grandes quantidades de fotografias , com descontos substanciais . Deposite o capital inicial que você deseja em sua conta como solução para suas futuras compras de fotos. Dependendo do tamanho do pacote que você escolher, agregaremos valor à sua conta, tudo disponível por um período de tempo ilimitado. A Gorilla Gorilla faz agora parte de uma agência fotográfica criativa sueca chamada Folio . Juntos formaremos um arquivo de imagens de alta qualidade de fotografias nórdicas . A preservação da imagem nórdica é importante tanto para a Folio como para a Gorilla . Para os clientes, esta nova situação significa que a partir de agora eles também poderão navegar e comprar imagens de Fólio no serviço on-line da Gorilla.</w:t>
      </w:r>
    </w:p>
    <w:p>
      <w:r>
        <w:rPr>
          <w:b/>
          <w:color w:val="FF0000"/>
        </w:rPr>
        <w:t xml:space="preserve">id 54</w:t>
      </w:r>
    </w:p>
    <w:p>
      <w:r>
        <w:rPr>
          <w:b w:val="0"/>
        </w:rPr>
        <w:t xml:space="preserve">A Pedra do Anel Fedorento e o Morro da Tigela Uma das maiores pedras coloniais da Finlândia está localizada na fronteira leste-oeste desenhada em 1721. Uma pedra de tamanho impressionante que esconde muitas histórias. No entanto, mais de cem anos depois, quase acabou sendo explodido. O vizinho Canal de Saimaa foi o primeiro projeto de pedreira na Finlândia a usar pólvora e muitas pedras foram necessárias. No entanto, a natureza sublime e sólida do anel de pedra deve ter inspirado algum respeito primitivo e felizmente foi deixado para a posteridade admirar. Na verdade, o lago inspirou os construtores e moradores locais a construir uma escada em espiral em seu topo plano . Subimos para um piquenique e admiramos a paisagem do Lago Nuijamaa e a boca do canal . Uma vez que os aldeões fizeram uma aposta com um Kötkö-Ermo local que ele não conseguiria que seu cavalo subisse a pedra. Mas Ermo, conhecido como um homem robusto, pôs seu cavalo nas escadas e subiu as escadas! A aposta foi ganha e isso foi o suficiente para fazer uma maravilha. A parte mais difícil ainda estava por vir, pois os alces são conhecidos por serem avessos a escadas descendentes. A cavaleira estava quase sendo abatida, até que se pensou em tentar baixá-la com cordas e recifes. A operação foi um sucesso e a máquina deslizou pelas encostas com bastante segurança. Huh! No entanto, por acaso apareceu um policial e a explosão foi o resultado. As escadas foram posteriormente ordenadas para serem demolidas. Onde este idiota conseguiu um nome tão bonito como a Pedra do Anel? De acordo com uma história, a ave teria levado uma mão humana até o topo da pedra durante os anos de fome. Tudo o que sobrou do membro foi um esqueleto com um anel em um dedo. O anel também pode ter sido um final trágico para a relação entre os amantes do Oriente e do Ocidente. Depois que Nuijamaa uniu-se a Lappeenranta, os únicos monumentos que restam em Räihä são a Pedra do Anel, a bela igreja rural e o edifício do tapuli com seu manto engenhosamente projetado. Eles também merecem uma visita. Atrás da igreja está o museu paroquial , que infelizmente só está aberto com hora marcada . Se você continuar pela estrada por mais vinte metros , você pode ver o lado russo através das árvores . A zona fronteiriça tem apenas algumas centenas de metros neste ponto. No caminho de volta para a Pedra do Anel você verá uma velha escola de madeira e um monumento aos que partiram para a guerra. Vale a pena parar um momento em frente a esta pedra e lembrar-se de que é uma grande honra ser um finlandês.</w:t>
      </w:r>
    </w:p>
    <w:p>
      <w:r>
        <w:rPr>
          <w:b/>
          <w:color w:val="FF0000"/>
        </w:rPr>
        <w:t xml:space="preserve">id 55</w:t>
      </w:r>
    </w:p>
    <w:p>
      <w:r>
        <w:rPr>
          <w:b w:val="0"/>
        </w:rPr>
        <w:t xml:space="preserve">- Ah, aquela sua namorada infiel, que primeiro lhe promete o céu e a terra e lhe dá apenas o suficiente para que você prove e depois rompa com você, gritou Granny Piss ao namorado na Semana Santa - Sim, é assim que ela é, Elisa. Não atende o telefone e não pode ser contatado em nenhum endereço, resmungou P. Buddy. Você não pode confiar nestas putas modernas. A vovó fica irritada de qualquer forma, quando o esqui em Vankkuuver é pulverizado e as medalhas caem a noite toda e os dias de P.Kaveri são passados assistindo às repetições e a vovó não pode assistir aos seus outros shows favoritos, nem ao vivo nem a fingir. Vovó fareja, fitas elisavehje, mas você não pode assistir. É épico, nih. Mijar na casa da vovó deve ser uma casa de força. Refiro-me a este elisahepo, que anuncia agora a escavação de cabos e a adição de banda larga. Tanto faz. Os cabos Tumpeloivat para um nó tal que nada funcionava, onde a rede precisava. As conexões de casa do namorado estavam no escuro. A vovó ficou realmente chateada quando não conseguia nem receber e-mails, exceto com um modem móvel. P. O cara estava conversando com o elisahepo o melhor que podia pela manhã e até mesmo um pouco à noite. Uma manhã, o sol nasceu. A avó foi acordada com a feliz notícia de que os nós estavam abertos e que o hepo estava galopando. No dia de São Valentim, os e-mails da vovó Piss haviam coletado algumas saudações engraçadas e o blog estava nadando no sono das rosas há algum tempo . Então foi uma manhã movimentada para a vovó . Pode ser assim: se você escolher e justificar a reserva online, não é nada demais . Mas quando é decidido por outra pessoa, nunca chega na hora certa . A Quaresma na Igreja Luterana começa hoje, Quarta-feira de Cinzas, sete semanas até a Páscoa. Mas mais importante do que jejum, ou recusa, é o arrependimento. Isso é algo em que se deve pensar. Meu jejum on-line está um pouco na outra direção. Espero que em meus escritos eu possa levar em conta este período da Quaresma em cada um de meus escritos. Talvez não tradicional, ou não tradicional mesmo, mas novo para mim. Então você acredita no poder da palavra, huh? Eu já vivi muitos tipos de Quaresma, às vezes ao extremo, às vezes com pouca ou nenhuma preocupação. Todos eles tiveram algum significado para meu próprio bem-estar (mesmo o bem-estar espiritual). Às vezes eu também li pensamentos de jejum no caminho para a Páscoa. Isso também pode ser relevante.</w:t>
      </w:r>
    </w:p>
    <w:p>
      <w:r>
        <w:rPr>
          <w:b/>
          <w:color w:val="FF0000"/>
        </w:rPr>
        <w:t xml:space="preserve">id 56</w:t>
      </w:r>
    </w:p>
    <w:p>
      <w:r>
        <w:rPr>
          <w:b w:val="0"/>
        </w:rPr>
        <w:t xml:space="preserve">Registre sua casa em My House in Arabianranta até 4.2. ! My House in Arabianranta é um evento aberto que acontece entre agosto e setembro de 2012, onde o arquiteto que projetou a casa e o artista que projetou a obra de arte serão convidados a visitar o lounge do telhado de cinco casas diferentes para falar sobre o ponto de partida, as restrições e os sonhos do projeto . Ao mesmo tempo, espera-se que cada casa também ofereça a oportunidade de visitar alguns apartamentos abertos pelos moradores . Durante os cinco dias, visitaremos uma casa a cada dia . Registre sua casa agora ! A inscrição encerra no dia 4 de fevereiro e as casas de todos os tipos de moradia são bem-vindas. A inscrição significa que saberemos se é possível ter um arquiteto e um artista em sua casa durante este período. Além disso, se sua casa for selecionada, pediremos a um ou mais moradores de sua associação habitacional que compartilhem sua experiência da casa com o arquiteto e o artista. Também enviaremos um convite aos residentes das associações habitacionais selecionadas para abrir suas casas . Esperamos também que pelo menos uma pessoa de cada uma das casas selecionadas esteja envolvida no projeto. As associações habitacionais selecionadas serão notificadas de sua participação durante o mês de fevereiro.</w:t>
      </w:r>
    </w:p>
    <w:p>
      <w:r>
        <w:rPr>
          <w:b/>
          <w:color w:val="FF0000"/>
        </w:rPr>
        <w:t xml:space="preserve">id 57</w:t>
      </w:r>
    </w:p>
    <w:p>
      <w:r>
        <w:rPr>
          <w:b w:val="0"/>
        </w:rPr>
        <w:t xml:space="preserve">O Anjo Maior Os Anjos Maiores ( Angelus Defendis ) são, juntamente com o Angelus Nobilis, uma das mais poderosas espécies de anjos. O projeto e a construção dos Anjos Maiores tem sido de responsabilidade da Universum Majora do início ao fim, e mostra no resultado final. Acredita-se que o projeto dos Anjos Maiores foi inspirado pelos anjos nobres que migraram para o Universo após o último Big Bang. Vendo sua estrutura e modo de operação inerentemente intrigantes, ele quis construir sobre isso para criar um anjo que correspondesse ao seu conceito de um anjo que segue a ordem, capaz de operar no Universo [ 1 ] . O resultado final foi algo que se encaixa na definição de um anjo apenas porque ele pode usar energia angélica (extraída para uso dos anjos do pé) e que sua carga anímica é positiva, como os anjos normalmente são. Índice Diz-se que a Universum Majora começou seu processo de construção estabelecendo as bases para um transfigurador, pois ela considerava que suas habilidades transformadoras, habilidades de manipulação de energia e regeneração eram necessárias para futuros anjos majores. Sempre que ele criava uma nova adição que ele pensava ser boa, eficaz ou apenas fria, ele a esbofeteava na lateral do elemento central dos transfiguradores que ele usava como peças de teste. Isto, no entanto, causou problemas consideráveis. Como a Universum Majora tem, afinal, uma imaginação extremamente ampla [ 2 ] quando se trata de habilidades especiais quebradas, os "add-ons" começaram a se acumular em enormes quantidades . Isso fez com que a essência dos primeiros anjos majorana se engasgasse e caísse (figurativamente falando, ou seja) sob as maravilhosas habilidades acrescentadas pela Universum Majora , porque simplesmente eram muitos [ 3 ] . A Universum Majora ficou parada por um tempo , porque achava que todas as adições que havia inventado eram realmente úteis para os futuros anjos majorana . Uma tarde, no entanto, ela finalmente encontrou uma solução para seu problema. Alguns o chamaram de "o melhor e único golpe de gênio da Universum Majora". A idéia era simples: o Universo é composto de várias realidades paralelas, e para cada ser - além de seres onipresentes como os Magos - existem inúmeras "versões" ao longo dos ramos da corrente do tempo; todas estas versões são o resultado de diferentes eventos no contínuo tempo-realidade. A idéia do universo era ligar as diferentes versões co-reais dos Anjos Maiores e dar-lhes a capacidade de se comunicarem entre si em outra realidade e, mais importante ainda, de trocarem propriedades entre si. Não era mais necessário reunir todas as habilidades necessárias para um Anjo Maior em um único ser, mas suas diferentes versões da realidade podiam compartilhar habilidades e trocá-las conforme necessário, permitindo assim que um ser usasse um vasto e variado conjunto de habilidades. Para obter mais anjos, a Universum Majora recorreu à tática de "tirar cópias dos originais e misturar suas propriedades". Ao repetir este processo várias vezes, ele foi capaz de criar uma vasta guarda de anjos Majorana. Além de sua natureza multidimensional, os Anjos Maiores receberam a capacidade de adotar, através de pura observação externa, praticamente qualquer habilidade dentro de suas próprias habilidades de combate. Por exemplo, se um Anjo Maior vê alguém usando um determinado ataque energético, o Anjo Maior pode observar como ele é feito e rapidamente adotá-lo para seu próprio uso. No entanto, eles têm a capacidade, graças ao seu núcleo de mudança de forma, de deslizar sua essência sem problemas ao longo do eixo energia-matéria, o que representa um terceiro grande problema para a pessoa azarada que os combate. O grande problema da forma plena de energia, no entanto, é a grande perda de energia que ela causa e, portanto, a maior</w:t>
      </w:r>
    </w:p>
    <w:p>
      <w:r>
        <w:rPr>
          <w:b/>
          <w:color w:val="FF0000"/>
        </w:rPr>
        <w:t xml:space="preserve">id 58</w:t>
      </w:r>
    </w:p>
    <w:p>
      <w:r>
        <w:rPr>
          <w:b w:val="0"/>
        </w:rPr>
        <w:t xml:space="preserve">Categoria Arquivos : Viagens Ficamos todos impressionados com a incrível paisagem e o mar cristalino quando, há dez anos, passei uma semana com minha família nesta bela reserva natural. As encostas das montanhas florestadas, beijadas por água quente e azul, chegam até dois quilômetros de altura e proporcionam um cenário deslumbrante para umas férias. Uma memória lindamente preservada me atraiu de volta a este lugar em maio de 2014. Foi fantástico descobrir que o lugar ainda é uma reserva natural e que pouco mudou, nem nas praias nem nos pequenos resorts ecológicos. O centro de turismo de massa mais próximo fica a 30 km em Kemeri. Espero que continue a ser longe. Share : Mesquitas cinzentas , edifícios históricos ... esta era a minha imagem de Istambul . Eu tinha ouvido dizer que a cidade tinha uma boa vibração e que a comida era celestial , mas assim que aterrissamos no aeroporto de Istambul os céus estavam cheios de uma cidade exuberante salpicada de telhados vermelhos . Durante os três dias que passamos na cidade em nossa viagem de negócios , um lugar completamente diferente do que eu esperava surgiu . Na primeira noite, dirigimos diretamente em frente à Torre Galata. Eu gosto de ser o primeiro em uma nova cidade a visitar um lugar alto, como uma torre de igreja ou outro ponto de vista. Ele lhe dá uma nova perspectiva sobre o lugar e lhe dá uma noção de onde você está. Então, subimos a torre pela primeira vez. Tivemos tempo para ver o sol poente e sentir o espírito de uma cidade construída sobre metade dos continentes europeu e metade dos continentes asiáticos. Fui imediatamente apaixonado por Istambul. Parecia Berlim, muitos jovens, espírito ao ar livre, atmosfera descontraída. Mas, por outro lado, as numerosas mesquitas e minaretes acrescentam um tempero exótico a uma cidade internacional. Compartilhar: Sendo um fotógrafo e um individualista sem esperança, achei difícil viajar com um programa apertado que eu não podia controlar. O fato de estar viajando com um grande grupo de pessoas também não ajudou. Assim, a fim de me aproximar da Índia que na maioria das vezes eu via apenas pela janela do ônibus, eu tentava decolar e usar cada momento livre que eu tinha. Como caminhadas matinais ao longo das ruas da cidade, ou quando nosso ônibus parou para uma pequena pausa no meio do caminho, eu me encontrei do outro lado da auto-estrada juntando grupos de buscadores de chá matinais. As " lojas de chá " são provavelmente as primeiras a abrir pela manhã em todos os lugares que você vai na Índia. Normalmente compro uma xícara de Chai forte, doce e gordurosa e quase imediatamente me junto ao grupo. A falta de uma linguagem comum não foi um problema. Após um aquecimento de conversa fiada e alguns disparos de objetos, muitas vezes eu podia começar a retratar as pessoas. Como fotógrafo e individualista sem esperança, tenho dificuldade de me adaptar a um itinerário apertado sobre o qual não tenho controle. Desta vez eu também viajei em um grande grupo, o que, naturalmente, não facilitou nada. A fim de chegar um pouco mais perto da Índia que só pude ver durante boa parte do tempo pela janela do ônibus, tentei escapar por conta própria sempre que possível, por exemplo, fazendo caminhadas bem cedo pela manhã ou fazendo as paradas curtas que nosso ônibus fez ao longo do caminho. Eu fiquei feliz em me juntar aos primeiros bebedores de chá sentados à beira da estrada. Acho que os vendedores de chá de toda a Índia são os primeiros a abrir seus "negócios" pela manhã. Comprar um copo de Chai forte, doce e gorduroso era uma maneira fácil de participar . E a falta de uma linguagem comum também não era problema . Depois de uma pequena conversa e fotografar alguns objetos, geralmente era fácil conseguir permissão para fotografar as pessoas também . Muitas vezes estas sessões fotográficas terminavam com os assuntos me pedindo para tirar uma foto com eles . Estes encontros curtos e espontâneos foram os destaques da minha viagem desta vez. Oh , e aquele maravilhoso Chai indiano, é feito assim : Ingredientes : - chá preto - gengibre fresco - sementes de cardamomo</w:t>
      </w:r>
    </w:p>
    <w:p>
      <w:r>
        <w:rPr>
          <w:b/>
          <w:color w:val="FF0000"/>
        </w:rPr>
        <w:t xml:space="preserve">id 59</w:t>
      </w:r>
    </w:p>
    <w:p>
      <w:r>
        <w:rPr>
          <w:b w:val="0"/>
        </w:rPr>
        <w:t xml:space="preserve">Rosacea ou rosácea A rosácea ou rosácea é caracterizada por vermelhidão, vermelhidão ou mesmo por manchas e pústulas azul-avermelhadas , mas a pele está seca ao mesmo tempo . A rosácea não deve ser confundida com a acne e não é tratada como a acne . A causa da rosácea não é conhecida , mas está ligada ao stress , saúde intestinal e imunidade . Portanto, o tratamento da rosácea deve concentrar-se principalmente na melhoria da saúde intestinal através da dieta. Sol, frio, alimentos picantes, álcool e fumo agravam os sintomas da rosácea. A rosácea não pode ser tratada externamente, mas é importante apoiar o funcionamento e a resistência da pele com o cuidado adequado da pele. Os produtos devem ser suaves e suaves, a pele não deve ser esfoliada mecanicamente e a pele molhada não deve ser beliscada. O produto de limpeza deve ser suave para a própria película hidrolipídica da pele, ou seja, não deve ser muito forte e alcalino. É bom evitar enxaguar com água da torneira ao limpar e, em vez disso, usar uma toalha de rosto umedecida com água ou esponjas suaves. A lavagem facial deve ser sem álcool e o hidratante deve ser rico em umidade em vez de gorduroso. Usar produtos calmantes , anti-inflamatórios e balanceadores . Como o sol agrava a rosácea, é importante usar um protetor solar físico no rosto.</w:t>
      </w:r>
    </w:p>
    <w:p>
      <w:r>
        <w:rPr>
          <w:b/>
          <w:color w:val="FF0000"/>
        </w:rPr>
        <w:t xml:space="preserve">id 60</w:t>
      </w:r>
    </w:p>
    <w:p>
      <w:r>
        <w:rPr>
          <w:b w:val="0"/>
        </w:rPr>
        <w:t xml:space="preserve">Galeria de fotos: Anthony Acostan Los Angeles By redbull.fi on 2 July 2014 Tempo perfeito, locais perfeitos e tráfego impossível . Los Angeles é uma grande cidade de skate . Los Angeles tem tempo perfeito quase 90 por cento do ano . Também tem os locais de skate mais perfeitos do mundo e a melhor comida mexicana do país . Crescendo em Norwalk, 15 milhas ao sul do centro de Los Angeles, Anthony Acosta é o skatista perfeito de Los Angeles no coração. Suas primeiras lembranças são de viagens de skate de verão para o centro da cidade e ficar surpreso com a quantidade de bons pontos de skate que existem. No final, os sessaries terminavam sempre com um delicioso taco ou burrito. Atualmente, Anthony é um fotógrafo, e um fotógrafo brilhante. Los Angeles forneceu o pano de fundo para a maioria de suas fotografias. É sua cidade favorita para fotografar. Algo sobre a maneira como a luz refracta e reflete a uma determinada hora do dia, como o céu fica laranja brilhante ao pôr-do-sol, e como todos os pontos são ao mesmo tempo estreitos, mas também frios e lindos, dão à cidade uma grande qualidade fotográfica. Acosta não poderia imaginar viver em outro lugar. Ele ama Los Angeles. Patrick Ryan - Backside 180 Los Angeles é talvez a melhor cidade do mundo para a prática de skate. Claro que há muitos carros e trânsito, mas por outro lado há tantos grandes parques de skate! Encontramos este lixo enquanto verificávamos outro lugar no mesmo estacionamento. Ray Barbee - Frontside ollie Às vezes esperar pelo momento certo para tirar uma foto é gratificante . Ray também é um fotógrafo e sabe que uma boa exposição é a chave para uma foto de sucesso . Ray quis esperar pela hora dourada para esta ollie de fachada. Felizmente, esperamos - adoramos esta imagem. Oscar Meza - Switch kickflip Este kickflip de 15 degraus para baixo quase não funcionou. Depois de quase uma hora de tentativas, Oscar já estava todo inchado e quebrado. Ele disse que eu posso fazer isso e caminhou até o final da calçada mais uma vez. Ele deu tudo de si na última tentativa e o fez perfeitamente. Muito bem feito! Louie Lopez - Kickflip Louie Lopez é agora um homem crescido. Conhecemo-lo quando ele era um rapazinho com cabelo preto comprido e um grande saco de truques. Agora ele tem mais 1,80 m de altura, seu cabelo é um pouco mais curto e seu saco de truques não tem fundo. Jason Dill - Pontapé de volta Esta foto foi tirada no rio Los Angeles em uma construção de ponte em uma tarde de verão muito quente. Depois de muita preparação, Dill conseguiu empilhar alguns suprimentos de construção para um bom lugar e fez a câmera feliz com este kickflip de costas. Donovan Piscopo - Moagem de fundo de ferro ferreiro Há infinitos pátios de escola em Los Angeles que são perfeitos para andar de skate, perfeitos para um fim de semana quando não há professores ou alunos à vista. Donovan aproveita o pátio isolado da escola e a moagem de fundo de ferro ferreiro de costas de classe em classe com o ar condicionado ligado. David Serrano - Kickflip O kickflip na Tasama é um dos melhores para fotografar. Há uma elegância simples no truque. David tem um kickflip muito agradável e certamente não parece pior quando feito a pedido do fotógrafo em um local mais incomum. Daniel Lutheran - Switch frontside 180 Trabalhar como escritor de céu deve ser um trabalho doloroso. O resultado de seu trabalho só é visível no céu por um momento muito curto antes de ser apagado . Quase tão doloroso é tentar capturar um truque de skate com alguma escrita no céu em segundo plano . Chima Ferguson - Frontside half cab kickflip A equipe de filmagem foi expulsa da área pouco antes de Chima conseguir este truque. O funcionário disse que seu turno estava prestes a terminar e que ele não se importava mais com o que acontecia na área. Então, voltamos uma hora depois e Chima tirou esta meia cabina virada maravilhosamente. Chad Tim Tim - Nollie 180 heelflip Descrição</w:t>
      </w:r>
    </w:p>
    <w:p>
      <w:r>
        <w:rPr>
          <w:b/>
          <w:color w:val="FF0000"/>
        </w:rPr>
        <w:t xml:space="preserve">id 61</w:t>
      </w:r>
    </w:p>
    <w:p>
      <w:r>
        <w:rPr>
          <w:b w:val="0"/>
        </w:rPr>
        <w:t xml:space="preserve">Opinião sobre o SAUTER MO1N Seus usuários acharam o SAUTER MO1N muito fácil de usarEm média, eles o acharam mais confiável que seus concorrentes. Há um consenso sobre este item Se você tiver um problema, ou precisar de ajuda no fórum Diplofix, o fórum Diplofix pode ajudá-lo a escolher entre o SAUTER MO1N e outro produto Seus usuários lhe deram uma pontuação muito boa para o desempenho. E muitas pessoas compartilham a mesma opinião Muito barato Verificar a compatibilidade do MO1N do SAUTER com seu manual do usuário antes de comprar Fácil de usar Os usuários fizeram as seguintes perguntas : O MO1N é fácil de usar ? 4 usuários classificaram o produto em uma escala de 0 a 10. A classificação é 10/10 se o MO1N SAUTER for muito fácil de usar. A classificação média é 8,75 e o desvio padrão é 1,3 Alto desempenho Os usuários fizeram a pergunta: O MO1N é muito bom em termos de desempenho? 4 usuários responderam perguntas e classificaram o produto em uma escala de 0 a 10. A classificação é 10/10 se o SAUTER MO1N é, em seu domínio, o melhor em nível técnico, aquele que oferece a melhor qualidade, ou que oferece a maior gama de opções.</w:t>
      </w:r>
    </w:p>
    <w:p>
      <w:r>
        <w:rPr>
          <w:b/>
          <w:color w:val="FF0000"/>
        </w:rPr>
        <w:t xml:space="preserve">id 62</w:t>
      </w:r>
    </w:p>
    <w:p>
      <w:r>
        <w:rPr>
          <w:b w:val="0"/>
        </w:rPr>
        <w:t xml:space="preserve">A emenda aumentaria os poderes da Agência de Comunicações . 12.3.2004 17:46 A Ministra dos Transportes e Comunicações Leena Luhtanen decidiu na sexta-feira que as emendas propostas à Lei do Mercado de Comunicações sobre preços de banda larga serão enviadas para consulta. O projeto de legislação visa acelerar a implantação da banda larga e a concorrência no mercado de banda larga. O Ministério dos Transportes e Comunicações tomou esta semana medidas para implantar a banda larga de alta velocidade em velocidade máxima. Quando os titulares da última milha não conseguiram atender às demandas do ministério por cortes nos preços, o ministério finalmente respondeu com uma rápida série de ações a partir de comentários e pedidos de esclarecimento a um grupo de estudo, uma censura pública às operadoras e uma proposta de mudança de lei . Sob a proposta de Luhtanen, a Agência de Comunicações teria o poder de estabelecer preços máximos para o aluguel de certos elementos de rede necessários para fornecer banda larga . Não se destina a interferir nos preços dos clientes para conexões de banda larga.</w:t>
      </w:r>
    </w:p>
    <w:p>
      <w:r>
        <w:rPr>
          <w:b/>
          <w:color w:val="FF0000"/>
        </w:rPr>
        <w:t xml:space="preserve">id 63</w:t>
      </w:r>
    </w:p>
    <w:p>
      <w:r>
        <w:rPr>
          <w:b w:val="0"/>
        </w:rPr>
        <w:t xml:space="preserve">Segunda-feira, 23 de junho de 2014 Acordei às 07h00 desta manhã porque não conseguia dormir , mas me aconcheguei no sofá às 09h00 e dormi até as 10h00 ... tudo bem , porque o horário ultra era apenas 12h45 e a manhã foi rápida ;) mas eu estava tão animado que nunca dormi! Estávamos no hospital às 12h25, e assistimos TV na sala de espera. Chegamos às 12h50, então foi um tempo muito bom, e tivemos uma parteira muito simpática, ligeiramente mais jovem, que foi direto para o trabalho, ou seja, a ultrassonografia. Um pouco de gracinha apareceu na tela e antes que eu pudesse perguntar, a parteira disse imediatamente que havia um NASCIMENTO com uma surra. Era como se um peso tivesse sido retirado de meus ombros ... nosso pequeno está vivo. Então quando a parteira clicou no batimento cardíaco, fiquei tão aliviada e feliz que até derramei algumas pequenas lágrimas. A parteira apresentou todos os pontos em detalhes, mas eu só podia tossir e acenar com a cabeça em vários pontos, senão teria começado a chorar :D.... O bebê era tão fofo quando agitava os braços e pontapeava as pernas . :) :) :) :) Era difícil medir a dor no pescoço porque o pequeno estava sempre de frente para a "câmera" e se recusava a se virar . Eu mesmo tive que gaguejar e gaguejar e a parteira abanava muito a barriga mas não ... eles também fizeram uma ultra-sonografia interna mas não deu melhores resultados . fiquei muito tempo na ultra-sonografia por esta razão . finalmente eles conseguiram a medida e foi de 1,4mm e disseram que era normal . Foi gravado no computador, e agora estamos apenas esperando que alguém ligue então para a triagem dos resultados dos testes de sangue em relação a este inchaço. Caso contrário, as palavras do bebê eram 58mm , e correspondiam a semanas 12+2 , ou seja, 4 dias a menos do que eu mesmo havia calculado ( O berçário havia calculado que agora já seriam 13+1 , ou seja, cerca de . uma semana a menos em seus cálculos . ) Felizmente, não mais pequena de qualquer forma :) Nova LA seria 3.1.2015 . Temos muitas fotos para tirar para casa elt;3 Depois do ultra-som fomos ao cinema, depois comemos e depois fomos ao supermercado... Estou tão exausto! Dias como este não me agradam em nada. Estou feliz por ter tido a energia de escrever mais isto :D... Agora o resto da noite no sofá, no domingo 22 de junho de 2014 O verão de meio do ano foi como um dia recorde aqui, e eu tentei ao máximo encontrar muitas coisas para fazer com que os dias corressem ainda um pouco mais rápido e não pensar na nt-ultra de segunda-feira o tempo todo, mas tem sido difícil. Eu limpei quase todos os armários da cozinha, arrumei as coisas que vão para o lixo e reorganizei os armários. Também limpei o quarto de hóspedes ( às vezes um futuro quarto de bebê ) e coloquei um monte de coisas à venda do quarto para limpar lentamente ... Tenho lavado como louco , reorganizando o guarda-roupa , aspirando , aspirando o pó .... Mesmo assim, mesmo que houvesse algo para fazer 24/7, eu não tenho energia ... mais cedo ou mais tarde minhas costas começam a gritar , ou eu fico cansado . Então você tem que se sentar para uma soneca, e sempre , o ultra vem à mente. Isso me assusta muito. De alguma forma, a primeira vez que o ultra-som deixou traumas terríveis quando o bebê não foi encontrado ... Passei por todas as opções em minha mente e pensei sobre como elas se sentiriam e o que eu faria ... mas não se pode realmente preparar para a coisa real. Não sei como eu lidaria se houvesse uma "repetição" das más notícias ... Depois fui para o lobby para esperar pelo médico ... Bem, isso é o que eu tinha que fazer . Quando finalmente cheguei ao médico, foi a mesma repetição, eles passaram por meus registros desde o início, detalhando a doença renal, os anos ... tudo as mesmas coisas que a primeira visita à clínica . Realmente frustrante . O médico fez um exame interno básico, que na minha opinião foi</w:t>
      </w:r>
    </w:p>
    <w:p>
      <w:r>
        <w:rPr>
          <w:b/>
          <w:color w:val="FF0000"/>
        </w:rPr>
        <w:t xml:space="preserve">id 64</w:t>
      </w:r>
    </w:p>
    <w:p>
      <w:r>
        <w:rPr>
          <w:b w:val="0"/>
        </w:rPr>
        <w:t xml:space="preserve">Como um papel em chamas, chovendo por uma história ... na qual fomos escritos . Estou doente de ansiedade quando não consigo fazer nada. Vim para JKL ontem, estou na reunião geral da reforma do programa no fim de semana, domingo para Kuopio, quarta-feira para Jyväskylä, Páscoa, quarta-feira para a ALEMANHA! Eu não tenho tempo para fazer nada no meio!!! Ainda há vinte páginas de escrita a fazer. Fiz planos de implementação, mas como sempre nunca se concretizam. Estou tão deprimido. Até mesmo o exame sobre métodos estatísticos é na segunda-feira. Não poderia me importar menos com toda a reforma do programa, isso só me irrita e é um fardo estúpido que causa trabalho extra. Plaah! Hoje eu saí para comprar uma apólice de seguro para mim mesmo. Eu tirei um pacote de seguro Easy contínuo de Pohjola. Agora eu também tenho seguro de viagem por cinco meses. Easy inclui seguro de viagem por um máximo de 3 meses , então eu tive que tomar os outros 2 meses como meses extras ( meus dias de vôo vão exceder 4 meses por 4 dias , então o seguro de 4 meses não seria suficiente ) Pohjola também lhe dá pontos Plus , ou yay :D A senhora do seguro era uma garota de nossa escola secundária . Ela ficou um pouco surpreso quando eu não tinha seguro residencial (ou qualquer outro). Mas ei, a maior parte da minha idade realmente tem seguro em ordem? De alguma forma eu duvido ... Nós / nós pelo menos não temos nenhum seguro . Acho que não tenho dinheiro suficiente para um, pelo menos ainda não. E quando vivemos em um apartamento alugado . Oon embora eu tenha ouvido dizer que no sul da Finlândia eles exigem seguro para aluguel de apartamentos: o certo sentar quando /if/ espero que às vezes tenha sua própria casa, então o seguro é uma obrigação :) Hui ! Em breve você estará na Alemanha! ! O Easy-package é de 134e por ano, portanto não foi tão caro quanto eu imaginava ... De alguma forma usei a razão de que "não tenho dinheiro e o seguro é caro", mas agora é apenas cerca de 11e / mês. Nada mal :) ( Sem o seguro de viagem custaria 82e / ano ou cerca de 7e /mês ) Então esses 2 anos extras de seguro de viagem custariam 99e e isso já é um desconto de 40% que veio por causa de tomar Easy . Percebi há pouco tempo que quando me mudei de casa tive tempo de ficar sem seguro por quase dois meses, oh merda, nesse tempo os vizinhos poderiam ter incendiado toda a casa e toda nossa propriedade, ou eu poderia ter arranhado o carro do meu pai ou ter sido pego sob uma tempestade ou quebrado minha perna ou ter perdido até mesmo uma câmera ou na bagagem ou passaporte de Londres ou pelo menos ter tido problemas com eletrodomésticos quebrados ou alguma outra coisa grande e então eu teria que pagar tudo sozinho. Eu REALMENTE preciso ter algum seguro em todos os momentos . Alguns deles (os melhores, os melhores escolhidos) cobrem tantos danos possíveis que você pode simplesmente imaginar quando você realmente tem um dano hídrico e um incêndio e um dano elétrico e tudo se rompe de uma vez. Sim. De agora em diante eu estou segurado ! Sempre tive seguro de viagem quando estive no exterior, mas de alguma forma não consegui pensar que teria mais perdas em meu país de origem só se a casa pegasse fogo, etc. Melhor agora antes que algo tenha acontecido! Tenho vivido sob a impressão de que estou sob o seguro residencial dos pais até os 25 anos de idade. Por que isso está acontecendo?! O.o Acho que não existe tal coisa, hmm. Mas sim, eu tenho me perguntado muitas vezes sobre essas coisas de seguros. Não precisamos ter seguro residencial , o proprietário tem que pagar se algo acontecer (por exemplo, tivemos um pequeno dano [ grande! ] de água quando os drenos estavam temporariamente bloqueados e eu estava tomando banho ... mas eles dizem que isso não importaria para nós ...).</w:t>
      </w:r>
    </w:p>
    <w:p>
      <w:r>
        <w:rPr>
          <w:b/>
          <w:color w:val="FF0000"/>
        </w:rPr>
        <w:t xml:space="preserve">id 65</w:t>
      </w:r>
    </w:p>
    <w:p>
      <w:r>
        <w:rPr>
          <w:b w:val="0"/>
        </w:rPr>
        <w:t xml:space="preserve">Segunda-feira 23 agosto 2010 La ranchera Meus trajes têm muitos nomes . Às vezes sou um escritor francês, às vezes um repórter (isto é principalmente quando tenho uma bolsa de câmera comigo) e às vezes um professor da escola primária. Também tenho um casaco de artista e um chapéu de hippie. Difícil adivinhar quem me deu estes nomes ? O chapéu de palha com o refrão na cabeça foi encontrado em Nova York na Flying A ( 169 Springstreet , Soho ) . A loja é uma mistura engraçada de produtos novos e antigos . Também vi as bolsas e guarda-chuvas Marimekko e Hasbeens e os sapatos de madeira Hasbeens, e me perguntei sobre isso ao vendedor e ela me disse que o dono era sueco. Bem, talvez de um ponto de vista contemporâneo é tudo igual . :) Eniveis , o chapéu era e é bonito . Chapéu : Flying A Skirt , cinto e sapatos : Zara Shirt : Sally Séria , Rut m. fl . Bolsa : Longchamp Você sabe o que são estes ? ? ? Viva! Limpei nosso sótão durante o fim de semana e o esvaziei + arrastei as coisas para o sótão de nossa nova casa. Com a idade adulta, tornei-me muito mais "laxista", mas ainda podia classificar as roupas no guarda-roupa por código de cores. Kieh. Foi tão bonito passar pelas caixas de roupas do sótão. Meu armário atual guarda cerca de 2/5 das minhas roupas ... Encontrei alguns vestidos e jaquetas de verão muito legais que nem me lembrava que tinha. No próximo verão terei roupas "novas" novamente. A maior parte das minhas roupas de inverno ainda pode ir ao sótão para esperar pelo guarda-roupa. Espero quase tanto pelo guarda-roupa e pela cozinha. :) Você leva roupas sazonais, de verão e de inverno para o sótão para guardar? Nosso "sótão", o depósito lá embaixo no prédio, cheira tão mal que estraga a mercadoria e a roupa. TODAS as coisas têm de ser enfiadas nos armários, por isso a estética, o código de cores e outras gentilezas têm de ser esquecidos :( Oh, que lindo! É aqui que a mudança começa. Pouco a pouco . Eu tenho um guarda-roupa tão grande que todas as minhas coisas cabem nele. Mas em nossa antiga casa eu fiz essas coisas de guarda-roupa sazonais. E foi divertido. P.s. Eu mesmo não sei usar chapéu. Um boné é o único e eu só o uso no mar. Seu chapéu é lindo. Temos um guarda-roupa separado para nossa roupa exterior sazonal e depois em uma sala de armazenamento ao ar livre quente guardamos a roupa da segunda estação, neste caso agora roupas de inverno. Acho bom que sejam sempre movidos porque eu mesmo passo pelos casacos ao mesmo tempo; uso um removedor de pêlos, levo-os à lavanderia se necessário, etc. O que me faz lembrar que meu pêlo caído deve ser lavado na lavanderia... Essa sua saia da Zara é tão irritante porque não há nenhuma Zara aqui. Tenho uma situação terrível no momento ... todas as últimas roupas estão fora do meu guarda-roupa ... e um guarda-roupa cheio de roupas que não uso ... Argh ! Bem, talvez eu possa passar por eles em breve :) Ooh, linda bolsa nova que você tem :) Chapéu de palha adorável :) No verão passado tive que pedir emprestado um chapéu de palha, caso contrário eu não teria sobrevivido nos climas quentes em que passei tempo e desde então tenho tentado encontrar o meu! E sim , eu também tenho roupas de inverno e de verão separadamente , em suas próprias gavetas fora de vista . Então é maravilhoso abrir as gavetas e dizer "oh, eu tinha isto! "Em meu apartamento as roupas estão dobradas em sacos de papel .</w:t>
      </w:r>
    </w:p>
    <w:p>
      <w:r>
        <w:rPr>
          <w:b/>
          <w:color w:val="FF0000"/>
        </w:rPr>
        <w:t xml:space="preserve">id 66</w:t>
      </w:r>
    </w:p>
    <w:p>
      <w:r>
        <w:rPr>
          <w:b w:val="0"/>
        </w:rPr>
        <w:t xml:space="preserve">Por favor, goste das mensagens de erro ? na verdade é uma maneira muito eficaz e quase sem complicações de corrigir o erro aertsrv.exe , mesmo que você tenha apenas um funcionamento interno pobre e mais dinâmico de seu computador. Tornou-se muito mais rápido e mais eficiente, mas eles também ficam inesperados no que diz respeito à estabilidade e confiabilidade. Tire alguns minutos e leia os seguintes passos se quiser saber como parar os problemas de janelas e recuperar a confiança em seu computador. Corrija o erro aertsrv.exe agora clicando aqui ! Infelizmente, o problema generalizado é que você começa a encontrar erros do Windows do nada. Não é responsável por todos os problemas do computador, mas pode detectar, o registro pode ser rastreado a inúmeros problemas com o sistema operacional Windows. Se você tiver um registro defeituoso , o Windows pode não ser capaz de executar essas peças, por exemplo . Embora seja verdade que o registro é uma tarefa complicada que geralmente está nas mãos de técnicos , mas outra solução é usar uma ferramenta de correção de erros que pode resolver o problema da mesma forma . Essas ferramentas não são todas exatamente iguais à questão, portanto, certifique-se de que elas permitam uma revisão completa dos processos de verificação do módulo de verificação até o final. O registro é configurado da mesma forma que as pastas normais do Windows e nos referimos a cada pasta como uma chave e ele abrigará chaves ou dados diferentes. A grande vantagem destas aplicações é que você não precisa pagar muito dinheiro a um técnico por um conflito que não pode ser resolvido sem ajuda externa. Cuidado com arquivos desconhecidos ou suspeitos - além de sua introdução de código malicioso, sendo um comum, esses arquivos maliciosos também podem minar o registro db do Windows do usuário. Essas ferramentas estão crescendo em popularidade - aprendi que cada vez mais usuários estão empregando uma solução fácil, como correções confiáveis para os meios de erro aertsrv.exe, bem como uma variedade de outros problemas relacionados ao teatro. A varredura e correção de um número quase ilimitado de arquivos de registro realmente corrompidos de forma rápida e sem esforço é apenas uma das grandes qualidades proporcionadas por esses programas de correção. Pode haver problemas no computador para garantir que haja espaço livre suficiente em disco, pois isso leva a problemas de computador de vários tipos. Atualmente, há um entendimento de como os computadores funcionam para que possam ser fixados com a coluna ocasional que, sem depender de outras pessoas, aparece. O conhecimento básico da mecânica do sistema de janelas deve ser uma informação necessária, pois ajudará você a evitar muitos problemas, como mostra este relatório. Últimas postagens OBSERVAÇÃO DO LÍDER Pukama 72% das mulheres relataram a transferência de sua casa para os serviços sociais após o nascimento de seu bebê e 66%* tiveram mais dificuldades com o desejo de ... Continuar lendo Quando as pessoas não têm as coisas memorizadas , algumas conseqüências graves podem ocorrer . As pessoas perdem tempo de produtividade, desperdiçam ativos e criam estresse para si mesmas e para todos ao seu redor no meio ambiente. ... continue lendo Existe um método muito simples que permite corrigir um erro de tempo de execução 1834, mesmo que você tenha um computador com um funcionamento interno pobre e mais dinâmico. Algo que a maioria dos exercícios de computador ... Continue lendo Sam O'Sullivan, um treinador pessoal de Cardiff altamente experiente e altamente considerado dono de empresa de treinamento pessoal de Cardiff compartilha três erros que a maioria dos treinamentos pessoais ... Continue lendo Há várias razões pelas quais você está olhando para ter suas portas de garagem de alpendre, especialmente portas de garagem elétricas , instaladas . Ter uma porta de garagem elétrica doméstica instalada pode ser muito benéfico para seu m... Continue lendo O casamento representa uma nova vida , esperançosamente cheia de felicidade Comece . Infelizmente, muitos casais começam suas vidas juntos, sobrecarregados com as enormes despesas de uma cerimônia de casamento e recepção ... Continue lendo Dietas de Peso Irracionais Há conselhos sobre como perder peso com cargas rápidas . Você pode encontrar trapos de revistas na televisão e certamente</w:t>
      </w:r>
    </w:p>
    <w:p>
      <w:r>
        <w:rPr>
          <w:b/>
          <w:color w:val="FF0000"/>
        </w:rPr>
        <w:t xml:space="preserve">id 67</w:t>
      </w:r>
    </w:p>
    <w:p>
      <w:r>
        <w:rPr>
          <w:b w:val="0"/>
        </w:rPr>
        <w:t xml:space="preserve">Em [ [ 1589]], o Duque John havia planejado construir uma igreja de pedra, mas não foi construída, mas a igreja de madeira, com uma pedra avermelhada acima da porta principal e a data [ [ [ 1558]], estava equipada com uma "serraria" ou sino de torre. Naquela época, somente as sociedades mais ricas podiam pagar luxos como um sino de torre e um órgão. A igreja estava situada em um pátio cercado por uma cerca de madeira e foi construída de madeira, aplainada e pintada de vermelho. Tinha um telhado de telha de alcatrão e uma cavilha e um sino, para cuja reparação se pretendia em [ 1692]] trazer um relojoeiro de Turku . O sino da igreja tinha sido quebrado em [ 1660] durante os ritos fúnebres do Rei Carlos X Gustav o Grande e a cidade não tinha fundos para remodelá-lo ou para comprar um novo. No interior da igreja foi simples e digno. No altar, coberto por um véu de tapete de prata doado pelo Major [ [ [ Hirscheit] ]em [ [ 1686] , estavam dois grandes castiçais de cobre forjado doados pela viúva do Prefeito [ [ Gustav Henrikinpojan] . Havia também uma cal e um candelabro, doados por um escudeiro rico [ [ [ Matti Pietarinpoika] ] , e uma jarra de vinho com o brasão de Grothusen , com as iniciais O.G., que significa [ [ [ Otto Grothusen] ] e a data [ [ [ 1643] ] Dois candelabros de oito braços pendurados no teto, um doado pelos irmãos Otto e Henrik Grothusen em [ [ [ 1652] ] e o outro pela viúva do prefeito Kustaa Henrikinpojan em [ [ 1671] ] . No armário da sacristia foram guardadas algumas vestes preciosas, uma das quais, feita de veludo marrom florido, foi doada em [ [ 1631] ] pela Condessa Sofia de la Gardie . Também foi guardada uma bandeira da igreja doada pelo [ [ Pietniemi ] Sr [ [ [ Hannu Rami ] em [ [ 1665] ] , feita de atlas vermelho e com sinos de prata .</w:t>
      </w:r>
    </w:p>
    <w:p>
      <w:r>
        <w:rPr>
          <w:b/>
          <w:color w:val="FF0000"/>
        </w:rPr>
        <w:t xml:space="preserve">id 68</w:t>
      </w:r>
    </w:p>
    <w:p>
      <w:r>
        <w:rPr>
          <w:b w:val="0"/>
        </w:rPr>
        <w:t xml:space="preserve">Seminário Ortodoxo ( Joensuu ) O Seminário Ortodoxo de Joensuu continua a tradição do Seminário dos Padres Católicos gregos finlandeses fundado em Sortavala em 1918. Antes de Joensuu, o seminário estava localizado em Kuopio. O seminário ortodoxo tem sua própria igreja dedicada ao São João Teólogo e aos Iluministas Karelianos, um dormitório para cerca de 30 estudantes, uma cantina no dormitório e uma pequena biblioteca e aulas de música no seminário. Os Iluministas Karelianos foram acrescentados à igreja como santos na Festa da Entrada do Senhor no Templo em 2.2.2013 . O Seminário Ortodoxo organiza exercícios aplicados para estudantes de Teologia Ortodoxa que estudam na Universidade de Joensuu , dá orientação espiritual e treinamento para a vida paroquial . O professor e padre do Seminário é o padre Mikko Sidoroff e o professor é Cantor Anneli Pietarinen enquanto estiver de licença TT Maria Takala-Roszczenko ( status 21.5.2014 ) Conteúdo História O Seminário tem estado ativo em cinco lugares diferentes durante seu funcionamento . Sortavala A decisão de estabelecer um seminário católico em língua finlandesa de língua grega foi tomada em agosto de 1918 pelo Senado finlandês com o apoio do Reverendo Sergei Solntsev e do Senador E.N. Setälä . O seminário foi estabelecido em Sortavala, o centro da população ortodoxa de língua finlandesa de Karelia naquela época. O seminário foi um internato onde 10 alunos estudaram como alunos livres, ou seja, receberam educação, alimentação, alojamento, roupas de dormir e saneamento gratuitos. O seminário foi supervisionado pelo Comitê da Igreja e Educação sob o Ministério da Educação e o Governo da Igreja Católica Grega supervisionou a educação teológica, que foi dirigida por um conselho de curadores e professores sob a liderança do reitor. O primeiro presidente do Conselho de Curadores foi Mikael Kasanski, e por recomendação do Conselho de Curadores o Ministério da Educação nomeou o editor-chefe do Comitê Finlandês, Reverendo Sergei Okulov, como primeiro reitor do seminário em 24 de agosto de 1918, e Konstantin Kononoff, M.D., como professor. Desde o início, o seminário recebeu um patrono celestial, o Santo Apóstolo João Teólogo , cujo dia comemorativo em 26 de setembro é também o aniversário do seminário . O seminário foi originalmente concebido como uma instituição temporária e por enquanto de duas classes, de modo que os alunos escolhidos para estudar ali já estavam treinados, como professores do ensino fundamental ou escriturários, cuja língua de instrução era, naturalmente, o finlandês e cujas matérias eram: quatro classes foram então ensinadas a partir de 1922 . Em 1926, em 13 de fevereiro, foi emitido um decreto designando o seminário de Sortavala como escola estadual permanente e tornando-o uma escola secundária de seis anos . Durante os anos de guerra de 1939-45, houve interrupções ocasionais, mas o seminário continuou a funcionar apesar da guerra, mesmo por um curto período do ano . Os alunos tiveram que servir nas forças armadas e alguns deles perderam suas vidas na guerra . Inicialmente, o seminário deveria funcionar em Sortavala, em uma antiga escola russa na esquina da Rua São Pedro e Paulo e Nikolainkatu . Entretanto, isto não foi realizado até 1931 e o seminário teve que começar na residência particular do Reverendo Sergei Okulov na rua St John's e depois no apartamento anexo à residência da FM Konstantin Kononoff na esquina das ruas Sariolankatu e Tehtaankatu. Em 1922 o seminário mudou-se para um apartamento mais espaçoso no Instituto Deaconess e em 1926 para a chamada Casa Arama na esquina de Kirkokatu e Syrjäkatu , onde funcionou até 1931, mencionada acima. Em 1933 um novo edifício principal para a igreja foi concluído ao lado da escola e as condições para o seminário melhoraram. Estes bons anos foram desfrutados apenas por seis anos, porém, antes do início da guerra em 1939 e o edifício do seminário foi queimado em 1940 em bombardeios aéreos. Helsinque Em 1940, o seminário mudou-se de Helsinque para Sortavala e o nome do seminário católico grego de Sortavala foi mudado para seminário católico finlandês grego. Ela começou suas atividades em uma casa de propriedade de Merilinna Oy em Neitsytpolku e operou lá pelos próximos oito anos até o final do ano acadêmico de 1948-49.</w:t>
      </w:r>
    </w:p>
    <w:p>
      <w:r>
        <w:rPr>
          <w:b/>
          <w:color w:val="FF0000"/>
        </w:rPr>
        <w:t xml:space="preserve">id 69</w:t>
      </w:r>
    </w:p>
    <w:p>
      <w:r>
        <w:rPr>
          <w:b w:val="0"/>
        </w:rPr>
        <w:t xml:space="preserve">Preencha Breville-Juicer JE95XL , que foi atualizado apenas com o produto JE98XL . Para este fim é ter que continuar a atualização , bons tipos de problemas são criados a partir de suas preocupações . Desta forma você não tem que se preocupar em fazer métodos de suco significativo com seu filho perto de você . Você pode até mesmo fazer sua própria succibilidade para usar um minuto do tipo condensação com eles. Produzindo uma diferença nos métodos de formatação com a edição JE98XL ela é ainda mais equipada com novas características. Isto inclui a segurança de sobrecarga LED que protege os veículos motorizados de sobrecapacidade. Isto faz com que sua unidade seja mantida livre de desgastes com tempos de carga difíceis por meio de cargas excessivamente significativas. Outra novidade é um jarro de suco de uva melhorado que também inclui um separador conectado que produz não muito menos que extratos de suco puro. Estes dois e muito mais são os acréscimos da última atualização relativa ao espremedor Breville JE95XL. Você sabe os benefícios de consumir suco fresco, mas não os benefícios do uso supostamente feito do espremedor em casa, ele pode adquirir o uso do efeito também ser muito livre de aborrecimentos? Preparar e temer frutas e vegetais e em relação a remover - que trabalho duro é uma provação, certo? Breville , designers estão chegando com esta excelente opção de Breville juicer je95 com . Ainda gosto do processamento e não só lhe estou dizendo não só porque existem estes vendedores muito quentes, mas também se você pode economizar até 25% na lista de preços de venda. Por que o Breville Juicer JE95 é um vendedor tão quente? Este dispositivo elegante e suave não apenas libera anos de sua bancada, mas desenvolve suco puro de forma bastante rápida e simples. Os designers da , Breville sabem que o tempo é da melhor qualidade, portanto, a necessidade de fazer é prime e tail fruit ou greens e fazê-los totalizar a área que o canal de combustível está liderando , irá selecionar sua velocidade desejada e hey presto , você tem 8 onças de suco fresco dentro de cinco segundos . Imaginem só . Não é uma mistura muito mais hilariante! O grande tamanho da malha da tela significa que fazer suco é muito mais fácil! A limpeza também é uma brisa! O Breville-Juicer JE95 tem muito poucas peças e isso é de sua própria escova que não temos para limpeza. Todos os elementos são brilhantes para uma limpeza sem esforço e podem ser colocados até mesmo na prateleira principal da máquina de lavar louça. Exatamente onde 25% do Juicer Breville JE95 é comprado por um baixo custo! Como você sabe, as lojas de tijolos e argamassas mais benéficas estão se encaminhando para a entrada mais efetiva no mercado - a entrada mais efetiva em estoque. No entanto, você pode ter certeza de que está procurando o preço de venda mais eficaz ? Isto também será significativamente melhor se você sair das lojas online. Os varejistas on-line têm maior oferta e mercado do que os comerciantes de tijolos e argamassa , sugerindo que podem manter suas quantidades reduzidas. Eles freqüentemente dão descontos especiais ou cupons e alguns até oferecem frete gratuito , o que mantém o preço estabelecido consideravelmente também! A busca de comerciantes on-line e a comparação de tarifas pode ser demorada, portanto. O gigante amigo de uma rede que está localizado para dar uma oferta maravilhosa em qualquer item é a Amazon . Postado por Alexandre Maillet | Leia : 5 | Últimos Posts Shopping é sempre o melhor amigo de uma mulher . É o melhor tratamento para a depressão e o tratamento mais eficaz para ambos os stress indesejado . Não há euforia quando se permite que algo seja o que ela gosta; dá uma sensação de completude ... Continue lendo Há muitos problemas com pedras nos rins e a condição afeta as pessoas com diferentes graus de severidade . As grandes e dolorosas requerem atenção médica, enquanto as menores são muitas vezes passadas inofensivamente terminadas por uma ... Continue lendo Em grandes estados como a Califórnia, os residentes são aconselhados a verificar o histórico de uma determinada pessoa . Esta é uma maneira de garantir que você e seu ente querido estejam seguros e protegidos. Todos nós</w:t>
      </w:r>
    </w:p>
    <w:p>
      <w:r>
        <w:rPr>
          <w:b/>
          <w:color w:val="FF0000"/>
        </w:rPr>
        <w:t xml:space="preserve">id 70</w:t>
      </w:r>
    </w:p>
    <w:p>
      <w:r>
        <w:rPr>
          <w:b w:val="0"/>
        </w:rPr>
        <w:t xml:space="preserve">Post by Dreamer on Sept 6 , 2009 19:52:58 GMT 2 Crashin Sugared paces my steps , deixei a música limpar tudo o resto da minha mente , apenas escuto a voz e as palavras do cantor . O cinzento do dia se adapta bem ao meu humor e a ocasional amarração dos cílios não me faz acelerar os passos, caminho lentamente em direção à coroa de flores, mal me dou ao trabalho de olhar para a frente, me esquivo de poças de sangue quando alguém vem em meu caminho e casualmente cumprimento alguns conhecidos, até tento apertar um sorriso no meu rosto. Estou aliviado e nervoso ao mesmo tempo em que a silhueta da grinalda toma conta do horizonte, é certo que a chuva intermitente ensopou minhas roupas e eu tremo do frio, mas ao mesmo tempo conhecer pessoas me deixa nervoso. Para evitar perguntas, deve-se tentar sorrir e fingir que tudo está bem. Amor , você me dá conteúdo e forma Oh , você me alimenta e me mantém forte , forte eu vou ficar bem E eu não me importo de ser açucarado eu coloco a canção novamente e respiro fundo , o corredor é uma colméia de atividades , as pessoas que vão para a aula estão com pressa e ninguém está prestando atenção em mim quando eu espreito a barraca de um mestiço preto , que acaba ficando vazia . Obviamente Blade não tem classe, pois a sela está no lugar, eu pego um cabresto e um cordel, agora em direção aos estábulos. O ar é frio, um vento frio morde através da minha roupa molhada e dá arrepios na minha pele. Paro no portão do recinto e admiro a paisagem por um momento , a voz de Teemu Brunila se encaixa perfeitamente no momento , deixando para trás todo o barulho de fundo e meus pensamentos . Eu assobio e chamo uma égua negra pelo nome , o buxom starhead levanta sua cabeça da grama que já amarelou um pouco e levanta um corvo alto . As outras éguas se juntam por um momento, mas Myntti e seus companheiros não cometem o erro de chegar ao portão, eles já aprenderam que Blade é preto. Especialmente se eu por acaso cheirar um pouco de cenoura ou outras iguarias. Com um pequeno sorriso eu arranho a testa do mestiço, desta vez eu não tenho nenhum presente comigo e digo à égua que, enquanto dedilhava uma rima na sua cabeça em forma de gelo, eu checo o portão e com um rolo de olhos caminhamos em direção ao estábulo, enquanto um grupo de horas correm em direção ao campo, coitados. A música muda, agora meu mundo se enche de Lauren chamou minha atenção, ainda com as músicas de Crash e a canção de Brunila. Deixo a Blade na barraca por um momento, para secar, enquanto vou me trocar para roupas secas e mais adequadas ao tempo. Um frio agradável segue o calor, eu coloco minhas roupas úmidas para secar. Depois volto para a banca preta com suas coisas . Eu escovo os cabelos escuros da égua, compridos e duros. Não estou satisfeito até que os cabelos brilhem como ouro escuro. Eu recebo um conforto estranho das tarefas diárias, posso até esquecer que meu celular está sempre vibrando no bolso, a música enterra o menor som vibrante. Finalmente coloquei a sela nas costas da estrela, e em cima dela um véu leve para manter a égua quente. Coloquei meu capacete e saí com a lâmina para fora, enquanto ela guincha alegremente, obviamente ela não teve tempo de descarregar sua enegia, pois levo um momento para subir nas costas do negro, enquanto ela fica parada. Porque eu e você Sim, somos voodoo Heartbeat em estéreo. Estéreo! Oh, somos em série. Serial! O-o-oh ! Você e eu éramos o garoto selvagem Você era o furioso. Furioso! Nós: um milagre. Milagre! O-o-oh! A canção se transformou lentamente em Still Alie, seus ritmos forçando você a se animar e</w:t>
      </w:r>
    </w:p>
    <w:p>
      <w:r>
        <w:rPr>
          <w:b/>
          <w:color w:val="FF0000"/>
        </w:rPr>
        <w:t xml:space="preserve">id 71</w:t>
      </w:r>
    </w:p>
    <w:p>
      <w:r>
        <w:rPr>
          <w:b w:val="0"/>
        </w:rPr>
        <w:t xml:space="preserve">Mulher furiosa, meu filho, mulher furiosa, este é o dia que eu mencionei. Este é o dia em que Deus, o Deus do Céu, o Deus do Mundo, a atingirá com força no coração. Este é o dia. Você o marcou em seu calendário, pois o dia está aqui que eu lhe falei antes. Aquele (ela) que está com raiva, aquele que está irritado, aquele que está doente, cairá. Ela vai cair e seus lábios vão bater no chão com o poder do diabo. Seus lábios vão bater no chão. Ele (ela) é teimoso e não dará ouvidos ao seu Deus. Portanto, seu Deus a deixará ir e o diabo a atingirá com força. Seus lábios vão bater no chão. O diabo vai arrastá-la pelo chão até que ela grite com todo o coração, pois ela ficará ferida, em sua mente e em seu coração, pois ela não fez o que Deus lhe disse para fazer. Pois ela tem a coragem de dizer não ao seu Deus! É por isso que seu Deus, o Deus do Céu e o Deus do Mundo, o deixará ir e ele cairá pelo poder do diabo, pois quando eu disser algo isso será feito exatamente e à maneira de Deus. Ele vai cair hoje mesmo às 18:00 horas. Ele cairá e sofrerá, pois não terá ninguém que o ajude. O diabo vai derrubá-lo com força. Com lágrimas, com lágrimas de Deus, Ele vos chamará, com lágrimas de Deus, pois seu coração está partido pelo poder do diabo e Ele sofrerá. Este é Deus, o Deus do Céu, o Deus do Mundo, tudo o que está junto com meu Filho Jesus e o Espírito Santo. O dia de que lhes falei está aqui e não vou mentir e vou falar a verdade. Às seis horas da tarde, ele cairá em lágrimas. Pois ele não fez o que Deus, o Deus do mundo, o Deus do céu, de tudo o que é e tudo o que será, lhe disse para fazer. Hoje o diabo vai atingi-lo. Que pena. Que pena. Que pena.</w:t>
      </w:r>
    </w:p>
    <w:p>
      <w:r>
        <w:rPr>
          <w:b/>
          <w:color w:val="FF0000"/>
        </w:rPr>
        <w:t xml:space="preserve">id 72</w:t>
      </w:r>
    </w:p>
    <w:p>
      <w:r>
        <w:rPr>
          <w:b w:val="0"/>
        </w:rPr>
        <w:t xml:space="preserve">Situado numa América do Norte pós-apocalíptica dos anos 2500, Gunnm começa sua história na Cidade de Ferro, um assentamento amontoado de escombros pela cidade flutuante de Salem. A cura cibernética dos corpos é mais a regra do que a exceção, e as pessoas são tão descuidadas e encolhidas como a própria cidade. O médico cibernético Daisuke Ido descobre uma velha cabeça ciborgue ainda viva e consegue trazê-la de volta à vida. A garota não tem memória de seu passado, então Ido lhe dá o nome de Gally em homenagem a sua gatinha e lhe constrói um novo corpo. A vida na Cidade de Ferro não é, no entanto, sem perigo. A aplicação da lei é fornecida por caçadores-guerreiros, caçadores de recompensas, que é o que Gally decide se tornar. À medida que uma coincidência se segue à outra, à medida que o resto dos personagens se unem e à medida que a trama se desdobra lentamente, Gally cresce e amadurece com cada novo corpo, e eventualmente os segredos do passado de Salem e Gally são revelados, para não mencionar tudo o resto. Gunnm é a primeira série de mangá da Red Giant , e um avanço de qualidade muito alta na direção japonesa . Não é o primeiro seinensarja da Finlândia ( essa honra pertence à Akira ), mas em vez disso, ela tem a honra de ser a primeira manga masculina de ação publicada na Finlândia em muitos anos que não é baseada no humor e/ou na manga sem sentido. Nem a série em nenhum ponto desenvolve algo como um status quo , mas a trama avança como um trem através de todas as nove partes . O próprio Kishiro disse que queria retratar tanto o lado negro da vida como a bondade da natureza humana em seus quadrinhos, e o encantador e ultra-violento meio ciberpunk da série é, sem dúvida, o mais forte construtor fictício do mundo já visto em adaptações de mangá . Gunnm também foi objeto de uma adaptação animada, mas infelizmente o OVA produzido em 1993 não só é de má qualidade pelos padrões de sua época, mas também é apenas em duas partes e, portanto, contém apenas os eventos dos dois primeiros sacos de papel. James Cameron está, no entanto, trabalhando duro em um filme de Hollywood baseado nas três primeiras partes do trabalho, que, de acordo com as últimas informações, deverá ser concluído em 2009. Resta saber se ele será capaz de persuadir Arnold Schwarzenegger a tornar-se o Ido (especialmente porque há claramente melhores candidatos). A silhueta de Kishiro é clara e expressiva, e não muda muito na qualidade à medida que a história avança, desde que seus primeiros trabalhos foram publicados no início dos anos 80. O enquadramento permanece claro mesmo nas cenas de batalha, o que não é tão óbvio quanto se poderia esperar. No entanto, à medida que a série avança, também se pergunta se Kishiro estava maduro o suficiente para uma história tão longa quando ele a fez; a trama tem seus altos e baixos. Kishiro também se aborreceu com a história e teve que concluir que não estava nada satisfeito com ela (pelo menos não teve que recorrer a um tiro de açougue estilo Les Bijoux). ) Ele retornou a Gunnm em 2000 com Gunnm: Last Order, que começa a história com um final alternativo ( e no processo reescreveu alguns elementos essenciais da trama ) . Last Order está em seu oitavo volume e ainda está em andamento , mas ainda não há nenhuma palavra sobre se será traduzida para o inglês . Por outro lado, isto pode ser um deslize para ser demasiado crítico em relação a Gunnm, que é de longe a série de mangá mais forte para audiências mais antigas que foram publicadas em finlandês até agora . Gally e berserkkikeho . É por isso que é bom que Gunnm tenha sido produzido em finlandês pela Gigante Vermelha . Os sacos de papel são um pouco mais largos que os sacos de papel de mangá do quiosque, embora não estejam na gama de tamanho A5 de K2 e Les Bijoux . A qualidade da publicação é, como sempre, de primeira classe;</w:t>
      </w:r>
    </w:p>
    <w:p>
      <w:r>
        <w:rPr>
          <w:b/>
          <w:color w:val="FF0000"/>
        </w:rPr>
        <w:t xml:space="preserve">id 73</w:t>
      </w:r>
    </w:p>
    <w:p>
      <w:r>
        <w:rPr>
          <w:b w:val="0"/>
        </w:rPr>
        <w:t xml:space="preserve">Fato de neve muito quente com forro de fleece removível. Graças à camada de fleece removível, o fato também funciona como uma camada superior leve com outros acessórios. Padrão nórdico de neve -camo *Luvas extremamente finas com elementos de aquecimento nos dedos *A absorção de calor em todos os lados dos dedos *Material tecido de poliéster, reforço de couro artificial na palma da mão *Muitas adequadas para uso como luvas de base, por exemplo, para esquiadores, snowboarders, snowboarders, etc. *Baterias de íon de lítio recarregáveis *Controle de temperatura em 3 etapas *Tempo de funcionamento 2-8 horas *Pacote inclui luvas, baterias, carregador de rede e instruções em finlandês *Grande elemento de aquecimento na parte superior das costas, pequeno aquecedor cruzado nas costas e dois pequenos elementos de aquecimento no peito *Baterias de íon de lítio recarregáveis *Dimensões: 70x48x22mm *Controle de temperatura em 3 passos *Botão de controle de temperatura separado no peito *Tempo de funcionamento 2-5 horas *Pacote inclui colete, bateria, carregador de rede e instruções em finlandês *Cor: preto</w:t>
      </w:r>
    </w:p>
    <w:p>
      <w:r>
        <w:rPr>
          <w:b/>
          <w:color w:val="FF0000"/>
        </w:rPr>
        <w:t xml:space="preserve">id 74</w:t>
      </w:r>
    </w:p>
    <w:p>
      <w:r>
        <w:rPr>
          <w:b w:val="0"/>
        </w:rPr>
        <w:t xml:space="preserve">Cheguei ao acampamento e suspirei com alívio. O guarda de fronteira não me notou ( ? ) , mas ele estava na ponta. # Da próxima vez eu terei mais cuidado, pensei e comecei a caminhar em direção ao meu ninho. Tentei caminhar o mais silenciosamente possível para não acordar ninguém (...). Estava um gelo e o lodo do dia tinha congelado em finas estátuas. Cheguei a uma pequena cabana sob a qual tinha feito uma pequena cabana de neve. Subi cautelosamente, foi muito delicado, porque era primavera e a neve derretia cada vez mais a cada dia. Vaguei por um tempo e me enrolei em um belo kippura. Eu bocejei, mas depois abaixei minha cabeça. Parecia uma bolinha de pêlo ... Nome : Pammee 13.04.2013 23:25 Tuikku - Kajo Conheci o olhar de Kuha por um momento . Meu rosto estava quente, e eu esperava não estar corando muito obviamente. Kuha me contou um pouco sobre o que tinha acontecido com A.J. Ele tinha mordido Kuha? Por quê? Não ousava perguntar. Não tinha nada a ver com isso. Por um momento, houve silêncio porque não conseguia pensar em nada sensato para dizer. Fiquei preso perto de Kuha. Meu olhar caiu novamente sobre o pêlo branco e marrom do coelho. Eu não conseguia nem ouvir a águia ( ? ), então comecei a me sentir um pouco nervoso. Seikin se foi e agora Joikahai . Eles acharam que eu não iria notar? Levantei-me e comecei a caminhar em direção ao cheiro do joikahai - ou pelo menos assumi que fosse o cheiro do alfa . Nome : Nomineizon 13.04.2013 23:13 Nadja - Voiny " Você não conheceu o alfa ? "Eu não podia acreditar nos meus ouvidos. Olhei ao redor do acampamento, mas na escuridão não vi ninguém. Voltei meus olhos de volta para Dusha. "Bem, eu também não o conheço muito bem. Ele é certamente simpático e não há necessidade de ter medo dele. Embora sua aparência diga o contrário", eu lhe disse. Ao mesmo tempo, procurei por um lugar para ficar. Eu não queria deixar o lobo sozinho por medo de que ele se machucasse ou algo assim. Nome : Pammee 13.04.2013 23:10 Joikahas - Kajo Meus passos abrandaram para uma caminhada . Eu já havia caminhado alguma distância em direção à parte mais a leste do território. Cheguei a uma pequena clareira forrada com aspen sem folhas ( aspen , é assim que ela se dobra ? :D ) e bétulas , com apenas alguns abeto e outras árvores de aspen . A neve na clareira não foi tocada . Os raios de sol brilharam na encosta como diamantes . O céu azul estava quase sem nuvens. No meio da clareira subia um pequeno monte de neve. Caminhei em direção a ela calmamente, de cabeça e cauda baixas, lavrando o caminho até a torneira. Um pouco de neve solta grudada nos meus pêlos das patas e enfeitada entre meus chifres. Sentei-me em frente à colina e fiquei olhando para ela por um momento em silêncio . # Katerine ... # Minha amada dormiu lá fora em algum lugar debaixo da neve da primavera e da sujeira preta . # O que devo fazer? # perguntei em meus pensamentos . Eu sabia que Katerine não responderia. Ela não pôde. Eu não chorei, mas me senti triste. Eu me deitei ao lado da colina. Após a morte de Katerine, eu havia passado as primeiras noites dolorosas dormindo aqui. Durante o dia, eu havia contado a ele o que havia ouvido. Eu tinha acreditado que Katerine podia me ouvir, que ela ainda podia. Meus entes queridos permaneceram em meu coração... E assim foi... Olhei para o céu e imaginei o rosto da minha amada, seu sorriso, seu cheiro. Eu sorria incertamente para as lembranças felizes . Eu passei por tudo o que tem a ver com a Katerine. # Cuide do rebanho, cuide de si mesmo. Joikahas, eu te amo... # As últimas palavras de Katerine, fracas e febril, eu fechei os olhos e nunca as falei.</w:t>
      </w:r>
    </w:p>
    <w:p>
      <w:r>
        <w:rPr>
          <w:b/>
          <w:color w:val="FF0000"/>
        </w:rPr>
        <w:t xml:space="preserve">id 75</w:t>
      </w:r>
    </w:p>
    <w:p>
      <w:r>
        <w:rPr>
          <w:b w:val="0"/>
        </w:rPr>
        <w:t xml:space="preserve">Economista : A migração para mundos virtuais está afetando o resto da economia e da política Pense nos melhores filmes que você já viu : as paisagens mais deslumbrantes são provavelmente feitas em um computador . Se um filme foi feito em 2002, seu tipo de gráfico estava em seu computador em 2005. E quanto ao último filme de animação que você viu? Dentro de alguns anos você terá visuais igualmente ótimos rodando em seu computador. E quanto a contar histórias e atuar: com o tempo, os videogames terão desenvolvimentos de tramas tão impressionantes quanto os melhores filmes que você conhece agora. Se você esticar a linha do tempo o suficiente, as criaturas da IA serão grandes atores de contra-ataque. Essa é a economia dos mundos virtuais, como Edward Castronova a pinta em seu recente livro Exodus to the Virtual World - How Online Fun Is Changing Reality ( Palgrave Macmillan , dezembro de 2007 ) . Castronova usa a economia sólida para argumentar porque, dentro de uma geração, uma grande variedade de mundos virtuais vai atrair grande parte de nossa atenção. O pesquisador adverte que, a menos que este mundo carnal comece a se tornar mais divertido, ele começará a perder seus cidadãos. Talvez não fisicamente, mas de uma forma econômica e socialmente significativa, porém, à medida que mais e mais pessoas começam a se importar apenas com o que acontece em seu mundo virtual escolhido. A Castronova ganhou destaque no início do milênio após publicar a primeira revisão científica da economia do mundo dos jogos multiplayer EverQuest . Ela mostrou que o mundo virtual é um lugar onde o comércio e a política são conduzidos de forma semelhante à economia do mundo real, que está crescendo em volume e importância. A Castronova comparou os criadores de jogos aos governos: os que estão no poder têm interesse em garantir que o jogo seja uma experiência agradável para seus participantes . Em breve os líderes dos estados deste mundo terão que fazer o mesmo. A migração para mundos virtuais é uma migração de tempo , de atenção , não um movimento físico para o espaço de bits . Para aqueles que duvidam disso, Castronova oferece alguma compreensão: o jogo de mídia e os sucessos empresariais com boa formação acadêmica, que gostam de seu trabalho e lêem seu livro podem não ser capazes de se colocar no lugar de pessoas que não receberam cartas tão boas na vida e não entendem por que alguém na Terra quereria passar todo o seu tempo móvel em um ambiente virtual multiplayer . Se uma nação gasta uma grande parte de seu poder de compra em mundos de jogos produzindo e comprando bens virtuais , ela está fora do PIB , a menos que as transações monetárias de mundos virtuais sejam incluídas no fluxo da economia do estado como outros negócios . Em seu livro anterior Synthetic Worlds ( 2005 ), Castronova escreveu que mediu que o volume total de comércio dentro dos mundos virtuais é 20 vezes o volume de dinheiro que entra e sai do mundo dos jogos quando traduzido para moedas reais . É provavelmente mais fácil mudar um jogo do que o país e a sociedade em que ele nasce . É por isso que os desenvolvedores de jogos têm uma forte motivação para fazer dos jogos uma experiência gratificante em um ambiente competitivo . Isso moldará as regras de uma forma que seja percebida como justa e motivadora pelo maior número possível de jogadores. Até agora, os líderes das sociedades neste mundo cotidiano não tinham o tipo de competição que os mundos virtuais agora trazem para eles. A história tem visto movimentos migratórios , escreve Castronova , que sempre têm um impacto tanto no país para o qual você se desloca quanto no país de onde você se desloca . No entanto, nada como a migração em massa que estamos enfrentando agora é conhecido na história humana e seus efeitos devem ser antecipados em muitos setores diferentes. O que quer que se pense das previsões da Castronova, o uso da internet se tornará mais virtual. Por exemplo, de acordo com uma previsão recente da empresa de pesquisa Forrester, a web 3D desempenhará um papel tão importante na vida profissional dentro de cinco anos quanto a internet ("Getting Real Work Done In Virtual Worlds"). Estaremos discutindo estas novas dimensões da mídia com o Yoe na série Superfície de Derretimento, cuja segunda temporada acaba de começar. Assine o feed .</w:t>
      </w:r>
    </w:p>
    <w:p>
      <w:r>
        <w:rPr>
          <w:b/>
          <w:color w:val="FF0000"/>
        </w:rPr>
        <w:t xml:space="preserve">id 76</w:t>
      </w:r>
    </w:p>
    <w:p>
      <w:r>
        <w:rPr>
          <w:b w:val="0"/>
        </w:rPr>
        <w:t xml:space="preserve">Um romance histórico do escritor polonês Henryk Sienkiewicz descreve como Pedro, fugindo de Roma, é encontrado por Cristo, que está a caminho de Roma para ser crucificado novamente em nome de Pedro, enquanto ele procura evitar seu destino. O que esta história , originalmente contada no Evangelho apócrifo dos Atos de Pedro , tem a ver com a Iniciativa dos Cidadãos 1:12 Finlândia ? ... A Finlândia ainda está indo bem, em média. Mesmo as doenças do estilo de vida estão florescendo - para dizer de forma tão horrível. Do outro lado da cerca, as coisas já estão piores: o desemprego de longa duração, o desemprego juvenil e o desejo de vaguear, e a preocupação crescente com os empregos e as oportunidades de subsistência de amanhã . Os poderes do Presidente da República . Depois do Presidente Urho Kekkonen , as prerrogativas do Presidente começaram a ser desmanteladas , com base na necessidade de mais parlamentarismo , para que os cidadãos pudessem ter uma influência mais efetiva na legislação que rege nossas vidas - hoje em dia, porém, em grande parte com a aprovação de Bruxelas ou ... Os poderes e a influência do Presidente da República . Depois do Presidente Urho Kekkonen, começou o desmantelamento dos poderes do Presidente, com a justificação de que havia necessidade de mais parlamentarismo, para que os cidadãos pudessem influenciar mais efetivamente a legislação que rege nossas vidas - hoje em dia, porém, em grande parte "com aprovações de Bruxelas ou diretrizes da UE" ... Sem tomar qualquer posição sobre a questão linguística, aqui está uma citação da página 17 de Suomen Kuvalehti 16.8.2013 , Os opositores do sueco forçado têm se manifestado nos festivais de verão, entre outras coisas . Devem ter sido bons lugares para coletar assinaturas para a iniciativa ... Os convidados do festival estão freqüentemente em tal estado que não podem sequer falar finlandês ... A iniciativa de cidadania já coletou pouco mais de 50.000 assinaturas - por isso irá perante o Parlamento ou pelo menos um comitê . É significativo que pouco mais de 50.000 representa uma proporção muito pequena de todos aqueles com direito a voto , que é superior a quatro milhões . Um referendo sobre o status da língua sueca deve ser realizado , o que obrigará o Parlamento ... a adotar uma constituição, se necessário . A mídia finlandesa e sueca começou a escrever muito sobre a iniciativa "Suécia como um Estado voluntário", embora a iniciativa ainda não tenha conquistado adeptos suficientes. A Hufvudstadsbladet já foi assediar os líderes dos grupos parlamentares e recebeu a promessa de que a língua sueca obrigatória permanecerá. Os websites são muito semelhantes, mas uma petição é bem diferente de uma iniciativa dos cidadãos. Algumas das assinaturas, aparentemente para a iniciativa de cidadania *Sueco como assunto opcional* , foram para o site adressi.com *Amparada a quota obrigatória*.adress e o endereço *Sueco como assunto opcional* ... A primeira iniciativa de cidadania está nos debates parlamentares . A Iniciativa dos Cidadãos foi acrescentada à Constituição Finlandesa pela razão certa - queremos dar poder aos cidadãos . Os finlandeses têm agora uma nova e excelente maneira de participar da tomada de decisões democrática". "Estima-se que existem cerca de 300 000 prestadores de cuidados na Finlândia, dos quais cerca de 30 000 recebem diferentes níveis de remuneração pelos cuidados que prestam. Os prestadores de cuidados são calculados para economizar ao Estado 2 bilhões de euros por ano em locais de cuidados institucionais salvos. [... a opinião pública e seu estudo é de pouco interesse para os políticos tradicionais , que têm pouco incentivo para levar os cidadãos às urnas , como evidenciado pelo fato de que o maior "partido" da Finlândia, Sleeping , já representa cerca de 40% do número total de eleitores - os chamados não são democracia ... ] ... Hoje começamos a coletar apoio para uma lei matrimonial igualitária . Se você é a favor da mudança da lei matrimonial , eu o encorajo fortemente a assinar esta iniciativa . Mesmo que sejam recebidos os 50 000 votos necessários, é importante que seja recebido o maior número possível de votos, o que aumentará o peso da iniciativa e deixará claro quantos apoiadores realmente existem. O apoio silencioso não ajudará. Por favor, não comecem essa velha lamúria nos comentários ... Vamos supor que cada membro do Parlamento tem uma média de 5.000 votos atrás dele ou dela nas eleições. Se um representante toma uma iniciativa e obtém 100 assinaturas de seus colegas no Parlamento ,</w:t>
      </w:r>
    </w:p>
    <w:p>
      <w:r>
        <w:rPr>
          <w:b/>
          <w:color w:val="FF0000"/>
        </w:rPr>
        <w:t xml:space="preserve">id 77</w:t>
      </w:r>
    </w:p>
    <w:p>
      <w:r>
        <w:rPr>
          <w:b w:val="0"/>
        </w:rPr>
        <w:t xml:space="preserve">U18: A Suíça reivindica a primeira surpresa Dia um dos U18MM está em andamento e houve drama e surpresas. Havia quatro jogos no dia, três dos quais terminavam em tempo regulamentar. Suiça-EUA Toda Copa do Mundo deve ter pelo menos uma partida surpresa e esta foi a primeira . A Europa Central venceu os EUA por 4-2 . O herói da partida foi Denis Malgin , que marcou dois gols e armou um , com Kevin Fiala e Damien Riat marcando os outros dois . Jack Dougherty e Kyle Connor marcaram para os americanos . Os EUA lideraram desde o período de abertura até o primeiro minuto do período final . O goleiro suíço Gauthier Descloux fez até 48 defesas. Alexander Nedeljkovic fez 19 salvamentos na outra ponta . Eslováquia-Rússia Os dois países da Europa Oriental jogaram a partida mais disputada do dia, que terminou a favor da Rússia na prorrogação, com um placar de 3-2 . O russo Kirill Pilipenko foi o jogador mais eficaz da partida, com dois gols. O primeiro gol foi marcado por Jevgeni Svechnikov e a partida foi vencida por Pilipenko em um jogo de força. Os gols eslovacos foram marcados por Patrik Maier e Kristian Pospisil . O eslovaco Adam Huska fez 33 salvamentos e o russo Alexander Thruskov apenas 15. Suécia-Canadá Esta poderia ser a partida mais quente e antecipada do dia para os caçadores de talentos. Os Maple Leafs obtiveram uma vitória segura sobre os Junior Kronors com uma pontuação de 3-1 . Jake Virtanen levou a capa do herói com dois objetivos. O terceiro gol foi marcado por Matt Barzal . O único da Suécia na jaula canadense foi marcado por Gustav Forsling . Na caixa, o canadense Mason McDonald fez 24 pegadas e o sueco Linus Söderström chegou ao disco 15 vezes .</w:t>
      </w:r>
    </w:p>
    <w:p>
      <w:r>
        <w:rPr>
          <w:b/>
          <w:color w:val="FF0000"/>
        </w:rPr>
        <w:t xml:space="preserve">id 78</w:t>
      </w:r>
    </w:p>
    <w:p>
      <w:r>
        <w:rPr>
          <w:b w:val="0"/>
        </w:rPr>
        <w:t xml:space="preserve">24. 10.10 Além do Jumping Party, fiz progressos nos meus planos cossi. Comecei com Angela coss , que deverá ser concluída em Bubbles em um futuro próximo. A roupa para o vídeo do show do Kitaco III está novamente na etapa final! 15.10.10 O pensamento de sexta-feira se resume no seguinte provérbio: "Vale sempre a pena lutar pela perfeição . Há espaço para todos, mas ainda não para ninguém". Esta frase contém o que talvez tenha sido a coisa mais difícil de aceitar no hobby do cosplay, ou seja, o fato de que só porque os adereços são limados suavemente, as costuras são costuradas retas e a peruca é da melhor qualidade, não significa necessariamente que você possa se parecer com a imagem de origem arrancada do anime . Só porque seu corpo é deste mundo e o corpo do anime é do mundo do anime . O corpo do anime requer um esmagamento de costelas e vísceras , então vamos ao que interessa ! A personagem feminina X quer cruzar um homem musculoso da série X, mas percebe que ela é pequena e agitada. Ela se prepara para se tornar como o cara da foto de origem. Ela transpira no ginásio, bebe batidos de proteína e o próximo passo para a perfeição é a cirurgia plástica para extensão de pernas. Ele sente a queimadura do cosplay em seu peito e fará de tudo para chegar lá. Isto faz sentido agora? Vale a pena se empurrar para a beira da loucura por causa de um hobby? Que cada um decida por si, mas para mim, demais é demais. Um ser humano tem órgãos internos, um caráter anímico não tem. Em muitos casos, um redemoinho é puxado de forma tão estreita que os órgãos internos do personagem teriam que ser comprimidos na vida real. E os seios são de tal forma aumentados que qualquer animatrônico certamente sofreria de dores no pescoço e nos ombros. A relação entre a parte superior e inferior do corpo ... Não vou dizer nada sobre isso. Tão perto, mas tão distante. Eu mesmo só tenho vindo a aceitar lentamente que a perfeição nem sempre pode ser alcançada neste hobby. Mas para me aproximar ainda mais, eu tenho levado a usar todos os tipos de técnicas de "trapaça", tais como slim &amp; lifts, saltos em cunha, silhuetas de aumento, (e a pior trapaça) photoshop. Quando você conhece seu próprio corpo, você pode destacar os pontos bons e esconder os ruins. Mesmo que eu esteja determinado a obter o corpo certo e 300e para um ano de cartão de ginástica, eu entendo que os limites de meu próprio físico entrarão em jogo em algum momento . Dentro dos limites do senso comum, perder peso, exercitar-se e auto-modelar-se é bom. Mas quando você começa a falar sobre extensão de pernas e silicones , uma pessoa teria que fazer cosplay como uma profissão para fazer sentido . Pelo menos na minha opinião . Também é lamentável que, por exemplo, um asiático se encaixe melhor em certos personagens/costas devido a suas características corporais e faciais . Mas da mesma forma, um rabo largo pode ser uma vantagem em certos custos e pode bater as tábuas . É claro, cada cossaco faz o que gosta, mas em alguns, algo parece melhor do que em outros. Em resumo, meu argumento foi que, no cosplay, é extremamente importante entender seus próprios limites físicos. Você não deve, e não deve ficar deprimido porque não pode voar no céu, caber em um pokeball ou ter aquele corpo de ampulheta perfeito! Hoje sou iluminado e me aceito como sou, amanhã haverá tempo para me sentir de novo indignado e alcançar o céu :D</w:t>
      </w:r>
    </w:p>
    <w:p>
      <w:r>
        <w:rPr>
          <w:b/>
          <w:color w:val="FF0000"/>
        </w:rPr>
        <w:t xml:space="preserve">id 79</w:t>
      </w:r>
    </w:p>
    <w:p>
      <w:r>
        <w:rPr>
          <w:b w:val="0"/>
        </w:rPr>
        <w:t xml:space="preserve">    "Tsunami no mercado imobiliário" Lehtikuva Risto Kyhälä, CEO do Grupo Realia, acredita que os preços das casas cairão na primeira parte do ano, mas esta é apenas a primeira etapa de um "tsunami no mercado imobiliário". Risto Kyhälä, CEO do Grupo Realia, um grupo imobiliário de habitação e escritórios, espera que os preços das casas caiam em todo o país no primeiro semestre do ano. Esta é uma continuação da tendência no final do ano, durante o qual os preços das casas antigas e dos blocos de apartamentos caíram 1,3% no país e 2,6% na Grande Helsinque. - Se alguém pergunta se a habitação é muito cara na Finlândia, é em relação ao índice de níveis salariais, disse Kyhälä em uma conferência de habitação do Banco Nordea esta manhã - os preços da habitação estão agora caindo. Eu pessoalmente acredito que eles continuarão a cair até o próximo verão, disse Kyhälä. Ele espera que o valor da riqueza em habitação caia entre um e dois por cento a nível nacional . Primeiro uma queda dura, depois uma subida dura Kyhälä não acha que os preços das casas permanecerão em níveis baixos . Pelo contrário, espera-se um aumento acentuado nos preços após o primeiro semestre, se acreditarmos no CEO do Grupo Realia. Kyhälä diz que a queda nos preços das casas é a primeira etapa do tsunami no mercado imobiliário: "A onda está recuando para o mar, mas quando vier, os preços das casas decolarão em um frenesi", prevê Kyhälä. A razão para isto, diz ele, é clara: muito poucas casas alugadas estão sendo construídas. Os preços das casas alugadas começaram a subir acentuadamente porque são muito poucas", explica Kyhälä. Quando não estão sendo construídas habitações para aluguel suficientes, a pressão ascendente sobre os preços é intensa, diz ele. ∇ Anúncio , artigo continua abaixo ∇ ∇ Artigo continua ∇ - Isto pode ser quebrado com vontade política . "Os preços das casas sobem e descem" Kyhälä assinala que não se pode tirar conclusões para todo o mercado a partir das tendências de preços de tipos individuais de casas. A queda nos preços das casas no início do ano é explicada em particular pela queda nos preços das casas grandes - os preços das casas pequenas não podem cair de forma alguma porque a oferta é tão fraca. Ao mesmo tempo, embora existam diferenças nas tendências de preços entre os diferentes tipos de moradias, também existem grandes diferenças locais. Kyhälä dá o exemplo de Kuopio , onde os preços das casas aumentaram em média mais de 9% no ano passado em comparação com 2010 . Somente no último trimestre, os preços subiram 5% . A título de comparação, Jyväskylä , onde os preços das casas caíram 5% em outubro-dezembro, revertendo toda a tendência de preços do ano passado. Segundo Kyhälä , isto mostra que enquanto os preços estão caindo em um lugar , a tendência pode ser a oposta em outro . Comentários ( 166 ) Os contribuintes estão sendo explorados para imprimir dinheiro com juros . Quando o contribuinte fica desempregado, a inflação aumenta de forma correspondente, o que devolve o valor do dinheiro a 0. Será isto a coisa responsável a fazer, então só haveria pessoas sem dívidas nos EUA se a inflação tomasse conta da dívida . Tsunami também nas eleições para a imprensa . A vitória veio com os votos dos intolerantes . E os principais políticos estavam até pulando de alegria na TV, alguns até com a cabeça em um vaso de flores. De onde vem essa aceitação da intolerância? Eu diria que é bastante alarmante. Você tem que morar em algum lugar e os aluguéis são aparentemente tão caros quanto as hipotecas, reembolsos e juros juntos. Se você tem "certeza" de que há trabalho suficiente para dar a volta, vale a pena viver em um apartamento ocupado pelo proprietário. A cassete de um amigo provavelmente enlouqueceu um pouco ao pagar esses pagamentos, tanto disparate... Mudança para Hämeenlinna . Por exemplo, a rintamiesthaloja viva perto do centro e da estação ferroviária com bons serviços muitas vezes bem abaixo de 200.000. As parcelas são macieiras de tamanho justo , marja</w:t>
      </w:r>
    </w:p>
    <w:p>
      <w:r>
        <w:rPr>
          <w:b/>
          <w:color w:val="FF0000"/>
        </w:rPr>
        <w:t xml:space="preserve">id 80</w:t>
      </w:r>
    </w:p>
    <w:p>
      <w:r>
        <w:rPr>
          <w:b w:val="0"/>
        </w:rPr>
        <w:t xml:space="preserve">Consultora de dívidas : Falar sobre empréstimos e dívidas facilita Kirsti Lattunen fica horrorizada com a freqüência com que ela se depara com casais no trabalho que não falam um com o outro sobre suas finanças. Um cônjuge pode sofrer sem que o outro saiba sobre dívidas e empréstimos, até mesmo sérias inadimplências de pagamento e chicotadas. Em uma situação de aconselhamento de dívidas, começamos olhando os papéis. O cliente percebe como a sensação vai diminuindo gradualmente quando o assunto é trazido à luz, diz Lattunen em uma entrevista com Helsingin Sanomat . De acordo com Lattunen, os jovens em particular precisam ser ensinados a usar o dinheiro: o que custa o que na vida, quanto é necessário para comida e moradia, quanto custa o aluguel de um apartamento. Seria bom advertir os jovens na escola sobre os perigos do ciclo de empréstimo rápido - um jovem disse uma vez que fez empréstimos rápidos porque seus amigos o recomendaram. De acordo com Lattunen, os jovens muitas vezes vivem com crédito: eles imaginam que podem comprar tudo o que querem imediatamente, desde que seus registros de crédito estejam em ordem. Mesmo quando criança, o próprio Lattunen era cuidadoso com seu dinheiro. Como um adolescente, ele aprendeu a ser um usuário cuidadoso do dinheiro, pois recebia benefícios infantis em sua própria conta, da qual cuidava de todas as suas despesas. "Se um jovem ainda não consegue sobreviver no mundo sozinho, entra em uma espiral de dívidas ou cai em débito, seria uma boa idéia levá-lo de volta para casa para viver por um ano ou dois. Uma vez que as dívidas tenham sido pagas e o dinheiro tenha sido aprendido, você pode começar novamente a experimentar suas próprias asas a partir do zero.</w:t>
      </w:r>
    </w:p>
    <w:p>
      <w:r>
        <w:rPr>
          <w:b/>
          <w:color w:val="FF0000"/>
        </w:rPr>
        <w:t xml:space="preserve">id 81</w:t>
      </w:r>
    </w:p>
    <w:p>
      <w:r>
        <w:rPr>
          <w:b w:val="0"/>
        </w:rPr>
        <w:t xml:space="preserve">Uma avaliação inicial de seu caso é sempre gratuita e você pode entrar em contato com o escritório de advocacia por telefone , e-mail ou pelo formulário on-line no site . Para os particulares, a assistência jurídica está disponível em áreas como disputas habitacionais, disputas contratuais, custódia e acesso de crianças, questões criminais, acordos pré-nupciais e testamentos, testamentos e divisão e liquidação de dívidas.</w:t>
      </w:r>
    </w:p>
    <w:p>
      <w:r>
        <w:rPr>
          <w:b/>
          <w:color w:val="FF0000"/>
        </w:rPr>
        <w:t xml:space="preserve">id 82</w:t>
      </w:r>
    </w:p>
    <w:p>
      <w:r>
        <w:rPr>
          <w:b w:val="0"/>
        </w:rPr>
        <w:t xml:space="preserve">Muitos guias de poupança americanos recomendam que, uma vez que você tenha suas finanças em ordem, você deve começar a doar parte de seu dinheiro para caridade. A caridade pode ser justificada por muitas razões diferentes . Como qualquer pessoa que já fez caridade sabe, dar dinheiro para caridade é bom. Normalmente o dinheiro e o voluntariado são direcionados para algo próximo ao seu coração. Alguns pesquisadores descobriram até que a caridade ajuda com o acasalamento. No entanto, alguns gurus de economia vão um pouco mais longe em seus argumentos . Por exemplo, em seu livro Pai rico, pai pobre, Robert Kiyosaki escreve: "Meu pai rico me deu não só dinheiro, mas também educação. Ele acreditava firmemente no dízimo. "Quando não tinha dinheiro, ele simplesmente dava dinheiro à sua igreja ou à sua caridade favorita [ ...] Se eu pudesse deixá-lo com um único pensamento, seria o seguinte: sempre que você se sentir necessitado, dê o que você quer primeiro e você o terá de volta muitas vezes. Isto é verdade quer seja dinheiro, um sorriso, amor ou amizade. Sei que esta é geralmente a última coisa que uma pessoa gostaria de fazer, mas para mim sempre funcionou. Só confio que o princípio da reciprocidade é verdadeiro e dou o que eu quero. Eu quero dinheiro , então eu dou dinheiro e o recebo de volta muitas vezes. Idéias semelhantes foram expressas, por exemplo, por Napoleon Hill em seu livro Think and grow rich , que eu revi no início desta semana. Assim como as muitas opiniões de Napoleon Hill, os livros de Robert Kiyosaki nunca realmente despertaram meu interesse. No entanto, a própria idéia do dízimo me fascinou por muito tempo. Na minha opinião, os melhores argumentos para a caridade e o dízimo foram apresentados por Dave Ramsey e não por Kiyosaki e Hill. Com base em minha própria experiência, subscrevo muito a idéia de Ramsey, por exemplo, de que é bom para as pessoas desistirem de seu dinheiro de tempos em tempos. Mas vou me adiantar... Como já disse aqui antes, um dos modelos para o site Tarkkamarkka é o especialista em economia de dinheiro do britânico Martin Lewis. Quando eu estava olhando para aquele site na época, notei que Martin Lewis tinha um ano dado uma porcentagem da receita publicitária de seu site para caridade. Não sei por que essa idéia me atraiu, mas decidi na ocasião que eu mesmo faria uma coisa semelhante um dia. Eu já havia esquecido em parte toda a idéia até que um post no blog que li antes do Natal passado me trouxe de volta à mente. Com a aproximação do Natal, porém, comecei a escapar mentalmente. Eu decidi no verão que começaria a economizar dinheiro para comprar um apartamento com dinheiro. Neste empreendimento, qualquer dinheiro seria mais do que necessário. Também aprendi, quando estava pesquisando os aspectos fiscais da doação de dinheiro, que não podia deduzir as doações que havia feito para fins de imposto corporativo. Na prática, isto significaria que a proporção da minha renda bruta que eu decidi doar seria uma proporção bastante alta da minha renda líquida total. Por outro lado, foi muito fácil para mim justificar a doação do dinheiro para mim mesmo. Nos meses anteriores, eu havia notado que a idéia de economizar dinheiro estava constantemente no fundo da minha mente. Comecei até a temer que me tornaria (ou já estou) um pouco obcecado com a idéia de comprar tudo ao menor custo possível e economizar o máximo de dinheiro possível. A gota d'água neste aspecto foi quando me dei conta de que estava de luto por duas horas em uma viagem à Polônia com meus amigos, porque o garçom estava</w:t>
      </w:r>
    </w:p>
    <w:p>
      <w:r>
        <w:rPr>
          <w:b/>
          <w:color w:val="FF0000"/>
        </w:rPr>
        <w:t xml:space="preserve">id 83</w:t>
      </w:r>
    </w:p>
    <w:p>
      <w:r>
        <w:rPr>
          <w:b w:val="0"/>
        </w:rPr>
        <w:t xml:space="preserve">  Ser Julia Review Os caprichos intoleráveis da existência Julia Lambert ( Annette Bening ) é a diva mais glamorosa do teatro londrino, vivendo em uma "união livre" com seu marido, o subestimado produtor de teatro Michael Gosselyn ( Jeremy Irons ). Mas uma carreira de sucesso tem seu preço e a vida parece estagnada. Um jovem admirador, o americano Tom Fennel ( Shaun Evans ), entra em cena como se estivesse na deixa e cativa a atriz . Julia experimenta um breve frenesi que logo se desvanece quando a verdade sobre as intenções do magnata ianque começa a surgir . Mas a adorada atriz se recusa a ser humilhada e o drama finalmente dá a Julia a última risada . O filme, dirigido pelo húngaro István Szabó, é baseado no romance do prolífico autor W. Somerset Maugham , que foi previamente adaptado para cinema e televisão. Filmado no final da década de 1930, Ser Julia é, em muitos aspectos, um filme muito intemporal para adultos, no qual as mesmas emoções são exploradas como as de hoje enquanto o jazz toca. Ser Julia certamente apelará para as platéias que não costumam se interessar por dramas de fantasias, já que o cenário do filme no passado não é de forma alguma auto-serviço. O glamour decadente do início do século passado também apelará para a estética romântica. Bening recebeu uma indicação ao Oscar por seu papel de rainha do drama Julia Lambert . Ela sem dúvida faz o que muitas atrizes de meia-idade sonham - interpretar uma atriz de meia-idade . Bening dá vida a Julia com uma habilidade surpreendente . A teatralidade e o narcisismo que dominam a personalidade de Julia se manifestam em suas expressões e movimentos mais sutis. Bening faz com que o rosto de Julia anime de forma credível tanto um brilho feliz, como uma amarga decepção e, por fim, um sorriso de arrependimento. Ser Julia é, em muitos aspectos, um filme bem feito. O roteiro, a encenação e a cinematografia funcionam de forma brilhante. No entanto, o filme não tem "aquela coisa" que o tornaria um clássico inesquecível. Por outro lado, essa clareza permite que os personagens se aproximem e se familiarizem com a trama como um todo. O que é ótimo no filme é que, embora a vida de Julia seja retratada através dos homens importantes para ela - um marido, um filho, um amante e um professor - Julia como pessoa não é construída sobre esses homens . Embora ela precise do afeto do jovem Tom para se sentir viva novamente, Julia é, em última análise, responsável por sua própria felicidade. A independência de Julia e o controle de seu corpo são simbolizados pela liberdade cotidiana de beber cerveja. Mesmo as mulheres finas podem saborear cerveja e, após uma doce vingança, ela tem um sabor mais doce do que nunca. Julia é o epítome de uma mulher forte que amadureceu em mulher. Surpreendentemente, a heroína não é punida por sair de seu papel conciliador, mas é recompensada por isso. Ou melhor, Julia se recompensa a si mesma.</w:t>
      </w:r>
    </w:p>
    <w:p>
      <w:r>
        <w:rPr>
          <w:b/>
          <w:color w:val="FF0000"/>
        </w:rPr>
        <w:t xml:space="preserve">id 84</w:t>
      </w:r>
    </w:p>
    <w:p>
      <w:r>
        <w:rPr>
          <w:b w:val="0"/>
        </w:rPr>
        <w:t xml:space="preserve">Veikkausliiga começa no próximo domingo ( 6.4. ) com jogos HJK-Jaro , MyPa-Honka e RoPS-VPS . No verão eu acompanho ativamente o beisebol e o futebol de equipes esportivas. As equipes da cidade jogam em ligas de lama . Então eu vou ver Hyvinkää Tahko e FC La More</w:t>
      </w:r>
    </w:p>
    <w:p>
      <w:r>
        <w:rPr>
          <w:b/>
          <w:color w:val="FF0000"/>
        </w:rPr>
        <w:t xml:space="preserve">id 85</w:t>
      </w:r>
    </w:p>
    <w:p>
      <w:r>
        <w:rPr>
          <w:b w:val="0"/>
        </w:rPr>
        <w:t xml:space="preserve">O novo sistema de registro na Drive requer registro para verificar o status de reserva dos grupos. As inscrições desaparecerão automaticamente após um curto período de tempo se você não se inscrever em nenhum grupo. Se você quiser se inscrever você mesmo ou seu júnior em um grupo, siga estes passos: quando você se inscrever ou seu júnior em um grupo, use apenas seu próprio e-mail, um que você siga ativamente. Este e-mail não será usado para qualquer publicidade , será usado apenas para comunicação entre você e o clube . Por favor, preencha corretamente sua data de nascimento ou de seu filho o mais cedo possível , pois um adulto não pode se registrar para um grupo júnior , e vice versa . Por favor, preencha seus dados de endereço ANTES de tentar registrar ou matricular seu júnior em um grupo , eles são exigidos como parte obrigatória do pagamento para grupos . Se você não tiver preenchido seu endereço de rua antes de tentar pagar sua inscrição de grupo , o pagamento não será possível . Lembre-se de SEMPRE retornar à página do fornecedor uma vez que você tenha confirmado o pagamento com seus dados bancários , caso contrário as informações de pagamento não serão transmitidas ao nosso clube . Entretanto, se você acidentalmente fechar seu navegador muito cedo, NÃO pague a inscrição novamente, mas espere 1-3 dias , dentro dos quais você receberá uma confirmação de pagamento por e-mail da Suomen Verkkomaksu . Envie esta confirmação de pagamento para joona.manner@drive.fi. Use sempre o mesmo ID de inscrição . Se você criar novas contas com o mesmo nome , o sistema irá sempre cobrar a taxa de inscrição novamente . Registre todos os seus juniors com seus próprios nomes e datas de nascimento , mas envie todos eles por e-mail , o sistema não enviará a mesma mensagem mais de uma vez . No entanto, como cuidador, é importante que cheguemos a você em primeira instância. Lembre-se de preencher os detalhes corretos do endereço de rua para todos os juniores que se registram para grupos ( mesmo que todos sejam iguais ) , caso contrário o registro não funcionará . Se você esquecer sua senha , você sempre será solicitado na página de login do sistema em seu próprio e-mail . Se você tiver vários juniors e usar apenas um e-mail você receberá em uma única mensagem as senhas de todos eles</w:t>
      </w:r>
    </w:p>
    <w:p>
      <w:r>
        <w:rPr>
          <w:b/>
          <w:color w:val="FF0000"/>
        </w:rPr>
        <w:t xml:space="preserve">id 86</w:t>
      </w:r>
    </w:p>
    <w:p>
      <w:r>
        <w:rPr>
          <w:b w:val="0"/>
        </w:rPr>
        <w:t xml:space="preserve">Fluxx Fluxx é um jogo de cartas jogado com cartas projetadas para o jogo. Existem várias versões, como as versões normal, zumbi e marciana. Existem também rumores de versões autodesenvolvidas , por exemplo, você pode ver "steampunk fluxx" sendo jogado nos corredores da escola O jogo é extremamente simples , e embora as regras estejam mudando constantemente , elas podem ser lidas fora do tabuleiro . O jogo pode ser juntado no meio e é normalmente jogado durante o almoço: estas são as principais vantagens em relação ao xadrez, goh ou outros jogos mais inteligentes .</w:t>
      </w:r>
    </w:p>
    <w:p>
      <w:r>
        <w:rPr>
          <w:b/>
          <w:color w:val="FF0000"/>
        </w:rPr>
        <w:t xml:space="preserve">id 87</w:t>
      </w:r>
    </w:p>
    <w:p>
      <w:r>
        <w:rPr>
          <w:b w:val="0"/>
        </w:rPr>
        <w:t xml:space="preserve">Ótimo, vamos trancar as portas e perder a chave. A propósito, será que Isko poderá partir imediatamente após sua aventura na Lapônia, ou é inútil perguntar? Nome : Liz&amp;Moose 16.06.2014 18:31 A irmã de Isko responde , outubro é legal . Nome : Hekke 16.06.2014 07:43 Bem, vamos mudar de 3 a 5 de outubro. Isso vai caber no calendário de todos? Nome : ipu 13.06.2014 06:40 Bem, que coincidência, estou na Lapônia 19.9-28.9 . Nome : Hekke 11.06.2014 14:05 Parte disso em sua cabeça em seu e-mail, a idéia da data da viagem evo parece trazer alguns pensamentos estranhos e mudar as frases para a forma de Deus não vive laIskoja , então neste ponto talvez ainda haja , digamos que algum tipo de oportunidade para tentar chegar a outro horário , então vamos tentar ter as idéias traduzidas . Mas nenhuma promessa pode ser feita, porque se a maioria das pessoas concordar, então vamos. Certo, Isko? É verdade? O que a Isko pensa? Bem, realmente não importa ... mas a razão de eu ter vindo aqui à internet desta vez foi para dizer a todos vocês que eu os amo a todos. - É tudo. Descansem. Vamos embora. Nunca estive na Evolla sem que o lago estivesse congelado . existe outra maneira de chegar à sauna a não ser sobre o gelo ? Agora que você pensa sobre isso, o lago está na verdade muito perigosamente próximo. Bem debaixo de seus pés. Nome : Hekke 28.05.2014 06:42 Acabei de lembrar que tinha que determinar a data da viagem EVO. Então, o peixe come melhor em setembro ou outubro?</w:t>
      </w:r>
    </w:p>
    <w:p>
      <w:r>
        <w:rPr>
          <w:b/>
          <w:color w:val="FF0000"/>
        </w:rPr>
        <w:t xml:space="preserve">id 88</w:t>
      </w:r>
    </w:p>
    <w:p>
      <w:r>
        <w:rPr>
          <w:b w:val="0"/>
        </w:rPr>
        <w:t xml:space="preserve">Outro conteúdo O corte ajuda ? 15.6.2006 00:00 Pergunta por : Novato que iniciou um grande projeto , Lavia , Temos muitos arbustos e árvores em nosso quintal que ficaram sem cuidados por 10 anos . Os arbustos crescerão novamente se eu os cortar na base? Ou vale a pena substituí-los todos por outros completamente novos? É possível cortar algumas plantas apenas parcialmente e assim torná-las novamente bonitas? Resposta : Algumas plantas podem ser renovadas cortando-as até 10-15 cm. Em geral, os arbustos decíduos podem ser desbastados se você não tiver certeza se eles podem suportar ser cortados . Não é aconselhável cortar um arbusto ao meio porque o crescimento do rebento pode não vir da raiz, mas ao redor das feridas de corte . Você pode cortar a anêmona norueguesa e muitas outras anêmonas arbustivas. Algumas roseiras podem ser cortadas da mesma forma. Se você não tem certeza se uma rosa vai tolerar ser cortada, você pode sempre afiná-la. As groselhas e groselhas podem ser podadas, deixando cerca de 25 dos rebentos mais jovens. As coníferas são menos resistentes à poda do que os arbustos decíduos. Somente o teixo e a tuia podem suportar podas mais severas. No caso de macieiras velhas, primeiro remova todos os ramos mortos, depois um dos dois ramos abrasivos e os ramos que crescem diretamente na copa das árvores, o que lhe dará uma boa impressão de uma árvore não tratada. A poda dos arbustos deve ser cronometrada na primavera antes de começar a crescer , as árvores podem ser podadas ao mesmo tempo ou no meio do verão .</w:t>
      </w:r>
    </w:p>
    <w:p>
      <w:r>
        <w:rPr>
          <w:b/>
          <w:color w:val="FF0000"/>
        </w:rPr>
        <w:t xml:space="preserve">id 89</w:t>
      </w:r>
    </w:p>
    <w:p>
      <w:r>
        <w:rPr>
          <w:b w:val="0"/>
        </w:rPr>
        <w:t xml:space="preserve">O álbum será lançado pela própria gravadora Super Since Birth da Janne no verão e estará disponível para download na quarta-feira 19 de junho no Itunes , Spotify e outras lojas online. O álbum também estará disponível para download no Bandcampp para todos os usuários do Pay Pal. Super Janne , aka Janne Vakkilainen ( b. 1980 ) , é um compositor, letrista, produtor musical e artista performático baseado em Helsinque , que deverá lançar mais música de grande porte em 2013 . Stupido Shop The Funkiest Além de meus próprios projetos discográficos, também estou trabalhando em um álbum colaborativo com a banda Loost Koos Väiskin aka Pianomiehen , que será lançado este ano. Eka singku está agora disponível para audição e compra em nossa página conjunta Bandcamp em: A canção estará disponível dentro de duas semanas em todo o digikauppoihin . Itunes pode levar pisimpään ie max 2 semanas , mas por outro lado pode estar disponível para compra amanhã . O Spotify deve ser escutado / disponível na sexta-feira passada. Muita matskua veio prometida no ano passado, quando o estúdio estava em secagem por 5 meses após os danos causados pela água, mas agora o estúdio está de volta à casa e matskua vem pronto para rolar. Portanto, muitas coisas novas estão por vir. O show diurno da Super Janne será transferido para a doca na frente dos artistas e Bassoradio será renovado este ano de outras formas significativas . Obrigado a todos os ouvintes e diggailijoille e convidados em 2012 . Era kingi meno e o som de rádio mais suave e aveludado da Finlândia ainda está no controle , então Supermonni voltará com seus entrevistados e escolhas musicais para as ondas de rádio com certeza em algum momento e porque não, por exemplo, teevees . A versão inglesa do iTunes e a versão inglesa do Pianomiehen podem ser usadas para a tradução e para a tradução do iTunes e para a tradução da versão inglesa do iTunes e da versão inglesa do Nettikaupoista . Também o single da cooler Super Janne será lançado no final deste mês, espera-se que também na rádio. O álbum Stylettiä será lançado por volta de abril e com ele a Super Janne certamente será vista nos festivais de verão. O álbum de estreia da estrela também está em cartaz. "Super Janne lançará o vídeo musical Viivy na sexta-feira 21.12.12 antes do Natal, uma delicada canção de guitarra para a qual o diretor Jussi Castellanos e o cineasta Heikki Nummi criaram um mundo visual de uma beleza surpreendente. "</w:t>
      </w:r>
    </w:p>
    <w:p>
      <w:r>
        <w:rPr>
          <w:b/>
          <w:color w:val="FF0000"/>
        </w:rPr>
        <w:t xml:space="preserve">id 90</w:t>
      </w:r>
    </w:p>
    <w:p>
      <w:r>
        <w:rPr>
          <w:b w:val="0"/>
        </w:rPr>
        <w:t xml:space="preserve">Glossário O glossário abaixo explica os termos mais comumente utilizados no pôquer. Você pode olhar no glossário para ver o que significam os diferentes termos do pôquer. O pôquer é um jogo que usa muita gíria, mas você se acostumará rapidamente com a linguagem. Uma Ação Significa que houve muita ação em uma mão ou rodada de apostas, como aumentos e reavaliações. All-in Quando um jogador é all-in , ele colocou todas as suas fichas restantes em jogo e, portanto, não pode mais estar ativo em futuras rodadas de apostas . Uma ante Em jogos de pôquer como Stud , existe uma ante , ou aposta inicial , que cada jogador deve pagar antes de cada rodada de apostas . Ante também é usado nos níveis finais de alguns torneios No-Limit Hold'em . B Badugi ( 1 ) Badugi é um jogo de pôquer relativamente novo que teve origem na Ásia . Cada jogador recebe quatro cartas , que podem ser trocadas três vezes . O jogador com a mão mais baixa ganha o pote. ( 2 ) Quatro cartas de naipes diferentes que não formam um par é uma mão chamada Badugi. Barril Uma aposta feita no flop mesmo que o flop não seja atingido. Big Stack Um jogador com muitas fichas. Bluff ( Bluff ) Quando um jogador aposta e/ou aumenta sem uma boa mão e tenta fazer com que seu oponente dobre uma mão melhor. Bluff Catcher Uma mão fraca que só ganha um blefe mas perde para a maioria das mãos quando as cartas são mostradas. Break-even Significa estar por conta própria, ou seja, o jogador não perdeu nem ganhou nada. Burncard Uma carta que o dealer coloca de lado para evitar trapaças antes que as cartas comunitárias sejam distribuídas. Busted/Bust-out Significa ser eliminado do torneio depois de ter perdido todas as suas fichas . Bring-in In Stud, uma aposta obrigatória feita pelo jogador com a carta mais baixa exposta . Broadway ( 1 ) O nome da reta mais alta possível, por exemplo Tc-Jc-Qh-Kd-As . ( 2 ) Uma única carta ( T-x ou superior ) também é freqüentemente chamada de broadway ou broadway . D Mão dominada Se dois jogadores têm cartas do mesmo valor, diz-se que o jogador com o melhor chute domina seu oponente . Por exemplo, a mão do jogador A Kc-As domina a mão do jogador B Kd-Qd . Carta da Porta A primeira carta virada para cima negociada em jogos de stud poker . Double Suited Uma mão inicial própria que contém duas vezes duas cartas do mesmo naipe (por exemplo, As-Kd-Jd-9s) . E F Mesa Final A mesa final de um torneio, geralmente jogada a nove ou dez mãos, onde os maiores prêmios em dinheiro são concedidos . Floorman Um funcionário do cassino que é responsável por administrar as mesas e resolver disputas entre jogadores ou entre jogadores e o dealer. Flop ( Flop ) ( 1 ) As três primeiras cartas negociadas em Texas Hold'em e Omaha ( 2 ) A segunda rodada de apostas em Texas Hold'em e Omaha Fold Equity A probabilidade de um ou todos os jogadores depois de desistir. Jogo Livre Uma chance de ver a próxima carta comunitária sem investir dinheiro. Freeroll ( 1 ) Uma chance de ganhar sem risco (por exemplo, sem investir dinheiro no pote). ( 2 ) Um torneio livre sem taxa de entrada. J Dealer ( 1 ) Nos jogos ao vivo, a pessoa que distribui as cartas, separa os potes e executa o jogo. ( 2 ) Online : o lugar do dealer nominal, indicado por um botão do dealer no sentido horário. Pote Dividido Um pote que é dividido por dois ou mais jogadores que possuem cartas de igual valor. Continuação Aposta Um pote que é levantado por último antes do flop.</w:t>
      </w:r>
    </w:p>
    <w:p>
      <w:r>
        <w:rPr>
          <w:b/>
          <w:color w:val="FF0000"/>
        </w:rPr>
        <w:t xml:space="preserve">id 91</w:t>
      </w:r>
    </w:p>
    <w:p>
      <w:r>
        <w:rPr>
          <w:b w:val="0"/>
        </w:rPr>
        <w:t xml:space="preserve">Como cliente de fidelidade, a reserva e o cancelamento on-line agora é realmente fácil. Você pode reservar seu lugar em uma aula de exercícios em grupo até 7 dias antes do início da aula e a reserva pode ser feita pelo menos uma hora antes do início da aula (se houver espaço na cota de reserva). Não aceitamos reservas por telefone. Os cancelamentos podem ser feitos on-line ( 1 ) hora antes do início da aula de exercícios em grupo , após o que você pode ligar para a recepção para cancelar sua reserva . Se você esquecer de cancelar sua reserva e não puder comparecer à aula , você será proibido de reservar por uma semana . 80% dos lugares podem ser pré-reservados on-line para nossos clientes regulares e 20% serão alocados por ordem de chegada, por ordem de chegada . Se você é um cliente regular e ainda não possui os códigos de acesso necessários , favor ir diretamente ao Hours booking e seguir as instruções . Se você é um cliente regular, titular de um cartão 10x ou titular de um passe de um dia, você pode garantir seu lugar nos saltos sem reserva prévia, chegando com antecedência suficiente . geralmente quinze minutos antes do início da aula é suficiente .</w:t>
      </w:r>
    </w:p>
    <w:p>
      <w:r>
        <w:rPr>
          <w:b/>
          <w:color w:val="FF0000"/>
        </w:rPr>
        <w:t xml:space="preserve">id 92</w:t>
      </w:r>
    </w:p>
    <w:p>
      <w:r>
        <w:rPr>
          <w:b w:val="0"/>
        </w:rPr>
        <w:t xml:space="preserve">Os refinanciamentos de empréstimos são introduzidos geralmente para pagar a disposição do empréstimo primário e passar para o segundo produto de empréstimo que tem um benefício positivo . O refinanciamento do empréstimo hipotecário residencial reduz constantemente a menor taxa de juros para os níveis de juros estabelecidos . Normalmente também podem surgir vários outros pedidos para "subir" o segundo empréstimo ou talvez algum tipo de refinanciamento . Motivos para receber uma hipoteca para refinanciar um proprietário Você quer que você possa mudar a posse do empréstimo hipotecário primário panahon . Você pode até obter um pagamento de refinanciamento de hipoteca para poder receber o salário de volta rotineiramente. Qualquer reembolso mais rápido ajudará a aliviar os encargos de um determinado credor do comprador. Formas mais rápidas de empréstimo pessoal podem melhorar ligeiramente essa taxa de juros. Mas ao pagar sua hipoteca particular facilmente você poderia muitas vezes economizar um pacote. O pagamento do empréstimo refinancia, que pode ser negociado muito difícil para obter um pagamento atraente , é definitivamente o do comprador é um fator importante . Alguns requerentes de asilo de crédito geralmente têm uma oferta de refinanciamento de hipoteca que muda os benefícios da taxa de juros variável particular de acordo com a imutável que você pode . Usando as operações básicas de financiamento de hipotecas similares a uma propriedade ou casa é capaz de ser usado rapidamente taxas de juros imutáveis . A nova taxa de juros permanente constantemente permanece inalterada pertencente à ajuda do gás de referência do empréstimo hipotecário . Mas não receba mais os princípios insustentáveis de mercado dessa empresa de produtos. Os procedimentos para a obtenção do mais benéfico empréstimo Casa empréstimo refinanciamento Web Quote hoje em dia possui realmente simples, além de você pode incomodar a pesquisa livre e solicitar o refinanciamento de empréstimo casa . É possível pesquisar na web para obter mais informações sobre o mercado particular de empréstimo pessoal . O cara pode ser examinado e avaliado para o pacote de produtos de empréstimo fornecido por vários fornecedores de crédito, bem como instituições financeiras através do melhor . Saiba mais sobre nossa elegibilidade para alguém mais pedido de emprego de acordo de empréstimo tipo de sua informação particular . O formulário exige informações monetárias do comprador . Pode ter termos e condições tradicionais do banco , reclamações de classificação de crédito , provas de ganhos juntamente com outras pontuações pessoais no contexto do tribunal do cliente elegível . O formulário de entrada líquida após este devedor esperaria suas pontuações fico associado com provas abrangentes . Quando seus documentos de classificação de crédito são incrivelmente ruins ou esta instituição financeira também pode reter o software de empréstimo. Neste caso, as instituições financeiras alternativas podem proteger seu produto de empréstimo em particular. Melhor Hipoteca de Propriedades do Estado-Membro de origem , Cotação de Refinanciamento Se o empréstimo de propriedade disponível na oferta de refinanciamento for bastante baixo , subseqüentemente poderia mostrar ser um monte de fundos para resíduos de embalagens . Os empréstimos à habitação refinanciam sem custos definitivamente negociados pelo fornecedor e o mutuário é criado aqui apenas realizável . A oferta mínima pode relativamente delinear muitas taxas em excesso e economizar no ato. Os prêmios de refinanciamento de hipotecas devem ser opostos entre várias ofertas de entretenimento para adultos, prêmios e condições de seguro. Uma boa avaliação e uma excelente compra para ajudar a resolver este problema de crédito pessoal.</w:t>
      </w:r>
    </w:p>
    <w:p>
      <w:r>
        <w:rPr>
          <w:b/>
          <w:color w:val="FF0000"/>
        </w:rPr>
        <w:t xml:space="preserve">id 93</w:t>
      </w:r>
    </w:p>
    <w:p>
      <w:r>
        <w:rPr>
          <w:b w:val="0"/>
        </w:rPr>
        <w:t xml:space="preserve">O modelo de financiamento deve ser preparado em cooperação com as organizações que representam as instituições educacionais. O VSY apresentou seu parecer ao Ministério da Educação sobre o relatório final do grupo que preparou o programa de desenvolvimento da educação de adultos liberais ( KEHO ) para o período 2009-2012, apoiando as diretrizes do grupo da Diretora Marita Savola. A reforma reduzirá a lacuna de desempenho O VSY afirma que o uso de financiamento para qualidade e desenvolvimento reduzirá a lacuna de desempenho entre as instituições educacionais, permitindo focar mais atenção na qualidade e prioridades da educação. O relatório final não contém uma proposta detalhada para a implementação da reforma de financiamento. Antes de se encontrar qualquer solução, cálculos-piloto e comparações de opções são necessários para antecipar o impacto da reforma nas instituições. O VSY considera importante apoiar as instituições cujo financiamento será afetado pela reforma durante o período de transição. Apoio moderado através de um programa estrutural O CR também está cautelosamente dando luz verde a propostas para o desenvolvimento estrutural da educação liberal . A proposta do grupo de trabalho sobre cooperação não trata diretamente da necessidade de desenvolver a estrutura das instituições educacionais, mas defende a cooperação e o trabalho em rede. O planejamento da oferta educacional no nível da instituição já leva em conta a oferta e o perfil de outras instituições educacionais na região - A proposta do grupo de trabalho sobre cooperação dá espaço para modelos de cooperação regional ou nacional, dos quais existem muitos exemplos, diz o VSY . Nenhuma posição sobre a definição de instituições educacionais O VSY não toma posição sobre as propostas relativas à definição de diferentes instituições educacionais na legislação reformada . Estas opiniões serão deixadas para as organizações individuais de cada tipo de estabelecimento de ensino. Quando o Ministério da Educação solicitou comentários sobre o relatório provisório do Grupo Savola no outono passado, o VSY absteve-se de tomar uma posição. A surpreendente decisão foi justificada pelo fato de as organizações membros da VSY submeterem as contribuições do campo ao Ministério .</w:t>
      </w:r>
    </w:p>
    <w:p>
      <w:r>
        <w:rPr>
          <w:b/>
          <w:color w:val="FF0000"/>
        </w:rPr>
        <w:t xml:space="preserve">id 94</w:t>
      </w:r>
    </w:p>
    <w:p>
      <w:r>
        <w:rPr>
          <w:b w:val="0"/>
        </w:rPr>
        <w:t xml:space="preserve">Opinião sobre o HUSQVARNA RIDER 970 Seus usuários deram ao HUSQVARNA RIDER 970 uma pontuação muito boa por sua facilidade de uso Consideraram-no muito confiável . Mas aqui todos têm a mesma opinião Você pode olhar no fórum do HUSQVARNA RIDER 970 para problemas que surgiram a partir das soluções recomendadas A pontuação média da distribuição de opiniões é 7,91 e o desvio padrão é de 2,41 Alto desempenho Os usuários fizeram as seguintes perguntas: O RIDER 970 é muito performante? 35 usuários responderam perguntas e classificaram o produto em uma escala de 0 a 10. A classificação é 10/10 se o HUSQVARNA RIDER 970 for, em seu domínio, o melhor em nível técnico, aquele que oferece a melhor qualidade, ou que oferece a maior gama de opções.</w:t>
      </w:r>
    </w:p>
    <w:p>
      <w:r>
        <w:rPr>
          <w:b/>
          <w:color w:val="FF0000"/>
        </w:rPr>
        <w:t xml:space="preserve">id 95</w:t>
      </w:r>
    </w:p>
    <w:p>
      <w:r>
        <w:rPr>
          <w:b w:val="0"/>
        </w:rPr>
        <w:t xml:space="preserve">Opções de exibição Ajuda Este é um diário de viagem de nossa viagem à Noruega e à Lapônia finlandesa. Fizemos uma viagem de 7.-17.9.2007 a Lahti . Nosso objetivo era visitar nossos amigos em Tromso, Noruega e Nordkapp, o lugar mais setentrional da Europa. Você pode ler o relato de viagem original no site dos viajantes em: http://visgi .info/norja07/aloitus.php Dia 1 , rumo a Oulu Nossa viagem começou a partir de Lahti por volta das 18h . Decidimos ir direto para Oulu para passar a noite com nossos amigos. A viagem foi longa, cerca de 500 km, mas finalmente chegamos às onze horas. Dia 2 , rumo ao norte É nosso aniversário , 3 anos 9 meses ! Durante a viagem, descobrimos que há um parque eólico em Kemi, e definitivamente quisemos ir ver e levar uma câmera de vídeo para filmá-los. Chegamos em Kemi às 13:11 , 111 km atrás de nós, de Oulu. Fizemos uma parada em Rovaniemi na Praça do Senhor, quando passamos de carro por Rovaniemi. Fomos encher nossos estômagos e saímos rapidamente em direção a Levi às 15:50 . Levi era a etapa seguinte e era um longo caminho até Levi . No caminho para lá, admiramos as grandes mudanças na elevação . De repente, começamos a ver altos perigos e cinco renas foram vistas no caminho. Eles foram gentis e nos deixaram tirar fotos deles ao longo da estrada. Por volta das seis horas, dirigimos até o topo do Levi e avidamente fomos tirar fotos da magnífica paisagem. Saímos às sete horas. No momento, a 415 km de Oulu e a 915 km de Lahti . No caminho para Muonio pensamos em visitar a Suécia! Atravessamos o rio Tenojoki ao lado do centro de Muonio e atravessamos a alfândega finlandesa. Percorremos quatorze quilômetros até Muodoslompolo . A estrada estava em péssimo estado! Voltamos em direção a Muonio e continuamos para o norte. Depois de percorrer alguma distância, encontramos um bom lugar para dormir. Amanhã para Saana , são cerca de 170 km. Dia 3 , Saana Acordamos às sete da manhã. Após as atividades da manhã, partimos em direção a Kilpisjärvi. No caminho, começamos a ver belas e altas paisagens. Bem antes de chegarmos a Kilpisjärvi, vimos no horizonte as magníficas montanhas cobertas de neve da Noruega! De repente, em uma descida íngreme, a própria montanha Saana apareceu em torno de uma curva no horizonte ! Paramos e corremos pelos arbustos e pedreira até a costa para fotografar a magnífica vista . Levamos o carro em direção a Saana e quando finalmente chegamos lá foi tão magnífico que é difícil de descrever. À nossa frente estaria uma subida de quatro quilômetros até o topo do Saana a 1.029 metros e a mesma distância de volta sobre um terreno rochoso ligeiramente complicado. A viagem começou em um penhasco de cerca de meio quilômetro, que era um caminho rochoso. Havia algumas árvores longas nas partes mais difíceis. Quando a linha das árvores foi alcançada, começou uma subida íngreme, com escadas embutidas. A subida íngreme foi de cerca de meio quilômetro e as escadas eram provavelmente cerca de 800 em número. Quando chegamos ao topo, foi bom apenas deitar no chão e admirar a paisagem. Paramos para colocar uma grande pedra sobre uma pilha de pedras no topo e escrevemos nossos nomes no livro de visitas no topo. Nós nos descrevemos e aos poucos fomos descendo. O caminho de volta foi muito mais fácil. Foi bom sentar-se no carro. Depois de um breve respiro, fomos à aldeia de Kilpisjärvi na Finlândia para nosso último reabastecimento . O diesel custou 1.080 por litro . Finalmente estávamos a caminho da Noruega . Foram apenas cinco quilômetros até a fronteira e o cenário mudou drasticamente. Bem na nossa frente estava um cânion selvagem. De repente, as montanhas tinham 1.300 metros de altura.</w:t>
      </w:r>
    </w:p>
    <w:p>
      <w:r>
        <w:rPr>
          <w:b/>
          <w:color w:val="FF0000"/>
        </w:rPr>
        <w:t xml:space="preserve">id 96</w:t>
      </w:r>
    </w:p>
    <w:p>
      <w:r>
        <w:rPr>
          <w:b w:val="0"/>
        </w:rPr>
        <w:t xml:space="preserve">The Creeping Tiger , Hidden Dragon dvd review The Power of Myths Quando vi The Creeping Tiger , Hidden Dragon na tela grande, fiquei encantado. Pensei que era um filme quase perfeito de seu tipo. Depois de assistir ao vídeo não tenho tanta certeza, mas de qualquer forma o filme de aventura de Ang Lee ( ? ) é um filme de ritmo impressionante, bonito e envolvente. Como um filme de entretenimento ele se destaca das dezenas de outros e mostra como os filmes asiáticos podem na melhor das hipóteses superar os filmes americanos, mesmo com sua narrativa suave de marca registrada. O tigre rastejante , o dragão escondido é um filme com um mistério . De fato, é um conto de fadas da mesma forma que, digamos, a Guerra das Estrelas. Seus personagens são arquétipos, mas eles se sentem milagrosamente vivos. De fato, o roteiro é fenomenalmente bom, pois dá profundidade e interesse aos personagens da história da ação. Os personagens não são apenas caricaturas , que poderiam estar em uma história que segue a lógica de um conto de fadas , mas cada personagem tem suas próprias contradições e sua própria história , que é trazida à tona em pequenos gestos . Embora o filme seja formalmente ambientado na dinastia Qing , a história nele não é, naturalmente, a verdadeira história das dinastias chinesas , mas uma mitologização de velhas lendas . Esta é uma solução natural, pois o público ocidental está mais familiarizado com a imagem dos guerreiros que defendem sua honra do que com a "verdadeira" história chinesa. Honra e sacrifício são temas centrais no The Crouching Tiger , o dragão escondido , um pouco como os Sete Samurais de Kurosawa , se me permitem fazer uma comparação . No entanto, em vez de glória masculina e arranhões na cabeça, Ang Lee destaca as mulheres guerreiras fortes , cuja luta umas com as outras acaba por vir à tona no filme . A imagem mítica inclui um objeto mágico, a espada, que é procurada por todos, mas que somente aqueles que sabem como se humilhar podem aprender a usar. Este é o poder da cultura popular em sua maior profundidade: o filme é engraçado e divertido, colorido, arejado e inovador - mas é "apenas" uma história divertida de espadachins e espadachins em busca de sua própria identidade, funcionalmente afinado. A qualidade de fada é realçada pelas cenas de luta de aparência transcendente - projetadas por Yuen Wo-Ping, que também foi responsável pelas cenas de ação da Matrix - e pelas cenas "voadoras" nas quais as pessoas saltam pelo ar, ignorando a gravidade. Paradoxalmente, o movimento dos personagens não acrescenta nada ao filme, mas, pelo contrário, diminui a especificidade das cenas de batalha. A ilusão de movimento é abalada quando o pensamento se insinua em sua mente de que tudo isso é apenas mais um truque de computador. Realmente não importa em que formato você assiste aos filmes, O Tigre Agachado , O Dragão Escondido deve ser apreciado no cinema, porque na tela de TV suas incríveis cenas de batalha se desvanecem em um programa acrobático muito longo. O ímpeto e o movimento paralisam e a magia vivida na escuridão do cinema é substituída por pensamentos céticos sobre como o filme é diferente de outros filmes asiáticos de luta de espadas e pontapés. A decepção causada pela quebra do feitiço derrubou uma estrela do que eu havia pensado anteriormente. Talvez ver o filme novamente na tela grande possa mudar sua opinião novamente ... * A edição dvd de The Creeping Tiger , The Hidden Dragon é linda em imagem e som. Para um filme tão visual, o nível de qualidade técnica é um fator importante para evitar que o filme se desvaneça em uma pequena tela de TV. O material extra no dvd não corresponde bem à qualidade do filme.</w:t>
      </w:r>
    </w:p>
    <w:p>
      <w:r>
        <w:rPr>
          <w:b/>
          <w:color w:val="FF0000"/>
        </w:rPr>
        <w:t xml:space="preserve">id 97</w:t>
      </w:r>
    </w:p>
    <w:p>
      <w:r>
        <w:rPr>
          <w:b w:val="0"/>
        </w:rPr>
        <w:t xml:space="preserve">A engomagem torna os têxteis luxuosos 21.5.2014 Ao passar uma peça de roupa com cuidado ao pendurá-la para secar, fica mais fácil cuidar dela depois. Roupas cuidadosamente engomadas podem ser frias como estão, portanto nem todos os têxteis precisam ser engomados. No entanto, os tecidos engomados são bonitos e se sentem bem e não derramam tanto pó quanto os não engomados. Têxteis que podem permanecer brilhantes (como capas almofadadas, etc.) podem ser engomados no lado direito. Outros têxteis devem ser engomados no lado errado. Cuidado com botões, lantejoulas e estampas . Comece a engomar pequenos detalhes e só depois passe para áreas maiores . Ferro de duas seções em ambos os lados, começando do lado errado . Afaste sempre as peças engomadas de você. Deixe a peça secar por um tempo depois de passar a ferro.</w:t>
      </w:r>
    </w:p>
    <w:p>
      <w:r>
        <w:rPr>
          <w:b/>
          <w:color w:val="FF0000"/>
        </w:rPr>
        <w:t xml:space="preserve">id 98</w:t>
      </w:r>
    </w:p>
    <w:p>
      <w:r>
        <w:rPr>
          <w:b w:val="0"/>
        </w:rPr>
        <w:t xml:space="preserve">Um espectador de dois lados , durante uma deriva estagnada , fracamente superado pela força de vontade . Rodeado por todas essas mudanças . Querendo ir junto, gostando das bordas e ainda negando a si mesmo isto, aquilo e aqueles que... Muito solitário e lento demais para entender tudo o que vi chegar, escolhi para ele uma única frase do caos do caos, como um golpe na parede rochosa do brilhante sol da noite. Um com as mãos como deuses antigos , e o outro com um bom olho , irmãos na testa , irmãos e irmãs em face de seu próprio ódio , amor e orgulho . O Amiga é um amado hobby e uma excelente ferramenta para muitas coisas. Embora os computadores estejam finalmente crescendo em diversidade ( espero que sim ) , com todos os novos consoles de jogos e os processadores FPGA que são muito mais rápidos do que os antigos ... Ainda assim, o tempo para os clássicos Amiga ainda não acabou. Muito menos o AmigaOne , ou Pegasos , o mais antigo dos quais já tem três anos no copo e talvez 2-5 anos para ir , pelo menos . Aqui estou rodando Audio Evolution 4 no µAmigaOne , a conexão de internet está aberta e a Wb tem IBrowse , simultaneamente em três sites , também usando CED ( Cygnus Editor ) , com os quais escrevo e anoto , e abro algumas músicas editáveis . Situação normal : Recebo uma chamada onde o cliente me pergunta sobre a disponibilidade do produto , abro a rede e indago durante a chamada , o cliente encomenda o produto , em cujo momento inicio o cartão e verifico / registro os dados de contato , assim como o pedido . Ao mesmo tempo, também tenho e-mails abertos e, enquanto ainda estou na chamada, verifico o cliente, o remetente do livro de endereços. Também tenho uma edição impressa do FinalWriter , e uma sessão de Quake particularmente agradável em andamento ( gosto de tocar apenas o tempo suficiente para morrer na primeira vez ). Sou então um chamado power user , quando praticamente sempre tenho mais de três programas ao mesmo tempo . Na A1200 havia sempre um jogo esperando pelo tempo ocioso certo. Muitas pessoas têm o vergonhoso hábito de subutilizar o Amiga também - ouça! - temos professores tão divertidos que eles estão sempre em . Ferramenta conforme necessário . Tenho uma suspeita terrível de que o homem moderno está um pouco iludido em seu uso do bom senso. Nem sempre se tem consciência da escolha certa entre as várias possibilidades, ou se é forçado a uma situação em que se tem que corrigir a direção ou, no pior caso, substituir todo o sistema. Eu poderia pegar o exemplo do C64 com MMC64 e Retro . Clique na máquina , escolha um jogo e vá . Isto leva menos de dez segundos - tempos modernos para as pessoas que não têm tempo de esperar. Se você quiser jogar multiplayer, você pode jogar Leaderboard-X e ter uma boa noite de jogo (TFT-TV enorme) . Se você quiser mudar o jogo, pressione o botão reset no Retro e escolha outro jogo , novamente em menos de dez segundos . Uma máquina de jogo da extremidade mais antiga . E uma excelente mono-sync escondida nas mesmas conchas . Então, de vizinho para vizinho, o equipamento está instalado? Com uma chave de fenda ruim e desajustada, você arruína a posição do parafuso. Hmmm , aqueles que usaram o C64 provavelmente irão adivinhar .</w:t>
      </w:r>
    </w:p>
    <w:p>
      <w:r>
        <w:rPr>
          <w:b/>
          <w:color w:val="FF0000"/>
        </w:rPr>
        <w:t xml:space="preserve">id 99</w:t>
      </w:r>
    </w:p>
    <w:p>
      <w:r>
        <w:rPr>
          <w:b w:val="0"/>
        </w:rPr>
        <w:t xml:space="preserve">Autere Olga ,1926 , reunião anual da União dos Mártires da Finlândia ( AN foi presidente desta reunião em 31 de março de 1926, portanto, pode haver mais informações na ata daquela reunião, se a ata da reunião ainda fosse conservada naquela época. ) . 1926 , 5 , 130-132 . escritura de venda entre Lucina Hagman e Alli Nissinen de 5 de fevereiro de 1894 para a venda da escola preparatória de Lucina Hagman . Maija Pulkkinen, mencionada em fontes anteriores, disse ao Aho Seminary que AN comprou a escola com seu dinheiro de herança .</w:t>
      </w:r>
    </w:p>
    <w:p>
      <w:r>
        <w:rPr>
          <w:b/>
          <w:color w:val="FF0000"/>
        </w:rPr>
        <w:t xml:space="preserve">id 100</w:t>
      </w:r>
    </w:p>
    <w:p>
      <w:r>
        <w:rPr>
          <w:b w:val="0"/>
        </w:rPr>
        <w:t xml:space="preserve">  Este conceito é frequentemente aplicado ao mesmo que o termo "bacará online", o que significa que ele está disponível na Internet . Virtual significa que isto está imitando um jogo real onde o jogador pode usar todos os sentidos possíveis para passar por isto. Se você estiver jogando bacará virtual, por exemplo, você pode ver uma mesa e ouvir sons simulados. No entanto, o jogador pode tocar a tampa lisa da mesa, cheirar o ar ao redor, ou provar a bebida que o garçom acabou de entregar. É por isso que o bacará online é considerado virtual. Mas você não precisa usar todos os seus sentidos para funcionar para desfrutar da repetição de acordo com o seu coração. Alguns jogos virtuais oferecem } uma área de bate-papo onde uma pessoa pode encontrar outros jogadores que compartilham da mesma preferência. Você não só descobrirá a companhia de outros, mas também terá uma maneira de obter o apoio de que precisa para jogar. Muitas vezes muito pode ser conhecido sobre os outros e que o mundo virtual não é exceção. Ou se você está jogando há alguns anos e se tornou hábil no jogo, você pode dar uma mãozinha a uma pessoa que está apenas começando. Isto reforça um senso de comunidade, às vezes ainda mais forte do que na vida real. O bacará online não tem o que tinha no passado. É muito mais avançado e os gráficos realistas também são mais credíveis. É fácil estar envolvido em um jogo que você nem percebe que está jogando na Internet. Esta é apenas uma armadilha que a indústria atual tem em nossas mentes. E nós a desfrutamos, não é mesmo? $10 sem bônus! O Zodiac Casino oferece uma ampla gama de opções de pagamento com as quais todos os jogadores têm lutado, pois os problemas estão se tornando cada vez mais aparentes ao fazer compras em cassinos online. Jogar pelo Zodiac Casino é apenas bônus + depósito x 3. Isso é raro hoje em dia, e você deve definitivamente tirar proveito disso. Bacará Uma breve visão geral O Bacará é o mais antigo de todos os jogos jogados nos cassinos modernos. Os registros sugerem que o jogo pode não ter sido tão antigo quanto o século XV na França, onde às vezes é chamado de Punto Banco. Há apenas três apostas a fazer e o jogo é muitas vezes jogado com probabilidades muito altas. Nos cassinos tradicionais, as mesas de Baccarat são frequentemente mantidas separadas do resto do cassino, o "Baccarat Pit". A mesa Baccarat é fácil de identificar. O Bacará é um jogo de cartas jogado com um único baralho de cartas. Se o valor das cartas na mão do banqueiro nas duas primeiras cartas for 0-7 inclusive, a mão do jogador é sacada de acordo com as regras da terceira carta. Quando a mão do jogador é completada, então a mão do banqueiro é jogada. Quando a mão do banqueiro é completada, a mão do jogador é comparada com a mão do banqueiro e a mão do ganhador ( s ) , perda ( es ) ou empate ( t ) é determinada e o saldo da conta do cassino é ajustado de acordo. Para jogar novamente, clique no botão Same bets e clique no botão YES .</w:t>
      </w:r>
    </w:p>
    <w:p>
      <w:r>
        <w:rPr>
          <w:b/>
          <w:color w:val="FF0000"/>
        </w:rPr>
        <w:t xml:space="preserve">id 101</w:t>
      </w:r>
    </w:p>
    <w:p>
      <w:r>
        <w:rPr>
          <w:b w:val="0"/>
        </w:rPr>
        <w:t xml:space="preserve">Lord British pega 28 milhões do NCsoft Richard "Lord British" Garriott, ainda lembrado como o criador dos jogos de aventura Ultima, processou seu antigo empregador - e retornou ao seu castelo natal 28 milhões de dólares mais rico. O que na terra ? Tudo sobre isso nas notícias do almoço da eDome ! Garriott foi um funcionário de longa data da NCsoft, uma casa de jogos de RPG, mas sua aventura Tabula Rasa sci-fi nunca se tornou sequer um sucesso menor. Assim, sua coexistência com a NCsoft terminou no final de 2008, e 2009 não estava nem na metade do caminho quando a NCsoft já estava sendo processada. Richard Garriott entrou com uma ação judicial no Distrito Oeste do Texas em busca de danos substanciais de seus ex-chefes na NCSoft. O pedido de US$ 24 milhões do homem é baseado em alegações de que os patrões da NCSoft enganaram Garriott de forma consciente e maliciosa. Como e de que forma? A história ainda não é contada. A disputa parece ter sido desencadeada por Garriott ter sido forçado a sair da empresa. A demissão também afetou o preço das ações da NCsoft, fazendo com que ele sofresse perdas substanciais, pois foi forçado a vender suas ações na crise econômica. Garriott tinha exigido até 47 milhões, mas está muito feliz com os 28 milhões que recebeu. A série de eventos acrescenta seu próprio elemento de humor às notícias do momento do saque. Garriott tinha acabado de regressar de um voo espacial para a Estação Espacial Internacional, desfrutando de um descanso nos quartéis de quarentena de uma base espacial russa, quando o telefone tocou e um representante da NCsoft lhe disse que ele tinha acabado de ser despedido. O contrato de trabalho de Garriott afirmava que se ele fosse despedido contra sua vontade ele deveria ser compensado. Garriot foi em uma viagem espacial para aumentar a reputação de Tabula Rasa e enquanto estava lá a NCsoft fez uma mensagem de despedida em seu nome e criou a impressão de que ele havia deixado a empresa voluntariamente. Portanto, a falha foi muito clara com a NCsoft .</w:t>
      </w:r>
    </w:p>
    <w:p>
      <w:r>
        <w:rPr>
          <w:b/>
          <w:color w:val="FF0000"/>
        </w:rPr>
        <w:t xml:space="preserve">id 102</w:t>
      </w:r>
    </w:p>
    <w:p>
      <w:r>
        <w:rPr>
          <w:b w:val="0"/>
        </w:rPr>
        <w:t xml:space="preserve">A Apple está comprometida em enfrentar os desafios da mudança climática, desenvolvendo materiais verdes para produtos mais seguros e utilizando os materiais da maneira mais eficiente possível. Em junho de 2013, o CEO da Apple, Tim Cook, nomeou Lisa Jackson como Diretora de Projetos Ambientais, trabalhando com as diversas equipes da Apple. Suas responsabilidades incluem a criação de estratégias, o engajamento das partes interessadas e a comunicação do progresso . O Conselho de Administração da Apple apóia o CEO e outros diretores seniores nas operações informadas e éticas do dia-a-dia da Apple e assegura que os interesses dos acionistas sejam protegidos a longo prazo . O Diretor Ambiental reporta-se ao CEO . Nossa abordagem integrada significa que as decisões ambientais são revistas nos níveis mais altos da empresa . Os membros da equipe administrativa revisam regularmente o processo de desenvolvimento de cada novo produto. Eles se concentram em questões como escolhas de materiais e projetos, cadeia de fornecimento, embalagem e eficiência energética. A Apple realiza uma análise do ciclo de vida do produto em cinco etapas: a coleta de dados começa pela medição da energia consumida durante o uso do produto em um cenário de uso simulado. Diferentes cenários são utilizados para diferentes linhas de produtos. Por exemplo, a vida útil presumida de um computador Mac é de quatro anos em média. Para ser preciso, estimamos o uso de cada computador fornecido sob condições de escritório e aplicamos este modelo de uso a 365 dias de uso por ano. Para dispositivos portáteis como iPod, iPad e iPhone, estimamos um período de uso de três anos. Os modelos de cobrança para estes produtos são definidos de acordo com o "uso pesado". Um usuário pesado utiliza um produto de forma intensiva e diária durante três anos. Para maiores informações sobre o uso de energia de nossos produtos, consulte os Relatórios Ambientais do Produto. Em seguida, o produto inteiro é medido peça por peça, o que nos permite medir com precisão o tamanho e o peso das peças e materiais do produto. Como um único produto pode compreender várias centenas de peças, esta etapa é verificada verificando os detalhes da peça individual em relação à lista de materiais do produto. Este processo também inclui qualquer material e peças excedentes durante a produção. As emissões da produção e embalagem de acessórios externos como teclados e ratos também estão incluídas nesta etapa. Na terceira etapa, as emissões do transporte de produtos acabados até o ponto de venda são estimadas . Devem ser coletados dados sobre o transporte de uma ou várias unidades de produtos por terra, mar ou ar. A maioria das emissões do transporte de produtos está relacionada com o transporte de produtos da Ásia para centros de distribuição para vendas na Europa, Ásia e América. A fase final do centro de distribuição regional para clientes individuais é estimada utilizando uma média global . A quarta etapa da medição do ciclo de vida do produto envolve a coleta e a reciclagem do produto no final de sua vida útil. Este cálculo leva em conta o transporte entre o cliente e o centro de reciclagem e as etapas de processamento realizadas pelo reciclador para separar os materiais de metal, plástico e vidro . Uma vez coletados todos os dados, o modelo de informação do produto é finalmente executado através da ferramenta de análise do ciclo de vida e os resultados detalhados das emissões de gases de efeito estufa do produto são compilados. A qualidade e precisão dos dados utilizados na ferramenta e o modelo de ciclo de vida são verificados pelo Instituto Fraunhofer na Alemanha. Os dados de impacto ambiental , que cobrem o consumo de energia e água, emissões de gases de efeito estufa e geração de resíduos, estão disponíveis em um documento chamado Relatório de Instalações 2012 ( PDF ). Estamos atualmente preparando o relatório de 2013. A primeira fábrica da Apple recebeu a certificação ISO 14001 em 1996, uma norma internacional voluntária que define os requisitos para o sistema de gestão ambiental (EMS) de uma organização. ISO 14001</w:t>
      </w:r>
    </w:p>
    <w:p>
      <w:r>
        <w:rPr>
          <w:b/>
          <w:color w:val="FF0000"/>
        </w:rPr>
        <w:t xml:space="preserve">id 103</w:t>
      </w:r>
    </w:p>
    <w:p>
      <w:r>
        <w:rPr>
          <w:b w:val="0"/>
        </w:rPr>
        <w:t xml:space="preserve">Teostoria Vale a pena para qualquer um ? A rentabilidade dos serviços de streaming tem sido o tema mais quente da indústria musical nos últimos anos, tanto aqui como no exterior. O argumento mais freqüente no debate tem sido que a compensação paga aos titulares de direitos é obscenamente baixa. Muito deste debate tem sido infrutífero, pois acredito que as premissas têm sido erradas, e os argumentos têm sido em sua maioria ancorados - consciente ou inconscientemente - nas formas tradicionais de uso da música e nas estruturas e níveis de preços. É fácil ignorar o fato de que a economia da Internet opera segundo regras diferentes, quer queiramos quer não. Mais importante do que o escândalo do baixo nível de remuneração seria considerar como os níveis de remuneração devem ser proporcionados. Neste aspecto, os fatores mais relevantes são o número de ouvintes , o tempo e a escala do número de usuários . No negócio de licenciamento musical, a remuneração recebida pelos titulares dos direitos é baseada em grande parte no volume de utilização das obras . Se, por exemplo, no caso de contas on-line, a diferença entre a remuneração por downloads individuais e a remuneração por fluxos é clara, mas se os downloads forem comparados com os fluxos em termos do número de vezes que se espera que eles sejam ouvidos, a diferença já é muito menor. Além disso, quando se leva em conta a renda acumulada de fluxos para um único trabalho ao longo do tempo, a lacuna se reduz ainda mais, se não mesmo ultrapassa os downloads . Além destas considerações, a questão-chave para o crescimento das receitas do streaming é o aumento dos serviços. Para que os titulares de direitos recebam receitas significativamente maiores do que as atuais, os serviços terão de aumentar significativamente o número de usuários em comparação com os atuais. Do ponto de vista dos serviços de streaming , a aplicação a eles dos níveis de preços tradicionais (mínimos) para a música levaria a uma situação em que os serviços se tornariam impossíveis de operar de forma economicamente viável. Eles precisariam, em proporções adequadas, tanto de usuários de serviços premium que pagam uma taxa quanto de ouvintes que utilizam serviços apoiados por anúncios. No meio da disputa, é fácil para as partes perderem a questão mais importante, ou seja, os consumidores de música . Em última análise, tanto os prestadores de serviços quanto os titulares de direitos terão de se adaptar ao que os ouvintes de música estão dispostos a pagar pelos serviços . Eles não se importam com o que custa prestar os serviços ou com o que os titulares de direitos de remuneração gostariam . Em vez de lutar por dinheiro, os litigantes deveriam, portanto, concentrar-se em cooperar para obter um número muito maior de usuários para seus serviços. Até agora, somente serviços premium para consumidores ativos de música têm estado disponíveis no mercado, já que uma taxa mensal de cerca de 10 euros é muito alta demais para o consumidor médio. Um aumento significativo no número de usuários pagantes exigirá a introdução de uma gama de serviços mais baratos, mais limitados e mais direcionados. No entanto, uma proporção significativa dos consumidores não está preparada para pagar pelos serviços de conteúdo em si e, portanto, continuará a utilizar serviços apoiados por anúncios ou a fornecer informações sobre si mesmos em troca de publicidade. O surgimento de serviços mais baratos pode inicialmente reduzir ainda mais a compensação paga aos titulares de direitos por fluxos individuais . No entanto, sem escalar para aumentar a torta geral, no pior dos casos, haverá pouco ou nada para distribuir no futuro. Portanto, tanto os titulares de direitos como os prestadores de serviços terão de suportar sua parte do risco. A indústria musical não vai a lugar algum, mas com toda a probabilidade será menor em tamanho no futuro. Os atores mais inteligentes basearão suas estratégias neste fato . Por exemplo, a empresa doméstica de banco de dados MySQL uma vez competiu com sucesso contra gigantes de software como a Oracle . A idéia central por trás de sua estratégia foi que o tamanho de seu mercado de software é muito menor do que geralmente percebido. Poderia haver um novo MySQL para a indústria musical na Finlândia? Texto: Jari Muikku A autora é consultora da Digital Media Finland . Teostory Thomas Kirjonen se cansou do rock e das bandas depois de três álbuns para grandes gravadoras e se concentrou em escrever canções para outros artistas . O desejo de fazer seu próprio projeto foi redescoberto na música eletrônica, resultando em Kasmir , cujo primeiro single " Vadelmavene " foi transmitido mais de dois milhões de vezes somente em Spotify . Como isto terminou</w:t>
      </w:r>
    </w:p>
    <w:p>
      <w:r>
        <w:rPr>
          <w:b/>
          <w:color w:val="FF0000"/>
        </w:rPr>
        <w:t xml:space="preserve">id 104</w:t>
      </w:r>
    </w:p>
    <w:p>
      <w:r>
        <w:rPr>
          <w:b w:val="0"/>
        </w:rPr>
        <w:t xml:space="preserve">Rinkeby, um lugar perigoso para jornalistas Uma das histórias mais explosivas do final do verão foi quando uma equipe de filmagem trabalhando em uma reportagem de TV sueca foi assaltada por jovens em Rinkeby, em Estocolmo, em plena luz do dia. No lado da rádio, os desafios são aparentemente mais conhecidos, pois foram enviadas instruções por e-mail a todos os funcionários da redação de Estocolmo da Rádio Sueca sobre o que fazer no caso de um incidente no maior centro somali do norte da Europa. Antes de ir a Rinkeby para fazer uma história, você deve primeiro informar seu gerente. As instruções causaram uma agitação entre os jornalistas da Rádio Sueca e a preocupação do empregador com seus salários foi manifestada nas mídias sociais, onde os talentos jornalísticos de hoje já estão trabalhando 24 horas por dia. Muitos jornalistas de rádio - mais da metade dos quais foram encontrados para apoiar a causa verde - dizem que a verificação da realidade do empregador está embaçada e que os subúrbios estão sendo exaltados desnecessariamente. Com certeza, o programa que relatou o assunto enviou sua repórter Caroline Jägerfelt a Rinkeby sem guardas de segurança como uma demonstração ... ? Caroline andou por aí com uma câmera cara filmando os "jovens" locais? Ou a Caroline fez uma parada rápida na loja local? Se Caroline não foi assaltada ou violada durante esta visita, podemos concluir que Rinkeby é realmente um lugar muito agradável e seguro? Se alguém ouve o rádio e depois comete o erro de segui-los, a Rádio Sueca tem responsabilidade moral se essa pessoa for roubada, estuprada, agredida e/ou morta? Apenas uma pergunta retórica , não espero obter uma resposta a isto . manchetes de chiqueiros há um ano atrás O que diabos é um chiqueiro ? Sikolätti é um site de notícias e opiniões independente, de boca fechada, focado em eventos em outros países nórdicos, que visa complementar e comentar a imagem frequentemente distorcida, tendenciosa e às vezes até enganosa da sociedade veiculada pela grande mídia. Os artigos são predominantemente sobre os efeitos negativos da política de imigração que está sendo perseguida na sociedade, mas Sikolätti não se afasta de outras áreas onde a liberdade de expressão tem sido comprometida pelo politicamente correto e extremismo.</w:t>
      </w:r>
    </w:p>
    <w:p>
      <w:r>
        <w:rPr>
          <w:b/>
          <w:color w:val="FF0000"/>
        </w:rPr>
        <w:t xml:space="preserve">id 105</w:t>
      </w:r>
    </w:p>
    <w:p>
      <w:r>
        <w:rPr>
          <w:b w:val="0"/>
        </w:rPr>
        <w:t xml:space="preserve">A Finlândia é o segundo país mais feliz do mundo 03.04.2012 21:15 Os finlandeses são o segundo povo mais feliz do mundo, diz um novo relatório . Somente os dinamarqueses estão em melhor situação do que nós. A Finlândia está no topo da classificação no último Relatório da Felicidade Mundial . O relatório internacional analisou a felicidade em várias comparações. A Finlândia ficou em segundo lugar na primeira comparação do relatório, que mediu a felicidade por país em uma escala de 11 pontos de zero a dez. A Dinamarca ficou em primeiro lugar, a Noruega em terceiro e a Suécia em sétimo.</w:t>
      </w:r>
    </w:p>
    <w:p>
      <w:r>
        <w:rPr>
          <w:b/>
          <w:color w:val="FF0000"/>
        </w:rPr>
        <w:t xml:space="preserve">id 106</w:t>
      </w:r>
    </w:p>
    <w:p>
      <w:r>
        <w:rPr>
          <w:b w:val="0"/>
        </w:rPr>
        <w:t xml:space="preserve">3 comentários : Eh ... Eu quase entendi, mas depois tive que usar o google translate ;D Você acha que pode falar ou escrever melhor holandês? Pergunto por curiosidade, porque me vejo que falar e escrever norueguês nem sempre está ( dependendo do assunto ) no mesmo nível. A certa altura foi mais fácil falar, mas quando aprendi a escrever holandês relativamente bem, então escrever tornou-se o mais fácil. Para mim, escrever sempre foi mais fácil do que falar em todas as línguas , inclusive o finlandês :) E essa coisa de escola ainda era fácil quando tinha que ser escrita no tempo presente , então eu não tinha que pensar muito sobre isso :D ( ou não pensei , mas notei que todos os outros pais também tinham feito isso ) . Mas não estou tão confiante na minha própria escrita que a teria dado ao professor da Viola como era , mas foi primeiro através do Emile , que a verificou por erros ( que felizmente não eram muitos , mas sempre há alguns ! ) :D Para mim também, falar era mais fácil no início , mas como comecei a escrever mais à medida que trabalhava , assim sinto que me expresso mais claramente. E quando escrevo é claro que é mais fácil verificar as palavras etc. Embora eu também escreva melhor do que falo em quase todas as línguas .</w:t>
      </w:r>
    </w:p>
    <w:p>
      <w:r>
        <w:rPr>
          <w:b/>
          <w:color w:val="FF0000"/>
        </w:rPr>
        <w:t xml:space="preserve">id 107</w:t>
      </w:r>
    </w:p>
    <w:p>
      <w:r>
        <w:rPr>
          <w:b w:val="0"/>
        </w:rPr>
        <w:t xml:space="preserve">Fecho suave do banco às calcinhas 4.10.2011 0:00 Jari Järnström 2011 . acrílico , óleo e alquídico . Pinturas , instalações , esculturas e desenhos . Tiiu Anttinen , Jari Järnström e Maarit Malin-Pötry . Galeria Uusikuva até 25,9 . Cinqüenta anos costumavam ser um precioso momento de celebração na jornada humana antes da curva final do pôr-do-sol noturno da vida. Hoje em dia, muitas vezes é apenas um alegre meio caminho de rastejamento. Estes três artistas na casa dos cinqüenta anos também estão de bom humor criativo. A idade e a experiência os libertam da necessidade de levar a si mesmos e seu trabalho muito a sério e os liberam da necessidade de mostrar que podem fazer tudo tecnicamente. Eles podem se concentrar no essencial, por exemplo, no conteúdo intelectual e no processo de fabricação. É verdade que, enquanto um jovem tenta quebrar sua faixa capilar enquanto cresce, uma pessoa de meia-idade permanece em suas calças e tenta alcançar coesão antes de finalmente quebrar. E como Anttinen prova com seu trabalho, mesmo em suas calças você pode sempre encontrar uma nova perspectiva. Não há provavelmente nada tão mundano, tão sagrado ou tão oculto que não possa ser tratado e enobrecido através da arte.</w:t>
      </w:r>
    </w:p>
    <w:p>
      <w:r>
        <w:rPr>
          <w:b/>
          <w:color w:val="FF0000"/>
        </w:rPr>
        <w:t xml:space="preserve">id 108</w:t>
      </w:r>
    </w:p>
    <w:p>
      <w:r>
        <w:rPr>
          <w:b w:val="0"/>
        </w:rPr>
        <w:t xml:space="preserve">Há algumas semanas atrás eu servi uma série de fotos do vestido maxi de Maureen. O mini vestido Marillon é uma versão encantadora do vestido maxi longo; o mini vestido é definitivamente minha peça favorita na coleção Ivana Helsinki do próximo outono e inverno de 2014; é sensual, fresco e urbano. Marillon , na minha opinião, também teria sido adequado para a coleção de verão, pois é curto e suas mangas de renda são igualmente adequadas para as condições da estação do verão. Leena elogiou durante toda a filmagem como o vestido se sentia confortável: "Quero dizer, isto é tão lindo, parece que não está usando nada! "Sakari sempre adorou câmeras de filmes clássicos e filmagens em filme. Durante esta sessão, ele captou algumas fotos em filme com sua câmera Mamiya 645. Sakari está convencido de que as imagens capturadas em filme são mais autênticas do que as fotos digitais. Você percebe alguma nuança? As imagens capturadas no filme parecem ter tons particularmente profundos e um belo grão. De qualquer forma, eu amo ambas as dimensões da fotografia, tanto a tecnologia mais recente como a nostalgia da velha escola. Ainda não está nem nascendo aqui no Norte, mas estou oferecendo a vocês uma amostra atraente da coleção Ivana Helsinki Autumn e Winter 2014-2015. Esta coleção é, a propósito, uma das minhas coleções favoritas desde a coleção Velvet Lake. Para Leena, eu escolhi uma peça de afirmação real chamada Maureen. Esta impressionante obra-prima preta representa o tema inspirador das rendas na coleção. Na verdade, foram as elegantes mangas de renda do vestido Maureen que molharam meu apetite por esta coleção em primeiro lugar. A primavera ainda nem chegou nas latitudes do norte, mas deixe-me agora oferecer-lhe um vislumbre da coleção Ivana Helsinki Autumn 2014 e Winter 2015, que é definitivamente uma das minhas coleções favoritas desde a coleção Velvet Lake. Escolhi o deslumbrante vestido Maureen maxi para Leena, uma obra-prima que representa o tema das rendas da coleção, na verdade foram as elegantes mangas de renda do vestido Maureen que despertaram meu interesse pela coleção. O vestido Maureen reflete as tendências populares e de conto de fadas da temporada A/W 2014-15. Como você pode ver nos outros posts do meu blog, eu ainda sou um grande fã de peças pretas. No entanto, neste caso, há um tipo totalmente diferente de tendência incluída. O estilo urbano-cidades com fogueiras tribais e salpicos de cores primárias também foi visto em várias peças da coleção Ivana Helsinki. Mas essa é uma história totalmente diferente! Se você não está seguindo Ivana Helsinki na Instagram , faça um favor a si mesmo e dê uma olhada nas impressionantes fotos da Coleção A/W 2014-15 tiradas no impressionante cenário do deserto . E como você pode deduzir de meus postos, meu amor por roupas pretas está vivo e bem. Em qualquer caso, a coleção de outono e inverno de Ivana Helsinki também apresenta tendências que são exatamente o oposto do design de renda preta: a ousadia de uma tribo urbana e a folia das cores primárias . Mas essa é outra história . Você pode ver algumas grandes fotos das criações da coleção tiradas no deserto no Instagram de Ivana Helsinki ; vale a pena conferir essas fotos . Vários estilistas de moda se inspiraram na arquitetura do século 20 para suas coleções nesta primavera . Observe os detalhes em couro no deslumbrante vestido UNEINS. Os sapatos de Minna Parika são um par ideal para a paleta de cores e estampa do vestido. Os sapatos realmente importam; eles realmente definem o visual completo. O par de sapatos Parika acrescenta um toque super feminino ao conjunto. Se você preferir roupas de couro: note que nesta mola, as roupas de couro podem ser descontraídas e soltas. Cada um de nós perdeu alguém próximo a nós. Em 2011, minha amiga Anne perdeu uma batalha cansativa contra o câncer que durou quase um ano. Esse período foi um dos mais sombrios da minha vida. Sobrevivi com amigos, família e muitas orações e apoio.</w:t>
      </w:r>
    </w:p>
    <w:p>
      <w:r>
        <w:rPr>
          <w:b/>
          <w:color w:val="FF0000"/>
        </w:rPr>
        <w:t xml:space="preserve">id 109</w:t>
      </w:r>
    </w:p>
    <w:p>
      <w:r>
        <w:rPr>
          <w:b w:val="0"/>
        </w:rPr>
        <w:t xml:space="preserve">CONVERSÃO ATÉSTICA NA UNIVERSIDADE ( 11.9.2006 ) A abertura da Universidade de Helsinque foi comemorada em 11.9.2006. Eles incluíram um serviço na Catedral de Helsinque. Esta manifestação criticando a ligação entre a Igreja e a Universidade foi organizada pela associação de livre-pensadores Prometheus ry da Universidade de Helsinque. Um folheto distribuído aos transeuntes pelos participantes afirma que o evento é uma demonstração "contra a magia acadêmica". A associação acredita que a universidade não deve treinar ninguém para "empregos" religiosos. O treinamento dos sacerdotes deve ser deixado às comunidades religiosas. Os manifestantes eram ateus legalistas, com exceção de Teuvo Kantola, de Tampere. A manifestação ateísta no coração de Helsinque não interessou aos membros da Diretoria da União dos Pensadores Livres ou dos Pensadores Livres de Helsinque. Os manifestantes levavam uma faixa azul que dizia "Igreja fora do Estado! "Eles também levaram três faixas lendo "Estado fora da Igreja", "Igreja fora da Universidade" e "Ciência - não dinheiro mágico! "A manifestação também foi observada e fotografada por um grande número de turistas . A procissão que saiu da porta principal do antigo lado do edifício principal da universidade caminhou com o belo tempo, num clima de relutância, cerca de 150 metros até a igreja, entrando pela porta da ala oeste da igreja . À frente da procissão estavam dois acompanhantes de azul, seguidos imediatamente pelo Chanceler da Universidade, Kari Raivio, e o Reitor da Universidade, Ilkka Niiniluoto, em seu manto vermelho. Eles foram seguidos por professores de preto, outros funcionários da universidade e finalmente alguns estudantes. A polícia havia cortado o trânsito na Unioninkatu durante a procissão até a igreja. Parece que a polícia também se tornou ateia, porque se comportou muito profissional e profissionalmente na proteção do direito de manifestação dos ateus. Quando os estudantes no final da procissão chegaram à paróquia da Catedral, a polícia normalizou o trânsito em Unioninkatu . Kimmo Sundström O clero da Universidade a caminho da Catedral . No manto vermelho está o Reitor Ilkka Niiniluoto e ao seu lado o Chanceler Kari Raivio .</w:t>
      </w:r>
    </w:p>
    <w:p>
      <w:r>
        <w:rPr>
          <w:b/>
          <w:color w:val="FF0000"/>
        </w:rPr>
        <w:t xml:space="preserve">id 110</w:t>
      </w:r>
    </w:p>
    <w:p>
      <w:r>
        <w:rPr>
          <w:b w:val="0"/>
        </w:rPr>
        <w:t xml:space="preserve">Eu mesmo venho fazendo trabalhos pesados de limpeza há mais de vinte anos com salários baixos. Salário líquido mensal de cerca de 1100 a 1200 euros por mês para pagar o aluguel e todas as contas. Nada fica na mão, mas cada centavo deve contar. Quatro meninas que eu criei até a idade adulta sem o pai das crianças. Portanto, não tem sido fácil. Cada membro da família tem que fazer reparos, às vezes minhas pernas doem, às vezes meus braços ou meu pescoço. É apenas uma questão de puxar uma burana para passar no dia seguinte. É fácil para aqueles que não fizeram um dia de trabalho físico. E quando suas aposentadorias são garantidas, quando um ministro se aposenta, ele recebe seis vezes o meu salário em pelo menos um mês. Esse é o valor igual neste país. Cagam os ricos só para perseguir seus próprios interesses, e os pobres se agacham cada vez mais. Acho que todos os pobres podem logo ser levados para trás do celeiro e fuzilados quando não temos mais nenhum escritório. Vamos apenas fazer despesas sociais e de saúde . Adressit.com Oferecemos um espaço de página gratuito para endereços web . Os endereços criados por nossos usuários são referidos diariamente na mídia , portanto um endereço online é uma ferramenta poderosa quando você quer chamar a atenção do público e dos tomadores de decisão .</w:t>
      </w:r>
    </w:p>
    <w:p>
      <w:r>
        <w:rPr>
          <w:b/>
          <w:color w:val="FF0000"/>
        </w:rPr>
        <w:t xml:space="preserve">id 111</w:t>
      </w:r>
    </w:p>
    <w:p>
      <w:r>
        <w:rPr>
          <w:b w:val="0"/>
        </w:rPr>
        <w:t xml:space="preserve">EU PROCUREI, MAS NÃO CONSIGO ENCONTRAR! Em Monday , 16 May 2011 at 13:39 Giant duckling wrote : Hi Newbie here .Is really the case that if a product is not in the search list , then it cannot be eaten by itself ? Quero dizer, só para marcar as calorias e os nutrientes ? É um creme de morango sem gordura Pirkan . Uma diferença de 6 kcal no conteúdo calórico de 100 g não faz nenhuma diferença na dieta geral, e caso contrário é um produto muito semelhante. Como Aatteri respondeu , você não pode adicionar produtos por conta própria. Somente a equipe de alimentos pode fazer adições e é por isso que o fórum tem uma seção Desejos para a Equipe de Alimentos com cadeias para cada categoria de produto . Os desejos de novos produtos podem ser expressos ali . Isto é solicitado com bastante regularidade. A razão pela qual você mesmo não pode acrescentar nada é que os balões de qualidade em que se baseia o programa Kiloklub exigem muito mais informações do que a etiqueta do produto. Por exemplo, você não pode descobrir o número de gramas que vão para um balão de legumes a partir de qualquer etiqueta do produto. Cada item alimentar também afeta vários balões de qualidade . Se o molho não tiver gordura (geralmente tem óleo ou similar), então pode ser rotulado Molho de mostarda de mel , Subway . Se o molho for semelhante a um molho de salada oleosa, então pode ser rotulado Molho de salada , mostarda . Qualquer que seja a sua escolha, estime ou meça a quantidade de camarões e os rotule separadamente . Não há combinação de ambos no banco de dados. O arenque mostarda etc. está disponível, mas o peixe é muito mais gordo do que esses camarões. Zirdelin na sexta-feira, 20 de maio de 2011 às 00:05 Olá! Fui ao cinema hoje e tive a combinação das crianças (redução do tamanho da porção permitida) com anéis de pimenta. No entanto, não consigo encontrar uma busca de alimentos como essa, tentei *hotrod* ou *pepper pears* etc ... Agora marquei algo como batatas fritas para passar o tempo, mas não é bem a mesma coisa de qualquer forma ? ? Ajude-me, por favor. Eles são os meus favoritos! Pape on Friday , 20 de maio de 2011 às 13:43 on Friday , 20 de maio de 2011 às 00:05 Zirdeliinia escreveu: Olá! Fui ao cinema hoje e tive uma combinação de crianças (redução do tamanho da porção permitida) com anéis de pimenta. No entanto, não consigo encontrar tal busca, tentei *hotrod* ou *anéis de pimenta* etc ... Agora marquei algo como batatas fritas para passar o tempo, mas não é bem a mesma coisa de qualquer maneira ? ? Sim, é o mesmo o suficiente. Em produtos como este, por exemplo, a diferença de algumas dezenas de quilocalorias por cem gramas não significa nada, porque não é um produto para ser usado todos os dias. Você ainda teria que ser capaz de estimar corretamente quantas gramas estão realmente naquela pequena coisa, enquanto os decilitros seriam mais fáceis de estimar ... Coloquei quatro colheres de sopa de batatas fritas minerais salgadas ( meu marido comeu metade delas ) e embora as bolas tenham uma cor terrível ( amarelo e vermelho ), as calorias ainda não eram suficientes , yay! Seria possível obter a Skyr-rahka islandesa (só recentemente no mercado finlandês; muitas opções diferentes) e os purés de frutas e bagas Piltti na lista ? Obrigado de antemão ! Pape on Tuesday , 24 May 2011 at 19:53 on Tuesday , 24 May 2011 at 19:12 knappe wrote : Hi Foodies ! Seria possível obter a Skyr-rahka islandesa ( só recentemente introduzida no mercado finlandês; muitas opções diferentes ) e os purés de frutas e bagas Piltti ? Obrigado de antemão ! Os produtos Skyr já foram solicitados a serem adicionados , só podemos esperar pela sua adição . As instruções para rotulá-los no momento podem ser encontradas na mesma linha aqui . Você encontrará alguns molhos com a palavra-chave *bona* .</w:t>
      </w:r>
    </w:p>
    <w:p>
      <w:r>
        <w:rPr>
          <w:b/>
          <w:color w:val="FF0000"/>
        </w:rPr>
        <w:t xml:space="preserve">id 112</w:t>
      </w:r>
    </w:p>
    <w:p>
      <w:r>
        <w:rPr>
          <w:b w:val="0"/>
        </w:rPr>
        <w:t xml:space="preserve">O objetivo é começar com 2-3 equipes masculinas e o mesmo número de equipes femininas e júnior. Viagem pela Viking , partida de Helsinki no dia 3.5. e retorno via Turku na segunda-feira de manhã 7.5. Também é possível vir diretamente ao local com seu próprio transporte. Os lugares do barco também são reservados para dois carros de serviço . Por favor, informe-nos nas informações adicionais se você tiver a possibilidade de levar seu carro com você e trabalhar durante a regata . Por favor, indique também se você está reservando refeições buffet a bordo . Os cafés da manhã em Estocolmo serão reservados para todos . Por favor, indique também seu desejo de participação e informações se você estiver viajando com seu próprio transporte .</w:t>
      </w:r>
    </w:p>
    <w:p>
      <w:r>
        <w:rPr>
          <w:b/>
          <w:color w:val="FF0000"/>
        </w:rPr>
        <w:t xml:space="preserve">id 113</w:t>
      </w:r>
    </w:p>
    <w:p>
      <w:r>
        <w:rPr>
          <w:b w:val="0"/>
        </w:rPr>
        <w:t xml:space="preserve">Tópico do Autor : Hunter x Hunter ( Remake ) ( Leia 2985 vezes ) Em algum momento uma das primeiras séries de anime que assisti foi Hunter x Hunter . Até hoje eu ainda tenho uma grande consideração por essa série e a coloco no topo da lista das boas séries . Então provavelmente não é uma grande surpresa que eu tenha ficado realmente entusiasmado quando descobri que a série começou a ser refeita. É claro que eu estava um pouco receoso que esta nova série não fosse tão boa quanto a antiga. Agora existem 13 episódios e com base neles posso dizer que é pelo menos tão boa quanto a última! No entanto, não posso dizer diretamente se estes diferem muito um do outro, porque a série mais antiga já faz muito tempo que eu não via. Eu ainda não peguei o mangá ( é o próximo da lista ) então também não posso dizer mais sobre a consistência disso. Há outros ventiladores de HxH aqui? Algum personagem favorito ? Hisoka e Killua são meus favoritos . Tanto os personagens originais quanto os misteriosos à sua própria maneira . O legal para mim é que eu realmente não me lembro muito do antigo, então há muito o que pensar e ficar animado . Para minha decepção, embora eu tenha que dizer que o último 13º episódio foi uma recapitulação dos velhos eventos . É apenas um recheio inútil como esse . Prefiro que eles façam um intervalo de uma semana do que fazer isso . Sim . Estou muito satisfeito com a série. A animação é linda e todas as coisas estranhas foram deixadas de fora. Tive a mesma surpresa positiva que com a Irmandade FMA. Que a série pode mudar muito quando você deixa o enchimento extra, também conhecido como filler, fora do show. Se há uma crítica que tenho que encontrar, é a voz agindo, especialmente de Go e Killua. Às vezes me dói os ouvidos... É compreensível que uma nova série, novos atores ... Mas ainda seria muito mais agradável assistir com as vozes que você está acostumado, e não com as novas, que mal conhecem ... O ator de Killua é muito mais adequado para papéis como Yarizui Sen de Ben-To ... Kurapica e Leorio, por outro lado, são bonitos de se ouvir. Ainda não tenho opinião sobre Hisoka, porque ele conhece suas coisas, mas é uma diferença tão grande para a voz alta e estridente da voz anterior ... Acho que mais cedo ou mais tarde você se acostuma... Pergunto-me até onde vão levar esta remodelação... Sais ny levar isso mais longe quando HxH uma vez eles começaram a fazer - ^^- Na verdade, eu acredito que agora eles vão fazer isso mais longe e que a idéia original disso foi ter o material para fazê-lo, eu espero pelo menos muito . Eu mesmo não fui incomodado pelos atores da voz da lei, embora também possa ser muito afetado pelo fato de que a observação original foi há tanto tempo que eu nem me lembro mais dessas vozes. Agora, porém, quando você mencionou, uma lembrança tão pequena seria que Hisoka tinha uma voz bem estranha há pouco, comecei a seguir este remake quando li este tópico = ) 16 episódios foram ontem durante o easy . A trama parece se mover a um ritmo muito mais rápido do que no original , muitas coisas são deixadas de fora ( o cara urso da corrente ! ) . Então isto é uma coisa boa . Leorio é de alguma forma muito mais expressivo do que no original , pelo menos é assim que eu me lembro ... ? Parece muito bom, mas lembro-me demasiado da série original, por isso não há surpresas como tal e deve realmente continuar para além do original... Não é como se tivesse sido curado tão rapidamente no anime original, primeiro está envenenado no chão e depois apenas aparece, como pode isto estar na manga? = ) Com um amigo sobre isso acabou de falar ( clique para mostrar / esconder ) No mangá vai exatamente como foi no novo anime , ou seja, levantou-se imediatamente só porque é tão duro O cara acabou de explicar que no velho anime foi explicado por mais tempo e mais "realista". Vejo isso de forma que foi melhor quando foi</w:t>
      </w:r>
    </w:p>
    <w:p>
      <w:r>
        <w:rPr>
          <w:b/>
          <w:color w:val="FF0000"/>
        </w:rPr>
        <w:t xml:space="preserve">id 114</w:t>
      </w:r>
    </w:p>
    <w:p>
      <w:r>
        <w:rPr>
          <w:b w:val="0"/>
        </w:rPr>
        <w:t xml:space="preserve">Você está aqui Hardcore Superstar chega à Finlândia em fevereiro Hardcore Superstar, a banda sueca de hard rock melódico, chegará à Finlândia em fevereiro como parte de sua turnê mundial Metally Damaged. A banda de rock, que lançará seu novo álbum em novembro, se apresentará durante sua visita à Finlândia da seguinte forma: Wed 13.02 . Klubi - Turku Thu 14.02 . Klubi - Tampere Fri 15.02 . Tavastia - Helsinki Sat 16.02 . Rytmikorjaamo - Seinäjoki Hardcore Superstar - O novo álbum de estúdio Dreamin' a Casket será lançado no dia 7.11. O álbum é previsto pelo single Bastards , que foi lançado no verão e já foi dourado e atingiu o número um na Suécia. Em notícias relacionadas, o Sauna Open Air Metal Festival em Ratinaniemi, Tampere em 8-9 de junho assinou com a superestrela sueca hardcore. Outras assinaturas incluem Volbeat , Sabaton , Hatebreed , Crashdïet , Opeth , Nightwish , Children Of Bodom , Bloodred Hourglass , Finntroll , Lost Society , Stam1na , Omnium Gatherum e Egokills.Jurassic Rock , que assinou System Of A Down , Devin Townsend Project e De La Soul , entre outros , anunciou a assinatura do cantor britânico Frank Turner . Os novos nomes nacionais incluem PMMP , Stam1na , Kotiteollisuus , Raappana &amp; DJ Leimasin e JVG. A turnê mundial Born To Die de Lana Del Rey, que rapidamente se tornou uma estrela internacional, chegará à Finlândia quando a artista se apresentar na Hartwall Arena de Helsinki no domingo 16 de junho. Os ingressos para o show estarão à venda no Lippupistee e Ticket na quinta-feira 21. A faixa título do álbum de estreia de Del Rey pode ser ouvida abaixo: O produtor musical Todd Rundgren, que lançará novo material nesta primavera, se apresentará na Tavastia em Helsinque no dia 28 de maio . O multi-instrumentista americano será lembrado, entre outras coisas, por este :Ruisrock assinou novos atos em Espoo em 7-8 de fevereiro . Entre os atos locais estão Kerkko Koskinen Kollektiivi , PMMP e Disco Ensemble.Um pacote bastante pesado estará disponível no Nosturi de Helsinki quando o Bonecrusher Fest tocar na segunda-feira, 25 de março. Stratovarius, que começará sua turnê em fevereiro a partir do cruzeiro Radio Rock, lançará seu álbum Nemesis no dia 22 de fevereiro. A lista de faixas é a seguinte: 1. Abandonar2 . Inquebrável3 . Fique de pé4 . Halcyon Days5 . Fantasia6 . Fora do Nevoeiro7 . Castelos no Ar8 . Dragões9 . One Must Fall10 - If The Story Is Over11 - NemesisO álbum também será lançado como uma edição especial de treze faixas - O single de longa duração Unbreakable , que será lançado no dia 25 de janeiro, precederá o lançamento da longa-metragem - Vivo no estúdio há quatro meses, polindo cada detalhe.</w:t>
      </w:r>
    </w:p>
    <w:p>
      <w:r>
        <w:rPr>
          <w:b/>
          <w:color w:val="FF0000"/>
        </w:rPr>
        <w:t xml:space="preserve">id 115</w:t>
      </w:r>
    </w:p>
    <w:p>
      <w:r>
        <w:rPr>
          <w:b w:val="0"/>
        </w:rPr>
        <w:t xml:space="preserve">Olá! Seus lírios parecem estar indo muito bem com você! Se você tiver um gramado por perto, certifique-se de cortar suficientemente perto e com frequência suficiente para que os rebentos não tenham tempo para crescer, caso contrário, não posso lhe dar nenhum conselho além de usar os cortadores de sebes e cortar vezes suficientes no verão para que os rebentos não tenham tempo para crescerem grossos ( Eu experimentei os novos cortadores de sebes Fiskars e os achei muito bons, não é preciso se dobrar e eles cortam bem! Cortei grandes arbustos de amora silvestre com eles com bons resultados! ) Resposta à discussão : Você deve estar logado para participar das discussões . Log in no topo da página ou registre-se como usuário "</w:t>
      </w:r>
    </w:p>
    <w:p>
      <w:r>
        <w:rPr>
          <w:b/>
          <w:color w:val="FF0000"/>
        </w:rPr>
        <w:t xml:space="preserve">id 116</w:t>
      </w:r>
    </w:p>
    <w:p>
      <w:r>
        <w:rPr>
          <w:b w:val="0"/>
        </w:rPr>
        <w:t xml:space="preserve">Novas oportunidades para investidores de pensão ocupacional investirem em habitação A Tela está ativamente envolvida na preparação da legislação tanto pelo Ministério de Assuntos Sociais e Saúde quanto pelo Ministério do Meio Ambiente para fortalecer a produção de habitação finlandesa e desenvolver a habitação finlandesa. Atualmente, as seguradoras de pensão ocupacional não podem utilizar a dívida externa para habitação ou outros investimentos. O Ministério de Assuntos Sociais e Saúde lançou a preparação legislativa de uma iniciativa incluída no programa de medidas do governo do outono de 2012 para permitir que os fundos de pensão de emprego invistam em habitação com alavancagem de dívida. A emenda permitiria que seguradoras de pensão ocupacional emprestassem a empresas imobiliárias com dívidas externas durante um período limitado de tempo, a fim de aumentar seu retorno sobre o patrimônio. A importância de melhorar o sistema de apoio habitacional O Ministério do Meio Ambiente lançou uma consulta paralela sobre a melhoria das condições para a produção de moradias, buscando os pontos de vista das principais partes interessadas no setor habitacional. A consulta avaliará a eficácia do sistema de apoio habitacional e os pontos fracos e fortes dos instrumentos existentes. Aumentar a oferta de moradias para aluguel é visto como um meio de remover obstáculos à mobilidade da mão-de-obra , o que é um objetivo importante para impulsionar o crescimento econômico . O retorno dos investimentos imobiliários dos fundos de pensão ocupacional tem sido estável. Os investimentos residenciais podem até tornar-se uma parte crescente dos investimentos imobiliários no futuro, se forem criados incentivos significativos através de regulamentação . Qualquer investimento de uma empresa de pensão deve não só ser rentável e seguro, mas também convertível no dinheiro necessário para pagar as pensões.</w:t>
      </w:r>
    </w:p>
    <w:p>
      <w:r>
        <w:rPr>
          <w:b/>
          <w:color w:val="FF0000"/>
        </w:rPr>
        <w:t xml:space="preserve">id 117</w:t>
      </w:r>
    </w:p>
    <w:p>
      <w:r>
        <w:rPr>
          <w:b w:val="0"/>
        </w:rPr>
        <w:t xml:space="preserve">Com a internet e seu ritmo de criação rápido evoluindo, muitas coisas podem ser feitas no modo online. Como os programas de língua francesa, que podem ser baixados ou não na Internet, estão disponíveis a qualquer momento em qualquer lugar, qualquer usuário pode aproveitar o suporte com o qual pode aprender coisas novas e suas atividades diárias ajudam. A Internet está disponível e muitas pessoas a utilizam para o uso diário. Esta aplicação tornou as coisas possíveis mesmo quando você está apenas em casa. As empresas precisam ser capazes de lidar apenas com uma área de trabalho e uma conexão à Internet. Se você precisar de mais informações sobre o francês ou quiser, existe um software que pode ser baixado e nem tudo tem que você possa acessar a Internet com suas mãos, como informações sobre software francês. Agora, isso torna o aprendizado muito mais disponível e você não precisa das opções on-line no início para assistir às aulas porque você pode realmente aprender algo em seu lugar e em seu próprio tempo e ritmo. O custo também é uma grande diferença entre o aprendizado de Gustó kong magpuntá sa tipos de livros didáticos, taxas de transporte e taxas de treinamento que vêm com ele em comparação com a forma tradicional de despesas que podem surgir. Com o software Read French , você só precisa comprar o software e aprenderá seu trabalho como um guia de leitura à medida que passa de aulas para aulas sobre os mesmos assuntos . Em geral , este software foi projetado para ensinar o usuário sobre como ler e escrever programas de língua francesa . No entanto, o custo do sistema de feedback é que não há interação individual relacionada ao trabalho que pode ocorrer durante o processo de aprendizagem. O bom, no entanto, é que o aprendiz pode acelerar seu aprendizado a nosso próprio critério. Algumas versões mais recentes, no entanto, podem incorporar menus interativos que poderiam ajudar significativamente o usuário. Os resultados são exatamente os mesmos com o aprendizado da maneira tradicional. O usuário pode ler, escrever e conversar com sucesso em francês. Alguns podem dizer que realmente ficaram mais rápidos ao usar o software porque não se sentem pressionados enquanto outros provam exatamente o contrário. Assim, o princípio do aprendizado depende do aprendiz, você obtém a determinação e o compromisso de tempo. O software funciona, mas o usuário precisa fazer seu trabalho.</w:t>
      </w:r>
    </w:p>
    <w:p>
      <w:r>
        <w:rPr>
          <w:b/>
          <w:color w:val="FF0000"/>
        </w:rPr>
        <w:t xml:space="preserve">id 118</w:t>
      </w:r>
    </w:p>
    <w:p>
      <w:r>
        <w:rPr>
          <w:b w:val="0"/>
        </w:rPr>
        <w:t xml:space="preserve">Vou parar de tratá-lo, porque acho que você não aceita minhas histórias, não há nada de errado com isso, mas eu só me sinto angustiado, porque como você notou, eu sou muito ruim nessas ortografias! Seria certamente bom se eu pudesse soletrar: "Adeus e adeus a todos vocês! Resposta : Ok , eu estava sempre tentando fazer algum comentário construtivo . Boa sorte e boa sorte para o futuro , Jani Lahti ! Olá agora para começar, pensei que você poderia colocar o VRL-13515 após meu nome no dono da seção Arthan, pois vou registrar Arthan no VRL :) e você poderia acrescentar a palavra cavalo virtual ao seu site :) Você vai me colocar de férias, porque este mês está muito ocupado e eu tenho um aniversário chegando :) Então eu vou cuidar do Arthan no final deste mês ou um pouco antes :) Rapidamente eu devo mencionar que você aparentemente confundiu acidentalmente garanhões e éguas ( em shows ) no meu registro . Eu mencionei isso, então você não se pergunta por que os garanhões estão sob o título de garanhões, etc. : D Então eu pensei em tomar meu tempo para dizer algumas vantagens sobre seu website . O layout em si é muito bom e os esquemas de cores são apropriados em todas as páginas . Os links são claros e você não precisa fazer nenhuma busca desnecessária . Eu pessoalmente gosto muito do website do seu estábulo e espero que possamos participar mais frequentemente com nossos cavalos nas atividades de um estábulo tão grande . Pst . espero que ainda possamos chegar aos shows :D Resposta : Bem-vindos e boa sorte na corrida ! E é bom ouvir um comentário tão positivo! Muito bem feito a todos vocês = )</w:t>
      </w:r>
    </w:p>
    <w:p>
      <w:r>
        <w:rPr>
          <w:b/>
          <w:color w:val="FF0000"/>
        </w:rPr>
        <w:t xml:space="preserve">id 119</w:t>
      </w:r>
    </w:p>
    <w:p>
      <w:r>
        <w:rPr>
          <w:b w:val="0"/>
        </w:rPr>
        <w:t xml:space="preserve">Ações tomadas nos trilhos antigos 08.09.2011 Um mundo pluralista foi um desafio para os primeiros cristãos . Assim é hoje, diz o padre ortodoxo Mikael Sundkvist. Padre Mikael Sundkvist começou seu trabalho em Vantaa na primavera passada. A Igreja Ortodoxa está enfrentando os mesmos desafios de secularização e desintegração da cultura única que a Igreja Luterana, diz o Padre Mikael Sundkvist , que é padre em Vantaa . Sundkvist diz que apenas um pequeno número de ortodoxos é ativo na igreja e que a adesão não é evidente para todos: por exemplo, o programa de televisão Homoilta também foi visto como uma fonte de divisão nas paróquias ortodoxas. Vantaa não tem sua própria paróquia ortodoxa , mas os ortodoxos de Vantaa são membros da paróquia de Helsinki . A igreja está ativa em Vantaa há 25 anos e celebrou este último domingo. Inicialmente, os ortodoxos se reuniram em um centro de atividades renovado a partir de uma casa particular. Em 1997, a Igreja da Ascensão de Cristo foi concluída em Tikkurila. Vantaa tem seu próprio padre e chanceler, o que significa que em Tikkurila há uma liturgia ou serviço de comunhão todos os domingos de manhã e uma vigília nos sábados à noite. Nas quintas-feiras à noite, há um culto de comunhão na igreja. Além disso, outros cultos são realizados para celebrar o ano eclesiástico. Uma vez por mês, aos sábados de manhã, há um culto na capela de São Martinho, nas instalações da Igreja Luterana de Myyrmäki. Há cerca de 2600 cristãos ortodoxos em Vantaa . A paróquia ortodoxa de Helsinki , que abrange toda a Uusimaa , tem cerca de 20 000 membros. O número total de membros da Igreja Ortodoxa Finlandesa é de cerca de 60.000, e vem crescendo nos últimos vinte anos - O crescimento se deve ao número de membros adultos e imigrantes. Sem eles, o número de membros diminuiria, pois a maioria dos casamentos ortodoxos são casamentos mistos, e não é de forma alguma um dado adquirido que as crianças nascidas nesses casamentos serão batizadas como ortodoxas, diz Sundkvist. Um dos maiores desafios para a Igreja Ortodoxa, segundo Mikael Sundkvist, é como permanecer fiel a sua própria tradição sem se isolar do resto da sociedade. Segundo Sundkvist, os ortodoxos finlandeses têm uma identidade muito finlandesa e querem fazer parte da sociedade finlandesa, o que às vezes levou a que as influências fossem recebidas de forma acrítica. Os costumes que faziam parte de nossa tradição, como o respeito aos santos, à Mãe de Deus ou relíquias, ou, por exemplo, os batismos, foram negligenciados. Hoje, graças ao movimento ecumênico, entre outras coisas, a situação mudou, pois foi reconhecido que outros valorizam nossa tradição - Somos parte da Igreja Ortodoxa mundial, para a qual a tradição comum é de importância primária e vinculante. Se pensarmos em diferentes modelos familiares, por exemplo, é difícil conciliar os desenvolvimentos atuais e a mudança de valores com a tradição ortodoxa, acrescenta Sundkvist. Mikael Sundkvist não é apenas um sacerdote ortodoxo de Vantaa, mas também um doutor em teologia cuja tese de doutorado foi sobre a teologia do Apóstolo Paulo. Eu poderia fazer com alguns", suspira Sundkvist. Ele encontrou algum consolo ao escrever um livro geral sobre os primeiros cristãos, encomendado por uma editora, e ao ensinar em um colégio jesuíta católico na Suécia. Apesar da passagem de quase 2000 anos, Sundkvist encontrou algo familiar na situação dos primeiros cristãos, que também viviam em uma cultura global. O Império Romano cobriu grande parte do mundo conhecido da época, onde prevalecia a cultura helenística e a língua grega podia ser falada em quase qualquer lugar, assim como o inglês pode ser falado hoje em dia. - Hoje, as pessoas são individualistas e escolhem seu próprio coquetel religioso. Não é uma novidade. Os primeiros séculos foram também uma época religiosamente heterogênea. Havia muitas religiões diferentes, e novas denominações religiosas.</w:t>
      </w:r>
    </w:p>
    <w:p>
      <w:r>
        <w:rPr>
          <w:b/>
          <w:color w:val="FF0000"/>
        </w:rPr>
        <w:t xml:space="preserve">id 120</w:t>
      </w:r>
    </w:p>
    <w:p>
      <w:r>
        <w:rPr>
          <w:b w:val="0"/>
        </w:rPr>
        <w:t xml:space="preserve">1 ) Decisão do Reitor da Faculdade de Medicina da Universidade de Helsinque 30.12.2003 , direito de estudar para um grau especializado ( geriatria ) 2 ) Decisão do Reitor da Faculdade de Medicina da Universidade de Helsinque 11.10.2005 , direito de estudar para treinamento adicional em cuidados básicos de saúde 3 ) Decisão do Reitor e Chefe de Educação da Faculdade de Medicina da Universidade de Helsinque 2012.2005 , certificado de conclusão de treinamento adicional em cuidados básicos de saúde Decisões sobre o direito de A de exercer como médico O Centro de Segurança Jurídica de Cuidados de Saúde (agora a Autoridade Finlandesa de Licenciamento e Controle de Cuidados Sociais e de Saúde, Valvira) tinha 17 anos.Em 17 de dezembro de 2003 ( ref. 6042/45/120/03 ), o Conselho das Autoridades de Saúde e Bem-Estar Social (agora Conselho de Saúde e Bem-Estar) havia concedido ao Sr. A o direito de exercer a medicina como profissional qualificado em uma unidade de saúde na acepção do artigo 2(4) da Lei sobre o Status e Direitos dos Pacientes ( 785/1992 ) ou em uma unidade de assistência social na acepção do artigo 24 da Lei de Bem-Estar Social ( 710/1982 ) sob a direção e supervisão de um profissional qualificado autorizado a exercer a medicina independentemente. De acordo com a decisão, em 17 de junho de 1994, o Sr. A havia obtido um diploma médico na Rússia na Universidade Médica de São Petersburgo e havia passado um exame na Universidade de Tampere em 12 de junho de 2003. Em 29 de dezembro de 2005 ( dnro 6332/45/130/05 ), o Centro de Segurança Jurídica da Saúde concedeu ao Sr. A. o direito de exercer medicina geral de forma independente como profissional registrado. De acordo com a decisão, o Sr. A. completou treinamento adicional em cuidados básicos de saúde na Universidade de Helsinki em 20 de dezembro de 2005. A Faculdade de Medicina da Universidade de Helsinki solicitou a anulação das decisões contestadas. A Faculdade de Medicina da Universidade de Helsinque baseou sua aplicação, entre outros, nos seguintes fundamentos: A Autoridade de Segurança Jurídica da Saúde (agora Autoridade Social e Sanitária Finlandesa, Valvira) tinha, em sua decisão de 17.12.Com base nessa decisão, em 29 de dezembro de 2003, o Sr. A solicitou à Faculdade de Medicina da Universidade de Helsinque o direito de obter o título de médico especialista em geriatria. Em 30 de dezembro de 2003, o Reitor da Faculdade de Medicina da Universidade de Helsinque lhe concedeu o direito de obter um diploma especializado. Em 4 de outubro de 2005, a Sra. A solicitou à Faculdade de Medicina da Universidade de Helsinque o direito de estudar no programa de treinamento adicional em cuidados básicos de saúde com base em uma decisão do Centro de Segurança Jurídica de Cuidados de Saúde da Universidade de Helsinque de 17 de dezembro de 2003. Em 11 de outubro de 2005, o Reitor da Faculdade de Medicina da Universidade de Helsinque concedeu A o direito de estudar para um curso de treinamento adicional em cuidados básicos de saúde.2005, ele solicitou à Faculdade de Medicina da Universidade de Helsinki um certificado de conclusão de treinamento adicional em cuidados básicos de saúde e recebeu um certificado de conclusão de treinamento adicional em cuidados básicos de saúde pelo Reitor da Faculdade e o Chefe de Educação em 20 de dezembro de 2005. O treinamento adicional em cuidados básicos de saúde foi um treinamento que, ao ser concluído, deu ao médico plenos direitos para exercer a medicina. Antes de concluir esse treinamento, o médico tinha o direito de exercer a medicina como profissional qualificado sob a direção e supervisão de um profissional qualificado autorizado a exercer a medicina de forma independente. Após concluir esse treinamento, o Centro de Seguros de Saúde, por decisão de 29 de dezembro de 2005, concedeu ao Sr. A o direito de exercer a medicina geral como profissional qualificado de forma independente. A Autoridade pediu ao Supremo Tribunal Administrativo a anulação das decisões relativas ao direito do Sr. A. de exercer a profissão de médico ( dnrot 3085/459/95 , 6042/45/120/03 e 6332/45/130/05 ). Na fundamentação de seu pedido de anulação, a Autoridade declarou que, com base nas informações disponíveis, a cópia do certificado médico nº 233789 (Saint Petersburg Pavlov State Medical University) apresentada pelo Sr. A. A Autoridade havia tomado suas decisões relativas ao direito do Sr. A. de exercer uma atividade profissional com base em informações incorretas. O erro, que afetou materialmente o resultado substantivo das decisões, foi</w:t>
      </w:r>
    </w:p>
    <w:p>
      <w:r>
        <w:rPr>
          <w:b/>
          <w:color w:val="FF0000"/>
        </w:rPr>
        <w:t xml:space="preserve">id 121</w:t>
      </w:r>
    </w:p>
    <w:p>
      <w:r>
        <w:rPr>
          <w:b w:val="0"/>
        </w:rPr>
        <w:t xml:space="preserve">A Árvore de Natal Angel é uma coleção de boas festas para o benefício das crianças Em São Petersburgo e em outras cidades russas, o projeto Árvore de Natal Angel está agora em seu décimo ano nas prisões. A Key Media tem apoiado este projeto todos os anos porque, como organização de distribuição da Bíblia, vemos a grande importância de compartilhar a Bíblia e a literatura espiritual. Os fundos que são canalizados através da Key Media quase invariavelmente vão para a impressão das Bíblias das Crianças. As crianças recebem um brinquedo de sua mãe ou pai presos, mas o custo é coberto por doações de crentes que vivem na Rússia. Quando os voluntários da igreja visitaram orfanatos, lares de avós ou crianças vivendo em outros lugares para entregar presentes, eles descobriram que um cartão escrito na caligrafia da mãe ou do pai muitas vezes trouxe lágrimas de alegria aos olhos da criança. Ela não foi esquecida! Ele é importante para a mãe! Um brinquedo (carro, boneca, etc.) traz naturalmente alegria a uma criança que, por causa da situação familiar, pode não ter muitos brinquedos . E menos ainda em tais famílias ou lares de crianças é o conhecimento de um amoroso Pai Celestial . É por isso que queremos concentrar nossas doações na impressão da Palavra de Deus. Por favor, esteja lá para ajudar milhares de crianças na Rússia que não têm o calor de um lar seguro para ouvir sobre um Pai Celestial amoroso! Com a orientação de Deus, os voluntários do projeto Árvore de Natal Anjo estão distribuindo presentes às crianças em nome das mães e pais que cumprem pena na prisão. O próprio líder do projeto, Jan Volkov, está envolvido neste trabalho prático para que ele possa ver a alegria que as visitas trazem para as crianças. Ver a capa da edição de novembro da revista Avainmedia trouxe lembranças para Jan, que estava com seu irmão Grigori, que havia vindo da Finlândia, para entregar um presente a este menino no distrito de Lomonosov, perto de São Petersburgo. Jan lembra: "Encontramos a rua certa, mas não conseguimos encontrar a casa. Já estávamos cansados e com fome. Sentimos que agora nunca iríamos encontrar o menino.</w:t>
      </w:r>
    </w:p>
    <w:p>
      <w:r>
        <w:rPr>
          <w:b/>
          <w:color w:val="FF0000"/>
        </w:rPr>
        <w:t xml:space="preserve">id 122</w:t>
      </w:r>
    </w:p>
    <w:p>
      <w:r>
        <w:rPr>
          <w:b w:val="0"/>
        </w:rPr>
        <w:t xml:space="preserve">Entrega de fotos a meus clientes em bastões de memória usb 21 de julho de 2014 Quando comecei minha carreira como fotógrafo, sempre entregava fotos a meus clientes em um disco de cd ou dvd com capas originais, mas havia alguns problemas com esses discos. Por alguma razão, queimar o disco nem sempre funcionava ou o computador do cliente não conseguia ler o disco, o que meu próprio computador conseguia ler. Comecei a pensar em uma forma alternativa e mais segura de entregar as imagens e acabei com os bastões de memória usb. Os paus de memória que usei no início eram apenas paus de memória comuns comprados em lojas, do tipo que eu teria comprado para meu próprio uso. Agora houve uma mudança .</w:t>
      </w:r>
    </w:p>
    <w:p>
      <w:r>
        <w:rPr>
          <w:b/>
          <w:color w:val="FF0000"/>
        </w:rPr>
        <w:t xml:space="preserve">id 123</w:t>
      </w:r>
    </w:p>
    <w:p>
      <w:r>
        <w:rPr>
          <w:b w:val="0"/>
        </w:rPr>
        <w:t xml:space="preserve">    O Diretor Imobiliário Kittilä é uma comunidade vibrante de mais de 6.000 habitantes na montanha da Lapônia. Os principais empregadores do município são a área turística de Levi e a mina de ouro. As funções do Gerente de Propriedade incluem tarefas de supervisão na propriedade ativa de imóveis, bem como tarefas de planejamento e construção. O Gerente de Propriedade trabalha sob a direção do Diretor Técnico . O Gerente de Propriedade terá um bacharelado em construção civil ou uma qualificação prévia equivalente. Esperamos que o candidato tenha experiência em gerenciamento ou implementação de projetos de construção e contabilidade de custos . boas habilidades interpessoais e de TI também são valorizadas. A remuneração é determinada de acordo com o acordo coletivo para o pessoal técnico municipal. Antes de serem nomeados para o cargo, os candidatos devem apresentar um certificado médico atestando sua condição médica. O cargo estará sujeito a um período probatório de 6 meses. As inscrições dirigidas ao município de Kittilä Tilapalveluliikelaitoks com curriculum vitae ( CV ) devem ser enviadas até 07.03.2012 às 16.00 horas para :</w:t>
      </w:r>
    </w:p>
    <w:p>
      <w:r>
        <w:rPr>
          <w:b/>
          <w:color w:val="FF0000"/>
        </w:rPr>
        <w:t xml:space="preserve">id 124</w:t>
      </w:r>
    </w:p>
    <w:p>
      <w:r>
        <w:rPr>
          <w:b w:val="0"/>
        </w:rPr>
        <w:t xml:space="preserve">Na quarta-feira passada, o Real marcou o que deveria ter feito através de contra-ataques de primeira classe: o gol da vitória. O Bayern manteve a bola em abundância, criou algumas chances de qualidade, mas apareceu vazia. Quando você olha para os destaques da partida e observa as estatísticas , a surpresa pode ser bem grande . O Real Madrid teve mais chances de marcar do que o Bayern , que de acordo com as estatísticas claramente dominou a partida . Na terça-feira, o Allianz Arena, em Munique, está esperando outra performance de sua própria equipe. O Bayern ainda é o maior favorito para vencer toda a competição, mas o primeiro jogo deixou muito a desejar. A perseguição de um gol não é de forma alguma enorme ou avassaladora, mas Madri perdeu o mais importante: um valioso gol fora de casa. O placar zero significa que o Bayern não deve, em hipótese alguma, sofrer um gol fora de casa na terça-feira. Isso é mais fácil de dizer do que fazer, porque o Real Madrid nunca realmente concede . Isso aconteceu uma vez no La Liga e uma vez na Liga dos Campeões nesta temporada, embora nas quartas de final, quando o Dortmund esteve perto de eliminar o Real da competição. O time de contra-ataque é tão forte que é capaz de criar inúmeras chances de qualidade contra qualquer time - mesmo que esteja sob pressão. Ronaldo e Balet, apoiados pelo meio-campo, criarão chances tanto para si mesmos quanto para Benzema, que está atualmente em excelente forma na área de penalidades. Penso que é mais provável que o Real Madrid marque do que não. Pep Guardiola sabe disso e o Bayern deve partir do princípio de que eles marcarão pelo menos três gols na partida de terça-feira. Também está de acordo com a filosofia de jogo do time, já que o Bayern nunca concordará que eles têm que jogar apenas mantendo sua própria cabeça limpa. Eles querem dominar e, portanto, estou certo de que Munique pensará em como marcar o maior número possível de gols e a equipe sabe como fazer isso. É tão raro para o Bayern ser nulo quanto para o Real , mas quando isso acontece , a solução tem que vir através do poder . Götze e Müller só vieram como substitutos na semana passada e eu não me surpreenderia se pelo menos um deles começasse na terça-feira. A defesa do Real não é fácil de quebrar, pois o centro da defesa e Xabi Alonso no fundo do meio-campo estão acostumados a jogar contra os melhores do mundo. O departamento de guarda-redes também não deve decepcionar, como Iker Casillas já viu e jogou em alguns jogos decisivos. Aposto que haverá tantos gols na terça-feira que é improvável que haja tempo extra. Como os gols serão distribuídos vai dizer qual das equipes viaja para Lisboa. As equipes da final da Copa do Mundo 2010 se reunirão novamente com a Poker Betsson oferecendo enormes oportunidades de pôquer pela Internet na forma de torneios e promoções. Do extremamente popular Texas Hold'em ao amado Omaha e Omaha Hi/Lo, as oportunidades para jogar e se desafiar na Betsson são enormes. A Betsson Betting oferece mais de 4.000 canais de apostas com chances interessantes. A Betsson oferece apostas ao vivo durante o jogo, com muitas opções como qual equipe fará o próximo gol, gols agregados, empates e quem será expulso em seguida.</w:t>
      </w:r>
    </w:p>
    <w:p>
      <w:r>
        <w:rPr>
          <w:b/>
          <w:color w:val="FF0000"/>
        </w:rPr>
        <w:t xml:space="preserve">id 125</w:t>
      </w:r>
    </w:p>
    <w:p>
      <w:r>
        <w:rPr>
          <w:b w:val="0"/>
        </w:rPr>
        <w:t xml:space="preserve">Relatórios financeiros O Conselho de Administração monitora e avalia a condição financeira da empresa e aprova todos os relatórios financeiros publicados pela empresa. O Presidente do Conselho de Administração garante que cada membro do Conselho de Administração tenha acesso às informações relativas à empresa e que o CEO forneça regularmente ao Conselho de Administração as informações necessárias para avaliar os negócios, a rentabilidade, o fluxo de caixa e a posição financeira da empresa.</w:t>
      </w:r>
    </w:p>
    <w:p>
      <w:r>
        <w:rPr>
          <w:b/>
          <w:color w:val="FF0000"/>
        </w:rPr>
        <w:t xml:space="preserve">id 126</w:t>
      </w:r>
    </w:p>
    <w:p>
      <w:r>
        <w:rPr>
          <w:b w:val="0"/>
        </w:rPr>
        <w:t xml:space="preserve"> Uma menina chamada Kaede vive com seus pais adotivos no campo e está aprendendo ninjutsu. No entanto, ela está prestes a se mudar para Edo (agora Tóquio) para mais estudos. Enquanto isso, ela é apanhada em uma guerra que abala o império e recebe sua primeira missão como ninja. Mas nas sombras escuras esconde-se algo que uma espada não pode ... Depois de ler o álbum, tive que olhar para os álbuns anteriores do Huitula, que é o novo visual das ilustrações. De fato, Huitula admite que foi influenciado por Hokusai ( 1760-1849 ) e outros mestres ukiyo-e ( xilogravura ) que podem ser considerados como os maiores mestres da manga japonesa. É claro que o estilo é claramente do próprio Huitula, mas a diferença com seus trabalhos anteriores é óbvia. O layout da tela é, na melhor das hipóteses, selvagem, às vezes com até 12 imagens em uma página. O tamanho e a forma dos quadros variam, sem mencionar os ângulos, mas tudo serve para contar a história. A história é inspirada em contos míticos de kwaidan, mas fantasmas e mágicos poderosos são um assunto familiar em todo o mundo e o conhecimento das fontes não é obrigatório. A combinação da ilustração européia e japonesa no seu melhor e a narrativa controlada e dirigida pelo leitor criam uma excelente atmosfera. É quebrado apenas por um momento no final por algumas cenas que parecem desligadas, como a introdução de novos personagens, mas na última página "fim do livro um" explica isso também, para ser continuado. O primeiro mangá finlandês-japonês é uma experiência de leitura convincente. É um bom começo para uma história que se espera ver uma continuação em breve. Após a versão cômica da mitologia Kalevala , é lógico criar sua própria mitologia , e começar a descrever as aventuras de seus maiores heróis . É raro ler um mangá em um álbum próprio . Mesmo a língua inglesa não deve incomodar a maioria dos leitores finlandeses . Huitula finalmente conseguiu usar seus conhecimentos do Japão em suas histórias em quadrinhos . Huitula viveu pela primeira vez em Tóquio em 1999, quando estudou animação na Production I.G. , mais conhecida por Ghost in the Shell, e também praticou ninjutsu no Bujinkan dojo em Tampere por muitos anos. Huitula criou o desenho animado Oni Kudaki junto com sua esposa japonesa Kanako Matsui , que tem sido uma especialista cultural no álbum. O título do álbum significa técnica ninjutsu, que é traduzida diretamente como "esmagar o diabo". "É importante notar que o artista também exerceu liberdade artística ao filmar as técnicas ninja , e não é aconselhável experimentar as técnicas em casa . "Os direitos autorais das imagens, marcas e caracteres do texto pertencem a seus respectivos proprietários. Os direitos autorais e a responsabilidade do texto em si pertencem ao autor. Ao citar um texto , favor indicar pelo menos o nome do autor e o nome do serviço , e no caso de citações on-line , um link para o serviço ou diretamente para este texto .</w:t>
      </w:r>
    </w:p>
    <w:p>
      <w:r>
        <w:rPr>
          <w:b/>
          <w:color w:val="FF0000"/>
        </w:rPr>
        <w:t xml:space="preserve">id 127</w:t>
      </w:r>
    </w:p>
    <w:p>
      <w:r>
        <w:rPr>
          <w:b w:val="0"/>
        </w:rPr>
        <w:t xml:space="preserve">Quinta-feira, 10 de outubro de 2013 Publican Matthew - um homem pecador chamado apóstolo No sábado passado, ensinei na Escola Bíblica de Helsinque sobre o Evangelho de Mateus, começando com a obra de Caravaggio "A Conversão de Mateus". De acordo com a tradição razoavelmente primitiva, o publicano Mateus escreveu o Evangelho em questão. O bispo Eusébio ( 260-340 ) menciona o bispo Hieroapolitano Papias , que foi influente nos anos 120 e 140, que conta, entre outras coisas, a origem do Evangelho de Mateus ( História da Igreja de Eusébio ) : " Mateus compôs uma apresentação ordenada dos ditos de [ Jesus ] em hebraico , e cada um os traduziu [ para o grego ] como foi capaz . "O historiador da Igreja Eusébio cita o Bispo Irineu desta forma: "Mateus publicou o Evangelho escrito entre os hebreus..." ( História da Igreja de Eusébio V , 8:2-4 , Irineu , Contra os hereges III:1:1 ) . A mesma visão do autor do Evangelho de Mateus foi sustentada pelo pai da igreja Orígenes ( Eusébio , História da Igreja , VI , 25:3-6 ) : " Como aprendi da tradição dos quatro Evangelhos , que são os únicos que não se opuseram na Igreja de Deus em todo o mundo , que aquele que recebeu o nome do antigo publicano , o apóstolo de Jesus Cristo , Mateus , que o publicou para aqueles que tinham vindo do judaísmo , foi escrito primeiro , e o escreveu em hebraico .. " Sei que a questão de quem ou quem realmente escreveu o Evangelho de Mateus é uma pergunta muito difícil - não temos uma resposta clara ou certa. Esta visão dos eclesiásticos é apenas uma tradição antiga. Se é verdade, não sei. De qualquer forma, o publicano Mateus era um homem público por profissão - ele cobrava impostos para os romanos. No quadro de Caravaggio, o publicano Mateus e seus servos estão sentados em seu posto alfandegário. Eles estão elegantemente vestidos. Eles são de todos os modos ricos. No quadro, Jesus e suas tropas fornecem um forte contraste com os publicanos. Eles estão vestidos modestamente. Eles são visivelmente pobres. A famosa pintura da criação de Leonardo Da Vinci retrata como Deus põe seu olhar amoroso sobre Adão , como ele estende seu dedo a um Adão passivo e adormecido . Nesse momento de encontro e convite, Adão é criado como um ser vivo e uma imagem de Deus. Na pintura de Caravaggio, Jesus aponta seu dedo para Mateus da mesma forma. Ele escolhe Mateus, aquele homem pecador e materialista. Mateus fica completamente surpreso no quadro. Ele aponta seu dedo para si mesmo, como se estivesse perguntando: "Você quer dizer eu? " . O Evangelho de Mateus nos conta sobre este encontro ( Mateus 9,9-13 ): "Ao sair da cidade, passando pela alfândega, Jesus viu um homem chamado Mateus sentado ali. Jesus disse-lhe: "Segue-me", levantou-se e foi seguir Jesus. Jesus estava então a uma refeição em sua casa. Vários coletores de impostos e outros pecadores também vieram e tiveram uma refeição com Jesus e seus discípulos. Quando os fariseus viram isso, disseram aos discípulos de Jesus: "Como seu mestre come com os publicanos e outros pecadores! "Jesus ouviu isto e disse: "Não são os sãos que precisam de um curandeiro, mas os doentes". Vá e veja o que isto significa: "Misericórdia eu desejo, não sacrifício". Não vim para chamar os justos, mas os pecadores. "No próximo capítulo, Jesus convida seus 12 discípulos mais próximos a serem seus</w:t>
      </w:r>
    </w:p>
    <w:p>
      <w:r>
        <w:rPr>
          <w:b/>
          <w:color w:val="FF0000"/>
        </w:rPr>
        <w:t xml:space="preserve">id 128</w:t>
      </w:r>
    </w:p>
    <w:p>
      <w:r>
        <w:rPr>
          <w:b w:val="0"/>
        </w:rPr>
        <w:t xml:space="preserve">Viagem Heinola e contra Lahden Namika e Heinola NMKY. Fizemos a viagem com seis jogadores, alguns deles doentes e Miika e Oskari ficaram em casa para descansar para os Quatro Finalistas do dia seguinte. O primeiro jogo contra a Namika começou um pouco a fumegar e a fumegar. O primeiro período terminou com 7 a 6 para nós. No segundo período, temos lay ups ... No sábado passado ( 5,4 ) as C-Boys foram para Kuopio para a final da Região Leste. Junto com Katjaja, equipes de Kuopio , Mikkeli e Savonlinna participaram do torneio final . O primeiro jogo do torneio foi as semifinais , onde os vencedores avançariam para a final enquanto os perdedores disputariam as medalhas de bronze . Contra Katjajaja naquele primeiro jogo contra ... Na quarta final da Região Leste, tivemos duas equipes. Um ( Azul ) consistia de crianças de 03 anos e o outro ( Branco ) consistia de crianças de 02 anos de idade e alguns garotos de meia-tigela e micro-rapazes . Primeiro o Juniper Branco enfrentou HeiHy na semifinal . A diferença de nível neste jogo foi tão grande que não houve muita luta . A melhor parte foi a grande atuação dos micro- garotos Lenni e Kalle ... Nossos adversários eram o Veikot de Karhula e o Kouvola de Kouvot. O primeiro jogo contra o KaVe começou muito bem para nós. Os acionamentos de cestas produziram cestas para nós e no outro extremo o rebounding funcionou razoavelmente bem. Na metade do tempo estávamos liderando 30-16 . O terceiro período foi nossa pior defesa do dia e então a ofensiva também não funcionou e Kave já estava 8 pontos à frente. Para o último período ... No sábado 22.3 os mini garotos foram para Savonlinna com alguns reforços dos micro garotos . No primeiro jogo jogamos contra Hyrske . Talvez os garotos ainda não tivessem pensado na viagem de carro, porque o adversário imediatamente começou a jogar melhor do que nós . No intervalo, no entanto, os rapazes prometeram começar a jogar e fizemos o segundo tempo com os grandes padrões de passes e cortes de Oiva e Markus ....</w:t>
      </w:r>
    </w:p>
    <w:p>
      <w:r>
        <w:rPr>
          <w:b/>
          <w:color w:val="FF0000"/>
        </w:rPr>
        <w:t xml:space="preserve">id 129</w:t>
      </w:r>
    </w:p>
    <w:p>
      <w:r>
        <w:rPr>
          <w:b w:val="0"/>
        </w:rPr>
        <w:t xml:space="preserve">Jogo em equipe O fundador e fundação da Igreja é Jesus Cristo . De acordo com a Bíblia, tudo é construído sobre Ele. "Todas as coisas foram criadas através Dele e para Ele". "( Colossenses 1:16 ) A vida se desdobra , é preservada e salva no contexto em que foi pretendida pelo doador da vida : pela obra redentora , graça e amor de Jesus Cristo . Viver como cristão é acima de tudo viver na rocha de Cristo , confiar na graça e no perdão todos os dias . Viver como cristão é também pedir a Cristo que caminhe conosco em nossas vidas diárias . Ele prometeu estar conosco todos os dias; é seguro viver sob Sua orientação e Sua liderança. A igreja da casa existe para que a rocha de Cristo possa se estender até a fundação da vida de cada pessoa. A tarefa mais importante da igreja é apresentar o Evangelho em todos os aspectos da vida: na vida cotidiana e na celebração, na alegria e na tristeza, na escola e em casa, no trabalho e no descanso. Os principais eventos da igreja, nossas principais atividades e nossos dados de contato podem ser encontrados neste folheto. Publicamos semanalmente informações sobre nossas atividades no jornal Kokkola , Kälviä seudun sanomis e em nosso website . Esperamos que cada paroquiano possa encontrar um lugar e uma oportunidade de participar em nossa igreja de origem . Também incentivamos você a entrar em contato conosco . Um dos propósitos e tarefas da congregação é criar um sentido de comunidade familiar e seguro. Isto acontece quando a construímos a partir da mensagem da igreja. A graça e o amor de Deus conduzem a uma comunidade que perdoa, aceita, se importa e encoraja.</w:t>
      </w:r>
    </w:p>
    <w:p>
      <w:r>
        <w:rPr>
          <w:b/>
          <w:color w:val="FF0000"/>
        </w:rPr>
        <w:t xml:space="preserve">id 130</w:t>
      </w:r>
    </w:p>
    <w:p>
      <w:r>
        <w:rPr>
          <w:b w:val="0"/>
        </w:rPr>
        <w:t xml:space="preserve">Dia do Senhor No primeiro dia da semana , domingo , no Dia do Senhor celebramos a comunhão ( vert . Atos 20:7 ) ; o que significa comunhão para você e por que precisamos da missa da comunhão e dos serviços da palavra ? No primeiro dia de cada semana, cada um de vocês vai depositar algo em casa, economizando de acordo com seu sucesso, para que as coletas não sejam feitas até minha vinda ( 1 Coríntios 16:2 ) ; a coleção; por que é importante sacrificar pelo trabalho do Reino de Deus ? Por que o primeiro dia da semana é o dia do Senhor, e não o sábado? O que você acha que são férias de sucesso e o que está envolvido? Quando o tempo se cumpre , é o dia do Senhor ( vert . 1 Tess . 5:1-11 ) , quando Jesus vem novamente com grande poder e glória ; venha o Senhor Jesus ; que esperança você tem ? 153 comentários sobre a resposta de Jouni obrigado . Infelizmente eu não sou capaz de responder a explicações tão longas , a essência está perdida . Agora você perde este ponto essencial : a lei não pode trazer liberdade ou fazer o bem . A lei exige , ordena , condena etc . O Espírito Santo abre os ouvidos e a consciência para ouvir o que a lei diz . É verdade que se pode ouvir a palavra de Deus por 80 anos sem entender a própria necessidade de conversão . É Cristo que abre e depois ninguém fecha. Se o homem poderia curar-se a si mesmo, onde está a necessidade de Cristo? Tomei Paul como exemplo de que o homem não pode fazer nada sozinho, como Paul reconhece ali. Se há poderes malignos em Paulo quando ele chega à fé, quanto mais em quem não vive na comunhão de Deus! É maravilhoso que o homem possa assumir o crédito pelo trabalho que Deus começou. É um paradoxo e tanto. Por mais que a Igreja Adventista tenha insultado a Igreja Romana, sua doutrina de justificação e sua relação com a lei é exatamente a mesma". Mas isso não significa que Paulo não pudesse se arrepender, por exemplo, de roubar quando ficou claro para ele que roubar era errado, ou correr com estranhos". Paul quase nunca roubou ou fugiu. Seu pecado como fariseu cumpridor da lei era provavelmente precisamente sua confiança na lei e na capacidade do homem de cumpri-la. Paulo era cumpridor da lei, mas de forma alguma santo e sem pecado, por isso não vale a pena absolvê-lo de qualquer pecado. Não estou dizendo que ele correu na Reeperbahn , mas por uma questão de princípio a idéia é inadequada ... Na minha opinião, pelo menos ... A lei não dá poder à obediência . O poder vem do amor, depois de ter recebido a fé e o Espírito Santo. A meu ver: no máximo, é a auto-retidão e a autoglorificação que provocam a fuga dos pecados; um homem se torna um pecador limpo, mas em seu coração é enganoso para com Deus e o odeia. Assim os pecados se escondem sob a cobertura exterior da barbatana, pois este Jesus reprovou os fariseus, dizendo que eram tumbas caiadas... Não sei onde Lutero se contradiz. Vale a pena trazer isso também para a "mesa da fase" . Ellen G. White , qual é a sua posição ? A explicação de Gálatas vale a pena ser lida por Joun , apesar de seus preconceitos . Isso abriria uma visão impressionante da diferença entre a lei e o evangelho. Segundo Lutero, a distinção entre os dois é "a arte mais importante do cristianismo". Quando se confundem, surgem brigas e divisões na cristandade, como a história nos diz. Como o homem não tem parte nela, Deus condenará alguns ao tormento eterno e outros à salvação. JK Não creio que valha a pena falar do caráter de Deus como qualquer outra coisa além de que ele é justo e amoroso. Não confundo as coisas, embora João o diga. Falamos daqueles que morreram por pecados e transgressões, não daqueles que já morreram por pecados e transgressões.</w:t>
      </w:r>
    </w:p>
    <w:p>
      <w:r>
        <w:rPr>
          <w:b/>
          <w:color w:val="FF0000"/>
        </w:rPr>
        <w:t xml:space="preserve">id 131</w:t>
      </w:r>
    </w:p>
    <w:p>
      <w:r>
        <w:rPr>
          <w:b w:val="0"/>
        </w:rPr>
        <w:t xml:space="preserve">     Koskigospel é um coro que canta música espiritual rítmica, "evangelho". Entre os compositores estão Simojoki , Löytty , Laaksonen e Heikkilä . O coro é alegre e colorido e os novos cantores e músicos são bem-vindos. O Coro se reúne às quartas-feiras às 18h30-20h00 no Salão da Esperança da Igreja Langinkoski (Langinkoskentie 1). O Coro Sun é um coral para pessoas com deficiência intelectual. Há quase trinta cantores. Além de cantar, o coral toca vários instrumentos rítmicos . Os cantores são auto-motivados e vêm de toda a região de Kotka. O coral ensaia toda segunda quinta-feira às 17-18 no Salão da Esperança da igreja de Langinkoski. Informações: diácono Leila Vanhala p . 041 462 6204 . Singerit é o coro da Associação Cristã de Pensionistas da Região de Kotka. O coro é composto por cerca de vinte cantores. Os ensaios são realizados na primeira quinta-feira da primeira semana de todos os meses na igreja Langinkoski às 13:00 horas, com uma apresentação no evento Krell. Além disso, o coral tem dias de ensaio separados e outras apresentações. O coro é liderado por Tarja Silvennoinen .</w:t>
      </w:r>
    </w:p>
    <w:p>
      <w:r>
        <w:rPr>
          <w:b/>
          <w:color w:val="FF0000"/>
        </w:rPr>
        <w:t xml:space="preserve">id 132</w:t>
      </w:r>
    </w:p>
    <w:p>
      <w:r>
        <w:rPr>
          <w:b w:val="0"/>
        </w:rPr>
        <w:t xml:space="preserve">A Silkki Sampo Oy é uma empresa de presentes comerciais que opera internacionalmente, especializada na fabricação e importação de presentes comerciais e produtos promocionais. Queremos oferecer às empresas e comunidades novas e funcionais idéias de marketing e presentes. Nossa força é nossa gama de produtos diversificada e de alta qualidade, velocidade e flexibilidade de serviço e pessoas qualificadas que querem ter sucesso junto com nossos clientes. A melhor prova disso são as muitas relações de longo prazo com os clientes . Somos um parceiro confiável e experiente, representamos as principais empresas internacionais do setor na Finlândia. Pertencemos ao melhor grupo de classificação de crédito possível de acordo com Suomen Asiakastieto Oy . Estamos entre os melhores em nossa indústria . Silkki Sampo Oy foi selecionada como uma das Empresas de Sucesso . A empresa foi fundada em 1985 . AÇÃO RÁPIDA PARA FINANCIAMENTO DE NEGÓCIOS Nossos clientes comerciais sempre apreciaram nosso serviço rápido e profissional . Nossa organização eficiente garante soluções individuais para cada um de nossos clientes dentro do prazo acordado. Nossa ampla gama de estoque de presentes comerciais o ajudará rapidamente em suas compras de presentes comerciais. Nosso estoque é variado e é renovado a cada ano.</w:t>
      </w:r>
    </w:p>
    <w:p>
      <w:r>
        <w:rPr>
          <w:b/>
          <w:color w:val="FF0000"/>
        </w:rPr>
        <w:t xml:space="preserve">id 133</w:t>
      </w:r>
    </w:p>
    <w:p>
      <w:r>
        <w:rPr>
          <w:b w:val="0"/>
        </w:rPr>
        <w:t xml:space="preserve">      O emblema da Sociedade da Família Ovaska foi projetado por Juha E. Tetri em 2003 . O campo de armas do emblema é dividido em um campo vermelho e um campo preto . O topo do campo é um anel , que é preto no campo vermelho e vermelho no campo preto . O anel ( O=Ovaska ) representa um grupo fechado e assim também representa a família . As cores de Karelia, vermelho e preto, representam alegria e tristeza . O anel no campo de brasão enfatiza a alternância de alegria e tristeza . O preto no fundo vermelho da parte superior do anel pode ser visto como tristeza para a Karelia perdida e o vermelho no fundo preto da parte inferior como alegria . O lema do emblema é "alegria na superfície, mesmo que profundamente molhado" . O anel representa o círculo familiar , que é um círculo fechado. O topo do beiral principal das casas antigas foi decorado com vários cortes de madeira. Nas casas de Ovaska em Kirvunkylä, as seções finais foram curvadas. O anel pode assim ser ligado às antigas marcas decorativas da família. O anel também pode ser ligado às antigas marcas ancestrais de madeira, que eram muitas vezes baseadas na letra O, muitas vezes com a primeira letra do sobrenome sobreposto ou dentro dele.</w:t>
      </w:r>
    </w:p>
    <w:p>
      <w:r>
        <w:rPr>
          <w:b/>
          <w:color w:val="FF0000"/>
        </w:rPr>
        <w:t xml:space="preserve">id 134</w:t>
      </w:r>
    </w:p>
    <w:p>
      <w:r>
        <w:rPr>
          <w:b w:val="0"/>
        </w:rPr>
        <w:t xml:space="preserve">- Confesso que me aposentei! Na sexta-feira estaremos novamente sem medo e iremos ( ! ) direto para os vilarejos logo pela manhã. Tenho que fazê-lo, porque odeio engarrafamentos de trânsito e tenho como objetivo uma época em que as avózinhas e os esquisitos saíram e a situação está razoavelmente calma. Felizmente, não deve haver pelo menos nada de estranho nas lojas, ou seja, negócios normais e compras normais. Provavelmente não há necessidade de correr para qualquer lugar ou fila, porque come uma mulher e as pernas e as costas de uma mulher. Normalmente há tempo de espera, porque eu pedi táxis com antecedência via Internet. Eu não desperdiço dinheiro chamando HMPK , ele só come dinheiro . Notei por essa única conta telefônica que apenas duas ou três ligações por mês para o HMPK já acrescentam muito à conta ... um número de ligação gratuita ... A fila é gratuita por 32 segundos, que é exatamente o tempo que leva para ler essa informação Sim, estas são tortas, durante a hora de ponta você ainda tem que esperar muito tempo por uma resposta . Ontem foi para o inferno, então nada de extraordinário . A maioria descansando e descansando, correndo e lendo e um banho forçado. Eu consegui uma coisa, pelo menos, e isso também só à noite, quando me animei um pouco. Hoje ainda em oferta após a viagem de lavanderia e outras coisas legais , planejando almoço para a Bélgica . Se amanhã estiver frio, acho que vou fazer beterraba de soja e bifes de beterraba por muito tempo, eu poderia fazer um molho de cogumelos para eles. Tenho uma grande pilha de tatties secos, que são ótimos para fazer algum tipo de molho ou para adicionar aos piffles . Bem, terei que perguntar ao meu filho o que ele comeu esta semana, tudo depende. O verão tem sido mais um fisu ou stir-fry, então seria bom fazer algo diferente de vez em quando. A salada foi comida, pois ambos a comemos de qualquer forma durante a semana. A dor nos quadris e nas costas não diminui, o sono ainda está faltando e eu não estava ciente de nenhuma sesta ontem. Eu tentei, mas Vinski exigiu serviços várias vezes naquela época e nada funcionou. Então eu fiquei acordado depois de dormir. Eu realmente preciso dormir algumas noites melhor, caso contrário, na próxima semana será uma toca de raposa total. Leia : Kuisma-Finnilä-Keskisarja-Sarantola-Weiss - Dias loucos , anos loucos . Stockmann 1962 - 2012 - A história da Stockmann desde o início, em parte interessante pelo menos para aqueles que estão interessados na história de Helsinque e, é claro, para os clientes. Taavi Vartia - Um homem levado pelo vento . Agora as barbatanas estão um pouco espalhadas e falta a trama , as únicas vantagens são as fotos de diferentes países africanos . Caso contrário, não se encaixa realmente . David Baldacci's The Defenders of Justice . Este é como os anteriores, o início está um pouco errado, mas começa a funcionar . Um homem que sabe demais sobre o funcionamento de uma organização federal secreta e especialmente sobre uma pessoa . Como um thriller é bastante decente, pelo menos para uma noite de leitura. William Poundstone - Você é inteligente o suficiente G? ?glelle? Um catálogo de perguntas , enigmas estranhos , torções , técnicas de entrevista e mais que você precisa saber para conseguir um emprego na nova economia . Às vezes engraçado e as perguntas são às vezes estranhamente estranhas - Recomendo, para alguns isto pode até ser útil e divertido , pelo menos Belga gostou desta ( " Qual é a equação mais bonita ? " ) . Reidar Palmgren - O Wolfberry . Tuula trabalha no departamento de parques da cidade , lá no bloco norte . Ela vive na e da natureza, uma mulher extraordinária que faz tudo o que pode para manter o parque natural. Um grande, estranho e comovente livro - eu gostei e recomendo aos outros! Leif GW Person - Beneficiários . Uma obra de investigação sobre o assassinato de uma prostituta ,</w:t>
      </w:r>
    </w:p>
    <w:p>
      <w:r>
        <w:rPr>
          <w:b/>
          <w:color w:val="FF0000"/>
        </w:rPr>
        <w:t xml:space="preserve">id 135</w:t>
      </w:r>
    </w:p>
    <w:p>
      <w:r>
        <w:rPr>
          <w:b w:val="0"/>
        </w:rPr>
        <w:t xml:space="preserve">A Finlândia quer aumentar sua ajuda ao desenvolvimento para 0,7%, embora grande parte das somas menores tenham sido desperdiçadas, escreve o professor Juhani Koponen, um professor de estudos de desenvolvimento. FOLLOW-UP A ajuda oculta ao desenvolvimento deve ser levada em conta O Professor Juhani Koponen, Professor de Estudos de Desenvolvimento, está certo que o dinheiro não poupará os países em desenvolvimento. A ajuda ao desenvolvimento é a alocação do orçamento para a cooperação para o desenvolvimento, que atingiu um pico de 0,8% da renda nacional em 1991 porque a alocação permaneceu inalterada, mas a renda nacional entrou em colapso. Desde a recessão, o mundo mudou. Agora uma grande parte da ajuda ao desenvolvimento da Finlândia vem de fora do orçamento do Estado. Os finlandeses pagam por ela através de empresas. Graças à globalização, as empresas finlandesas estão investindo cada vez mais dinheiro nos países em desenvolvimento a cada ano". Não há informações precisas sobre o tamanho da "ajuda oculta ao desenvolvimento", mas é provável que ela e pelo menos seus resultados excedam a quantidade de ajuda direta ao desenvolvimento. Seria útil descobrir os resultados da ajuda oculta ao desenvolvimento para que os finlandeses tenham um quadro real dos assuntos mundiais. A contradição é que a Finlândia considera moralmente justificada a distribuição de dinheiro aos países em desenvolvimento, mas as empresas que transferem e criam empregos em países em desenvolvimento são acusadas de imoralidade e falta de responsabilidade. É claro que é uma má situação se os trabalhadores finlandeses ficarem desempregados e, portanto, participarem involuntariamente no pagamento da ajuda ao desenvolvimento. A responsabilidade pelas conseqüências da ajuda oculta ao desenvolvimento cabe principalmente aos decisores políticos. A globalização está avançando em favor dos países em desenvolvimento, e com ela a ajuda oculta ao desenvolvimento da Finlândia tende a aumentar. A Finlândia deve garantir que existam novos empregos e novos conhecimentos e habilidades suficientes para evitar que a ajuda oculta ao desenvolvimento cause dificuldades.</w:t>
      </w:r>
    </w:p>
    <w:p>
      <w:r>
        <w:rPr>
          <w:b/>
          <w:color w:val="FF0000"/>
        </w:rPr>
        <w:t xml:space="preserve">id 136</w:t>
      </w:r>
    </w:p>
    <w:p>
      <w:r>
        <w:rPr>
          <w:b w:val="0"/>
        </w:rPr>
        <w:t xml:space="preserve">Duas Cruzes ! 31.3.2012 | valma luukka " A palavra da cruz é tolice para aqueles que estão perecendo, mas para nós que acreditamos que é o poder e a sabedoria de Deus " Minhas cruzes Parece que cada pessoa tem uma cruz sobre a qual tem o direito de falar e que os outros devem ouvir sem condescendência . Normalmente, algumas doenças assustam e afligem nossa mente. Parece que até mesmo as pessoas santas da Bíblia tinham cruzes. Pensa-se que Paulo também tinha alguma doença em seu corpo, porque lhe foi dito para "descansar em minha graça, pois minha força se fortalece na fraqueza". Ele também parecia não gostar de ser um crente, porque Jesus tinha que dizer: "É difícil para você chutar contra o radar" . Digo isto porque, para muitos sábios, até mesmo ter fé é tomar a cruz, pois o mundo exterior não a suporta. A aceitação da cruz é necessária, pois Jesus disse: "Se alguém não toma sua cruz diariamente e me segue, não está apto para mim" . Às vezes sinto que outros têm menos cruzes do que eu, de modo que minha mente pode ficar deprimida. A velha história de ir à loja da cruz seria apropriada aqui. No final, minha própria cruz, deixada pela porta, foi a mais adequada, pois me foi permitido escolher a mais adequada de todas as cruzes. Nosso Pai sabe melhor que tipo de cruz podemos e iremos suportar, pois "Ele não nos sobrecarrega". O Apóstolo também nos exorta a "suportar os fardos uns dos outros, pois ao fazê-lo cumprimos a lei de Cristo" . Aprendemos que avós, pais e padrinhos carregam seus entes queridos diante de Jesus em oração e ao mesmo tempo tornam mais fácil para eles carregar sua própria cruz. A cruz de Jesus Quando éramos jovens, costumávamos cantar nos acampamentos de escoteiros e outros acampamentos na saudação da bandeira " A cruz é nossa bandeira da vitória e Jesus é nosso Rei. Ele conduz suas tropas à vitória e d'Ele recebemos a coroa " . A cruz de Jesus é necessária para nossa salvação, é também um sinal contra o qual estamos em guerra. Estávamos na consagração da igreja em Roihuvuori. Meu filho tinha pouco menos de dois anos de idade. Entramos pela porta e eu lhe disse: "Esta é nossa nova igreja". Ele respondeu sem rodeios: "Não, não é. A igreja está no pescoço da múmia". Na igreja de R, não havia cruz sobre o altar. O menino estava certo de que a cruz estava no pescoço da mãe, assim como no coração. O mais precioso dos tesouros. Na escola dominical, o professor lhe disse que Deus vê tudo. O menino da escola dominical argumentou que "Deus não pode ver o que está escondido atrás da cruz". A obra expiatória de Jesus na cruz cobre nossa culpa e nossos pecados. Quando recebemos na fé a graça do sangue expiatório de Jesus, podemos confiar que nossos pecados estão imersos em um mar de graça do qual ninguém pode levantá-los. "Ele carregava a cruz, independentemente da vergonha". Portanto, podemos ir todos os dias "diante do trono da graça" e depositar os fardos que pesam sobre nossos ombros e também deixar nossa cruz sobre Aquele que nos ama até que nossa cruz seja trocada por uma coroa e nossa esperança se realize no Reino de Deus . Sinto pena destas pequenas crianças da escola dominical, elas têm a verdadeira fé de uma criança, ou seja, acreditam no que lhes é ensinado, mesmo que neste caso seja apenas parcialmente correto! Então, quando uma pessoa ouve a Palavra e se arrepende e acredita no Evangelho, Deus não se lembra dos pecados cometidos antes! Outra coisa é quando uma pessoa após aprender a Verdade pode pecar para que Deus não veja, não possa e não faça e viva em pecado sem perder sua salvação!!! Ninguém foi para a cruz voluntariamente . Todos foram arrastados pela força . Uma das execuções mais cruéis da história do mundo, essa crucificação, se encaixa na história de sofrimento de uma figura de culto desta religião. Muito provavelmente, este Jesus das histórias foi de fato executado.</w:t>
      </w:r>
    </w:p>
    <w:p>
      <w:r>
        <w:rPr>
          <w:b/>
          <w:color w:val="FF0000"/>
        </w:rPr>
        <w:t xml:space="preserve">id 137</w:t>
      </w:r>
    </w:p>
    <w:p>
      <w:r>
        <w:rPr>
          <w:b w:val="0"/>
        </w:rPr>
        <w:t xml:space="preserve">Calendário A base de propriedade da Vaasanseudun Kehitys Oy será de propriedade de nove municípios da região de Vaasa 20.12.2007 ( Comunicado de imprensa 20.12.2007 ) A Assembléia Geral Extraordinária decidiu, em 20.12.2007, adquirir as ações de propriedade do município de Jurva para a empresa. A decisão de vender as ações havia sido tomada pelo Conselho Municipal do Jura em novembro de 2007. A mudança esclarece a base de propriedade da empresa: todos os municípios contribuem agora para o financiamento da empresa em proporção à sua população. A decisão também significa que Jurva será excluída do Programa do Centro Regional da Região de Vaasa". Em suma, um desenvolvimento positivo e esclarecedor. Isto não impedirá a cooperação com a Jurva em assuntos comerciais e vale a pena cooperar com seus vizinhos" , diz Pekka Haapanen, CEO da VASEK . A saída da Jurva da empresa não afetará as operações e métodos de operação da VASEK, nem a continuação do Programa do Centro Regional da Região de Vaasa .</w:t>
      </w:r>
    </w:p>
    <w:p>
      <w:r>
        <w:rPr>
          <w:b/>
          <w:color w:val="FF0000"/>
        </w:rPr>
        <w:t xml:space="preserve">id 138</w:t>
      </w:r>
    </w:p>
    <w:p>
      <w:r>
        <w:rPr>
          <w:b w:val="0"/>
        </w:rPr>
        <w:t xml:space="preserve">Rayman Legends Review Originalmente concebido como um Wii U exclusivo, Rayman Legends teve sua quota-parte justa de drama. O jogo de plataforma, destinado como um jogo de lançamento de console, foi primeiro atrasado em relação à data prevista, depois transformado em um multiplataforma e atrasado uma segunda vez para ser lançado simultaneamente em todas as plataformas. No entanto, agora que a poeira assentou, é bom ver que as coisas boas valeram a pena esperar. Rayman Legends é uma continuação de Rayman Origins de alguns anos atrás, embora o enredo real não seja muito bom. O impiedoso Rayman e seus outros heróis têm sido confortavelmente confundidos por um século, durante o qual o mal mais uma vez se espalhou pela prisão e capturou as pequenas adolescentes. Despertado de seu feliz descanso, a vida do grupo é forçada a saltar para os mundos escondidos nos quadros para resgatar seus amigos e derrotar as travessuras que ali se escondem. A adaptação anterior de Michel Ancel em alta definição foi aclamada sobretudo por seus visuais coloridos e efeitos e composições engenhosas, e a jogabilidade em si não foi isenta de elogios. Rayman Legends continua na veia de sua bem estabelecida seqüência, mas faz tudo de uma forma maior e mais bonita . Mais de 120 níveis estão divididos em seis mundos visualmente distintos . Com um máximo de três amigos, a tarefa do jogador é simplesmente chegar às linhas de giz de cada campo e, enquanto salta, libertar os adolescentes cativos para abrir o caminho para o próximo tabuleiro . Com exceção do último mundo, você não precisa nem mesmo caçar as fadas de nariz grande para seguir adiante, embora os obstáculos e problemas construídos em torno de resgatá-las sejam geralmente os presentes mais significativos nos níveis para resolver . Em termos de jogabilidade, a ação foi atualizada para ser um pouco mais variada. O repertório familiar do jogo anterior permanece intacto e os jogadores ainda podem correr ao longo das paredes, pairar no ar e bater nos inimigos. Shmuppi como voando com aranhas foi atirado para o ferro-velho, e os baús problemáticos agora formam o chumbo para as batalhas de chefe. Para uma pequena variedade, existem áreas subaquáticas onde a progressão é mais como esgueirar-se enquanto evita criaturas que sondam as profundezas.</w:t>
      </w:r>
    </w:p>
    <w:p>
      <w:r>
        <w:rPr>
          <w:b/>
          <w:color w:val="FF0000"/>
        </w:rPr>
        <w:t xml:space="preserve">id 139</w:t>
      </w:r>
    </w:p>
    <w:p>
      <w:r>
        <w:rPr>
          <w:b w:val="0"/>
        </w:rPr>
        <w:t xml:space="preserve">grandes lembranças da música Riverside Years atrás, um amigo polonês me disse que havia uma banda vindo de lá que soava como os Pink Floyd. Eu estava interessado, mas fiquei desapontado - a produção de Riverside na época não me convenceu realmente ou se elevou acima do Porcupine Tree para se tornar a banda número um de Floyd. O novo álbum "Shrine of New Generation Slaves" foi escutado e um ingresso para o concerto do Lutako teve que ser comprado o mais rápido possível. Talvez cerca de 3/4 de uma multidão completa do Lutako tenha vindo ao local com um interesse cauteloso em diggailema . Os gracejos auto-depreciativos do cantor e baixista Mariusz Duda talvez nem sempre tenham sido totalmente absorvidos pela multidão, assim como nem sempre soubemos quando aplaudir com muita força. Nem todo o material era familiar às pessoas, e em alguns pontos de aclamação do público a banda foi recebida com profundo silêncio. Uma banda que vem tocando junto há tanto tempo é capaz de soar muito bem, mas eles terão o entusiasmo de espremer um pouco mais em cada show? Os sons eram muito bons, e especialmente o Stratocaster do guitarrista Piotr Grudziński com seu som ligeiramente vintage foi muito agradável . O show durou menos de duas horas e foi um bom progepop metal , mas faltou alguma paixão . Valeu a pena ir de qualquer forma , Riverside tem algumas boas músicas para tocar , e a banda consegue combinar melodias bonitas e cativantes com algumas seções mais otimista e pesadas .</w:t>
      </w:r>
    </w:p>
    <w:p>
      <w:r>
        <w:rPr>
          <w:b/>
          <w:color w:val="FF0000"/>
        </w:rPr>
        <w:t xml:space="preserve">id 140</w:t>
      </w:r>
    </w:p>
    <w:p>
      <w:r>
        <w:rPr>
          <w:b w:val="0"/>
        </w:rPr>
        <w:t xml:space="preserve">Contra um drogado básico como esse, eu acho que o abridor funciona bem. Um caminhante de rua normal fica facilmente sobrecarregado quando você puxa com uma chave inglesa e o caminho não é tão ruim ( pelo menos sua própria mão não quebra e não há consequências legais tão facilmente ) . Por exemplo, se no trabalho a situação ficou muito ruim e você tem que recorrer a golpes eu vou puxar com uma chave na cara pelo menos no início ( felizmente, tais situações não surgem durante o dia de qualquer maneira ) . eu respondo de minha parte . Enfatizamos a técnica correta e tentamos ensinar a técnica de perfuração corretamente. Entretanto, não creio que seja a intenção de estar constantemente corrigindo a posição do punho ao milímetro mais próximo se o batedor acertar bem e bem de qualquer forma . Ainda assim, na maioria das situações de rua, o tiro não é totalmente à risca, e nesse caso eu acho que o mais importante é que o tiro seja rápido e poderoso o suficiente. Ao atingir uma pessoa na cabeça com o punho nu há sempre um alto risco de o braço quebrar, mesmo que a técnica seja perfeita. Você também pode falhar quando o cara se move um pouco para o lado ou para trás para que seu próprio soco não acerte de forma ideal, apesar de uma técnica perfeita. Portanto, se houver uma escolha, prefiro a mão aberta ou a palma da mão . O poder é o mesmo, mas não quebra a mão tão facilmente. Parece menos brutal : ) No entanto, a princípio é mais fácil ensinar a bater com o punho, porque as pessoas geralmente puxam as mãos para um punho em uma situação estressante e se você começar a ensinar socos abertos imediatamente, você pode esquecer a mecânica geral do soco quando você pensa sobre a dificuldade de bater com um soco aberto . Portanto, sim, acredito que a maioria dos clubes de PI tenta ensinar a forma correta e mais técnica de acertar e corrigir erros. Mas também é sempre possível que a culpa não seja apenas dos instrutores. Muitas pessoas não aprendem a bater corretamente, mesmo que sejam instruídas. E embora o acerto seja uma técnica importante, nem todo o tempo pode ser investido no ensino de todos os batedores de nível de livros didáticos. Ouso dizer que temos pessoas que batem bem e com força, embora talvez não tão bem tecnicamente como um boxeador ou algo parecido. Que nível de treinadores você já viu? Talvez estudantes do curso básico ? Ou alguém que está treinando há um ano? E agora estamos obviamente falando de um clube. Acho que você ainda está generalizando mal. A grande maioria dos instrutores defensivos finlandeses, por exemplo, tem uma forte formação em artes marciais, o que também é o caso da manga, pelo menos para o nível de especialista. Portanto, não acredito que, de repente, não se possa ignorar a técnica de perfuração, etc. Se o instrutor não estiver interessado em intervir, tudo bem. Mas ainda assim pode ser sempre uma questão do todo. É relevante para o exercício em questão arquivar uma vírgula se o todo funcionar? Além disso, é sempre sensato para o desenvolvimento da pessoa dar um feedback negativo para toda a lição ou dar um par de vezes e ver se há progresso? E quanto tempo um único instrutor tem em um grupo maior para orientar cada pessoa durante minutos a fio, de mãos dadas. É importante aconselhar e orientar as técnicas certas, mas tudo leva seu próprio tempo. Pelo menos se a bitola for uma pessoa que acerta bem em um nível geral, esta pessoa pode acertar muito bem após o curso básico quando comparado com a forma como acerta nas primeiras sessões de treinamento ;) No2Mad escreveu : Eu mesmo não pratico krav maga ou similar . Acontece que as pessoas de PI só têm práticas antes ou depois de minhas próprias práticas ... Então, como Rojola mencionou lá, a ênfase no ensino de socos também depende muito do instrutor, mas pelo menos no Krav Maga a ênfase está no socos em geral. Eu mesmo costumo seguir nosso curso básico de treinamento antes do início do meu próprio treinamento e sim, os alunos do curso básico serão ensinados como usar o corpo / virar as pernas, punho e posição do pulso, bem como como como usar o corpo / virar as pernas.</w:t>
      </w:r>
    </w:p>
    <w:p>
      <w:r>
        <w:rPr>
          <w:b/>
          <w:color w:val="FF0000"/>
        </w:rPr>
        <w:t xml:space="preserve">id 141</w:t>
      </w:r>
    </w:p>
    <w:p>
      <w:r>
        <w:rPr>
          <w:b w:val="0"/>
        </w:rPr>
        <w:t xml:space="preserve">Direitos autorais no site shadowsbook.com Uso parcial de material protegido por cópia Tipo : Cópia parcial de texto permitida . Você pode copiar partes do conteúdo do artigo Desvantagens herbais - O tesouro rochoso que você selecionou. Isso significa que você não pode copiar o texto completo, mas pode copiar partes de 1-4 frases desde que a citação da fonte e o link estejam no site ShadowsBook.com . Você não pode alterar os textos copiados. No entanto, você não pode copiar ou usar o material se não pretende colocar um link para o nosso site . O direito de usar o material exige estritamente um link de volta para o artigo do qual você copiou o conteúdo ou para o endereço principal www . shadow-book.com . Copiar imagens ou gráficos no site é sempre estritamente proibido . Sem exceções .</w:t>
      </w:r>
    </w:p>
    <w:p>
      <w:r>
        <w:rPr>
          <w:b/>
          <w:color w:val="FF0000"/>
        </w:rPr>
        <w:t xml:space="preserve">id 142</w:t>
      </w:r>
    </w:p>
    <w:p>
      <w:r>
        <w:rPr>
          <w:b w:val="0"/>
        </w:rPr>
        <w:t xml:space="preserve">    Depois de um longo outono, as raízes agora são excepcionalmente doces e suculentas. Neste prato, os sabores dos ingredientes estão no seu mais puro. Beterrabas, cenouras e espinafres realçam o delicado sabor do salmão assado, que é complementado por um simples molho de Cava . Salmão assado, cenoura, beterraba e espinafres e molho de Cava ( para 4 pessoas ) 400 g de filete de salmão ½ l bom caldo de peixe ( ex. Puljonki ) 4 dl Cava seca [... ]</w:t>
      </w:r>
    </w:p>
    <w:p>
      <w:r>
        <w:rPr>
          <w:b/>
          <w:color w:val="FF0000"/>
        </w:rPr>
        <w:t xml:space="preserve">id 143</w:t>
      </w:r>
    </w:p>
    <w:p>
      <w:r>
        <w:rPr>
          <w:b w:val="0"/>
        </w:rPr>
        <w:t xml:space="preserve">Sexta-feira 7 de agosto de 2009 Samettia De volta de uma viagem de trabalho e tenho que admitir que você não tem tempo nem para planejar seu artesanato. Como na terra você encontra o tempo quando trabalha 100% . Bem, as crianças estão crescendo, elas podem fazer seus próprios hobbies (felizmente estes mais novos não jogam hóquei ;) A menina fez 8 anos na segunda-feira e o grupo de andaimes tem treinado 5x por semana desde o início da escola. De 14.30 a 16.45. Nos dias de folga do transporte será providenciado e esta jovem animada anunciou imediatamente que eu pegarei o ônibus quando você estiver no trabalho. Estou aterrorizado com o tráfego no centro de Tampere ... Sim, e então quando as crianças crescem eu noto um pequeno problema. O que costurar para as crianças a partir destes veludos? ? Meu filho de 9 anos de idade não se importa com eles, mas com uma menina ... meia manga, acho eu. Eu gostaria de fazer uma saia de colete , a garota não está mais tão interessada em usá-las. Túnica de veludo tipo ? ? ? ? A neta está passando o próximo inverno no Texas , não adianta costurar uma saia de veludo ... Vermelho bonito para mim ? O veludo azul escuro e o veludo especial "multicolorido" são compras em uma loja da Nokia há alguns anos atrás Veludos de uma só cor, estes são os melhores para roupas. O vermelho brilhante é na verdade tão engraçado que até mesmo as calças ficariam bonitas nelas. Aveludado e fino com uma delicada estampa de princesa ... Acho que encontrei isto há alguns anos na Eurokanka . minha filha tem uma túnica verde de algodão do mesmo tecido da 3pommes . acho que tem uma etiqueta de preço , porque comprei muito grande .... e não desisti dela , porque acho o tecido é tão bonito ... O veludo mais grosso e os de padrão ( o "ringlet" é veludo liso ) são também da Nokia , o veludo rosa grande da Ottobreshop . Sim, sim, há alguns veludos novos e grandes para a IINU , eu adoraria comprar algo novo de lá também , pelo menos o seu monocromo, é claro .... que poderia ser combinado com estes ... Eu deveria colocar um pequeno pedaço de tecido à Iinu como amostra e então ela veria bons acréscimos a estes :) Provavelmente o hubby diria agora que costurar algo destes primeiro ... Sim, estou costurando, a casa de bonecas tem feito um pequeno progresso ultimamente, mas noto que há novamente uma queimadura deste lado também ... 2 comentários : Ou veludo ... Uma saia de aba pode até ser adequada para uma criança da escola primária. E depois, claro, um casaco leve para você ou por que não para uma garota? Você ainda tem caramujos? Você sempre os vê no caminho para a floresta, mas eles não se espalharam até o nosso quintal. Ouvi dizer que você pode matá-los derramando água fervente sobre eles (em um frasco). Obrigado pelo convite, eu poderia aparecer um dia destes. Eu também tenho muitas cores e padrões, mas até agora eu apenas os enterro em meu armário ;) Eu realmente deveria começar a costurar algo em vez de armazená-los no armário. Então eu poderia comprar novos e lindos tecidos :D</w:t>
      </w:r>
    </w:p>
    <w:p>
      <w:r>
        <w:rPr>
          <w:b/>
          <w:color w:val="FF0000"/>
        </w:rPr>
        <w:t xml:space="preserve">id 144</w:t>
      </w:r>
    </w:p>
    <w:p>
      <w:r>
        <w:rPr>
          <w:b w:val="0"/>
        </w:rPr>
        <w:t xml:space="preserve">fi instituindo um regime comunitaÂ rio de controlo das exportacËoÄ es, transfereÃncia, corretagem e traÃ nsito de produtos de dupla utilizacËaÄ o instituindo um regime comunitaÂ rio de controlo das exportacËoÄ es, transfereÃncia, corretagem e traÃ nsito de produtos de dupla utilizacËaÄ o (reformulada) O CONSELHO DA UniaÄ O EUROPEIA O CONSELHO DA UniaÄ O EUROPEIA Tendo em conta o Tratado que institui a Comunidade Europeia e, nomeadamente, o seu artigo 133.ffi Tendo em conta o Tratado que institui a Comunidade Europeia e, nomeadamente, o seu artigo 133.ffi, Tendo em conta a proposta da ComissaÄ o, Tendo em conta a proposta da ComissaÄ o, Considerando o seguinte Considerando que: ( 1 ) O Regulamento (CE) nº 1334/2000 do Conselho, de 22 de Junho de 2000, que cria um regime comunitário de controlo das exportações de produtos e tecnologias de dupla utilização [ 1 ] foi substancialmente alterado diversas vezes . Uma vez que outras alterações devem ser feitas, é necessário reformular o Regulamento (CE) nº 1334/2000 do Conselho, de 22 de junho de 2000, que cria um regime comunitário de controle das exportações de produtos e tecnologias de dupla utilização [ 1 ] foi substancialmente alterado diversas vezes. ( 2 ) Os itens de dupla utilização (incluindo software e tecnologia) devem estar sujeitos a controle efetivo quando exportados da Comunidade Européia. ( 2 ) Os itens de dupla utilização (incluindo software e tecnologia) devem estar sujeitos a controle efetivo quando exportados da Comunidade Européia. ( 3 ) Um sistema comum eficaz de controles de exportação de produtos de dupla utilização é necessário para assegurar o cumprimento dos compromissos e responsabilidades internacionais dos Estados-Membros, em particular no campo da não-proliferação, e da União Européia. ( 3 ) Um sistema comum eficaz de controles de exportação de produtos de dupla utilização é necessário para assegurar o cumprimento dos compromissos e responsabilidades internacionais dos Estados-Membros, em particular no campo da não-proliferação, e da União Européia. ( 4 ) Um sistema comum de controle e políticas harmonizadas de aplicação e monitoramento em todos os Estados-Membros são um pré-requisito para a livre circulação de produtos de dupla utilização dentro da Comunidade ( 4 ) Um sistema comum de controle e políticas harmonizadas de aplicação e monitoramento em todos os Estados-Membros são um pré-requisito para a livre circulação de produtos de dupla utilização dentro da Comunidade ( 5 ) Um sistema comum de controle e políticas harmonizadas de aplicação e monitoramento em todos os Estados-Membros são um pré-requisito para a livre circulação de produtos de dupla utilização dentro da Comunidade . ( 5 ) As autoridades nacionais são responsáveis por decidir sobre autorizações de exportação individuais, autorizações de exportação globais ou autorizações gerais de exportação nacionais, licenças de corretagem, autorizações de trânsito de produtos de dupla utilização não comunitários ou autorizações de transferência dentro da Comunidade de produtos de dupla utilização listados no Anexo IV. Serão adotadas disposições nacionais que afetem a exportação de produtos de dupla utilização e tomadas decisões no âmbito da política comercial comum e, em particular, do Regulamento (CEE) nº 2603/69 do Conselho, de 20 de dezembro de 1969, que estabelece um procedimento comum para as exportações [ 2 ] . ( 5 ) Considerando que as autoridades nacionais são responsáveis por decidir sobre autorizações individuais de exportação, autorizações globais ou gerais nacionais de exportação, autorizações para serviços de corretagem, autorizações para o trânsito de produtos de dupla utilização não comunitários ou autorizações para a transferência dentro da Comunidade de produtos de dupla utilização enumerados no Anexo IV; que as disposições nacionais que afectam a exportação de produtos de dupla utilização devem ser adoptadas e as decisões tomadas no âmbito do Regulamento (CEE) nº 2603/69 do Conselho, de 20 de Dezembro de 1969, que estabelece uma política comercial comum e, em particular, um procedimento comum de exportação [ 2 ] . ( 6 ) As decisões de atualizar a lista comum de produtos de dupla utilização sujeitos a controles de exportação devem ser coerentes com as obrigações e compromissos assumidos pelos Estados Membros como partes dos regimes internacionais relevantes de não-proliferação e controle de exportação ou através da ratificação de acordos internacionais relevantes . ( 6 ) As decisões de atualizar a lista comum de produtos de dupla utilização sujeitos a controles de exportação devem ser coerentes com as obrigações e compromissos que os Estados-Membros aceitaram como partes dos regimes internacionais relevantes de não-proliferação e controle de exportação ou pela ratificação dos tratados ou acordos internacionais relevantes.</w:t>
      </w:r>
    </w:p>
    <w:p>
      <w:r>
        <w:rPr>
          <w:b/>
          <w:color w:val="FF0000"/>
        </w:rPr>
        <w:t xml:space="preserve">id 145</w:t>
      </w:r>
    </w:p>
    <w:p>
      <w:r>
        <w:rPr>
          <w:b w:val="0"/>
        </w:rPr>
        <w:t xml:space="preserve">O "Blackjack" também é chamado " 21 " . O Blackjack é um dos jogos de cassino mais populares do mundo. Aqueles que jogam vários jogos de cassino passam a maior parte de seu tempo jogando Blackjack. O Blackjack dá a um jogador habilidoso uma consistente vantagem vencedora na casa! Cada jogador e dealer tem duas cartas cada um. A mão de cada jogador é colocada contra a mão do dealer. Se você conseguir uma mão que valha mais perto de vinte e um, sem ir à falência do que o revendedor, sua mão ganha. O objetivo do blackjack é obter o valor de sua mão o mais próximo possível de vinte e um, sem passar por cima. O objetivo do Blackjack é vencer o revendedor! A mão mais eficaz possível é uma mão que não vale mais do que vinte e um para um em suas duas primeiras cartas. Quando você recebe um blackjack, o revendedor lhe paga três fichas a cada segundo que você tem uma aposta. Se tanto você como o revendedor forem apanhados, sua aposta é simplesmente para mantê-lo. Neste caso, você não perde nem ganha. O jogador decide por si mesmo se bate ou fica de pé, o que é uma grande vantagem para o crupiê. Existem regras fixas para jogar com o crupiê. A regra principal para o crupiê é bater até que seu total seja 17. Se o jogador recebe um valor de mão menor que 21 ou igual a 21 e maior que o valor da mão do crupiê, então o jogador ganha o valor de sua aposta. O empurrão é o resultado quando o total da mão do crupiê e o jogador são iguais. No caso de um empurrão, ninguém ganha e ninguém perde. Se o total exceder 21 você perde sua aposta, e isso é chamado de "falência". Se tanto sua mão como a mão do croupier for um fracasso, você perde sua aposta porque o croupier sempre joga sua mão em último lugar. A maior vantagem do croupier sobre o jogador é que o croupier é sempre o último a jogar sua mão. Os jogadores têm quatro opções. O jogador deve decidir o que fazer após receber as primeiras cartas: ele pode ficar de pé, bater ou dividir. O jogo original de Blackjack ainda está sendo discutido. Algumas pessoas acreditam que o Blackjack é baseado em alguns jogos de cartas europeus. O Blackjack faz parte do jogo francês "Vingt-Un" ( 21 ) , "Trente et Quarente" ( 20 e 30 ) , "Chemin de fer" ( Caminho de Ferro ) , o espanhol "One and Thirty" e o italiano "Baccara" e "Seven , and Half" . O francês "Vingt-Un" ( 21 ) , "Trente et Quarente" ( 20 e 30 ) , "Chemin de fer" ( Caminho de Ferro ) , espanhol "um e trinta" e italiano "Baccara" e "sete e meio" vêm dos Estados Unidos no século 19 e eram muito populares. Por algum tempo os cassinos e casas de jogo foram proibidos. Na parte ocidental dos Estados Unidos o jogo era ilegal desde os anos 1850 até 1910. Em Nevada o jogo era ilegal de 1910 até 1931. Em 1931 o jogo foi legalizado em Nevada. Depois que o jogo de cassino foi legalizado, o Blackjack se tornou um dos jogos mais populares. Blackjack foi jogado em quase todos os cassinos e casas de jogos. Em 1956, foi publicado o primeiro artigo sobre Blackjack. O título do artigo era "Estratégia Otimizada para Blackjack". Em "Optimum Strategy for Blackjack", Roger Baldwin escreveu sobre algumas estratégias. O passo seguinte foi o livro "Beat the Dealer" escrito por Edward O. Thorp em 1962. A primeira contagem de cartas foi introduzida neste artigo. "Beat the Dealer" tornou-se muito popular entre os apostadores. Muitas pessoas lêem livros sobre cassinos, jogos de cassino e jogos de azar. Depois que "Beat the Dealer" foi publicado, muitas pessoas começaram a jogar cassino. As pessoas queriam implementar a estratégia da Thorp. Alguns cassinos mudaram as regras do blackjack e a estratégia Thorpin realmente funcionou. Quando as regras do Blackjack foram alteradas em alguns cassinos, a maioria das pessoas parou de jogar Blackjack</w:t>
      </w:r>
    </w:p>
    <w:p>
      <w:r>
        <w:rPr>
          <w:b/>
          <w:color w:val="FF0000"/>
        </w:rPr>
        <w:t xml:space="preserve">id 146</w:t>
      </w:r>
    </w:p>
    <w:p>
      <w:r>
        <w:rPr>
          <w:b w:val="0"/>
        </w:rPr>
        <w:t xml:space="preserve">     Opinião sobre o RICOH FT 4622 Seus usuários acharam o RICOH FT 4622 prático e fácil de usar Acharam-no muito confiável. A maioria concorda com este ponto. Se você tem um problema, ou precisa de ajuda neste tópico, o fórum Diplofix pode ajudá-lo a escolher entre o RICOH FT 4622 e outro produto Em média, seus usuários estão satisfeitos com seu desempenho. Assegure-se de que o RICOH FT 4622 é compatível com seu # guia de usuário antes de comprar Fácil de usar Os usuários fizeram as seguintes perguntas: O FT 4622 é fácil de usar? 28 usuários responderam às perguntas e classificaram o produto em uma escala de 0 a 10. A classificação é 10/10 se o FT 4622 da RICOH for muito fácil de usar. A classificação média é 7,25 e o desvio padrão é 2,61. 28 usuários responderam perguntas e classificaram o produto em uma escala de 0 a 10. A classificação é 10/10 se o RICOH FT 4622 for, em seu domínio, o melhor em nível técnico, aquele que oferece a melhor qualidade, ou que oferece a maior gama de opções.</w:t>
      </w:r>
    </w:p>
    <w:p>
      <w:r>
        <w:rPr>
          <w:b/>
          <w:color w:val="FF0000"/>
        </w:rPr>
        <w:t xml:space="preserve">id 147</w:t>
      </w:r>
    </w:p>
    <w:p>
      <w:r>
        <w:rPr>
          <w:b w:val="0"/>
        </w:rPr>
        <w:t xml:space="preserve">Lembre-se disso ao solicitar um visto e uma autorização de residência A Embaixada da Finlândia em Pristina processa mais de 1000 pedidos de visto a cada ano. As solicitações são processadas em cerca de 2 semanas, mas é uma boa idéia marcar sua entrevista a tempo para o processo de solicitação. As entrevistas são apenas com hora marcada e o tempo de espera é muitas vezes superior a um mês . Atualmente o próximo espaço disponível para entrevistas é apenas em março . Portanto, avance cedo! Portanto, é também importante que você chegue no tempo reservado para você. Se por algum motivo você não puder comparecer, você terá que cancelar sua consulta. O cancelamento deve ser feito até o meio-dia do dia anterior . Os cancelamentos podem ser feitos por e-mail para o visto .pri@formin.fi . Uma vez apresentado o pedido, você deve marcar uma entrevista na embaixada . O pedido deve ser preenchido cuidadosamente e assinado . Os documentos necessários devem ser obtidos com antecedência antes de apresentar o pedido . Os idiomas do pedido são finlandês, sueco e inglês. Todos os anexos devem ser traduzidos para um desses idiomas . As suas impressões digitais serão impressas na entrevista. Você não pode apresentar sua solicitação através de um agente ou pelo correio. Você pode apresentar quase todos os pedidos de autorização de residência através do serviço online do Serviço de Imigração Finlandês . Para vínculos familiares e migração de retorno, você deve solicitar em formulários em papel. Estes formulários podem ser impressos a partir do site do Serviço de Imigração Finlandês.</w:t>
      </w:r>
    </w:p>
    <w:p>
      <w:r>
        <w:rPr>
          <w:b/>
          <w:color w:val="FF0000"/>
        </w:rPr>
        <w:t xml:space="preserve">id 148</w:t>
      </w:r>
    </w:p>
    <w:p>
      <w:r>
        <w:rPr>
          <w:b w:val="0"/>
        </w:rPr>
        <w:t xml:space="preserve">PROVENTIA EMISSION CONTROL OY Proventia é um grupo internacional de tecnologia ambiental. A Proventia trabalha pela limpeza do ar através do desenvolvimento de soluções de limpeza de gases de escape para máquinas e veículos, tanto para o mercado OEM como para o mercado de reposição. As principais competências da Proventia são tecnologias que reduzem partículas finas e óxidos de nitrogênio combinados com design proprietário, desenvolvimento de produtos e testes. A competitividade da Proventia baseia-se nos quase 20 anos de experiência do Finnkatalyt Oy em emissões e gestão de máquinas não rodoviárias . O sucesso da Proventia baseia-se em soluções inovadoras, feitas sob medida e serviços abrangentes . Muitos dos principais players em seus respectivos setores confiam na competitividade versátil da Proventia e em sua ampla experiência . A Head Invest Ltd quer desenvolver a Proventia em uma empresa de tecnologia ambiental significativa internacionalmente.</w:t>
      </w:r>
    </w:p>
    <w:p>
      <w:r>
        <w:rPr>
          <w:b/>
          <w:color w:val="FF0000"/>
        </w:rPr>
        <w:t xml:space="preserve">id 149</w:t>
      </w:r>
    </w:p>
    <w:p>
      <w:r>
        <w:rPr>
          <w:b w:val="0"/>
        </w:rPr>
        <w:t xml:space="preserve">Os verdadeiros finlandeses criticam o governo por utilizar a reforma dos serviços sociais como uma alavanca para fusões de municípios. De acordo com eles, um sistema de bem-estar social e de saúde que funcione não pode ser alcançado sem levar em conta o quadro geral. Questões-chave foram completamente ignoradas: - questões essenciais ao bem-estar social e à saúde, tais como a revisão da base de financiamento e a coordenação dos serviços de saúde ocupacional com outros serviços de saúde, foram deixadas de fora da reforma; - a política de emprego também foi ignorada, embora o setor de bem-estar social e saúde seja um empregador importante em toda a Finlândia. A organização dos serviços também afeta a localização dos empregos. Fragmentação dos cuidados de saúde especializados Os membros do Partido Verde do Comitê de Assuntos Sociais e Saúde enfatizam a opinião dos especialistas de que os cuidados de saúde especializados correm o risco de serem fragmentados em 40-45 distritos, mesmo que alguns dos 20 distritos atuais tenham sido considerados muito pequenos - A proposta do governo não leva em conta a organização dos serviços de emergência, que é o fator mais essencial na organização regional dos cuidados de saúde especializados. Os verdadeiros finlandeses não aceitarão o desmantelamento de serviços de saúde especializados eficazes . Os serviços locais devem ser garantidos por lei Os verdadeiros finlandeses exigem que os serviços locais sejam garantidos por lei para garantir que os cidadãos continuem a ter acesso a serviços suficientemente próximos de casa . Eles dizem que a reforma não deve levar a que os serviços locais se tornem serviços remotos . A reforma deve se concentrar na acessibilidade, qualidade e pontualidade dos serviços - À medida que a discussão do governo sobre a proposta avançou, tornou-se cada vez mais claro que a reforma será um grave erro em termos de sustentabilidade dos serviços sociais e de saúde e do sistema. Há muitas questões sem resposta e sem solução - a reforma não resolverá os desafios do futuro em termos de acesso, qualidade ou financiamento dos serviços - e o resultado final será um sistema ainda mais complexo de quatro níveis. A única solução certa é parar a reforma e devolvê-la à preparação parlamentar. Muitos especialistas estão profundamente preocupados com o impacto da reforma e nós também estamos", diz Mäntylä. A Tagit Perussuomalainen Online Media quer servir como plataforma para um debate político de alta qualidade. É por isso que cada participante no debate deve respeitar os outros participantes e permanecer no tópico . As regras do debate online : - Escreva de forma concisa e breve . Comporte-se educadamente com os outros participantes e lembre-se de seguir as boas maneiras e a lei finlandesa ao escrever - Não ataque as pessoas - Se alguém discordar de você, tem direito a sua opinião - Respeite o anonimato dos outros - Respeite o anonimato dos outros - Respeite o anonimato dos outros Nunca adivinhe quem está por trás de um apelido e, se você sabe, não revele suas informações - A administração irá apagar mensagens inadequadas e não há direito de apelação contra a decisão. Um escritor que quebra as regras pode ser banido da discussão por completo. Por que um comentário é inapropriado? 16 comentários Escrever comentário Merja Hellsten 7 de junho de 2013 18:31 Mas o que pode ser feito para impedir isto . Com esta informação o governo da mídia mista está forçando isto através . A pessoa comum não tem mais nada a dizer ou o direito de fazer qualquer coisa . apenas votar, mas mesmo isso é tarde demais se e quando isso for feito a partir do início de julho . O que você está fazendo ... Com as pesquisas obrigatórias de fusões municipais não deve ser apressado quando as questões são ocultas 9 de junho de 2013 15:30 As finanças dos municípios são afetadas pelas tarefas que restam aos municípios e ao financiamento da previdência social regional de canal único . Na Finlândia, considera-se claro que os municípios têm demasiadas tarefas em termos de euros numa comparação internacional. No entanto, nenhuma tarefa está sendo tirada dos municípios. Por quê? O governo Katainen é único na UE e nos países nórdicos em que, na reforma global, os MUNICIPALIDADES financiarão os serviços de saúde locais estatutários e os cuidados de saúde especializados a nível municipal. O governo de Katainen, com seis partidos, está se preocupando com a Lei de Estrutura Municipal, a Lei de Municípios, a fim de fazer com que os estudos obrigatórios de fusão municipal sejam iniciados em todos os municípios finlandeses, antes que os fatos reais da reforma global que afeta as finanças dos municípios se tornem públicos muito mais tarde. Esta é a diferença no tempo</w:t>
      </w:r>
    </w:p>
    <w:p>
      <w:r>
        <w:rPr>
          <w:b/>
          <w:color w:val="FF0000"/>
        </w:rPr>
        <w:t xml:space="preserve">id 150</w:t>
      </w:r>
    </w:p>
    <w:p>
      <w:r>
        <w:rPr>
          <w:b w:val="0"/>
        </w:rPr>
        <w:t xml:space="preserve">TÓPICO: A geologia da Fennoscandia, a palhaçada, já durou o suficiente para fazer uma pergunta ardente. morena é o tipo de solo mais comum na Finlândia - morena cobre mais de 50% da área de terra da Finlândia - nada de novo lá ? mas toda a morena também é deixada para trás pela era do gelo . quando o apelido "jukkis" tenta refutar a existência de uma era do gelo, da próxima vez seria bom nos dizer que se não houve uma era do gelo, o que formou a morena ? é muito mais inteligente pensar sobre isso do que discuti-lo com um cara que oferece uma foto de uma montanha comum e afirma que é uma geleira com morena no topo . "Agosto 1997 fotografia aérea oblíqua, de aspecto norte, da superfície coberta de morena de uma parte do térreo estagnado do Glaciar Malaspina , Parque Nacional Wrangell-Saint Elias , Montanhas Saint Elias , Alasca . A espessura máxima do sedimento ultrapassa os 3 pés . "Aqui está uma foto da Antártica: Devemos mudar o assunto para tsunamis e cristas? Este costumava ser um apelido aberto para os arruaceiros, mas não é mais . O vídeo mostrou uma experiência para detectar empiricamente o movimento de uma geleira, mesmo no seu interior. A parte inferior move-se mais lentamente do que a parte de superfície, mas move-se no entanto . O vídeo foi filmado na costa em uma encosta descendente. Nessas condições, mesmo o chão afunda sob o apelido de "Pispala". No entanto, não há nada de milagroso nisso. Aqui está uma foto da Antártica: Sim, parece ser assim . Uma imagem da rocha de inverno . Você acha que deveria aprender a distinguir entre geleiras e rochas . por uma pista de que uma consiste de neve e gelo e a outra de rochas . na próxima lição você pode aprender a distinguir entre uma montanha e um iceberg, mas estou sem dúvida fascinado com sua afirmação de que o material moreno cai sobre a geleira . Eu já desenvolvi uma teoria para isso. Tem havido monges tibetanos de mãos dadas e cantando OM . Na verdade, houve um homem que desenvolveu um motor que funcionava com água, uma história dos anos 80, morreu subitamente após a publicação da história, então água é energia? O quê , como você pode obter energia da água , o principal elemento de sobrevivência do homem após a luz / sol , Então aqueles Tesla desapareceu subitamente uma ou duas vezes após sua morte ..bem dificilmente Jukkis ainda ousa dizer que " Hansa " igreja de Houtskar ..ou como você se esquiva da pergunta ... ? ? ? Você deve estar se referindo a Stanley Meyer. Meyer percorreu um longo caminho com seu dispositivo , o último foi um pulverizador de água/hidrogênio desenvolvido para uma vela de ignição e nesse momento o velho foi roubado de seu nirri . A idéia faz sentido até mesmo como utilizar um tubo hospitalar como catalisador e uma névoa de água ou vapor , uma faísca de alta voltagem para obter um incêndio de plasma no cilindro . Outro interessante é a célula do Joe australiano. Um dispositivo milagroso onde a voltagem de uma célula que não é usada há anos é restaurada simplesmente despejando água nela. A célula pode ser usada para ligar o motor , somente a ignição tem que ser extremamente precoce , lembro-me de 75 graus antes de morrer por cima. O motor funciona sobre o vácuo criado pelo pistão, com implosão. Uma vez eu construí algo assim ... O lado negativo é que seus ouvidos começam a formigar e o equipamento elétrico crepita. Você deve estar se referindo a Stanley Meyer. Meyer percorreu um longo caminho com seu dispositivo , o último foi um pulverizador de água / hidrogênio desenvolvido para uma vela de ignição e nesse momento o velho foi alegadamente roubado de seu nirri . A idéia faz sentido até mesmo como utilizar um tubo hospitalar como catalisador e uma névoa de água ou vapor , uma faísca de alta voltagem para obter um incêndio de plasma no cilindro . Mas eu tinha a impressão de que se tratava mais ou menos de uma lenda urbana.</w:t>
      </w:r>
    </w:p>
    <w:p>
      <w:r>
        <w:rPr>
          <w:b/>
          <w:color w:val="FF0000"/>
        </w:rPr>
        <w:t xml:space="preserve">id 151</w:t>
      </w:r>
    </w:p>
    <w:p>
      <w:r>
        <w:rPr>
          <w:b w:val="0"/>
        </w:rPr>
        <w:t xml:space="preserve">Ainda não há lei matrimonial igual na Finlândia Na sessão de quarta-feira do Comitê Parlamentar de Assuntos Jurídicos, foi decidido por uma votação de 8-9 que nenhuma lei matrimonial igual será discutida no Parlamento. Esta foi a segunda tentativa de fazer passar a lei. Mikael Jungner (S&amp;D) e Ville Niinistö (VR) acusaram Anne Holmlund, presidente do Comitê de Assuntos Jurídicos, de bloquear o debate. A pedido de Holmlund, o Conselho de Oradores examinou suas ações e não encontrou nada a criticar. Embora o projeto de lei também não tenha sido aprovado desta vez, parece que ele será tentado repetidas vezes no futuro até que o faça.</w:t>
      </w:r>
    </w:p>
    <w:p>
      <w:r>
        <w:rPr>
          <w:b/>
          <w:color w:val="FF0000"/>
        </w:rPr>
        <w:t xml:space="preserve">id 152</w:t>
      </w:r>
    </w:p>
    <w:p>
      <w:r>
        <w:rPr>
          <w:b w:val="0"/>
        </w:rPr>
        <w:t xml:space="preserve">Você está aqui o destruidor de lojas Liam Gallagher recebe 8 meses Os destruidores de lojas atingidos por motins no Reino Unido estão sendo levados à justiça a um ritmo acelerado. Com os tribunais agora trabalhando "24 horas por dia", as prisões britânicas logo estarão superlotadas. Por sua vez, foi criado um fundo para apoiar os rótulos indie que perderam muito produto no incêndio explosivo em um armazém londrino, na esperança de que eles possam se recuperar sem sofrer muito. Beady Eye, dirigido por Liam Gallagher, lançará seu segundo álbum este ano, mas a data exata de lançamento ainda não está clara. A estação de rádio americana KCRW já tocou o primeiro corte do álbum e Flick Of The Finger está disponível no Soundcloud . Beady Eye caned seu próximo longo jogador com TV On The Radio master Dave Sitek . Gallagher descreveu o álbum como "Odeio a palavra experimentar, mas definitivamente estamos experimentando. Em cinco palavras, é "majestoso", "imperial", "lá fora" e , er , qual foi a outra ? No outono de 2008, Tero Alanko viajou para Londres para entrevistar Liam Gallagher. Por uma razão ou outra Liam não apareceu para a entrevista , então Tero entrevistou os membros da linha de frente da Oásis Andy Bell e Gem Archer . Publicamos novamente essa história de arquivo hoje 21.9.2012 , em comemoração ao 40º aniversário de Liam Gallagher . Parabéns , William John Paul Gallagher ! Liam Gallagher, que passou de frontman de Oasis para frontman de Beady Eye, não ouviu o clássico computador OK de Radiohead em sua totalidade. Todos falam sobre Radiohead ser progressista, mas então sua canção mais famosa é Creep. Não há algo de estranho nisso, Gallagher se pergunta.</w:t>
      </w:r>
    </w:p>
    <w:p>
      <w:r>
        <w:rPr>
          <w:b/>
          <w:color w:val="FF0000"/>
        </w:rPr>
        <w:t xml:space="preserve">id 153</w:t>
      </w:r>
    </w:p>
    <w:p>
      <w:r>
        <w:rPr>
          <w:b w:val="0"/>
        </w:rPr>
        <w:t xml:space="preserve">Tuomas Tervo visa um dez na Jukola Foto : Simo Kiviruusu Para um orientista finlandês, Jukola é o evento em que ele mais gostaria de se sair bem - Eu gostaria de conseguir um dez na Jukola , diz Tuomas Tervo (Rajamäen Rykmentti), membro do grupo Vuokatti da equipe nacional, quando perguntado sobre seus objetivos para a próxima Jämsä Jukola . Isto exigiria um aumento de alguns pontos, já que a melhor classificação de Tuomas na Jukola é o 12º lugar. Cheguei a Tuomas em uma viagem de corrida da Noruega e da Suécia para a Copa do Mundo. Na Copa do Mundo a corrida tem sido constante e as finalizações têm sido em torno de 30. Antes da Jukola ainda há o sprint da Copa do Mundo e corridas de perseguição em Turku . A temporada de Tuomas começou razoavelmente bem, embora ele tenha torcido o joelho em uma corrida da primeira divisão há algumas semanas. Ele está em boa forma e tem grandes expectativas para a temporada. O objetivo principal é o Campeonato Mundial em julho, onde ele pretende melhorar sua melhor colocação (13º) e terminar entre os seis primeiros colocados para os troféus. O revezamento Jukola também tem seu próprio significado: "Para um orientista finlandês, o Jukola é o revezamento no qual ele mais gostaria de se sair bem", diz ele. Segundo Tuomas, Jukola é um evento bem organizado com sua própria atmosfera especial - "Você sempre encontra rostos familiares ao longo dos anos". Ele e muitos outros membros do regimento experimentaram o terreno da Finlândia Central há uma semana no acampamento Himos e na competição nacional de orientação organizada pelos escoteiros da região de Mänttä. Tuomas se familiarizou com Jämsä e especialmente com a área de Hall durante o outono e o inverno, ao completar o período final de treinamento de seu curso de controlador de tráfego aéreo no aeroporto de Hall. O treinamento, que ele completou em fevereiro, está atualmente levando-o para trabalhar na Noruega.</w:t>
      </w:r>
    </w:p>
    <w:p>
      <w:r>
        <w:rPr>
          <w:b/>
          <w:color w:val="FF0000"/>
        </w:rPr>
        <w:t xml:space="preserve">id 154</w:t>
      </w:r>
    </w:p>
    <w:p>
      <w:r>
        <w:rPr>
          <w:b w:val="0"/>
        </w:rPr>
        <w:t xml:space="preserve">O cassino online Lucky Emperor lhe dá as boas-vindas. Este cassino online lhe oferece o melhor blackjack online , roleta , video poker , caça-níqueis , progressivos e baccarat . Tem até $ 75 grátis . O atendimento ao cliente também é rápido para responder, e pode ser contatado por e-mail, telefone ou chat ao vivo que você pode encontrar no site do Lucky Emperor Casino - para que você possa obter respostas a suas perguntas imediatamente. Aposte no Lucky Emperor Casino e ganhe ou jogue jogos de cassino grátis e entretenimento divertido de cassino online. Os cavaleiros têm uma coleção especial de tesouros que só podem ser ganhos jogando grandes jackpots progressivos como CashSplash , LotsaLoot e o exótico Nilo do Tesouro que os cavaleiros trouxeram de volta como colecionáveis para a escolha dos desafios mais variados. O primeiro cassino online a ser criado em 1995, o Gaming Club continua a oferecer downloads gratuitos e rápidos, e pagamentos frequentes, tornando este um site premiado. O Gaming Club Casino faz parte do Belle Rock Gaming Group dos cassinos Microgaming e salas de pôquer online. Experimente sua mão contra jogadores reais e ao vivo de todo o mundo na Sala de Pôquer Multi-Player do Gaming Club e ganhe até $300 de graça em seu primeiro depósito de $20 - apenas rake sua mão. Desta forma, o Gaming Club garante que é capaz de oferecer uma experiência de jogo nova e excitante a seu jogador mensalmente. Se você não é um jogador de verdade no Gaming Club, recomendamos que se junte a um dos cassinos online mais bem estabelecidos e respeitáveis. O Gaming Club oferece mais de 70 jogos, incluindo Blackjack, Roleta, Dados, Bacará, Raspadinha, Keno, Pai Gow Poker, Vídeo Poker, Caça-níqueis e muitos mais. O Gaming Club não só promete uma experiência de jogo divertida, como também tem feito todos os esforços para garantir que sua experiência bancária permaneça segura e livre de preocupações. O Gaming Club executando o software Microgaming vale, em nossa opinião, a pena dar uma olhada. Usando funções como o Game History , que mostra um histórico completo do seu histórico de apostas . Todos os jogadores se beneficiam de um dos melhores clubes de fidelidade do setor, e caso você encontre algum problema, o suporte ao cliente está disponível 24 horas por dia, sete dias por semana. Se você não tem um PC ou está apenas com pressa, você pode tentar clicar e jogar jogos instantâneos em flash. Se você realmente tiver problemas com o download, eles irão até o envio de um CD ROM onde o software é gratuito.</w:t>
      </w:r>
    </w:p>
    <w:p>
      <w:r>
        <w:rPr>
          <w:b/>
          <w:color w:val="FF0000"/>
        </w:rPr>
        <w:t xml:space="preserve">id 155</w:t>
      </w:r>
    </w:p>
    <w:p>
      <w:r>
        <w:rPr>
          <w:b w:val="0"/>
        </w:rPr>
        <w:t xml:space="preserve">Felizmente, o ano de aniversário da SP também incluiu a alegria da recitação ao lado do estresse de estudar e trabalhar. Após o grande pacote de shows deste ano, já estamos ansiosos para os novos padrões do próximo ano com material completamente novo. Que melhor maneira de se preparar para o Natal e o Ano Novo do que sentar-se com um livro e uma caneca de vinho com cobertura. Se você está procurando por uma boa recomendação de livro , confira as recomendações deste mês .</w:t>
      </w:r>
    </w:p>
    <w:p>
      <w:r>
        <w:rPr>
          <w:b/>
          <w:color w:val="FF0000"/>
        </w:rPr>
        <w:t xml:space="preserve">id 156</w:t>
      </w:r>
    </w:p>
    <w:p>
      <w:r>
        <w:rPr>
          <w:b w:val="0"/>
        </w:rPr>
        <w:t xml:space="preserve">Tratamento ambulatorial Peliklinikka está aberta a residentes de Helsinki, Vantaa e Kauniainen com 18 anos ou mais. O tratamento ambulatorial é confidencial e gratuito. O tratamento é geralmente individual, em casal, familiar ou em grupo. O aconselhamento e a orientação também são fornecidos. Os objetivos do tratamento são planejados em conjunto com o cliente. Tiltti Information and Support Point Tiltti é uma clínica de jogos de azar para qualquer pessoa interessada em problemas de jogo. Tiltti fornece suporte e informações sobre como administrar o jogo. Tiltti está aberto às segundas e quartas-feiras das 15:00 às 18:00. www.tiltti .fi Grupos de pares Grupos de pares para jogadores e seus entes queridos se encontram na Peliklinika . Você pode perguntar sobre horários de reuniões e atividades na Tilt ou ligando para a Peliklinika .</w:t>
      </w:r>
    </w:p>
    <w:p>
      <w:r>
        <w:rPr>
          <w:b/>
          <w:color w:val="FF0000"/>
        </w:rPr>
        <w:t xml:space="preserve">id 157</w:t>
      </w:r>
    </w:p>
    <w:p>
      <w:r>
        <w:rPr>
          <w:b w:val="0"/>
        </w:rPr>
        <w:t xml:space="preserve">Princípios de Conduta Comercial Os Princípios de Conduta Comercial da Tikkurila estabelecem os requisitos básicos para a conduta comercial da empresa, ou seja, como nos conduzimos nas relações comerciais profissionais, conflitos de interesse, ativos da empresa, concorrência leal, direitos humanos e igualdade, segurança, confiança e privacidade. Espera-se que cada Tikkuriano aja de acordo com os princípios de conduta comercial. A administração e os supervisores da Tikkurila têm a responsabilidade especial de comunicar e monitorar os princípios de conduta comercial dentro de suas organizações e de agir de acordo com eles. Esperamos também que nossos parceiros comerciais ajam de acordo com os mesmos princípios. O Código de Conduta foi integrado nas operações diárias da Tikkurila. Em 2011, o Grupo lançou um material de e-learning sobre os princípios de conduta empresarial. O material fornece ao pessoal exemplos concretos para ajudá-los a entender melhor como aplicar os princípios de conduta comercial em situações cotidianas. O objetivo é que todos os Tikkurianos passem periodicamente pelo material do Código de Conduta. O primeiro treinamento em grupo foi organizado em 2011 e o segundo em 2013. Estima-se que mais de 90% dos residentes de Tikkur completaram o treinamento on-line em 2013. O material também faz parte dos processos de indução a nível local. Denúncia de má conduta A Tikkurila tem um sistema de denúncia baseado na web que permite tanto aos funcionários quanto a outras partes interessadas denunciar anonimamente má conduta, práticas que representem um risco para a empresa, violações da conduta comercial ou outras práticas ilegais ou antiéticas. O objetivo do sistema é assegurar que as operações cotidianas da Tikkurila sejam conduzidas em conformidade com a boa governança e o Código de Conduta e que quaisquer violações ou outras ilegalidades sejam relatadas. Princípios de Conduta Comercial Os Princípios de Conduta Comercial da Tikkurila estabelecem os requisitos básicos para nossa conduta comercial. É uma questão de lei e ética. É dever de todo funcionário da Tikkurila agir de acordo com o Código de Conduta adotado pelo Conselho de Administração da Tikkurila. Código de Conduta de Negócios Tikkurila</w:t>
      </w:r>
    </w:p>
    <w:p>
      <w:r>
        <w:rPr>
          <w:b/>
          <w:color w:val="FF0000"/>
        </w:rPr>
        <w:t xml:space="preserve">id 158</w:t>
      </w:r>
    </w:p>
    <w:p>
      <w:r>
        <w:rPr>
          <w:b w:val="0"/>
        </w:rPr>
        <w:t xml:space="preserve">No início, cada jogador recebe uma carta que ele olha. Os Jokers são mafiosos, outras cartas são resistência. O resto do baralho deve ser organizado em planos para que cada outra carta seja vermelha. O número de planos a serem tratados aumenta à medida que as rodadas avançam. A Resistência e o Império têm, cada um, três vidas. À noite, um dos jogadores conta lentamente até vinte, entre 5 e 15 os espiões acordam e se vêem. Antes do jogo, é acordado quem será o primeiro líder. O líder pode sugerir a quem os planos serão dados. Se mais da metade dos jogadores concordar, a proposta é aceita, caso contrário a liderança se move no sentido horário. Aqueles que recebem o plano recebem duas cartas do baralho, vermelha e preta. Os jogadores colocam a carta de sua escolha em uma bolsa, por exemplo, e as cartas são embaralhadas. Se uma das cartas for preta, o plano é sabotado e a Resistência perde a vida. Caso contrário, o Império perde a vida. A Resistência também perde se todas as propostas dos jogadores forem rejeitadas por sua vez. É claro, no jogo você pode e deve discutir, assim como em mafioso . Até agora, apenas os maunuliini foram relatados para jogar o jogo. Um anel de oposição litigiosa pode ser encontrado tanto no lúpulo quanto no trem. A resistência também é jogada em noites mafiosas, quando o número de jogadores é muito pequeno.</w:t>
      </w:r>
    </w:p>
    <w:p>
      <w:r>
        <w:rPr>
          <w:b/>
          <w:color w:val="FF0000"/>
        </w:rPr>
        <w:t xml:space="preserve">id 159</w:t>
      </w:r>
    </w:p>
    <w:p>
      <w:r>
        <w:rPr>
          <w:b w:val="0"/>
        </w:rPr>
        <w:t xml:space="preserve">O jogo das quartas-de-final da série Kärppi e Pelicans foi disputado na quarta-feira em Raksila. Com uma terceira vitória, a equipe Oulu tem a chance de fechar a série na sexta-feira em Lahti. O anfitrião da noite foi Juha-Pekka Haataja , que marcou três gols para Lahti . A foto mostra o segundo da noite de Haatajan . As outras molduras da partida, tiradas de fora do jogo, podem ser encontradas na compilação de fotos feita para Jatkoääja . O sexto encontro da série semifinal foi como um sonho para Kärpti durante os dois primeiros períodos . No início do terceiro período Raksila ficou quieto . Uma vantagem de 2-0 mudou para uma derrota de 2-3 em poucos minutos . Oulu ainda veio mesmo na filmagem ...</w:t>
      </w:r>
    </w:p>
    <w:p>
      <w:r>
        <w:rPr>
          <w:b/>
          <w:color w:val="FF0000"/>
        </w:rPr>
        <w:t xml:space="preserve">id 160</w:t>
      </w:r>
    </w:p>
    <w:p>
      <w:r>
        <w:rPr>
          <w:b w:val="0"/>
        </w:rPr>
        <w:t xml:space="preserve">Correias de sincronização em Sääksmäe Correia de sincronização do motor . A correia dentada é a correia no motor que faz com que as diferentes partes do motor se movimentem na velocidade certa . Através da correia dentada, o virabrequim do motor faz girar o eixo de comando. A correia dentada também pode girar outros equipamentos do motor, como as bombas de óleo e água . A correia é feita de borracha reforçada com materiais como o Kevlar ou fibras de vidro . Para que a correia dentada funcione corretamente, deve-se tomar cuidado para garantir que esteja posicionada corretamente no trem de engrenagem, pois uma correia mal posicionada pode causar problemas como perda de potência e paralisação do motor. Alguns motores são projetados para suportar a quebra da correia dentada, conhecida como motores de funcionamento livre. Por que é importante mudar a correia dentada? A correia dentada se desgasta, estica e fica quebradiça com o tempo e deve ser substituída de acordo com as instruções do fabricante do carro . O intervalo de substituição recomendado varia dependendo da marca e do modelo do carro e do número de quilômetros percorridos. A falha mais comum é o deslizamento dos dentes da correia devido ao desgaste excessivo. A correia dentada também deve ser substituída se estiver rachada, cortada ou se houver óleo em sua superfície. É muito incomum que uma correia dentada se quebre, mas uma vez que a correia tenha quebrado, o motor não funcionará mais. Uma correia dentada quebrada fará com que o eixo de comando do motor pare de girar e os pistões e válvulas colidam uns com os outros, causando danos às peças do motor, como pistões.</w:t>
      </w:r>
    </w:p>
    <w:p>
      <w:r>
        <w:rPr>
          <w:b/>
          <w:color w:val="FF0000"/>
        </w:rPr>
        <w:t xml:space="preserve">id 161</w:t>
      </w:r>
    </w:p>
    <w:p>
      <w:r>
        <w:rPr>
          <w:b w:val="0"/>
        </w:rPr>
        <w:t xml:space="preserve">● Douppii shittii Jari Tamminen Albums Reviewed by Tuomai Nurmio Dumari and Spuget , Todos os projetos de gírias são trabalhos em andamento. Em desespero, os autores enfiam palavras de gíria onde elas não cabem, e até inventam palavras de gíria para soar como douppii real . Talvez o exemplo mais terrível deste fenômeno seja Sami Garam, que também estava na TV, cujo discurso não se parecia com nenhuma língua já falada e que era ainda mais engraçado do que Himas . O juiz Nurmio tem sido uma lufada de ar fresco no meio dessas afinações, e ele não decepciona com seu novo álbum. Não importa se a gíria atual difere um pouco da linguagem usada por Nurmio, que o artista admite livremente. Dumari também funciona bem quando apreciado com SMC Ratos Suburbanos. A seção de ritmos Spuget também é de primeira classe e consegue dar nova vida às canções antigas do Nurmio, das quais há algumas no álbum. Esta é uma boa audição na redação da Voima em Sörka , onde quase todas as histórias do álbum acontecem.</w:t>
      </w:r>
    </w:p>
    <w:p>
      <w:r>
        <w:rPr>
          <w:b/>
          <w:color w:val="FF0000"/>
        </w:rPr>
        <w:t xml:space="preserve">id 162</w:t>
      </w:r>
    </w:p>
    <w:p>
      <w:r>
        <w:rPr>
          <w:b w:val="0"/>
        </w:rPr>
        <w:t xml:space="preserve">14 comentários As coleções de tintas da SPV foram bens de qualidade no passado . Agora era realmente irritante perder algumas das situações quando o anúncio no meio da tela continuava piscando na frente de seus olhos . Os polvos são realmente nojentos de qualquer forma, yikes . Eu também não assobiaria a situação antes do gol vencedor, embora os árbitros tenham ficado confusos durante toda a partida. Eu teria substituído o goleiro do SPV em algum momento do jogo, embora os gols não tenham sido inteiramente culpa do Milagre. Tenho que admirar os Raikamo , Hänninen , Kaartinen trio , eles são realmente jogadores muito duros ! E isto visto através de óculos vermelhos! Até agora ambas as equipes foram capazes de arruinar as partidas com seus próprios erros. Nenhuma das duas equipes provou ainda ser a vencedora clara. O anúncio do polvo é perturbador ...se ele tem que ser colocado lá, por favor, edite os vídeos corretamente para que nada seja perdido ... O anúncio deve definitivamente ser cortado de forma mais inteligente . Você não pode ter um logotipo cobrindo toda a tela no meio de um gol 4-2. De qualquer forma, em um par de slowdowns em um ponto crítico ele obscurece o campo de visão. Se houver um logotipo, ele deve ser mais rápido e claro antes do slowdown. Não para que você olhe para o polvo e de repente a bola esteja na rede. Caso contrário, são coisas de classe mundial e eu tenho que tirar o chapéu para isso. É exatamente por isso que o logotipo foi tão perturbador. Espero que o jogo de sinuca passe para a produção colaborativa de vídeo e conteúdo o mais rápido possível. É uma coisa muito amadora quando você tem que desenterrar as composições de gols do crânio e ossos cruzados , alguns vídeos são aparentemente filmados com um celular através de uma rede mosquiteira , alguns vídeos têm um polvo girando no meio da tela durante os gols ... Além disso, há muitos jogos para os quais não há nenhum resumo disponível . Todo o crédito à greatplay , hirvitv e outros que produzem o conteúdo , mas é hora de seguir em uma direção mais profissional . Principalmente, quero dizer que um e o mesmo grupo filmaria todas as combinações e compilações de locais de jogos, etc., seriam encontrados em um só lugar . E com a mesma qualidade de imagem, independentemente de serem jogados em Joensuu ou Hesa . O polvo tem o tamanho certo e é bem cronometrado ... quando se pretende comprar um código de visualização e mostrar que você quer ver uma transmissão bem executada no futuro . Um anúncio mal executado vira o anunciante como neste caso , onde o logotipo da empresa é colocado no meio da tela em uma pintura para obscurecer a visão do campo . O logotipo poderia facilmente ter sido colocado em um canto e ligeiramente menor , mas colocá-lo no meio da tela irrita a maioria dos telespectadores da pintura e, como resultado, o incômodo é dirigido ao anunciante . O resultado final foi o tinkering amador, como resultado do qual não vou usar os serviços de medição ou construção de Mérida por acidente ... Para a discussão acima, não há necessidade de assistir ao polvo novamente ... .... na próxima temporada ... Caso contrário, as compilações de lanças, acompanhadas de comentários bons e competentes e o comentário de Helanen são de alta qualidade ... apesar de tudo, espero que continue novamente na próxima temporada quando o choque acabar ... força ...</w:t>
      </w:r>
    </w:p>
    <w:p>
      <w:r>
        <w:rPr>
          <w:b/>
          <w:color w:val="FF0000"/>
        </w:rPr>
        <w:t xml:space="preserve">id 163</w:t>
      </w:r>
    </w:p>
    <w:p>
      <w:r>
        <w:rPr>
          <w:b w:val="0"/>
        </w:rPr>
        <w:t xml:space="preserve">Quaisquer medicamentos e suprimentos para levar para casa não estão incluídos no preço. Os preços não incluem uma taxa de tratamento de 3,70 euros /medicina. Teremos prazer em lhe dar uma estimativa do custo de tratamento de seu animal. Se você não puder fazer a consulta, entre em contato com nosso escritório de reservas pelo telefone 0201 750 260 ou pelo e-mail kiiminki@animagi.fi , para que o tempo seja gratuito para outro cliente. Para cancelamentos não cancelados ou no mesmo dia, cobramos uma taxa de cancelamento de 30 euros.</w:t>
      </w:r>
    </w:p>
    <w:p>
      <w:r>
        <w:rPr>
          <w:b/>
          <w:color w:val="FF0000"/>
        </w:rPr>
        <w:t xml:space="preserve">id 164</w:t>
      </w:r>
    </w:p>
    <w:p>
      <w:r>
        <w:rPr>
          <w:b w:val="0"/>
        </w:rPr>
        <w:t xml:space="preserve">Materiais Fotos Bem-vindo a ver fotos relacionadas com as atividades da Casa da Boa Mente . Por favor, selecione o tópico desejado nos menus abaixo. Nota: Alguns álbuns de fotos têm várias páginas - verifique o número de páginas na parte inferior da página de fotos, por favor!</w:t>
      </w:r>
    </w:p>
    <w:p>
      <w:r>
        <w:rPr>
          <w:b/>
          <w:color w:val="FF0000"/>
        </w:rPr>
        <w:t xml:space="preserve">id 165</w:t>
      </w:r>
    </w:p>
    <w:p>
      <w:r>
        <w:rPr>
          <w:b w:val="0"/>
        </w:rPr>
        <w:t xml:space="preserve">Links Programa Arkeen Voimaa Conteúdo da página O que é o programa Arkeen Voimaa ? Arkeen Voimaa é um modelo completamente novo para atividades de grupo . Ele foi projetado para apoiar pessoas com uma doença de longo prazo. O objetivo do grupo é ajudar os participantes a fazer mudanças positivas em suas vidas e mantê-las na vida cotidiana. No grupo, você receberá incentivo e idéias de outros membros do grupo em uma situação de vida semelhante. As atividades são baseadas na interação confidencial e no compartilhamento de experiências entre os membros do grupo. A participação no grupo é gratuita.</w:t>
      </w:r>
    </w:p>
    <w:p>
      <w:r>
        <w:rPr>
          <w:b/>
          <w:color w:val="FF0000"/>
        </w:rPr>
        <w:t xml:space="preserve">id 166</w:t>
      </w:r>
    </w:p>
    <w:p>
      <w:r>
        <w:rPr>
          <w:b w:val="0"/>
        </w:rPr>
        <w:t xml:space="preserve">MBA Latin American Trade USA California , CA - Study MBA Latin American Trade California , CA Masters of Business Administration ( MBA ) é um programa de pós-graduação em gestão , em uma liga própria . O MBA é uma oferta acadêmica tradicional para a educação em gestão. Universidades respondem a perguntas sobre negócios com qualificações precisas e profundas para futuros e modernos gerentes com base em um título padronizado. É frequentemente abreviado para MBA ou MBA e em oposição a Master of Science ( MSc ) ou Master of Arts ( MA ) é sem dúvida pontos para um único programa. Construir sua carreira no mercado latino-americano requer conhecimento especializado e habilidades no estudo das operações latino-americanas. Este programa envolve o estudo dos princípios fundamentais de negócios, cultura e ética de como os mercados latino-americanos operam no mercado global. As universidades dos Estados Unidos dominam o ranking mundial e o país também oferece uma ampla gama de locais de estudo interessantes. Os sistemas universitários estatais são parcialmente financiados pelos governos estaduais e podem ter muitos campi espalhados por todo o estado, com centenas de milhares de estudantes. A Califórnia tem a maior população entre todos os estados americanos, com uma economia que rivaliza com todo o país. É o lar do maior sistema universitário dos Estados Unidos. MBA Latin American Trade California , CA - Complete seu MBA na Califórnia , CA USA . Economize tempo e entre em contato diretamente com a escola aqui . A última década tem sido uma hegemonia de mudanças estruturais em vários setores industriais. Mais de um século de protagonistas em várias indústrias vieram de 3 grandes blocos econômicos: Europa, Estados Unidos e Japão. Este cenário mudou drasticamente. Os fluxos Sul-Norte têm crescido mais rapidamente do que o Norte e o Sul. No setor de cimento e materiais de construção, os europeus deram lugar às multinacionais com sede no México. Em equipamentos , não são mais líderes nos Estados Unidos , mas na China , com cervejas importadas , e não holandesas , mas marca mexicana . Salmão líder de mercado e norueguês , mas não no Chile . E projeta e fabrica aeronaves novos players no topo das vendas das companhias aéreas a jato regionais ao redor do mundo : Brasil . E motivadas pelo crescimento lento , empresas em economias desenvolvidas tentando ganhar uma posição na economia mais dinâmica . ... [ - ]</w:t>
      </w:r>
    </w:p>
    <w:p>
      <w:r>
        <w:rPr>
          <w:b/>
          <w:color w:val="FF0000"/>
        </w:rPr>
        <w:t xml:space="preserve">id 167</w:t>
      </w:r>
    </w:p>
    <w:p>
      <w:r>
        <w:rPr>
          <w:b w:val="0"/>
        </w:rPr>
        <w:t xml:space="preserve">Darren Duncan Vilppa, terceiro Yankee 24.7.2014 Varsinais-Suomi Koripallo Korisliiga Salão Vilppa para o Korisliiga a partir do início de outubro ganhou um toque final quando o clube assinou um contrato com 182 centímetros de volta Darren Duncan . o americano de 25 anos jogou as duas últimas temporadas na liga canadense NBL e o jogador levou o Windsor ao campeonato canadense na última temporada . O foco principal da aplicação de trabalho do Wild tem sido o lado da administração do jogo, e Duncan, que é de Nova York, tem esse conjunto de habilidades. Ele jogou quatro temporadas na faculdade no NCAA2 Merrimack com médias de mais de sete assistências e continuou a fazer isso no Canadá. Em sua primeira temporada com o Saint John Mill Rats, Duncan marcou 18,2 pontos e deu 7,5 assistências por jogo. Ele começou na última temporada em Halifax, mas se mudou para Windsor em novembro, onde levou o time para o campeonato canadense. Na sétima final, a Island Storm foi derrotada 121-106 e Duncan bateu um duplo triplo. Em 53 jogos nesta temporada, ele obteve uma média de 16,1 pontos e 8,9 assistências. Embora Duncan tenha muita força no basquete, o critério mais importante para a contratação do técnico Mikko Tupamäki foi sua habilidade na gestão do jogo. Olhamos para algumas centenas de candidatos e nossos jogadores americanos Walker e Constantine também estiveram envolvidos no trabalho de fundo. Também recebemos bons comentários sobre Duncan de Chris Commons (ex-Lapua) e Quinell Brown (ex-Kataja), que jogaram no mesmo time. Acredito que Darren melhora os jogadores ao seu redor e essa é uma qualidade importante para um líder , diz Tupamäki sobre seu novo homem de confiança . Vilppa contratou jogadores para a temporada 2014-2015 : Darren Duncan ( EUA ) , William Walker ( EUA ) , Adam Constantine ( EUA ) , Jukka Kataja , Samu Kaaresvirta , Ilmari Kalllio , Sakari Salminen , Sami Ikävalko , Ville Hänninen , Vesa-Pekka Laine e Jesse Virtanen . A equipe será complementada com alguns de nossos próprios jovens .</w:t>
      </w:r>
    </w:p>
    <w:p>
      <w:r>
        <w:rPr>
          <w:b/>
          <w:color w:val="FF0000"/>
        </w:rPr>
        <w:t xml:space="preserve">id 168</w:t>
      </w:r>
    </w:p>
    <w:p>
      <w:r>
        <w:rPr>
          <w:b w:val="0"/>
        </w:rPr>
        <w:t xml:space="preserve">Apoiar nossas atividades A missão da Lapland First and Shelter Home Association é salvaguardar o direito da criança a condições favoráveis de crescimento , contribuir para melhorar as condições de vida e o status das mulheres grávidas e mães que deram à luz e seus filhos que vivem em circunstâncias de risco , apoiar a parentalidade e a interação criativa entre os membros da família , prevenir a violência doméstica e ajudar as famílias e os membros da família que sofrem de violência e em situações de crise. Você pode ajudar doando ! Os fundos doados serão utilizados para: organizar eventos abertos às famílias com crianças para organizar atividades recreativas (por exemplo, ingressos para piscina, filmes e eventos culturais) para famílias e voluntários Para mais informações sobre o uso dos fundos de doação e questões práticas relacionadas a doações, entre em contato com o Diretor Executivo da Lapin ensi- ja turvakoti , tel. 040 550 8381 ou pirjo. kairakari ( at )lapinensijaturvakoti .fi</w:t>
      </w:r>
    </w:p>
    <w:p>
      <w:r>
        <w:rPr>
          <w:b/>
          <w:color w:val="FF0000"/>
        </w:rPr>
        <w:t xml:space="preserve">id 169</w:t>
      </w:r>
    </w:p>
    <w:p>
      <w:r>
        <w:rPr>
          <w:b w:val="0"/>
        </w:rPr>
        <w:t xml:space="preserve">Como um usuário tradicional vai ver se um fone de ouvido cola item , não é um bom timbre ( esperar de alguns produtos raros ) . Ao contrário de alguns produtos , que parece um pouco feio pode ter um som melhor . Nós realmente não temos este produto , que pode consistir de layout e qualidade ? Talvez o novo produto MONSTER Solo HD HF possa respondê-lo. Não só tem uma cor vermelha brilhante, como é uma madeira fantástica, baseada na nova sintonia, a velha SOLO. O típico fone de ouvido SOLO HD monstro de som americano captou muita atenção do yongestling. Quando falamos de MONSTER, o homem quente e fanático deve ser um fabricante famoso de fios Hifi. O produto MONSTER tem um grande número de usuários e tem um reconhecimento consistente na indústria. Como fabricante de produtos de áudio, o fone de ouvido da empresa MONSTER tem alto timbre e símbolo de moda. Durante o campeonato mundial de basquetebol, durante estes famosos jogadores de futebol se levantaram usando fones de ouvido MONSTER, que foi o melhor anúncio da linha de produtos MONSTER. Para o usuário comum, se o alvo da função de redução de ruído do estúdio MONSTER ou a quantidade de engenheiros de som do estúdio MONSTER é alta, por que você não presta atenção aos fones de ouvido MONSTER SOLO ? Em 2010 , a corporação monstruosa produziu a SOLO chamada SOLO HD , sob a segurança de sua simples atualização de tradução , é a edição mais clara do fone de ouvido SOLO HD , onde o velho SOLO que era muito problemático desapareceu de manchas . A capacidade de precisão evoluiu nesse meio tempo . Atualmente, recebemos estes fones de ouvido SOLO HD , com um visual vermelho brilhante para atrair a atenção dos colegas dos itens . Estamos fazendo agora, especialmente a avaliação deste MONSTER SOLO HD. Se você estiver interessado , como chegar até nós ? MONSTRO SOLO HD BREVE INTRODUÇÃO ? O MONSTER SOLO HD é uma tela de distinção em relação ao estilo antigo SOLO. Inicialmente, o visual vermelho brilhante e frio raramente é encontrado nos fones de ouvido pelo mesmo preço. A expectativa, MONSTER SOLO HD faz o polimento do velho MONSTER em empresas de artesanato de moagem e não em empresas de artesanato de plástico. No entanto, apesar de ser fácil para MONSTER SOLO HD deixar impressões digitais na parte superior, os usuários devem cuidar da limpeza. O MONSTER SOLO HD físico pode ser replicado. Embora o disco ainda não seja pequeno depois de replicado, ele pode ser levado em uma bolsa que foi apresentada com o produto livremente. Nesta seção, que é perfeita como MONSTER engenheiro de som estatísticas básicas . ponto de alinhamento de conectores Bnc MONGSTER SOLO HD fone de ouvido é 3,5 mm de inserção flexível dourada. Difícil, é uma inserção de terceira classe que suporta microfone .Há uma opção de atualização de impressão de profundidade da fiação e avanço do timbre do SOLO HD HEADSET. Além disso, o MONSTER SOLO HD também integra um órgão de controle de fios que pode controlar remotamente a mais recente estação de etiquetas APPLE e suporte sem elevador para falar com o IPhone. Ele informa que a maior vantagem da MONSTER SOLO HD é que seu produto de linha de objetos de controle pode carregar os mais recentes dispositivos APPLE como TOUCH , 3GS , clássico 120 G também inclui i Pad . DESCRIÇÃO SUBJETIVA DE MONSTER SOOLO HD ASEMAN : Só ouvi falar do produto portátil HF MONSTE , exposição de acústica , licença CAL , mas lembre-se que o produto MONSTER é uma leveza completa.A sensação de escuta é convulsiva.Pergunto-me como é a nova sensação MONSTER SOLO HD . Como esperado , uma das mais contínuas na linha proveniente de seu</w:t>
      </w:r>
    </w:p>
    <w:p>
      <w:r>
        <w:rPr>
          <w:b/>
          <w:color w:val="FF0000"/>
        </w:rPr>
        <w:t xml:space="preserve">id 170</w:t>
      </w:r>
    </w:p>
    <w:p>
      <w:r>
        <w:rPr>
          <w:b w:val="0"/>
        </w:rPr>
        <w:t xml:space="preserve">O conhecimento ambiental foi de interesse nos Dias Ambientais da Igreja 27.8.2014 O SYKLI esteve novamente envolvido nos Dias Ambientais da Igreja, que este ano aconteceram em Laajavore, em Jyväskylä, de 20 a 21 de agosto de 2014. Foi particularmente gratificante ouvir de alunos anteriores do SYKLI os benefícios para suas congregações de uma qualificação profissional em gestão ambiental adaptada às suas necessidades. Em geral, os custos de gestão de resíduos foram significativamente reduzidos graças ao mapeamento e planejamento da gestão de resíduos realizado pelos alunos durante seu treinamento. Portanto, o treinamento se paga por si mesmo mais cedo do que você imagina! A importância da conscientização ambiental e o papel do treinamento na conscientização do pessoal da igreja foi destacada muitas vezes nas discussões e apresentações nos Dias do Meio Ambiente. A conscientização recebeu um impulso do ecologista de alto mar, o pescador Pentti Linkola , cujo discurso agitado sobre o estado miserável de nossa biosfera certamente deixaria uma impressão em cada ouvinte . Além da qualificação profissional, os participantes estavam particularmente interessados nas ofertas da Sykl, incluindo treinamento profissional especializado para educadores ambientais, vários cursos curtos, o serviço environmental-participant.fi e, desde o gerenciamento de água até o treinamento de manutenção de pequenas estações de bombeamento. Também recebemos elogios pelo manual do Acampamento Verde .</w:t>
      </w:r>
    </w:p>
    <w:p>
      <w:r>
        <w:rPr>
          <w:b/>
          <w:color w:val="FF0000"/>
        </w:rPr>
        <w:t xml:space="preserve">id 171</w:t>
      </w:r>
    </w:p>
    <w:p>
      <w:r>
        <w:rPr>
          <w:b w:val="0"/>
        </w:rPr>
        <w:t xml:space="preserve">O Menu Wishlist para PersunMall PersunMall entrou em contato comigo há alguns dias atrás sobre sua loja online . Está sediada na China e envia ao redor do mundo . Eles vendem roupas femininas , roupas formais , jóias e acessórios . Passei uma boa parte do meu dia vasculhando suas coleções e tenho que dizer que metade do tempo eu só queria clicar nos itens para o carrinho de compras . Fiz uma lista de desejos dos meus favoritos e estou tentando decidir quais encomendar . Minha lista de desejos inclui : PersunMall entrou em contato comigo há um tempo e me pediu para verificar suas seleções. Eu encomendei muitos produtos similares do eBay no passado e fiquei muito feliz com eles. Na verdade, eles têm meu casaco favorito absoluto para este inverno, que custa apenas 18,60 euros. Fiz uma lista de desejos de alguns dos meus produtos favoritos (de preferência saltei os sapatos e bolsas porque de outra forma teria levado o dia todo) e os coloquei todos juntos em uma colagem prática. O posto foi feito em colaboração com o PersunMall . / O posto foi feito em colaboração com o PersunMall . Os prazos de entrega são de 3-5 dias + tempo de manuseio e tais olla 15-20 padrão, portanto leva bastante tempo quando eles vêm da China se você fizer um pedido como padrão , mas é o mesmo pelo menos no eBay quando você faz um pedido da China . Coloco um link para esse site no final deste comentário onde você pode calcular os custos de postagem . Para compras acima de 65 dólares, há postagem gratuita .</w:t>
      </w:r>
    </w:p>
    <w:p>
      <w:r>
        <w:rPr>
          <w:b/>
          <w:color w:val="FF0000"/>
        </w:rPr>
        <w:t xml:space="preserve">id 172</w:t>
      </w:r>
    </w:p>
    <w:p>
      <w:r>
        <w:rPr>
          <w:b w:val="0"/>
        </w:rPr>
        <w:t xml:space="preserve">Tema do Autor : Gráficos de animais ( Visto 1161 vezes ) Alguém viu, ou encontrou, gráficos imprimíveis na web ? Sim , eles estão à venda e são de melhor qualidade que as possíveis versões para impressão , mas por enquanto , um quadro para impressão seria suficiente . Se você quiser imprimir fotos como modelos e assim fazer seus próprios quadros , então você deve procurar no Google o nome do animal e tirar fotos reais diretamente . Na verdade fiz isso e fiz pinturas do tamanho certo olhando para o modelo . acabei praticando pinturas em 3-D e silhueta . Muitas vezes quero dizer que numa situação real de caça o animal aparece como uma silhueta e a silhueta escura deve saber tomar o ponto de impacto . já tenho uma bela coleção de silhuetas modelo de pombo a cervo . Com a ajuda deles eu recorto quadros de folha de neoprene conforme necessário. Resistente à água e aos tiros por muito tempo!</w:t>
      </w:r>
    </w:p>
    <w:p>
      <w:r>
        <w:rPr>
          <w:b/>
          <w:color w:val="FF0000"/>
        </w:rPr>
        <w:t xml:space="preserve">id 173</w:t>
      </w:r>
    </w:p>
    <w:p>
      <w:r>
        <w:rPr>
          <w:b w:val="0"/>
        </w:rPr>
        <w:t xml:space="preserve">Escrito para poinsettias : Box 11 Disney's Phineas &amp; Ferb está cheio de boas performances em papéis que contribuem para o prazer da série . É difícil escolher uma, mas uma que sempre chama a atenção é Ashley Tisdale , que toca a irmã mais velha do homônimo, Candace Flynn . O que vimos de Tisdale no famoso papel do High School Musical não foi convincente - em parte porque os musicais do secundário não são marcos cinematográficos. Mas na pele de Candace, a atriz está em casa. Para a adolescente neurótica, a voz natural e típica de Tisdale, a empregada americana lhe cai bem, dando-lhe muitas oportunidades para uma boa brincadeira. A comovente Candace tenta constantemente enganar seu irmãozinho para que ele se meta nos dispositivos mais incríveis, como montanhas-russas e naves espaciais, mas está condenada ao fracasso em nome do status quo. Tisdale consegue colocar uma barragem constante de drama em seu desempenho que vai desde o grandiloquente " Você está tão tramado! "slogans a gemidos de protesto, quando novamente não se chega a tempo. O humor muda de um extremo para o outro e é encantadoramente animado. Os risos entusiásticos da Candace à medida que a vitória se aproxima são contagiosos. Embora a série seja muito formulaica , Candace nem sempre é lançada no mesmo papel antagonista . Às vezes ela precisa da ajuda de Phineas e Ferb, às vezes ela é cativada por suas criações e se junta a elas para um episódio. Os muitos cuidados e anseios da vida de Candace dão à Tisdale muito espaço para criar um caráter multidimensional, apesar de sua monomania. Em seus momentos sensíveis ela é comovente , enquanto em outros ela é hilariante , como um dos personagens mais cômicos da série deveria ser . Seria fácil achar a irmã que faz as travessuras irritante , mas o desempenho de Tisdale faz Candace , por todas as suas falhas , uma garota muito simpática , cujas façanhas são um prazer de seguir . Talvez os mais deliciosos, no entanto, sejam os risos maliciosos da Candace - um baixo e rápido, o outro largo e maníaco - que são sempre igualmente agradáveis quando interpretados pela Tisdale . Um comentário: "Escrito para poinsettias: caixa 11" [ ...] você terá notado que a divertida série de desenhos animados da Disney Phineas &amp; Ferb é uma das favoritas das Irmãs . O calendário do ano passado também apresentava obras de arte desta série, mas desta vez estrelada por Flynn-Fletcher [ ...]</w:t>
      </w:r>
    </w:p>
    <w:p>
      <w:r>
        <w:rPr>
          <w:b/>
          <w:color w:val="FF0000"/>
        </w:rPr>
        <w:t xml:space="preserve">id 174</w:t>
      </w:r>
    </w:p>
    <w:p>
      <w:r>
        <w:rPr>
          <w:b w:val="0"/>
        </w:rPr>
        <w:t xml:space="preserve">Joe Allen frustrado por lesões Joe Allen, meio-campista do País de Gales e do Liverpool, diz estar frustrado por suas lesões e pelo banco de reservas resultante. Allen foi operado no ombro em maio passado e sofreu uma nova lesão no tendão de Aquiles em setembro. Esta temporada Allen jogou apenas 83 minutos em quatro jogos pelo Liverpool - Eu estaria mentindo se dissesse que não estava frustrado às vezes - Eu trabalho duro e espero por minha chance, mas o Liverpool é um clube gigante e temos jogado bem, diz Allen. Allen, que se juntou ao Liverpool vindo do Swansea por 15 milhões de libras há um ano, estará no plantel do País de Gales quando enfrentarão a Finlândia em uma partida de treinamento no sábado. O jogador do Liverpool, que esteve fora dos últimos quatro jogos do País de Gales, exala entusiasmo com a perspectiva de representar seu país novamente. É ótimo estar de volta, ver os garotos e compensar o tempo perdido.</w:t>
      </w:r>
    </w:p>
    <w:p>
      <w:r>
        <w:rPr>
          <w:b/>
          <w:color w:val="FF0000"/>
        </w:rPr>
        <w:t xml:space="preserve">id 175</w:t>
      </w:r>
    </w:p>
    <w:p>
      <w:r>
        <w:rPr>
          <w:b w:val="0"/>
        </w:rPr>
        <w:t xml:space="preserve">ÄHTÄRIN HAUKUT RY Links RookieHook of the Year &amp; ActiveHook Você pode participar da competição RookieHook of the Year com qualquer resultado de 1.9.-31.8! Toda atividade canina conta como uma vantagem mesmo que você não tenha participado das competições . A diretoria selecionará 1-3 membros ativos entre os membros do Haukku , que serão recompensados com troféus e bolsas de estudo . Trata-se mais de perseverança e trabalho duro no hobby do cão do que de resultados. O objetivo é dar um prêmio em reconhecimento às boas práticas e motivar o Recém-Chegado do Ano e outros a se tornarem mais ativos!</w:t>
      </w:r>
    </w:p>
    <w:p>
      <w:r>
        <w:rPr>
          <w:b/>
          <w:color w:val="FF0000"/>
        </w:rPr>
        <w:t xml:space="preserve">id 176</w:t>
      </w:r>
    </w:p>
    <w:p>
      <w:r>
        <w:rPr>
          <w:b w:val="0"/>
        </w:rPr>
        <w:t xml:space="preserve">Classificação etária : K-12 Aviso : Ginny tem apenas 16 anos , Tonks é um adulto - &amp;gt ; AVISO PARA COMPREENDER ! Mas não vai além dos beijos :E Terceira vez é o encanto Querido Diário, odeio o Natal! Eu odeio de todo o coração! Não só não recebo os presentes que quero, como tenho que sofrer com a loucura de meu pai para celebrar um assalto ao Natal. Mesmo agora eles vão receber uma lua sem magia! A única razão pela qual fiquei em casa foi porque os gêmeos idiotas decidiram me bombardear encharcado em suco de limão pouco antes de partirem. Por uma vez, eles foram úteis. E quanto você quer apostar que a mamãe está ouvindo aquela cadela Taigori a noite toda de novo? AAARGH, ESTOU FICANDO LOUCO! Hermione está namorando meu irmão idiota agora e não tem mais tempo para mim, então o Natal estaria completamente arruinado se Tonks não estivesse aqui. O que me lembra que estou quase certo de que... Houve uma batida na porta, e Ginny olhou para cima de seu diário. A ela se juntou apenas sua mãe, que supostamente deveria estar na cozinha cozinhando o jantar de Natal. Ela também não tinha o hábito de bater à sua porta. Não, ela não tinha respeito pela privacidade de outras pessoas e vinha bater na sala sempre que lhe apetecia. Talvez este tenha sido seu presente de Natal para a Ginny - pelo menos alguma privacidade. Isso seria algo novo. "Vá embora! "Ginny gritou, mergulhando sua pena na garrafa de tinta. Havia uma risada alegre por trás da porta, que com certeza não era da mãe de Ginny. Tonks! Ginny correu para a porta e a abriu, mas não viu ninguém no corredor. Atordoada, ela saiu da sala e olhou em volta, mas ainda não viu Tonks. Assim como ela se arrastava para chamar sua mãe se tivesse batido à sua porta, ela ouviu uma risada atrás dela e girou em um flash, agarrando sua varinha do bolso. "Sem maldições! "Tonks exclamou com uma gargalhada e levantou as mãos em rendição . Ele sentou-se de pernas cruzadas na cama de Ginny, vestido com um traje de elfo vermelho e verde. Ginny empurrou a porta fechada atrás dela e ficou olhando fixamente para a aparição. "O que é isso suposto ser? "ela perguntou, olhando de forma significativa para a estranha roupa de Tonks". Eu", Tonks saltou aos seus pés e fez um gesto cortês, "sou o mensageiro oficial do espírito natalício e vim aqui para fazer meu trabalho". " Ginny snifou. "Não vai acontecer. Olhe, você também não pode salvar este Natal. "Tonks levantou uma sobrancelha e deu uma olhada na cabeça de Ginny, fazendo-a olhar para cima também. Um visco flutuou no teto, do qual pequenos flocos de neve flutuaram, dissipando-se pouco antes de tocarem o cabelo vermelho flamejante de Ginny. Ginny olhou para Tonks, depois para o visco, depois novamente para Tonks. Depois, seus olhos arredondados em um enigma ao perceber o que estava acontecendo. "Exatamente. E assim eu lhe trago alegria", disse Tonks em voz suave, aproximando-se e apertando os lábios para a Ginny. Odeio isso de todo o coração! Não só não recebo os presentes que quero, como tenho que sofrer com a loucura do papai para ter um Natal assaltado. Em breve terei que ir com ele para ter uma lua sem magia! Isto é insuportável! E quanto você quer apostar que a mamãe está ouvindo aquela cadela Taigori a noite toda de novo? AAARGH, ESTOU FICANDO LOUCO!!! Hermione está agora namorando meu irmão idiota e não tem mais tempo para mim, então o Natal estaria completamente arruinado se Tonks não estivesse aqui. De onde você veio?</w:t>
      </w:r>
    </w:p>
    <w:p>
      <w:r>
        <w:rPr>
          <w:b/>
          <w:color w:val="FF0000"/>
        </w:rPr>
        <w:t xml:space="preserve">id 177</w:t>
      </w:r>
    </w:p>
    <w:p>
      <w:r>
        <w:rPr>
          <w:b w:val="0"/>
        </w:rPr>
        <w:t xml:space="preserve">O boletim informativo da Federação do Comércio Finlandês é publicado todas as quintas-feiras. O boletim contém as notícias mais importantes e atuais, comunicados de imprensa e eventos . O boletim de eventos fornece informações sobre os cursos de treinamento e seminários da Federação . Os medicamentos de venda livre são necessários nas prateleiras das mercearias . O PTY, que há muito tempo vem pressionando por isso, também é apoiado pela Associação de Consumidores, que acredita que não há mais justificativa para um monopólio farmacêutico. A Associação de Farmacêuticos não engoliu este argumento, mas acredita que a liberalização comprometeria a segurança dos pacientes e a disponibilidade de medicamentos em todo o país. A Finlândia tem permanecido por um tempo surpreendentemente longo uma ilha solitária na manutenção do monopólio dos medicamentos de venda livre. Eu também gostaria de ver a farmácia tirar os remédios fitoterápicos, que você pode comprar onde quiser na Suécia, por exemplo. Isto também deve ser o caso na Finlândia, pois o pessoal da farmácia nem sequer é treinado em remédios fitoterápicos. Há profissionalismo em questões farmacêuticas, mas a mesma informação está disponível quando se visita o médico antes mesmo de ir à farmácia. Além disso, o consumidor recebe toda a informação necessária na embalagem. A questão é, em primeiro lugar, quem tem maior profissionalismo e escolha como vendedor de medicamentos de auto-ajuda e, em segundo lugar, se ganha o farmacêutico ou o farmacêutico. Como os preços de prescrição das farmácias caíram muito bem, é provável que os medicamentos OTC se tornem cada vez mais importantes para a viabilidade das farmácias. Parece que o varejista quer descascar o creme e deixar o resto do negócio mais difícil e não rentável para o farmacêutico . Eu certamente preferiria comprar em uma loja especializada onde eu pudesse obter informações e serviços - e minha receita ... Temos visto o que as grandes cadeias de lojas têm feito com o preço dos alimentos . Ela tem crescido de forma constante, embora o produtor primário, o padeiro, receba cada vez menos por seu produto. A distribuição de medicamentos precisa de excelência e, portanto, o único canal real para a distribuição de medicamentos é a farmácia. O interesse das redes varejistas em vender medicamentos é puramente econômico. O EPSI Rating mediu a satisfação dos finlandeses com farmácias e mercearias em outubro-novembro de 2011. De acordo com a pesquisa nacional e independente, as farmácias têm os clientes mais satisfeitos e leais da Finlândia. Os trunfos das farmácias são sua localização, horário de funcionamento e atendimento amigável e profissional . O setor de farmácias obteve 81,4 dos 100 pontos de satisfação do cliente, o que é bom ou muito bom. O setor de mercearias ficou muito atrás com 74 pontos . A pontuação de satisfação das farmácias também é alta internacionalmente, por exemplo na Suécia o número correspondente é de apenas 71,7 . O atendimento ao cliente das farmácias foi medido não apenas como um setor inteiro, mas também por grupo . As farmácias incluídas na pesquisa foram Good Mind Pharmacies , Oma Plus Pharmacies e University Pharmacy . O maior índice de satisfação foi alcançado pela Good Mind Pharmacies . De acordo com os clientes, a melhor imagem é a da Farmácia Universitária , que também melhorou a fidelidade de seus clientes com um índice surpreendente de 6,5 pontos desde o ano passado . No entanto, as diferenças entre os grupos são muito pequenas . Assim, o comércio de mercearia nunca poderá competir com o serviço prestado pelas farmácias e é por isso que desistiram de exigir auto-medicação nas lojas. A venda de chicletes de nicotina é uma boa história de cautela de como o comércio não conseguiu fazer isso e, seguindo o modelo islandês, o tabaco está mudando para as farmácias. Você pode participar da discussão sob o apelido que você especificar. Registre-se nesta página , e especifique seu nome de usuário , que será exibido na discussão . Diretrizes de discussão A discussão da Kauppa.fi é um fórum aberto a todos para discutir assuntos relacionados ao comércio e ao consumo . Você pode iniciar uma discussão a partir do final de um artigo ou da seção Iniciar discussão de um novo tópico . Você deve se registrar para participar da discussão , mas você pode usar um apelido .</w:t>
      </w:r>
    </w:p>
    <w:p>
      <w:r>
        <w:rPr>
          <w:b/>
          <w:color w:val="FF0000"/>
        </w:rPr>
        <w:t xml:space="preserve">id 178</w:t>
      </w:r>
    </w:p>
    <w:p>
      <w:r>
        <w:rPr>
          <w:b w:val="0"/>
        </w:rPr>
        <w:t xml:space="preserve">Você está aqui Apostas de handicap asiático Apostas de handicap asiático Apostas de handicap asiático de tipo -1,75 , -0,75 , +0,25 , +1,25 , 1,75 , o0,75 , u1,25 e u0,25 são calculadas da mesma forma, pois cada uma delas tem a mesma situação: ou a aposta é ganha completamente, metade ou perdida. OA = p1*k + ( p2*( k-1 ) / 2 + p2 ) = 1 , portanto o coeficiente marginal k = ( 2 - p2 ) / ( 2p1 + p2 ) Exemplo Norwich-Everton 38 29 33 , coeficiente marginal para Everton +0,25 : k = ( 2 - 0,29 ) / ( 2*0,33 + 0.29 ) = 1,8 -0 &amp; -0,5 tipo deficiências -1,25 , -0,25 , +0,75 , +1,75 , o3,25 , o2,25 , o1,25 , o0,25 , u0,75 , u1,75 , u2,75 e u3,75 podem ser calculados da mesma forma . Let pw = tn that the bet is hit pb = tn that half of the bet is recovered kr = odds ratio O valor da expectativa é OA = pw*kr + pb /2 = 1 onde o odds ratio é kr = ( 2 - pb ) / 2pw Exemplo. Norwich-Everton 38 29 33 , coeficiente limite para Norwich -0,25 kr = ( 2 - 0,29 ) / 2*0,38 = 2,25 Dica Os coeficientes limite também podem ser calculados utilizando uns aos outros. Se k e kr são os coeficientes marginais de eventos opostos (por exemplo, Everton +0,25 e Norwich -0,25 ), obtemos</w:t>
      </w:r>
    </w:p>
    <w:p>
      <w:r>
        <w:rPr>
          <w:b/>
          <w:color w:val="FF0000"/>
        </w:rPr>
        <w:t xml:space="preserve">id 179</w:t>
      </w:r>
    </w:p>
    <w:p>
      <w:r>
        <w:rPr>
          <w:b w:val="0"/>
        </w:rPr>
        <w:t xml:space="preserve">Sexta-feira 8 de outubro de 2010 330 . o caso Vanhas parece estar indo, se não a ponto de ser um idiota circular, então pelo menos muito fora dos trilhos. Quando os especialistas deveriam ser ouvidos no Comitê de Assuntos Constitucionais sobre a inelegibilidade de Vanhanen e o lado penal do caso e sobre a superação do limite para abrir uma investigação preliminar, o presidente do comitê, Kimmo Sasi, começou a se manifestar publicamente principalmente sobre questões processuais e o fato de que o Chanceler da Justiça deveria ter aberto uma investigação preliminar sobre o assunto por sua própria decisão. Quando isso não aconteceu, o assunto, segundo Sasi, foi levado ao comitê como imaturo. O Sr. Sasi foi acompanhado pelo vice-presidente do comitê, Jacob Söderman, e pelo ex-professor Pekka Koskinen, que foi ouvido ontem no comitê sobre o lado criminal da questão. As declarações do Sr. Koskinen são surpreendentes, pois ontem ele parecia não ter nada a dizer aos jornalistas sobre a questão da má conduta no cargo, sobre a qual ele foi ouvido principalmente no comitê. O Sr. Koskinen tratou exclusivamente da questão processual acima mencionada, como se ele fosse algum tipo de especialista em direito constitucional e tivesse sido ouvido em comitê exclusivamente nessa qualidade. A questão processual é sobre os poderes do Chanceler da Justiça, ou seja, se o Chanceler da Justiça poderia ter ordenado que a polícia realizasse uma investigação preliminar se o limiar para abrir uma investigação "onde há razão para suspeitar de um crime" tivesse sido excedido. Em sua declaração de 16 de setembro, o Sr. Jonkka, brevemente e sem razões substantivas, considerou que o Chanceler da Justiça não tinha tal poder. De acordo com o Sr. Jonka, esta posição é lógica porque o Chanceler não tem "papel criminal" no caso da responsabilidade ministerial, mas age apenas como um agente da lei. Em sua declaração de 16 de setembro . Jaakko Jonkka afirma em uma frase, brevemente e sem justificativa, que "a abertura de uma investigação preliminar está apenas a critério do Comitê Constitucional . "Em uma nota de rodapé ele diz que "esta pode ser considerada como a posição predominante sob a lei atual" . Nesta nota de rodapé, ele se refere apenas a um de seus próprios escritos de 2006, no qual esta posição é exposta. Além disso, Jonkka se refere ao relatório da Comissão de Investigações Preliminares e Medidas Coercivas ( KM 2009 :3 ) p. 293 , no qual a referida posição também é exposta como se fosse evidente e sem qualquer justificação - Isto não parece muito convincente ! Jonkka defendeu seu ponto de vista explicando que sua posição é "predominante" e que ele "não viu uma interpretação contrária legalmente justificada em nenhum lugar". O Sr. Jonkka disse que esteve em contato com Petri Jääskeläinen , o Ombudsman Parlamentar , que, segundo o Sr. Jonkka, concordou com ele . No entanto, a opinião de Jääskeläinen não "apareceu em nenhum lugar", mas provavelmente é apenas uma questão de boca a boca. Eu mesmo tomei uma posição na minha carta 321/21.9 . "A imunidade dos ministros já teve seu dia". Cheguei à conclusão de que a questão está aberta à interpretação e que ambas as posições - o Chanceler da Justiça ou tem ou não tem o chamado poder de ordenar a abertura de uma investigação preliminar - podem ser apoiadas. Concluí, no entanto, que os argumentos factuais, bem como uma série de argumentos do sistema jurídico, apoiam inequivocamente a posição de que o Chanceler da Justiça, bem como o Provedor de Justiça, já tem o poder, nos termos da lei existente, a saber, o Artigo 4 da Lei de Responsabilidade Ministerial, de abrir uma investigação preliminar em um caso ministerial sem ter que passar pelo Comitê Constitucional para fazê-lo. Entretanto, o Sr. Jonkka, que tem a reputação de ser um homem muito cauteloso em suas atividades oficiais, escolheu uma interpretação diferente e quis encaminhar a questão da abertura de uma investigação preliminar para o Comitê Constitucional. A interpretação do Sr. Jonka não pode ser considerada incorreta quando a questão não está explicitamente regulamentada por lei . Acho estranho que o Comitê de Assuntos Constitucionais e sua liderança ( Kimmo Sasi e Jocob Söderman ) queiram continuar a brincar</w:t>
      </w:r>
    </w:p>
    <w:p>
      <w:r>
        <w:rPr>
          <w:b/>
          <w:color w:val="FF0000"/>
        </w:rPr>
        <w:t xml:space="preserve">id 180</w:t>
      </w:r>
    </w:p>
    <w:p>
      <w:r>
        <w:rPr>
          <w:b w:val="0"/>
        </w:rPr>
        <w:t xml:space="preserve">Todas as finlandesas na final do Campeonato Europeu de Sprint A qualificação para o sprint do Campeonato Europeu de Orientação correu bem para as finlandesas e todas as seis finlandesas competirão na final do Campeonato Europeu de domingo. A qualificação dos finlandeses foi menos bem sucedida, com apenas Mä¥rten Boström e Severi KymÃ¤lÃ¤inen chegando à final - Tuomo MÃ¤kelÃ¤ estava um segundo atrás e Otto Simosas seis segundos atrás. Estas pequenas diferenças poderiam ter sido eliminadas em muitos lugares, mas agora elas estavam do lado errado da linha. Mais homens poderiam ter chegado à final, se você me perguntar, lamentou o treinador Juha Taini. A corrida de sprint foi realizada em um declive urbano difícil com muita diferença de elevação. Escadas e muros causaram problemas para os finlandeses - A corrida não foi super rápida, e a maioria das diferenças se resumiu à escolha do percurso. Para um qualificador, este foi um sprint muito bom e agradável, disse Taini. A melhor finalizadora finlandesa foi Marika Teini, que terminou em nono lugar na final. Os outros finalistas finlandeses de sprint em Palmela, Portugal são Venla Niemi , Maija Sianoja , Tuulia Viberg , Anna Närhi e Sari Anttonen . Os finalistas individuais de sprint no sábado foram Judith Wyder e Rahel Friederich da Suíça e Karolin Ohlsson da Suécia.</w:t>
      </w:r>
    </w:p>
    <w:p>
      <w:r>
        <w:rPr>
          <w:b/>
          <w:color w:val="FF0000"/>
        </w:rPr>
        <w:t xml:space="preserve">id 181</w:t>
      </w:r>
    </w:p>
    <w:p>
      <w:r>
        <w:rPr>
          <w:b w:val="0"/>
        </w:rPr>
        <w:t xml:space="preserve">Com duas semanas para o dia da votação nas eleições presidenciais na Rússia, o clima em Moscou está ficando tenso. Esta semana começou com protestos de rua de representantes do movimento de oposição e organizações juvenis apoiando o candidato presidencial Vladimir Putin em frente ao gabinete do prefeito na rua Tverskaya. Ontem, conheci uma mulher na casa dos trinta anos de Moscou que participa da primeira demonstração de sua vida amanhã, sábado, com seus amigos. Começará às 13 horas na Praça Kaluzhskaya, onde se encontra uma estátua de Lênin.</w:t>
      </w:r>
    </w:p>
    <w:p>
      <w:r>
        <w:rPr>
          <w:b/>
          <w:color w:val="FF0000"/>
        </w:rPr>
        <w:t xml:space="preserve">id 182</w:t>
      </w:r>
    </w:p>
    <w:p>
      <w:r>
        <w:rPr>
          <w:b w:val="0"/>
        </w:rPr>
        <w:t xml:space="preserve">Oulu Kärpät e Helsinki Jokerit já se enfrentaram três vezes nesta temporada. Todos os jogos foram de um gol, exceto o primeiro encontro da temporada, onde Juha-Pekka Haataja marcou dois gols para o Kärpti, faltando um segundo. Você pode esperar quase tudo do confronto de sábado à noite. Falta um monte de jogadores em ambas as equipes. As equipes provavelmente não estão no seu melhor, pois ambas têm um jogo que entrou em prorrogação no dia anterior e uma viagem pela metade da Finlândia atrás delas. Se as equipes estiverem cansadas, erros serão cometidos e resultarão em gols. A reunião anterior das equipes em Helsinque foi uma grande festa de gols, terminando em uma vitória de 6-5 para os anfitriões, mas é improvável que as festas de gols sejam tão loucas no sábado. Outro jogo de gols ? O mês de dezembro de Kärppie não foi muito bom em termos de resultados, embora o pacote, atormentado por ausências, tenha permanecido surpreendentemente bem montado. Na quarta-feira contra a Tappara , Kärpät foi muito pobre , mas o jogo de sexta-feira fora em Turku prometeu melhor para a continuação . As maiores preocupações de Oulu estão atualmente na retaguarda, já que tanto os goleiros quanto um grande número de defensores de primeira linha estão ausentes. A situação é melhor descrita pelo fato de Joonas Komulainen ter jogado nos últimos jogos no kakkospakkiparissa de Oulu. Da mesma forma que a Kärp tem sido mais difícil nos últimos tempos, o Jokerit tem estado em um forte vento de cauda. Na semana passada, o time de Helsinque sofreu um grande golpe quando Erik Karlsson, o atacante número um da liga, deixou o clube e ao mesmo tempo o centro Ilari Filppula se machucou. A última vez que Filppula e Karlsson jogaram, Jokerit marcou quatro gols de força, mas agora em dois jogos o gol não foi movido uma vez durante o jogo de força. Também a equipe Oulu perdeu muito de seu jogo de poder com Jason Demers . Se a partida for tão equilibrada quanto os encontros anteriores, situações especiais provavelmente desempenharão um papel decisivo. Há muitos ausentes Kärppi faltarão os goleiros Johan Backlund e Tomi Karhunen , os defensores Jason Demers , Oscar Eklund , Vladimir Eminger e Ville Pokka . Toni Kähkönen, que machucou sua mão na quarta-feira, e Miikka Salomäki, que está jogando na Copa do Mundo da Juventude, faltarão ao ataque. O elenco do Jokerit ainda terá saudades dos irmãos Filppula, Teemu Henritius e Ben Eaves. O elenco do Jokerit para a Copa do Mundo da Juventude é forte, com Teuvo Teräväinen , Saku Salminen , Matti Lamberg , Markus Hännikäinen e Petteri Lindbohm .</w:t>
      </w:r>
    </w:p>
    <w:p>
      <w:r>
        <w:rPr>
          <w:b/>
          <w:color w:val="FF0000"/>
        </w:rPr>
        <w:t xml:space="preserve">id 183</w:t>
      </w:r>
    </w:p>
    <w:p>
      <w:r>
        <w:rPr>
          <w:b w:val="0"/>
        </w:rPr>
        <w:t xml:space="preserve">Informação Eu acho que a informação é importante em cada jogo de role-playing. Ajuda o encenador a ver o lugar em sua mente e facilita a encenação. Desír Desír é um jogo de roleplaying , um lugar na internet onde diferentes usuários da internet criam seu próprio personagem para roleplaying em determinadas áreas.Tudo acontece virtualmente e como você pode adivinhar que nada é real, Desír é K10, então deveria ser assim, mas ainda há essas brigas e tal porque de outra forma nada aconteceria aqui e toda a trama desapareceria como se fosse varrida. O tema deste jogo de role-playing são nossos amigos de quatro patas, os cavalos, que vivem selvagens e livres nas planícies e nas florestas que ainda não foram assentadas . Os humanos também não devem ser vistos na terra e isso é bom porque o espaço de vida dos cavalos está encolhendo .A trama do desejo é baseada em uma batalha contra os humanos por um espaço vivo onde a vida e a liberdade são lutadas a todo custo. Nenhum humano é visto há décadas, mas no momento os observadores que cumprem sua missão a uma grande distância têm visto seus inimigos à vista. Os intrusos foram eliminados para não revelar a localização da Horda do Desejo. Até mesmo um pequeno risco era muito grande, como decidido pelo líder original da horda que tinha cruelmente sentido a dor de seu erro ao confiar em outro humano.... O grito ensurdecedor dos cervos e o trovão dos cascos trovejou pelo ar enquanto os bípedes atacavam grandes manadas de cavalos e impiedosamente abatiam cavalos, potros e anciãos. Tudo aconteceu de repente, como se ao soprar um assobio cada bípede tivesse desaparecido, deixando para trás um rastro de sangue seguido de uma sensação insaciável de dor.O número de cavalos tinha diminuído claramente desde o ataque, embora ainda houvesse cerca de 1000 cavalos de pé, a perda ainda era assombrosa, vendo tudo isso de um alto penhasco Desírenda, o líder do rebanho que olhava sem palavras para a horrível visão que se desdobrava diante dele, uma massa de manchas de sangue cobria uma grande parte do deserto e as carcaças dos cavalos jaziam por todo o chão.A visão era triste. Os olhos de Desírenda estavam cheios de um desejo de vingança que se intensificava dentro da égua em uma cachoeira que não tinha limite. A palavra "vingança" era tudo o que lhe passava pela cabeça. O líder galopou pelo penhasco e procurou a mão do sábio do rebanho que também estava atuando como conselheiro. Ele tinha recebido ferimentos leves durante a batalha, ao contrário dos outros. Alguns faltavam um olho, outros talvez uma perna. "Quando estaremos prontos para um contra-ataque? " . O tom do líder era sinistro. O sábio fechou os olhos e pensou. "Não tenha medo, pode levar até 5 anos". Com tantos bípedes que não podemos enfrentá-los, precisamos de mais pessoas". Desírenda acenou vagamente e deixou o lugar. Por que eu confiei naquele bípede? Eu deveria saber que ele não tinha nada além de guerra em sua mente ... # Ele ponderou e lamentou o que havia feito que não podia mais desfazer, confiou no homem que havia se aproveitado da boa natureza do inocente cavalo e provocado a guerra entre homem e cavalo. Este lugar é um jogo de role-playing de cavalo ambientado em um mundo virtual. Nada realmente acontece na realidade. As imagens de todos os personagens e suas informações são completamente diferentes umas das outras. As informações sobre os caracteres são escritas por seus ropers.</w:t>
      </w:r>
    </w:p>
    <w:p>
      <w:r>
        <w:rPr>
          <w:b/>
          <w:color w:val="FF0000"/>
        </w:rPr>
        <w:t xml:space="preserve">id 184</w:t>
      </w:r>
    </w:p>
    <w:p>
      <w:r>
        <w:rPr>
          <w:b w:val="0"/>
        </w:rPr>
        <w:t xml:space="preserve">E continue. ^^ Escrevi isto por muito tempo porque não consegui pensar em nada para escrever ( por isso pode ser um pouco chato ) mas tentei misturar com algum humor ao mesmo tempo . Sasuke, de 16 anos, acaba de se mudar com seu irmão para um novo apartamento - e também para uma nova cidade - e o futuro dos irmãos está finalmente, depois de muitas dificuldades, começando a parecer brilhante. Mas o que acontece quando algo começa a chamar Sasuke para eles? Os raios de sol da manhã espreitaram os edifícios altos e penetraram o quarto de Sasuke através das cortinas abertas. O brilho bateu nos olhos do menino e ele virou as costas para a janela, depois tentou retomar seu sono. Um momento passou e os olhos de Sasuke se abriram quando ele percebeu algo: ele não tinha colocado a campainha para tocar naquela noite. O garoto rapidamente se sentava e se movimentava para o celular, onde podia ver as horas. Maldição . Ele dormiu através de uma bomba, mas se agisse rapidamente, ele ainda poderia chegar ao ônibus. Sasuke jogou o cobertor para o lado, pulou para cima e abriu seu guarda-roupa. Ele escolheu aleatoriamente uma camiseta branca, um capuz azul escuro e jeans. Depois de se vestir, o garoto enfiou seus livros e materiais escolares em sua mochila e saiu correndo do quarto tão rápido que estava prestes a chocar com seu irmão, que provavelmente estava a caminho para acordá-lo. "Você já está acordado", disse Itachi, e Sasuke deu-lhe um olhar de raiva. "Por que você não pôde me acordar mais cedo? "Pensei que você já estivesse acordado". Acho que estava errado", respondeu Itachi enquanto olhava para seu irmãozinho da cabeça aos pés e desgrudava seus já desarrumados cabelos. "Da próxima vez, toque a campainha. Pode ajudar . "Sasuke se afastava, apertando a mão de Itachi, e o homem sorria, fazendo com que o mais jovem Uchiha marchasse até a cozinha e se sentasse à mesa de pôr-do-sol para pegar algo para comer antes de sair. Itachi também entrou na sala, embora mais casualmente que seu irmão, e derramou uma caneca de café recém-preparado. "Você já fez algum plano para hoje? " " O que você quer dizer com isso? "Sasuke perguntou depois de engolir um pedaço de pão e olhou para Itachi, esborrachando os olhos enquanto se sentava à mesa. "Você tem algo planejado? "Eu não, Yoko", respondeu Itachi. "Ela gostaria que a mostrássemos pela cidade". Ele também precisa encontrar um emprego, para que possamos ir a alguns cafés se por acaso encontrarmos um emprego para ele. " Ele não consegue ler um mapa? Para que ele precisa de nós? "Sasuke perguntou e Itachi rolou seus olhos para seu irmão". Ele adoraria passar tempo com seus irmãos novamente. Yoko sabe que estamos ocupados ... "Você é", Sasuke corrigiu e Itachi continuou. "Tanto faz. Ele só está tentando compensar todo o tempo que esteve longe de nós. Você entende o que quero dizer, certo? "Sasuke olhou para seu irmão por um momento antes de dar outra dentada de seu pão na boca e estava prestes a engoli-lo quando Yoko correu para a cozinha em um turbilhão de atividade. "Algo terrível aconteceu! "Sasuke estava engasgado com seu pão e Itachi lhe entregou um copo de água, que o menino pegou sem hesitar e tossiu algumas vezes antes de tomar um bom gole do copo. Itachi e Sasuke olharam para sua irmã em confusão e Yoko cruzou seus braços sobre seu peito. "Ainda era noite no corredor. Onde está agora? "Eu a levei para o quarto de hóspedes", disse Itachi, e Yoko sulcou suas sobrancelhas. "Você fez o quê? Você percebe que eu estava tendo um ataque cardíaco?</w:t>
      </w:r>
    </w:p>
    <w:p>
      <w:r>
        <w:rPr>
          <w:b/>
          <w:color w:val="FF0000"/>
        </w:rPr>
        <w:t xml:space="preserve">id 185</w:t>
      </w:r>
    </w:p>
    <w:p>
      <w:r>
        <w:rPr>
          <w:b w:val="0"/>
        </w:rPr>
        <w:t xml:space="preserve">"Nos cosméticos naturais, as bases de loção são sempre feitas com óleos prensados a frio ou gorduras vegetais. A base de creme geralmente representa 80% da loção, portanto a diferença com uma base sintética é significativa" - De forma alguma . Nos cosméticos naturais é possível, naturalmente, fazer bases em óleos e gorduras vegetais, como nos cosméticos convencionais. Entretanto, é mais importante notar que uma loção é uma loção e que a água é sempre bem mais da metade, caso contrário a emulsão não é produzida. Na minha opinião, uma base de loção significa toda a emulsão sem nenhum ingrediente ativo . A porcentagem da fase de óleo é a mesma quer seja um creme cosmético natural ou um creme normal, há tanta água quanto. Portanto, não se pode dizer que um creme contém mais da base do que outro. Quanto aos batons, eu nem me darei ao trabalho de dizer nada. Comer batom não vai tirar seu fôlego, isso é certo". Então em minha lista estariam desodorantes, protetores solares e perfumes porque contêm tantos produtos químicos. O menos ruim seria o rímel e os lápis de sobrancelha. " - Um bom princípio, se você quer cortar nos cosméticos é bom começar com desodorante se você não precisa dele. Por outro lado, a afirmação "porque eles contêm tantos produtos químicos" está errada , os cosméticos naturais contêm tantos produtos químicos . Senhoras e senhores, TUDO o que nos rodeia é química e TODAS as matérias-primas são produtos químicos, tanto sintéticos como naturais. "Na minha opinião, os piores produtos químicos cosméticos são as fragrâncias, agentes desmoldantes e surfactantes que causam espuma, bem como filtros químicos UV em protetores solares e tinturas químicas, tais como tintas de cabelo" - Aqui concordo, as fragrâncias e especialmente os agentes desmoldantes de formaldeído são os alergênicos mais comuns. "Quanto às tintas de cabelo, quanto mais escura a cor, mais produtos químicos, o louro é definitivamente a melhor opção do ponto de vista químico, mas é bom ter em mente que mesmo que os cosméticos naturais não contenham muitos produtos químicos, eles ainda podem ser alergênicos. Há a mesma quantidade de produtos químicos. Quanto mais escura a cor, mais PPD (para-fenilenodiamina) e, portanto, pior. Louro é uma opção melhor em termos de sensibilização porque o peróxido de hidrogênio não é uma substância muito sensibilizante, não porque há menos produtos químicos nos produtos branqueadores. Mas é verdade que os cosméticos naturais podem e muitas vezes causam alergias porque contêm muito etanol, por exemplo. Tudo isso está muito bem, mas a vanglória de estar livre de produtos químicos deve ser definitivamente detida. Um produto sem produtos químicos significaria basicamente um frasco embalado a vácuo, porque até mesmo o ar é um produto químico. Portanto, mantenha seus potes embalados a vácuo e justifique seu uso de cosméticos naturais pelo fato de que você simplesmente quer usar os ingredientes mais naturais possíveis. Isso certamente não é errado. Minha máquina está de volta aos livros vivos! Na verdade, ele chegou em casa no início da semana, mas demorou um tempo e um esforço incalculáveis para conseguir tudo de volta, então só agora estamos começando a voltar à mesma página. Ao ponto, ao ponto . Gostaria que todos vocês lessem esta grande peça dos Editores Cinco Estrelas , se ainda não leram . 100/10 pontos para Sanna Ukkola por uma peça corajosa que apareceu pouco antes do Natal . O texto é uma verdadeira leitura que abre os olhos e diz a dura verdade sobre o estado atual do jornalismo, por exemplo, sobre o lado bonito das revistas femininas . Alguns jornalistas estão sendo conduzidos como carneiros na corda bamba; não é permitido escrever críticas ou verdades indesejáveis. Portanto, a situação é que os anunciantes ditam em grande parte o que está escrito nos artigos . Dê uma olhada ao seu redor quando ler, e você verá os anúncios aparecerem. Eu queria</w:t>
      </w:r>
    </w:p>
    <w:p>
      <w:r>
        <w:rPr>
          <w:b/>
          <w:color w:val="FF0000"/>
        </w:rPr>
        <w:t xml:space="preserve">id 186</w:t>
      </w:r>
    </w:p>
    <w:p>
      <w:r>
        <w:rPr>
          <w:b w:val="0"/>
        </w:rPr>
        <w:t xml:space="preserve">Helsinki of Dreams - Aprenda, Participe, Aja Projeto educacional participativo em cooperação com o Helsinki Workers' College Visio está implementando um projeto de treinamento chamado Helsinki of Dreams na primavera de 2012, em cooperação com o Colégio Regional Oriental do Helsinki Workers' College. O projeto visa aumentar a participação dos cidadãos, fornecendo ferramentas concretas de ação e criando novas formas de cooperação com o Colégio do Trabalho Oriental e organizações locais vizinhas. O projeto consiste em uma série de sessões de treinamento durante toda a primavera, como parte do programa educacional do Colégio do Trabalho, um Fórum Organizador de Atores Locais em abril e atividades de marketing e ativação. O projeto inclui eventos: o programa do Fórum Organizador fornecerá informações sobre diferentes formas de participação dos cidadãos e atividades comunitárias. ONGs e outras organizações voluntárias da região leste de Helsinque também estarão presentes para apresentar suas atividades.</w:t>
      </w:r>
    </w:p>
    <w:p>
      <w:r>
        <w:rPr>
          <w:b/>
          <w:color w:val="FF0000"/>
        </w:rPr>
        <w:t xml:space="preserve">id 187</w:t>
      </w:r>
    </w:p>
    <w:p>
      <w:r>
        <w:rPr>
          <w:b w:val="0"/>
        </w:rPr>
        <w:t xml:space="preserve">Aulas de Violão para Iniciantes - Escolher Experiências Sábia é fundamental para o sucesso, independentemente de querer aprender, seja falando uma língua estrangeira, nadando ou tocando um instrumento musical. As lições fornecem uma estrutura que é uma ferramenta útil para que você possa dominar os fundamentos . Saltar para uma piscina sem como nadar o básico no fundo não é um movimento sábio . E não há nenhuma apresentação no Carnegie Hall , você pode pegar bem um violão na primeira vez . Tudo acontece na prática . Quando você segue uma programação de prática sensata, seu violão florescerá e logo você se deliciará com toda a música ao seu redor. Tocar uma gravação de instrumento é de fato uma mercadoria rica na vida. Tocar guitarra pode acalmar o vondel, levantar o ânimo, entreter seus filhos ou enfraquecer seu querido nos joelhos. Felizmente, o violão é um dos instrumentos mais fáceis de aprender. É claro que para jogá-lo excepcionalmente bem, você pode implementar uma vida inteira de estilo básico, mas não se preocupe. Aproveite cada momento enquanto ele acontece e faça música agora mesmo com seus suprimentos de diversão. Sobre as lições de guitarra para iniciantes as melhores coisas são que elas são acessíveis e muito gratificantes porque apenas uma lição pode ser repetida canção após canção. Você aprenderá que os acordes dos primeiros podem ser d e a , pois eles trabalham muito bem juntos . É claro que você pode construir sobre isso, adicionando mais e mais acordes, maneiras diferentes de fazê-los e aprender mais sobre as conexões que as notas individuais têm com outras. Talvez você queira ser um guitarrista principal. Seja paciente, aprenda o básico e seja capaz de praticar com eles. Uma aula de meia hora de violão custa de US$ 15 a US$ 30, embora isto possa ser mais se o custo médio do professor desejado for muito alto. Lembre-se que o professor não precisa ter riffs para ensinar o básico. Leve seu tempo para escolher aquele que melhor se adapta às suas necessidades - há muitos professores experientes e pacientes onde você é feliz em ensinar. Claro que ao começar, você pode não ter certeza exatamente o que quer aprender, mas isso não é um problema tão cedo. Se você continuar com isso, habilidade, estilo, preferência estilística acabará se tornando você. Se você puder entender facilmente a primeira ou as duas primeiras aulas (que muitas vezes você pode obter de graça, especialmente on-line), então as chances são, continuar com esse professor pode não ser uma escolha sábia. Lembre-se de levar seu tempo e escolher cuidadosamente seu professor de idiomas, isso pode fazer toda a diferença a longo prazo.</w:t>
      </w:r>
    </w:p>
    <w:p>
      <w:r>
        <w:rPr>
          <w:b/>
          <w:color w:val="FF0000"/>
        </w:rPr>
        <w:t xml:space="preserve">id 188</w:t>
      </w:r>
    </w:p>
    <w:p>
      <w:r>
        <w:rPr>
          <w:b w:val="0"/>
        </w:rPr>
        <w:t xml:space="preserve">Navegação Info Resultados Rastreamento Online - Resultados Online Um serviço similar também está disponível nas notícias . O objetivo é oferecer a possibilidade de atualizar os resultados na Internet através da tecnologia de mensagens, por exemplo, por meio de uma conexão GRPS. Os resultados não são transmitidos uma e outra vez, mas cada mensagem de resultado é enviada ao servidor assim que o resultado é calculado, ou seja, menos de um segundo após o carimbo ter sido verificado ... A tecnologia básica já foi testada na Jukola 2000 e tem sido gradualmente refinada . O sistema está na versão 1.1.ap ( 22.1.2003ap ) O feedback pode ser enviado para o endereço no final da página . Ou seja, foram os tempos de resposta ok , o que estava faltando , ...</w:t>
      </w:r>
    </w:p>
    <w:p>
      <w:r>
        <w:rPr>
          <w:b/>
          <w:color w:val="FF0000"/>
        </w:rPr>
        <w:t xml:space="preserve">id 189</w:t>
      </w:r>
    </w:p>
    <w:p>
      <w:r>
        <w:rPr>
          <w:b w:val="0"/>
        </w:rPr>
        <w:t xml:space="preserve">PeliPakinat apresenta Desordem Astral ! Para nós da Pelipakino é importante destacar a vida cotidiana dos jogos, tanto do ponto de vista dos jogadores quanto dos criadores de jogos. Uma parte dessa vida cotidiana é o jogo de clã. Agora temos a honra de trabalhar com um clã chamado Astral Disorder , que conhecemos na BitParty em Rovaniemi. Nós os encontramos em uma área de recreação em Rovaniemi e decidimos perturbá-los para uma entrevista. Assista ao vídeo acima e conheça os meninos por si mesmo!</w:t>
      </w:r>
    </w:p>
    <w:p>
      <w:r>
        <w:rPr>
          <w:b/>
          <w:color w:val="FF0000"/>
        </w:rPr>
        <w:t xml:space="preserve">id 190</w:t>
      </w:r>
    </w:p>
    <w:p>
      <w:r>
        <w:rPr>
          <w:b w:val="0"/>
        </w:rPr>
        <w:t xml:space="preserve">Big Bang ( 빅뱅 ) é uma boyband sul-coreana de cinco integrantes que toca música pop estilo hip-hop . Big Bang foi formada em 2006 . O "Leader" da banda é rapper , cantor , letrista , compositor e produtor , G-Dragon ( Kwon Ji Yong ) . Big Bang foi muito ativo até 2009 . Depois disso, só começaram a aparecer os singles (na maioria japoneses). Houve uma pausa nos álbuns de até 2 anos e 3 meses. Finalmente, em 2011, ele retornou com Tonight. Hoje à noite é um mini-álbum e contém apenas 6 canções . Em abril, foi lançada a Edição Especial desta noite, que incluiu 3 novas canções e músicas dos álbuns GD&amp;TOP , Seungri e Taeyang . Depois disso, em 13.5, foi lançado um álbum japonês completo , " Bigbang 2 " Contém entre outros singles de 09-10 e versões japonesas das músicas desta noite . Em 29.02.2012, Big Bang lançou um quinto mini-álbum totalmente coreano , chamado Alive . Incluiu as músicas Intro ( Alive ) , Blue , Love Dust , Bad Boy , Ain't No Fun , Fantastic Baby , e a faixa solo de Daesung Wings . Depois disso , em 6.3.2012 , uma edição especial do álbum Alive , o álbum Still Alive , foi lançado . Incluía as músicas Still Alive , Monster , Feeling , Fantastic Baby ( Special Edition ver. ) , Bad Boy ( Special Edition ver. ) , Blue ( Special Edition ver. ) , 빙글빙글 ( Bingle Bingle ) , Ego e 사랑 먼지 ( Special Edition ver. ) ( Love Dust Special Edition ver. ) . Antes do retorno do Big Bang, foi formada a banda GD&amp;TOP, composta por G-Dragon e T.O.P. Seu primeiro álbum , High High , foi lançado em dezembro de 2010. A partir dele, os singles , High High High , Oh Yeah e Knock Out , foram muito bem sucedidos na Coréia e na Ásia. Após o GD&amp;TOP em janeiro de 2011, o membro mais jovem da banda, Seungri, fez um retorno. Ele lançou um mini-álbum VVIP , os singles What can I do e VVIP . Depois disso Big Bang fez seu retorno ( 24.2.11 ) As músicas mais conhecidas do Bigbang são Tonight , Love Song , Haru Haru , Lies e Lollipop ( em colaboração com 2NE1 . ) Big Bang se apresenta principalmente em coreano , mas as músicas também são misturadas com inglês , e a maioria das músicas também são em japonês . Em 06.11.2011 Big Bang ganhou o Worldwide act award no MTV European Music Awards , que foi apresentado pela primeira vez . Big Bang recebeu mais de 58 milhões de votos e bateu Britney Spears e Lena . O nome da irmã de Ji-Yong Kwon é Dami Kwon Membros antigos: Jang Hyun-Seung ( SO-1 ) Quando o Big Bang foi formado, apenas G-Dragon , T.O.P , Taeyang e Daesung foram selecionados como membros. Entretanto, dois outros membros, Seungri e Hyun Seung, foram retirados do grupo, mas tiveram uma segunda chance de mostrar suas habilidades, após o que Seungri foi selecionado como o quinto membro do grupo e Hyun Seung foi retirado do grupo. Hyun Seung é atualmente membro da boyband B2ST Cube Entertainment . No entanto, Hyun Seung e os membros do Big Bang ainda estão em boas condições.</w:t>
      </w:r>
    </w:p>
    <w:p>
      <w:r>
        <w:rPr>
          <w:b/>
          <w:color w:val="FF0000"/>
        </w:rPr>
        <w:t xml:space="preserve">id 191</w:t>
      </w:r>
    </w:p>
    <w:p>
      <w:r>
        <w:rPr>
          <w:b w:val="0"/>
        </w:rPr>
        <w:t xml:space="preserve">OnlineMatrikel é atualizado até 31.10.2011 É nessa época do ano novamente que a Câmara deve garantir que o Conselho da Câmara do próximo ano e todas as informações dos membros da Câmara estejam atualizadas na Online-Matrikel. As informações devem ser atualizadas até 31.10.2011 . Se você precisar de ajuda com esta tarefa ou não souber as identificações, entre em contato com Turo Vihermaa , Chefe de Gerenciamento de Informações ( turo . vihermaa@jci.fi ou tel . 0405159021 ) . Se necessário, você também pode entrar em contato com secy@keskuspuisto .org É importante que os dados de contato dos membros estejam atualizados. Estas informações são utilizadas para enviar o Meriitti aos membros e também para coletar informações da Matrikel Online-Matrikel para a Matrikel impressa . Vamos trabalhar juntos para fazer do Martinik uma publicação de sucesso que nos sirva a todos!</w:t>
      </w:r>
    </w:p>
    <w:p>
      <w:r>
        <w:rPr>
          <w:b/>
          <w:color w:val="FF0000"/>
        </w:rPr>
        <w:t xml:space="preserve">id 192</w:t>
      </w:r>
    </w:p>
    <w:p>
      <w:r>
        <w:rPr>
          <w:b w:val="0"/>
        </w:rPr>
        <w:t xml:space="preserve">Namika subiu para o segundo lugar Grant nos momentos decisivos e derrubou Huima Marcus Grant conquistou 13 pontos no período final para levar sua equipe a uma vitória apertada fora de casa. Huima-Namika 93-96 A corrida de Namika Lahti para o segundo lugar na série SM de basquetebol foi tenaz. A vitória de quarta-feira de Äänekoski sobre Huima de Äänekoski na quadra de fora finalmente trouxe um resultado de escavação: Namika subiu para o mesmo nível de Joensuu Katajan e à frente deles devido à vantagem nas partidas mútuas . No entanto, a posição final de vice-campeão está longe de ser certa. A agenda de Kataja é tão fácil ( Huima em casa , certamente perdedor Nokia fora ) que Namika deve continuar ... mais " Power duo marcou mais da metade dos pontos da Namika Teemu Laine em um show no salão de esportes da Lappeenranta . LrNMKY-Namika 80-93 No ano passado, a medalhista de bronze SM Namika Lahti visitou a casa da Lappeenranta NMKY no jogo de abertura da série de basquetebol SM masculino no sábado . LrNMKY, que perdeu seus primeiros nove jogos da temporada no ano passado, apresentou uma casa cheia no Urheilutalo ... O vencedor da quarta final saiu do banco e foi para a ribalta Toni Ilmonen soltou suas emoções após seu sucesso . Lahti Esa Rauhanlaakso Namika Lahti tornou o impossível possível na quarta final de basquete. A equipe da casa, que havia ficado em desvantagem em número durante toda a partida, subiu de um déficit de 16 pontos nas horas extras, repetiu o truque nas horas extras de sete pontos atrás e subiu para ... Toni Ilmonen venceu a prorrogação com seu Juha Luhtanen, de três pontos, incendiando a furiosa perseguição do time da casa no último período com suas cestas importantes . Markus Hemdahl está atrasado no jogo . Namika-Honka 104-93 2.and Wins 2-2 A quarta partida da final de basquete entre Lahti Namika e Espoo Honga em Lahti Ice Hall no sábado foi dominada pelos visitantes por três períodos. A quarta ... Kataja caiu para a experiência de Lahti e defesa espacial dos arquitetos Namika Juha Luhtanen bloqueando os passes do capitão Kataja Jukka Toijala e Clifton Jones . Kataja-Namika 71-85 Game Wins 0-2 Namika Lahti está a uma vitória da final do basquetebol . Namika levou sua segunda vitória da série semi-final contra Kataja na terça-feira em Joensuu com um bom segundo período de jogo . ...</w:t>
      </w:r>
    </w:p>
    <w:p>
      <w:r>
        <w:rPr>
          <w:b/>
          <w:color w:val="FF0000"/>
        </w:rPr>
        <w:t xml:space="preserve">id 193</w:t>
      </w:r>
    </w:p>
    <w:p>
      <w:r>
        <w:rPr>
          <w:b w:val="0"/>
        </w:rPr>
        <w:t xml:space="preserve">Red Bull lutará por vitórias somente na Ásia De acordo com o diretor da equipe Red Bull, a equipe lutará por vitórias somente na Ásia . O diretor da equipe da Red Bull, Christian Horner, admite que sem circunstâncias excepcionais a equipe austríaca não poderá desafiar a Mercedes nas próximas corridas na Espanha e em Monza. A Red Bull, que dominou as corridas de F1 nas últimas quatro temporadas, venceu apenas duas vezes nesta temporada, com Daniel Ricciardo trazendo ao time ambas as vitórias, enquanto o companheiro de equipe e tetracampeão mundial Sebastian Vettel não igualou bem o desempenho de seu carro. Horner acredita que a Red Bull estará lutando pela vitória quando a série F1 for para a Ásia no final de setembro: "A próxima oportunidade de ouro para a vitória virá até nós em Cingapura". Em Spa e Monza vamos nos concentrar em minimizar os danos, pois a Force India pode entrar rapidamente na liderança, Williams e McLaren são rápidos e é claro que a Mercedes também é rápida , Horner resumiu o equilíbrio de poder de acordo com Autosport - Temos que pegar o que pudermos das próximas duas corridas, e na final da temporada tentaremos reverter a situação a nosso favor , Horner resumiu .</w:t>
      </w:r>
    </w:p>
    <w:p>
      <w:r>
        <w:rPr>
          <w:b/>
          <w:color w:val="FF0000"/>
        </w:rPr>
        <w:t xml:space="preserve">id 194</w:t>
      </w:r>
    </w:p>
    <w:p>
      <w:r>
        <w:rPr>
          <w:b w:val="0"/>
        </w:rPr>
        <w:t xml:space="preserve">Azulejos acústicos para tetos Uma sala alta pode facilmente ressoar, mas isto pode ser reduzido instalando azulejos acústicos. Um azulejo acústico também pode ser usado como azulejo decorativo, proporcionando uma superfície acabada além da acústica. O painel acústico PARAFON Exclusive foi utilizado para este projeto. Os painéis acústicos estão esperando para serem instalados. O painel PARAFON Exclusive é feito de lã de pedra com uma superfície de fibra de vidro.</w:t>
      </w:r>
    </w:p>
    <w:p>
      <w:r>
        <w:rPr>
          <w:b/>
          <w:color w:val="FF0000"/>
        </w:rPr>
        <w:t xml:space="preserve">id 195</w:t>
      </w:r>
    </w:p>
    <w:p>
      <w:r>
        <w:rPr>
          <w:b w:val="0"/>
        </w:rPr>
        <w:t xml:space="preserve">Páginas terça-feira 19 de fevereiro de 2013 Milja Kaunisto : Synnintekijä Milja Kaunisto : Synnintekijä Ano da publicação original : 2013 Número de páginas : 308 Duas obras de um autor finlandês de estreia . Isto é quase uma conquista para mim. O livro começa com a história de como a nobre donzela Beatrix cai nos braços de um homem inglês e fica grávida dele. Conforme o livro continua, descobrimos como a indiscrição da Beatrix está ligada ao resto da trama. Esta é seguida pela segunda parte , que conta a história dos anos de estudo de Olavi Maununpoja em Paris . Não é fácil para o futuro sacerdote manter seus pensamentos e atos sem pecado. Entre as dificuldades está sua amizade um pouco estreita demais com outro estudante, Milagres. O Pecador é uma representação muito ribalta da Idade Média. Não me lembro de ter lido outro romance histórico em que sexo e luxúria eram uma parte tão grande do livro . Também entendo que Kaunisto é bem versado na história medieval, portanto a descrição também deve ser autêntica . As mulheres são criaturas pecadoras para Olavi Maununpoji , o futuro sacerdote, que atrai os homens à tentação . Miraclee , no entanto, tem uma atitude mais questionadora em relação ao pecado original: " E Adam ? Ele caiu pela vontade de Eva ou por sua própria vontade? "Pela vontade de Eva! A mulher é a causa do Pecado Original", eu tinha gritado no início, mas o milagre sorriu seu sorriso satisfeito". Isso significaria apenas que a vontade da mulher está acima da vontade do homem e que Deus queria que o homem seguisse a vontade da mulher", disse ele. "Essa interpretação me cai bem. "A maior revelação do livro foi bem antes do final, e as últimas centenas de páginas não foram mais uma surpresa. Não estava à espera desta. Não sei bem por que uma figura histórica real teve que ser escolhida como personagem principal. Suponho que um personagem completamente fictício teria feito tão bem quanto isso. O Pecador começa uma série de livros sobre a vida de Olavi Maununpojan . O livro foi um início promissor para a série, e Kaunisto é definitivamente um autor de estreia que vale a pena lembrar. Se você não suporta uma linguagem rosada, este livro não deve ser recomendado. Talvez isto também possa ser um choque para os amantes dos romances históricos tradicionais. Gostei da experiência de leitura de The Sinnemaker , mas não estou totalmente certo para quem eu recomendaria este livro . Vale a pena tentar se algum livro despertar seu interesse. Provavelmente este é apenas um foco exagerado no lado sexual da Idade Média. Por outro lado, eu gostava em parte, porque era uma nova maneira de abordar a Idade Média, pelo menos para mim. Por outro lado, não sou muito versado em história. Foi preciso um pouco de acostumar-me ao texto e talvez a obscenidade tenha sido enfatizada um pouco demais em alguns lugares, mas eu ainda estava ansioso pela segunda parte.</w:t>
      </w:r>
    </w:p>
    <w:p>
      <w:r>
        <w:rPr>
          <w:b/>
          <w:color w:val="FF0000"/>
        </w:rPr>
        <w:t xml:space="preserve">id 196</w:t>
      </w:r>
    </w:p>
    <w:p>
      <w:r>
        <w:rPr>
          <w:b w:val="0"/>
        </w:rPr>
        <w:t xml:space="preserve">Após apenas sete horas e meia de discussão, a Câmara Municipal aprovou o projeto de orçamento para 2013 e o plano financeiro para 2013-2015 em sua reunião de 19 de novembro de 2011. Preparado à sombra de um panorama econômico incerto, o orçamento de 2013 de Tampere totaliza cerca de EUR 1,6 bilhões . As adições feitas quase unanimemente pela Câmara Municipal aumentaram o total em EUR 1,8 milhões . O orçamento do próximo ano apresentará um déficit de EUR 16,3 milhões . A Câmara Municipal de Kotka discutiu na segunda-feira ( 19 de novembro ) a proposta do Prefeito Henry Lindelöf para o orçamento do próximo ano . A prefeitura passou pelo livro do orçamento mas não fez nenhuma alteração na proposta do prefeito. Os representantes da Aliança de Esquerda e do Partido Verde gostariam de ter retirado a proposta do prefeito de fechar a escola de Jäppilä no início de 2013, mas a emenda foi derrotada por 8-3. Os Verdes , a Aliança de Esquerda , [ ...] O Dia dos Bombeiros acontecerá novamente no próximo sábado, 24 de novembro, e abrirá a Semana Nacional de Segurança contra Incêndios . Este ano, as portas estarão abertas em cerca de 230 postos de bombeiros em toda a Finlândia . Os eventos enfatizarão a importância do cuidado e da cautela para a segurança contra incêndios em casa . O comportamento seguro é particularmente importante no período que antecede o Natal: de todos os meses de inverno, dezembro tem o maior número de incêndios . Famílias de todas as idades e tamanhos são bem-vindas nos postos de bombeiros participantes . [ ...] uma imagem de uma hélice semelhante em Pietarsaari, Alholminkatu 40, é uma hélice de bronze de 3 pás roubada de um pátio entre 11 e 19 de novembro . A hélice é uma hélice de três pás de torção com um eixo de 1,5 m de comprimento. A hélice tem um diâmetro de cerca de 1 m e pesa cerca de 500 kg. O caso está sendo investigado como um grande roubo. Se você souber alguma coisa sobre o caso, ligue para a polícia de Pietarsaari no número 071 87 46 160. O Escritório Regional Administrativo Estadual para o Leste da Finlândia investigou o número de assistentes sociais de proteção infantil nos municípios de sua região, suas qualificações e o número de crianças e famílias clientes de proteção infantil por assistente social de proteção infantil. 146,5 assistentes sociais de proteção infantil são empregados nos municípios de Savo Norte, Savo Sul e Karelia Norte, dos quais 74% são qualificados e 26% não são qualificados. Existem nove municípios na região onde, de acordo com a pesquisa, não há trabalhadores sociais qualificados na proteção de crianças. A Agência Administrativa Regional do Estado está preocupada [ ...] Em 17 de novembro de 2012, a Assembléia Geral da Associação Finlandesa de Casas de Assentamento convidou a Presidente Tarja Halonen a se tornar Presidente Honorária da Associação. O Presidente Halonen foi presidente do Conselho Federal da Liga de Setlement de 1989 a 1995 e trabalhou para o desenvolvimento socialmente sustentável tanto na sociedade finlandesa como em muitas redes internacionais. Através de suas atividades, ele contribuiu para os esforços do movimento de assentamento para fortalecer o consenso social, desenvolver o trabalho social, melhorar a posição dos imigrantes e trabalhar contra a pobreza e a exclusão. Ele [ ...] Karsten Sloten também é Presidente do Grupo Fazer Em 19 de novembro de 2012, a Assembléia Geral da Federação da Indústria de Alimentos elegeu Karsten Sloten, Presidente do Grupo Fazer, como Presidente da Federação para 2013. O mandato atual será o terceiro ano consecutivo da Sloten como Presidente da organização guarda-chuva da indústria de alimentos. "O maior desafio enfrentado pela indústria alimentícia é o forte aumento dos custos, que continuará em 2013. Além disso, a reforma da legislação no setor está aumentando os custos e reduzindo a rentabilidade. A estratégia da ETL foi cristalizada para responder às mudanças do ambiente , [ ...] Uma jovem mulher foi gravemente ferida após cair de uma ponte de tráfego leve em Kontula, Helsinki . O acidente ocorreu na sexta-feira, 16 de novembro de 2012, por volta das 16h30 em Kontulantie, próximo ao cruzamento de Porttitie, na ponte que liga Karpalopuisto e Kontula Sledge Park. Uma mulher de 24 anos caiu da ponte de uma altura de cerca de sete metros na estrada onde havia tráfego de carros ao mesmo tempo. Entretanto, os motoristas no local conseguiram evitar a colisão</w:t>
      </w:r>
    </w:p>
    <w:p>
      <w:r>
        <w:rPr>
          <w:b/>
          <w:color w:val="FF0000"/>
        </w:rPr>
        <w:t xml:space="preserve">id 197</w:t>
      </w:r>
    </w:p>
    <w:p>
      <w:r>
        <w:rPr>
          <w:b w:val="0"/>
        </w:rPr>
        <w:t xml:space="preserve">Existem atualmente mais de 300 pilotos desempregados na Finlândia e mais estão sendo treinados o tempo todo. A Associação Finlandesa de Pilotos (FPA) exige um debate aberto sobre os objetivos e as quantidades de treinamento. Um emprego deve ser obtido logo após o treinamento porque os cursos de treinamento expiram rapidamente e tudo o que resta é uma grande dívida de mais de 100.000 euros. De acordo com a Associação Finlandesa de Pilotos (FPA), agora é necessária uma discussão aberta sobre os objetivos e quantidades de treinamento de pilotos no futuro. De acordo com a federação, não faz sentido treinar barato para o cartão, nem é a única opção para comprar treinamento com dinheiro caro . Um emprego deve ser obtido logo após o treinamento, pois todo o treinamento expira rapidamente . Na Europa, as companhias aéreas estão até exigindo que os pilotos trabalhem como autônomos, privando-os assim de seus direitos laborais normais . Um piloto em débito com o treinamento é forçado a trabalhar em qualquer profissão com horas e responsabilidades variadas . O custo do treinamento de pilotos é dividido em treinamento básico , treinamento do tipo de aeronave e treinamento específico da empresa . O treinamento básico na Finlândia é fornecido pela Escola Finlandesa de Aviação em Pori, Patria Pilot Training em Malmi e Salpauslento em Malmi. Destes, somente a Escola de Aviação finlandesa conta com o apoio do Estado e o custo do treinamento de vôo também é notavelmente baixo em comparação com outras organizações de treinamento no mercado. O preço do treinamento subsidiado pelo Estado é de cerca de EUR 10 000 , enquanto outros provedores de cursos cobram mais de EUR 100 000 . As escolas de vôo baseadas no mercado têm suas próprias exigências . Salpauslento coopera com Flybe Finlândia em uma chamada seleção ab initio , que significa um lugar na lista de espera para Flybe Finlândia . No entanto, o custo do treinamento é suportado pelo aluno. O tipo de aeronave e pacotes de treinamento específicos da empresa são vendidos pela Finnair Flight Academy de acordo com as especificações da empresa. Estes cursos também podem ser adquiridos de outras organizações de treinamento européias . Flybe muda para treinamento do tipo pago Flybe Finlândia anunciou recentemente que cobraria aos novos pilotos 24 000 euros por seu primeiro treinamento obrigatório do tipo aeronave , embora tradicionalmente o curso do tipo tenha sido considerado parte do treinamento fornecido pelo empregador .</w:t>
      </w:r>
    </w:p>
    <w:p>
      <w:r>
        <w:rPr>
          <w:b/>
          <w:color w:val="FF0000"/>
        </w:rPr>
        <w:t xml:space="preserve">id 198</w:t>
      </w:r>
    </w:p>
    <w:p>
      <w:r>
        <w:rPr>
          <w:b w:val="0"/>
        </w:rPr>
        <w:t xml:space="preserve">Fábrica de invenções metalúrgicas Aqui, novas tecnologias são inventadas e as existentes são desenvolvidas, resumindo Elina, Tuomas e Rodrigo, que trabalham no centro de pesquisa da Outotec em Pori . É uma verdadeira fábrica de invenções metalúrgicas . A empresa tem um par de milhares de patentes e mais estão sendo concedidas a cada ano . Tuomas van der Meer , 29 , Gerente de Desenvolvimento DI , TTY 2005 , Bio- e Engenharia Ambiental Fui trazido aqui por minha tese, cujo tema foi continuado aqui . Atualmente trabalho como gerente de desenvolvimento em um grupo que projeta e desenvolve processos hidrometalúrgicos para clientes. Minhas tarefas em projetos muitas vezes incluem a concepção e implementação de experimentos, modelagem e relatórios de resultados. É ótimo ser um dos links importantes no quadro geral do cliente. Na Outotec, estamos na vanguarda da tecnologia. É ótimo ver que estamos indo com o fluxo, criando algo novo. A invocação é uma parte essencial e incentivada da empresa. Há muito trabalho baseado em teorias e brainstorming, e o fascinante sobre o trabalho é sua diversidade. Cada caso é novo , então você sempre tem que inventar algo novo ou pelo menos colocar as coisas em uma nova ordem . Fiz algumas invenções em meu trabalho - mas elas permanecem segredos de clientes. Elina Wiik , 33 , Chefe de Operações Experimentais FM , Universidade de Jyväskylä 2001 , formada em Química No Centro de Pesquisa Outotec você pode fazer tudo relacionado à metalurgia e processos . A empresa oferece uma ampla gama de oportunidades de trabalho e de carreiras prontas, mesmo para os cargos mais exigentes. Eu mesmo vim aqui depois de ver um anúncio de emprego em uma revista para um físico-químico. A descrição estava no ponto: esse sou eu! Do meu trabalho anterior, lembro-me das demonstrações de um grande projeto, pelo qual fui responsável pelo laboratório e pelas análises on-line. Éramos uma parte importante do processo e estávamos aprendendo cada vez mais. Agora eu tenho progredido para supervisionar. A parte mais desafiadora do meu trabalho é que há muito trabalho e eu tenho que decidir como alocar recursos. Novos projetos trazem uma boa excitação ao trabalho. Eu também gosto das tarefas de atendimento ao cliente tanto para nossos próprios pesquisadores quanto para nossos clientes estrangeiros. Rodrigo Grau , 33 , Gerente de Desenvolvimento, PhD, TKK 2006 , Engenharia de Materiais Eu comecei a trabalhar na Outotec após completar meu PhD. Eu trabalho como supervisor no departamento de pesquisa e desenvolvimento e também tenho meus próprios projetos de pesquisa. Meu campo de trabalho é a engenharia mineral. O que eu gosto no meu trabalho é que cada projeto é diferente. A melhor parte é ver que o processo funcionou e o resultado é o que o cliente precisa. Por exemplo, um novo concentrador pode ter evoluído porque fizemos testes de flutuação e construímos um modelo. É bom que a abertura para algo novo tenha sido feita aqui. O sal do trabalho é que você começa a trabalhar com as pessoas. Vocês resolvem as coisas juntos e podem compartilhar recursos . Eu também gosto de trabalhar em um ambiente internacional. Nossa equipe é muito internacional , minha língua materna é o espanhol , e a empresa oferece muitas oportunidades de trabalho em diferentes lugares do mundo . Eu mesmo já trabalhei em minas australianas no desenvolvimento da exploração . A Outotec Corporation é líder internacional no desenvolvimento e fornecimento de tecnologia de minerais e metais, fornecendo soluções inovadoras e ambientalmente corretas - plantas, processos e equipamentos, bem como engenharia, projeto e serviços de suporte - a clientes em todo o mundo. O processo de produção de cobre da Outotec desenvolvido em seu Centro de Pesquisa Pori recebeu o Prêmio Quality Innovation 2007. A Outotec Plc está listada no OMX Nordic Exchange em Helsinki. www.outotec.com</w:t>
      </w:r>
    </w:p>
    <w:p>
      <w:r>
        <w:rPr>
          <w:b/>
          <w:color w:val="FF0000"/>
        </w:rPr>
        <w:t xml:space="preserve">id 199</w:t>
      </w:r>
    </w:p>
    <w:p>
      <w:r>
        <w:rPr>
          <w:b w:val="0"/>
        </w:rPr>
        <w:t xml:space="preserve">  Presentes de negócios Meus produtos são adequados para o cliente que procura individualidade para todas as necessidades de presentes . Além dos produtos prontos, posso projetar e fabricar itens únicos ou conjuntos individuais . Os produtos podem ser moldados conforme necessário e podem ser estampados ou gravados com um nome , logotipo ou outro emblema .</w:t>
      </w:r>
    </w:p>
    <w:p>
      <w:r>
        <w:rPr>
          <w:b/>
          <w:color w:val="FF0000"/>
        </w:rPr>
        <w:t xml:space="preserve">id 200</w:t>
      </w:r>
    </w:p>
    <w:p>
      <w:r>
        <w:rPr>
          <w:b w:val="0"/>
        </w:rPr>
        <w:t xml:space="preserve">Pintores em Nuojua - Kainuu - Pintores Nuojua - Quando você precisa de pintura de qualidade ou de design de interiores a preços acessíveis, você precisa deste pintor profissional de renome. Não importa quão grande ou pequena seja sua pintura ou decoração, de papel de parede a pintura brilhante e de radiadores a madeira, este profissional pode ajudá-lo. Nuojua - Quando você precisa encontrar uma empresa de pintura e decoração de boa reputação para fazer um bom trabalho em sua casa, este profissional local é ideal para você. Se seu projeto de pintura e decoração é qualquer coisa, desde janelas e portas novas até rodapés e escadas ou se você apenas quer ajeitar sua casa, este especialista em pintura e decoração identificará suas necessidades. Nuojua - Encontrar um pintor ou decorador de confiança pode levar tempo, mas este profissional local experiente e amigável está certo para oferecer o serviço perfeito para você. Este experiente pintor-decorador ajudará com todas as suas necessidades de pintura e decoração, desde o papel de parede e a instalação de boordies até a remoção de tinta e envernizamento de janelas e esquadrias de portas. Tradicionalmente, as ricas florestas da Finlândia têm sido utilizadas para a construção . As casas foram construídas sobre fundações de pedra baixa, às vezes com serragem, às vezes com toras, mas o tratamento superficial é o fator comum em todas as casas de madeira. Sem tratamento superficial, a umidade e as estações do ano destroem a madeira muito rapidamente. Com um acabamento de pintura adequado, as superfícies de madeira têm uma longa vida útil. Não importa quão pequeno ou grande seja seu projeto de pintura, desde a pintura de peitoris de janelas e tábuas de canto até uma renovação de cores de pátio inteiro, você pode sempre contar com a ajuda dos parceiros profissionais de tratamento de superfície da helppokoti .fi em Kainuu. Eles têm as melhores ferramentas e anos de profissionalismo combinados com as últimas tendências e cores de pintura. Navegue sem demora para helppokoti .fi e, deixando-nos seus dados de contato e uma breve descrição do trabalho, nossos parceiros em Kainuuu entrarão em contato com você para um orçamento. Completar seu projeto de pintura exterior não poderia ser mais fácil . A rica floresta finlandesa tem sido utilizada para a construção ao longo dos tempos. As casas foram construídas em cima de fundações de pedra baixa, às vezes de toras, às vezes de tábuas, mas o tratamento da superfície é o que une todas as casas de madeira. As variações sazonais e os efeitos do clima e da umidade destruirão rapidamente o revestimento de madeira sem um tratamento de superfície protetor. O tratamento de superfície aplicado corretamente dará ao revestimento uma vida muito longa. Quer seu trabalho de pintura seja pequeno ou grande , desde remendar danos individuais na pintura até repintar uma mansão com primer work , você pode sempre contar com a qualidade de primeira classe e o serviço ao cliente da helppokoti .fi de parceiros de tratamento de superfície em Kainuu . Eles têm as melhores ferramentas e anos de experiência combinados com esquemas de cores tradicionais e modernos . Navegue sem demora para helppokoti .fi e, deixando-nos seus dados de contato e uma breve descrição do trabalho, nossos parceiros em Kainuuu entrarão em contato com você com uma cotação. Completar seu projeto de pintura exterior não poderia ser mais fácil . As ricas florestas da Finlândia têm sido utilizadas na construção ao longo dos tempos. As casas foram construídas sobre fundações de pedra natural, às vezes de tábuas, às vezes de toras, mas o tratamento da superfície da parede exterior é uma característica comum a todas as casas de madeira. As mudanças de estação e os efeitos do tempo e da umidade destruirão rapidamente o revestimento exterior de madeira sem um tratamento de superfície protetor. Um tratamento de superfície aplicado corretamente dará ao revestimento exterior uma vida muito longa. Quer seu projeto de pintura seja pequeno ou grande, desde a pintura de peitoris de janelas e tábuas de canto até uma renovação de cores de pátio inteiro, você pode sempre contar com a ajuda dos parceiros profissionais de tratamento de superfície da helppokoti .fi Kainuu. Eles têm as melhores ferramentas e anos de experiência combinados com as últimas tendências de tratamento de superfície e textura, cores e materiais. Navegue sem demora para helppokoti .fi e, deixando-nos seus dados de contato e uma breve descrição do trabalho, nossos parceiros Kainuuu entrará em contato com você para um orçamento.</w:t>
      </w:r>
    </w:p>
    <w:p>
      <w:r>
        <w:rPr>
          <w:b/>
          <w:color w:val="FF0000"/>
        </w:rPr>
        <w:t xml:space="preserve">id 201</w:t>
      </w:r>
    </w:p>
    <w:p>
      <w:r>
        <w:rPr>
          <w:b w:val="0"/>
        </w:rPr>
        <w:t xml:space="preserve">Histórico O Satakunta Club nasceu em 12.10.2004. Taina Hanhinen da Pori University of Technology havia convidado pessoas envolvidas em atividades prospectivas em Satakunta para uma reunião para discutir as perspectivas de prospectiva e futurologia em Satakunta, o planejamento do projeto OSUKO na Pori University of Technology e a necessidade de trabalho em rede para disseminar o conhecimento prospectivo. O resultado do evento foi considerado tão útil que foi decidido tornar as reuniões regulares. A abaixo assinada e pesquisadora Katja Laitinen tinha acabado de lançar o projeto SataEnnakointi . A realização das reuniões tornou-se uma parte de nós como se por natureza. O Clube Satakunta é uma modesta contrapartida local do Clube de Roma. O nome foi cunhado por Tuula Hermunen, uma pesquisadora regional da União Satakunta. Os tópicos das apresentações e discussões do clube incluíram o trabalho em rede e a cooperação, a inovação proativa, o modelo de cálculo da HEMASU e a previsão prática, os efeitos do projeto de construção Olkiluoto, o funcionamento do acelerador de negócios da Universidade de Ciências Aplicadas de Satakunta e o processo de revisão do plano regional de Satakunta. As reuniões discutirão de forma muito prática as questões que afetam o futuro da Satakunta. A abordagem atual provou funcionar bem. Após cerca de um ano de funcionamento, foi observado que as atividades do Clube são de fato similares às da Sociedade para Estudos do Futuro . Tornar-se um grupo de ação local é, portanto, uma forma lógica de institucionalização do Clube .</w:t>
      </w:r>
    </w:p>
    <w:p>
      <w:r>
        <w:rPr>
          <w:b/>
          <w:color w:val="FF0000"/>
        </w:rPr>
        <w:t xml:space="preserve">id 202</w:t>
      </w:r>
    </w:p>
    <w:p>
      <w:r>
        <w:rPr>
          <w:b w:val="0"/>
        </w:rPr>
        <w:t xml:space="preserve">Opinião sobre o GRACO H-2000 Seus usuários deram ao GRACO H-2000 uma pontuação muito boa por sua facilidade de uso Eles o acharam muito confiável . Se você quiser ter certeza de que o GRACO H-2000 é a solução para seus problemas, você terá a maior ajuda e suporte de outros usuários do Diplofix. Os usuários acham-no muito eficiente, quase todos concordam com este ponto. Em média, muito boa relação custo-benefício Você pode encontrar respostas para suas perguntas no manual do usuário GRACO H-2000 (especificações, guia, instruções de segurança, tamanho, acessórios, etc.) Fácil de usar Os usuários fizeram as seguintes perguntas: O H-2000 é fácil de usar? 1 usuário respondeu às perguntas e classificou o produto numa escala de 0 a 10. A classificação é 10/10 se o GRACO H-2000 for muito amigável. A pontuação média da distribuição de opiniões é 10 e a diferença habitual é 0 Alto desempenho Os usuários fizeram as seguintes perguntas: O H-2000 é muito bom em termos de desempenho? 1 usuário responde perguntas e avalia o produto em uma escala de 0 a 10. A classificação é 10/10 se o GRACO H-2000 for, em seu domínio, o melhor em nível técnico, aquele que oferece a melhor qualidade, ou que oferece a maior gama de opções.</w:t>
      </w:r>
    </w:p>
    <w:p>
      <w:r>
        <w:rPr>
          <w:b/>
          <w:color w:val="FF0000"/>
        </w:rPr>
        <w:t xml:space="preserve">id 203</w:t>
      </w:r>
    </w:p>
    <w:p>
      <w:r>
        <w:rPr>
          <w:b w:val="0"/>
        </w:rPr>
        <w:t xml:space="preserve">Viiala Pensionistas organizou um torneio bocce para as associações da Organização Regional da Associação de Pensionistas de Tampere . Pela primeira vez, o torneio contou com a participação de Nokian Pensioners, que venceu a categoria masculina. Viiala Pensioners, que terminou com pontos iguais, ficou em segundo lugar devido a uma diferença de pontos por lote pior. Na categoria das mulheres, as aposentadas de Tampere ficaram em primeiro lugar, como nos anos anteriores. O salão da Viiala Sampola mal pode acomodar duas quadras de bocha, o que torna possível organizar um torneio com tantas equipes em um tempo razoável. As mulheres jogaram uma série dupla, com os pensionistas de Tampere enfrentando uma competição mais dura do que antes. Do lado negativo veio uma perda para Viiala e um empate contra Lempäälä . Embora as mulheres Viiala tenham sido novamente relegadas ao terceiro lugar, a vitória sobre Tampere e o empate contra Lempäälä deram-lhes confiança em suas chances para o futuro. Na competição masculina, Viiala começou com uma vitória sobre Tampere no primeiro jogo. No jogo seguinte, o primeiro e segundo time de Lempäälä caiu, então o jogo entre Viiala e Nokia foi decisivo. O início foi emocionante. A Nokia estava sobrecarregada com uma derrota para Tampere , então um empate teria sido suficiente para Viiala ganhar o torneio . Nesse momento, acho que a sorte havia abandonado a equipe de Viiala . Nada parecia funcionar e a Nokia ganhou o jogo por um deslizamento de terra por 10-1 e com o placar empatado em 6-6 a vitória no torneio foi para a Nokia com uma diferença de pontos claramente melhor, graças às vitórias por pontuação alta. Os pontos de lote também decidiram o terceiro lugar com Lempäälä I e Tampere empatados com 4-4. A diferença de pontos de lote de Tampere foi 0 e assim Lempäälä permaneceu em quarto lugar com uma diferença de pontos de lote de -4. O último AKAAN SEUTU Akaan Seutu Lehti pertence ao grupo Pirkanmaan Lehtitalo . O grupo publica quatro jornais locais , dois jornais da cidade e a Wave100 city TV . A empresa também é acionista da Sun Radio (Pohjois-Satakunnan Viestintä Oy), a maior estação de rádio local na área do mercado de Tampere, e da JPC-Studiot Oy, uma empresa nacional de publicidade sonora em shopping centers.</w:t>
      </w:r>
    </w:p>
    <w:p>
      <w:r>
        <w:rPr>
          <w:b/>
          <w:color w:val="FF0000"/>
        </w:rPr>
        <w:t xml:space="preserve">id 204</w:t>
      </w:r>
    </w:p>
    <w:p>
      <w:r>
        <w:rPr>
          <w:b w:val="0"/>
        </w:rPr>
        <w:t xml:space="preserve">   Eu tentei dirigir, mas ele continua pedindo e pedindo novamente para se registrar e não prossegue. O que diz quando você digita seu ID e senha na parte superior e pressiona enter ? Qual navegador você está usando? Funciona com outros? Pelo menos eu não tenho problemas para entrar no sistema. Mulla kanitti com quando eu usava um navegador de asno , mas o problema foi resolvido baixando o navegador gratuito Google Chrome . Agora os meninos e eu temos feito voltas juntas com a mesma senha - kele quando você fica viciado em coisas afinadas ... quando é o teste depois ? Bem, o positivo é que nas pistas de Lahti e Vihti você pode realmente ir mais rápido do que no computador, pelo menos eu fiz ... na pista de Lahti, eu fui capaz de ir a volta inteira ao longo da pista ... então felizmente os carros não são dirigidos com as setas do teclado . Agora você pode correr contra os carros de computador na pista Vihti . Pressione a seta para baixo na pista Vihdi e o modo de jogo mudará para "Race" (Corrida). O número de voltas pode ser alterado pressionando a tecla de seta para cima . OBSERVAÇÃO " Corrida " os tempos de volta não contam para o recorde da pista para o modo de jogo " Online " . No entanto, as corridas contra carros de computador são registradas nas estatísticas ( corridas, voltas e vitórias ). Estas estatísticas serão exibidas mais tarde.</w:t>
      </w:r>
    </w:p>
    <w:p>
      <w:r>
        <w:rPr>
          <w:b/>
          <w:color w:val="FF0000"/>
        </w:rPr>
        <w:t xml:space="preserve">id 205</w:t>
      </w:r>
    </w:p>
    <w:p>
      <w:r>
        <w:rPr>
          <w:b w:val="0"/>
        </w:rPr>
        <w:t xml:space="preserve">Uma vacina de dupla ação contra o papilomavírus humano ( HPV ) (como Cervarix , GlaxoSmithKline ) oferece uma proteção muito boa contra o pré-cancer cervical mais grave, especialmente quando administrada a meninas adolescentes antes que elas se tornem sexualmente ativas. Os resultados de dois estudos publicados na Primeira Edição Online da The Lancet Oncology também mostram que a vacina também protege parcialmente contra quatro outros tipos de HPV causadores de câncer que não são especificamente visados pela vacina e que, juntamente com o HPV 16/18, são responsáveis por cerca de 85% dos cânceres cervicais em todo o mundo. - Se os programas de vacinação sistemática cobrirem uma grande proporção de adolescentes precoces antes que eles comecem a ter relações sexuais, a vacina contra o HPV reduzirá significativamente a incidência de câncer cervical. Isto provavelmente permitiria uma mudança nos programas de triagem quando feita em paralelo com uma estratégia de vacinação , explica um dos principais pesquisadores, o Professor Matti Lehtinen da Universidade de Tampere . A vacina de dupla ação é dirigida contra os papilomavírus humanos tipos 16 e 18 , que causam cerca de 70% dos cânceres cervicais . A maioria dos testes de vacinas tem se concentrado na prevenção do crescimento excessivo de células malignas cervicais (mutação CIN2), mas a mutação CIN3 avançada é o preditor mais confiável da progressão do crescimento excessivo para o câncer cervical. Em 2009, o maior ensaio de vacina até hoje sobre HPV tipos 16 e 18 ( PATRICIA , o PApilloma TRIal contra o câncer em adultos jovens ) mostrou que uma vacina bivalente foi eficaz na prevenção de danos celulares pré-cancerosos associados a lesões pré-cancerosas que podem eventualmente levar ao câncer cervical. O estudo envolveu quase 20 000 mulheres saudáveis de 15-25 anos de 14 países da Ásia-Pacífico, Europa, América Latina e América do Norte que foram designadas aleatoriamente para receber ou a vacina dupla do HPV ou uma vacina de controle (vacina contra hepatite A) em três doses na inscrição, um mês e seis meses. Em seu relatório final, os pesquisadores examinaram (após um período de acompanhamento de quatro anos) a eficácia da vacina contra lesões pré-cancerosas cervicais avançadas ( CIN3 ) e carcinoma escamoso de células escamosas ( AIS ), bem como doze outros tipos de câncer de HPV para os quais a vacina não foi especificamente orientada. Em mulheres jovens que ainda não haviam sido infectadas pelo HPV, a vacina evitou 93% das metástases celulares CIN3 e 100% dos cânceres epiteliais cervicais ( AIS ), independentemente do tipo de HPV. Os pesquisadores concluem que é apropriado investigar combinações de vacinação e novas estratégias de triagem. Os resultados de outro estudo mostraram que a vacina tinha aumentado a proteção imunológica cruzada contra outros tipos de HPV causadores de câncer 31,33 , 45 e 51 em diferentes grupos de mulheres estudadas. - As infecções por HPV33 têm um risco particularmente alto de levar a lesões cervicais e HPV45 está sobre-representado como causa de câncer cervical ... Nossos resultados indicam que o efeito de proteção cruzada poderia proporcionar uma proteção adicional significativa contra o câncer cervical, além da proteção contra HPV16/18", resume um dos principais autores do estudo, a Dra. Cosette Wheeler do Centro de Ciências da Saúde da Universidade do Novo México, nos Estados Unidos.</w:t>
      </w:r>
    </w:p>
    <w:p>
      <w:r>
        <w:rPr>
          <w:b/>
          <w:color w:val="FF0000"/>
        </w:rPr>
        <w:t xml:space="preserve">id 206</w:t>
      </w:r>
    </w:p>
    <w:p>
      <w:r>
        <w:rPr>
          <w:b w:val="0"/>
        </w:rPr>
        <w:t xml:space="preserve">Dündar-Järvinen : Guardas e polícia de mercado para a Praça Central ! Em uma iniciativa do conselho apresentada na segunda-feira, Aila Dündar-Järvinen, membro do Partido Democrata, propõe que a Cidade de Tampere garanta a segurança e a limpeza da Praça Central, alocando fundos suficientes para executar as medidas necessárias. Ela também propõe que os conselheiros sejam mantidos informados sobre a situação e as medidas tomadas para garantir a segurança e a limpeza na Praça Central e que a cidade compre guardas de segurança e agentes da polícia de mercado para a área da Praça Central. Segundo Dündar-Järvinen, essas medidas devem ser tomadas imediatamente e a experiência dos empresários também deve ser levada em conta. Em sua iniciativa, Dündar-Järvinen considera que a agitação, insegurança e desordem do centro da cidade de Tampere causou mais uma vez muita preocupação e debate. Os cidadãos têm perguntado se os tomadores de decisão de Tampere compreendem a escala do problema de perturbação no centro da cidade: - Ao longo dos anos, tenho apresentado várias iniciativas do conselho para erradicar a vadiagem e o comportamento perturbador no centro da cidade de Tampere. Além da segurança, a limpeza tem se deteriorado. Infelizmente, estes mesmos problemas persistem ano após ano. Em agosto de 1999, foi lançado o projeto policial "Tolerância Zero", com duração de um ano. O objetivo era reduzir a violência no centro da cidade de Tampere. A polícia baixou o limiar de intervenção para os delitos, pondo assim fim aos comportamentos perturbadores desde o início. A polícia monitorou tudo, inclusive a micção pública lá fora", diz Dündar-Järvinen, explicando os antecedentes: "Foi imposta uma multa por beber álcool, e a posse de álcool por um menor também foi suficiente. Os objetivos foram alcançados e o centro da cidade de Tampere ficou visivelmente mais calmo. Em 19.5.2011, a revista Moro publicou um questionário aos vereadores sobre a molatolerância e a escassez do centro da cidade de Tampere à noite. A pesquisa mostrou que uma pequena maioria de vereadores queria adotar uma linha dura sobre a embriaguez pública e restaurar a tolerância zero na cidade. Infelizmente, o debate sobre os distúrbios às vezes foi para o nível da "porcaria humana".</w:t>
      </w:r>
    </w:p>
    <w:p>
      <w:r>
        <w:rPr>
          <w:b/>
          <w:color w:val="FF0000"/>
        </w:rPr>
        <w:t xml:space="preserve">id 207</w:t>
      </w:r>
    </w:p>
    <w:p>
      <w:r>
        <w:rPr>
          <w:b w:val="0"/>
        </w:rPr>
        <w:t xml:space="preserve">Fernando Alonso feliz com sua corrida de Fórmula 1 Campeão Mundial Fernando Alonso estava feliz com a corrida de domingo. O piloto da Renault também se lembra de mencionar que correr com Kimi Raikkonen é emocionante. A corrida de F1 de Fernando Alonso na China foi uma forte demonstração tanto das habilidades de condução do espanhol quanto da força da Renault". O melhor do dia foi que também conseguimos vencer o Campeonato Mundial de Fabricantes. O carro exagerou um pouco no início da corrida, mas de outra forma toda a corrida passou sem nenhum problema técnico", disse um Alonso satisfeito. Hoje mostramos que quando corremos um pouco mais de risco com nosso carro e nosso motor, isso nos ajudou a vencer os McLarens" , diz Alonso. Alonso também teve um grande momento para pensar em seu rival mais forte Kimi Räikkönen . "Ao longo da temporada temos corrido com a Kimi e muitas corridas têm sido emocionantes . Eu tenho muito respeito por ele como adversário e nossa rivalidade provavelmente continuará na próxima temporada. "Muitos acreditavam que a aposentadoria do carro de segurança após 18 voltas teria melhorado as chances de Kimi Räikkönen , pois Alonso já tinha conseguido arrancar mais de 18 segundos do pescoço do finlandês , mas o próprio Alonso discordou. "A entrada do carro de segurança na pista não fez diferença, pois estou certo de que poderíamos ter feito uma primeira etapa mais longa do que a McLaren", acredita Alonso. Tínhamos agora um motor tão forte quanto a McLaren e é por isso que não duvidei por um momento que não conseguiríamos vencê-los. Nosso carro era exatamente igual ao que usamos em Suzuka, mas havia uma grande diferença no motor" , acrescentou Alonso . Para a Renault, a situação mudou quando Juan Pablo Montoya parou. "Assim que Montoya desistiu da corrida, reduzi significativamente a potência do meu motor porque então não precisei mais empurrá-lo até o limite. No final, eu me certifiquei de que nada me impedia de ganhar e é por isso que dei as últimas voltas com muita calma" , diz Alonso. Esta noite temos nossa própria festa no avião a caminho da Inglaterra" , Alonso sorri.Erkki Mustakari , Shanghai</w:t>
      </w:r>
    </w:p>
    <w:p>
      <w:r>
        <w:rPr>
          <w:b/>
          <w:color w:val="FF0000"/>
        </w:rPr>
        <w:t xml:space="preserve">id 208</w:t>
      </w:r>
    </w:p>
    <w:p>
      <w:r>
        <w:rPr>
          <w:b w:val="0"/>
        </w:rPr>
        <w:t xml:space="preserve">Sexta-feira 28 de setembro de 2012 Eu me apaixonei pelos Dois Amores de Paula Havaste quando os peguei há alguns anos, sem nenhuma expectativa pré-concebida. O Caminho de Uma Esperança é uma seqüência independente de Dois Amores . O livro segue a irmã de Anna, a personagem principal do romance anterior, Olia . Naturalmente, Anna e sua família também desempenham um papel central neste livro. O marido de Anna Voitto ainda está em guerra, mas volta para casa quando pode ir de férias . Anna, que está esperando seu terceiro filho, cuida da casa, das duas filhas em idade escolar da família, e do pequeno bebê Armas, que se diz ser o filho de Voitto . Anna também está terminando seu mestrado em psicologia na universidade e uma vez por mês faz uma viagem de navio para Helsinque . A maior parte do tempo de Anna, no entanto, é gasto em trabalhos domésticos em Lehtimäki , seus dias são animados por reuniões com sua amiga Aila e sua crescente família de animais . A irmã de Anna, Oili, trabalha em um hospital militar alemão em Kemi . Ela gosta de seu trabalho, as outras meninas finlandesas que trabalham no hospital são como família para Oili, mas o ponto alto da semana é encontrar Horst, um belo soldado alemão que prometeu obter uma licença de casamento para Oili e para si mesmo. Oili aguarda ansiosamente o dia em que poderá acompanhar Horst à Alemanha, seu novo país natal, para viver uma vida feliz com Horst. Quando a Guerra da Lapônia irrompe, os alemães são enviados de volta para sua terra natal via Noruega. Oili quer ir com eles, caso contrário, ela perderá Horst para sempre. A feroz batalha de Oili para alcançar Horst começa, uma batalha que deixará a jovem sem esperança de retornar a seu antigo eu e uma batalha que forçará Oili a repensar seus planos e sua vida mais uma vez. O caminho de uma esperança é uma dura história de sobrevivência. É também um maravilhoso retrato da amizade, do amor cego, da Finlândia em tempo de guerra e da irmandade. A gravata Yhden toivon dá um quadro maravilhoso da perseverança de uma mulher finlandesa, descreve a Finlândia em tempo de guerra com suas boas e más conseqüências. Yhden toivon tie também descreve lindamente diferentes tipos de relações humanas , a forte ligação entre duas irmãs , os pensamentos e sentimentos de um homem lutando na guerra e uma esposa lutando em casa . Havaste escreve fluentemente e a história é envolvente. Gostei muito do fato de a história ter pegado onde Dois Amores pararam. Achei que era uma solução de sucesso seguir a história da Anna e da Oil, o que manteve meu interesse durante toda a história. O livro certamente exigiu muito trabalho de fundo, por isso detalhes precisos da Guerra de Continuação na Finlândia estão aqui. Sou excepcionalmente mau na história, mas acho que o livro dá uma imagem credível e realista desse tempo. Embora a gravata Yhden toivon também seja uma história muito difícil, este livro me deixou com uma sensação calorosa. Especialmente as experiências do Oil na Lapônia são realmente difíceis de ler, mas por outro lado, eventos e experiências comoventes e emocionais são as melhores coisas dos livros para mim. One Hope Road é um grande livro como um todo, mas por alguma razão (que não posso descrever em detalhes), Two Love foi até um pouco melhor para mim. Espero, entretanto, que Havaste continue sua série com pelo menos mais um volume. No final do One Hope's Way havia apenas perguntas suficientes sem resposta... Quarta-feira, 26 de setembro de 2012 Petri Karra era um autor desconhecido para mim quando peguei seu último romance, Escaping Dreams. Que experiência de leitura eu tive! Escaping Dreams é um romance absolutamente maravilhoso, envolvente, comovente e belamente escrito. Nasta é um garoto adolescente . Ele vai à escola como todo mundo da mesma idade, mas sua vida em casa não é como a de todo mundo. Nasta tem que cuidar de sua irmã mais nova, Nadja, de seis anos, porque a mãe das crianças Marina sofre de um grave problema de drogas. A mãe está fora em suas próprias viagens e volta para casa no meio da noite, com cólicas e saúde precária. Nasta brinca com sua irmã, vende mercadorias roubadas para se alimentar e para a irmã.</w:t>
      </w:r>
    </w:p>
    <w:p>
      <w:r>
        <w:rPr>
          <w:b/>
          <w:color w:val="FF0000"/>
        </w:rPr>
        <w:t xml:space="preserve">id 209</w:t>
      </w:r>
    </w:p>
    <w:p>
      <w:r>
        <w:rPr>
          <w:b w:val="0"/>
        </w:rPr>
        <w:t xml:space="preserve">De fato, o sistema de aquecimento parece ter um impacto muito significativo nos cálculos de eficiência energética. Aqui está uma calculadora que você pode experimentar: http://www.puuinfo.fi/rakentaminen / sizing software/e-calculator Neste exemplo de cálculo, quando você escolhe o tipo de aquecimento, você pode ver que a eletricidade direta fica muito aquém da exigência, mas uma caldeira de madeira está bem abaixo dela. Portanto, sim casa de aquecimento elétrico direto requer um isolamento muito melhor do que casa de aquecimento central de madeira. Tenho um projeto de construção em andamento e esse e-figure é francamente um fracasso. Ele pune o aquecimento elétrico de forma muito dura e não leva em conta os custos / emissões da própria construção . Mesmo em casas passivas antigas você tem que colocar um forno ou outra forma de aquecimento "energeticamente eficiente" a fim de obter um e-figure suficientemente baixo . O e-figure não leva em conta o desperdício de material (o custo da compra de muita eletricidade) causado por aqueles . Você pode ter que colocar um forno por causa dos números , mas ninguém diz que você tem que usá-lo . De qualquer forma, toda a figura é teórica sem qualquer base prática e no papel uma boa figura eletrônica pode ser mudada para uma má figura por um trabalho descuidado durante a fase de construção , mas não será atualizada no papel . Eu ainda encorajaria você a pensar em aquecimento de caldeiras . Antes de mais nada, o piso nunca será agradável e quente com aquele forno e forno de cozimento. Além disso, dependendo da situação, o aquecimento de água quente doméstica pode consumir muita energia. É por isso que nós mesmos escolhemos uma caldeira de aquecimento em nossa nova casa e, claro, o forno de cozimento também, mas não para o aquecimento, mas para a assadura de presunto uma vez por ano ;) Bem, claro, ele também assa outras coisas . Outra coisa que tem sido questionada nesta cadeia é o preço que muitos pensam que o sistema virá. Pagamos uma caldeira ( veto 40b ) e um reservatório ( 3000 akva ) um total de cerca de 5 toneladas . Mesmo com toda a sala da caldeira e sistemas instalados, somos menos de 10 toneladas. A sala da caldeira foi tijolada na própria casa. Graças à Jullelle pelo encorajamento Sim, a experiência e o conhecimento dos outros é necessária quando se planeja estas coisas . Aquecimento de água quente sanitária Eu também pensei em como poderia ser produzido a baixo custo ? Bem, com aquecimento a lenha também seria exatamente o mesmo. Sim, mas é o trabalho de sêmen de meninos e meninas que tem sido tentado pensar aqui, mas sim, parece que de todas as direções a melhor opção seria o aquecimento a lenha, muitas coisas para cuidar da mesma carga. Bem, se você for planejar apenas uma casa ( 120m2 ) de aquecimento com madeira , então diga-lhe a relação preço-qualidade do equipamento adequado para o aquecimento ? E há uma diferença tão grande em uma caldeira com sensor lambda , que a diferença financeira vale a pena pagar em comparação com uma caldeira de fogo superior / inferior / invertido . Ouvi dizer que 10L por metro quadrado seria um tamanho apropriado de caldeira! ? Então 1200L seria um tamanho adequado ? Eu não sei . No entanto, a esperança é que o aquecimento seja feito com um custo por dia, exceto geadas absolutamente venenosas. Então 1200L seria o tamanho certo? Eu não sei. Mas a esperança é que o aquecimento seja feito de uma só vez por dia, exceto geadas venenosas. Aqui 109m2 -88 casa separada construída, 1200l e 500l. A maior é a Attack 25kwh atrás da lambda e aquela menor conectada à lareira solar e de água. Nas geadas mais duras é suficiente uma vez por dia, eu ajudo o aquecimento com aquela lareira de água. O 1200l parece ser apenas um pouco de piikanen , de preferência se você pode caber assim &amp;gt;1500l reservatório assim permanece uma pequena margem . O reservatório de 500 litros já está de manhã bastante vazio se a geada estiver perto dos 25 graus. Agora, no entanto, o sol já começou bem durante o dia para ajudar no aquecimento. Neste caso, aparentemente, uma casa de aquecimento a lenha pode ser obtida com custos muito semelhantes aos de uma casa de aquecimento elétrico, quando simplesmente não se vai procurar nada.</w:t>
      </w:r>
    </w:p>
    <w:p>
      <w:r>
        <w:rPr>
          <w:b/>
          <w:color w:val="FF0000"/>
        </w:rPr>
        <w:t xml:space="preserve">id 210</w:t>
      </w:r>
    </w:p>
    <w:p>
      <w:r>
        <w:rPr>
          <w:b w:val="0"/>
        </w:rPr>
        <w:t xml:space="preserve">Bêbado, sou fotogênico Então decidi usar meu coffee break construtivamente ( leia-se: um proff comeria minha cabeça se soubesse o que faço durante o horário de trabalho ) e persegui por aí para ver se eles tinham colocado a Lappeenranta Gem no mapa do mundo aqui no inthecity.fi , e lá estava ela finalmente! Não sei quanto ao resto de vocês, mas sempre sofri de um medo feroz das lentes. Todas as imagens em geral sempre pareceram falhar. Mas isso mudou no início de 2010 quando eu fiquei em Trondheim por três meses. Quero dizer, ainda não sou uma rainha da beleza, mas é mais fácil estar nas fotos. Há apenas um atalho para a felicidade: RELAX! Quando você aprende a ser você mesmo em fotos, não precisa fazer todas essas coisas desnecessárias e não recebe nenhuma foto de homem pantanoso. Segundo, não pestaneje antes de tirar a foto. E há outros truques milagrosos como ombros para trás, língua para fora, fotos de cima, ou meu beicinho favorito (ou seja, o murmúrio dos lábios das mulheres). Diga waaaat? ! A indústria pornográfica o faz ( e Angelina Jolie ) ! Pelo menos eu pareço mais um caracol aquático quando faço o último, e não há nada de sexy nele. Mas muitas vezes você se encontra relaxando em um pouco de hippy-dippy. É claro que há fenômenos extremos quando você vê uma garota em um bar quase se jogando nas roupas de um garoto porque "eu sou tão quente" e os cavalheiros tiram suas camisas para mostrar seus barris de cerveja mais ou menos treinados . algumas coisas são melhores deixadas no quarto . Estou certo? Aqueles de nosso povo quando você acabou de vir para ver , então eles se dão bem em fotos . Aqui quando ainda temos um pouco de prática, tão tarde lutaremos contra aquele Helsinque " somos feitos de plástico " - cultura . ;) 2011 2010 InTheCity.fi é o evento noturno da Finlândia na forma de fotos e blogs seguindo o portal . Se você deseja que suas fotos sejam retiradas do InTheCity.fi, consulte www.inthecity.fi/info para mais informações. Todo o material apresentado é propriedade do portal InTheCity.fi.</w:t>
      </w:r>
    </w:p>
    <w:p>
      <w:r>
        <w:rPr>
          <w:b/>
          <w:color w:val="FF0000"/>
        </w:rPr>
        <w:t xml:space="preserve">id 211</w:t>
      </w:r>
    </w:p>
    <w:p>
      <w:r>
        <w:rPr>
          <w:b w:val="0"/>
        </w:rPr>
        <w:t xml:space="preserve">Informações ao usuário As primeiras jóias apreciadas pelos humanos são as pérolas. A Shell, sem pérolas, está pronta para adornar e realçar a beleza dos prendedores. As primeiras civilizações atribuíam poderes mágicos à pérola. Hoje em dia, os poderes místicos estavam associados às pérolas. Saúde, juventude eterna, felicidade conjugal e vitalidade foram alguns dos atributos associados ao uso de pérolas. Por suas qualidades brilhantes, pérolas cultivadas eram armazenadas em igrejas, templos e santuários. Rainhas, reis, nobres e notórios usavam pérolas como símbolo de prestígio para a pesca. Hoje as pérolas são usadas principalmente por sua beleza intrínseca. Mulheres de todas as culturas têm usado e reverenciado pedras preciosas do mar por milhares de anos. Garantimos que este sortimento de pérolas crescerá para qualquer um que pense nelas por sua beleza e bem estar no processo. O uso de pérolas não tem mudado muito em milhares de anos. No entanto, a maioria das contas foram encontradas a caminho da comunidade como jóias. As pulseiras com contas são muito populares; portanto, tenha cuidado ao nos apresentar a melhor fileira de colares pendentes para descobrir sua imaginação. Elas dependem de pedras preciosas e são apresentadas em diferentes desenhos em ouro ou prata. Ananases pérola em ouro branco ou amarelo é espetacular. Anéis maravilhosos com diferentes tamanhos e cores de metais preciosos determinam as pérolas que atraem com estilo e sabor da dama. Uma gota de colares de laçarotes Tahitianos, Marinhos do Sul e pérolas de água doce são diferentes e os preferidos de todos. Além disso, as diferentes combinações de contas nos colares são muito diferentes e bonitas. Um dos atalhos exclusivos é a seção de colares, que apresenta contas de moeda, contas de bastão e contas de cristal facetadas que os diferenciam. O bastão e as contas de moeda vêm em uma rica cor pérola contendo uma cor marrom que complementa os cristais facetados claros. Outro desenho de revestimento é nosso famoso colar "clássico" com contas de gota penduradas em um único fio de malha em ouro branco banhado a ouro e uma pulseira para combinar. Temos um tipo raro de pingente chamado pérola , mabe , que é uma pérola sem falhas do Mar do Sul que varia de 14 mm a 16 mm de pérola embutida com uma interface de ostras e cortada em ouro banhado a ouro branco. Se você não ouviu falar em hematita , eles podem ficar surpresos confira nossos blocos de programa magnéticos de hematita , que são feitos de pérolas , prata e cristais coloridos. Estes blocos de programa alinham-se com pulseiras , tornozelo ou pescoço , fazendo estrangulamentos criativos ; colares , pulseiras ou qualquer coisa que sua imaginação possa conjurar. O cristal hematita é magnético; portanto , a peça se cola para fazer criações fáceis . Posts recentes A maioria , se não todos os pais se identificam com seus bebês brinquedos divertidos com prazo de entrega . Infelizmente , alguns deles não reconhecem a parte que as crianças brincam de mesa e cadeiras com seus filhos para . Continuar lendo A desonestidade acadêmica, a má conduta acadêmica enganando-a com nomes diferentes, mas há um único significado da carreira acadêmica fez um telefonema falso ... Este processo mais ou menos escolhe op ... Continuar lendo Só pelo meu trigésimo quinto aniversário com amigos e clientes ficam muitas vezes chocados quando digo que nunca usei produtos anti-envelhecimento ou tive até mesmo um rosto! Quando você chegar a ... Continue lendo Em 1975 Giorgio Armani , que tem 40 anos , estabeleceu a empresa " Giorgio Armani " sob seu próprio nome . 30 anos mais tarde Armani teve um valor de marca de mais de 2 trilhões de dólares , agora Armani ... Continue lendo Empresários que estão sediados em Singapura e querem expandir seu mercado tente criar um site web para seus negócios</w:t>
      </w:r>
    </w:p>
    <w:p>
      <w:r>
        <w:rPr>
          <w:b/>
          <w:color w:val="FF0000"/>
        </w:rPr>
        <w:t xml:space="preserve">id 212</w:t>
      </w:r>
    </w:p>
    <w:p>
      <w:r>
        <w:rPr>
          <w:b w:val="0"/>
        </w:rPr>
        <w:t xml:space="preserve"> Quase dois anos se passaram desde o lançamento japonês de Rogue Galaxy e esta semana o jogo finalmente chegou à Europa. É chocante quanto tempo essa localização pode levar, com certeza o velho continente e a versão americana tem um monte de coisas novas adicionadas em comparação com a versão japonesa, mas ainda assim. Eu comprei o meu na loja online e este é um jogo tão extenso que imediatamente não preciso jogar outros jogos. Perfil Tosin Valkyrie: Silmeria apareceu hoje , por isso deve ser na próxima semana para visitar comprar uma prateleira para esperar . Portanto, ambos os jogos são para pleikkari kakkoselle , assim ainda o antigo pode compartilhar e bom assim . Apesar de esses dois jogos serem, muito provavelmente, os últimos da velha geração, o que realmente vai adquirir. Outros títulos interessantes não são mais conhecidos, infelizmente. Sim, há! No início do próximo ano deverá ser a Euro-versão de Persona 3 . E o aleatório deitador-desimulador-imulador-RPG é pelo menos interessante . Quase nenhum livro de arte ou outro material estará disponível aqui, mas acho que podemos fazer sem eles . Sim, há! Uma versão Euro de Persona 3 deve ser lançada no início do próximo ano, e a bagunça do simulador de encontros RPG para mergulho em cavernas é no mínimo interessante. Duvido que teremos livros de arte ou outras coisas por aqui, mas acho que vamos conseguir sem eles. Muaaaaaaaaaaa!!!!!!! Essa notícia escapou completamente ao meu aviso. Estou feliz por finalmente termos um representante da série Persona aqui. Definitivamente tenho que comprar isso . Obrigado pela informação . Ainda não conheci essa Saga Digital Devil, então veremos como o jogo corre . O controlador de jogo DQ8 foi comprado da Play-Asia quando era razoavelmente barato . E que o Metal Slime é mais agradável do que o normal Slime Azul. O Slime Controller é um controlador surpreendentemente agradável. Mihinkään action-painotteiseen peliin não é realmente, mas jogos de role-playing , e especialmente Dragon Questiin , é apenas uma coisa maravilhosa . O controlador é excitante, suave e agradável redondo , então é bom segurar em suas mãos por várias horas em um tubo . Se apenas o cabo fosse um pouco mais longo e os botões fossem de alguma forma . . Sim, foi elogiado por sua ergonomia. Vamos ver o quanto eu ouso brincar com o controlador ou se ele simplesmente fica na prateleira como decoração. Felizmente, o controlador é bastante adequado para ambos os fins. Agora que eu ainda tinha tempo para terminar o quarto chefe do DQ8 Tampere apareceu há pouco tempo o Gamestop , onde há um belo "take three games in exchange , conseguir um novo jogo para um euro " -offer hassle , do qual eu tive que aproveitar . Metal Slug 3 , Second Sight e SSX3 se tornaram uma pré-reserva para a HL2 Orange Box , que deve ser lançada no próximo mês. Se não, eu culpo a Fraeon. Eu também teria comprado o jogo Tingle DS se eu pudesse encontrá-lo em algum lugar . Anttila teria uma cópia, mas eu não quero pagar cinqüenta libras por nenhum jogo DS . Tiger Member Posts : 81 Bazaar Score : 0 Sim, essa é uma oferta muito boa. Será que você pode fazer uma pré-reserva do jogo e mesmo que ela saia em dezembro você poderia aproveitar essa oferta e pagar o euro por ela agora ? Estou um pouco cansado de " Nurse Joy " Posts de Membro : 863 Pontos Bazaar : 0 É hora de juntar a série Wild Arms , Alter Code F já está a caminho , em breve será um 5 , e quando o lançamento se permitir , um jogo PSP também . Embora eu estivesse decepcionado com a demonstração aborrecida do Blue Dragon, pensei em comprá-lo quando às vezes é realmente barato. Embora eu estivesse pensando a mesma coisa sobre Suikoden V há muito tempo, mas embora, até onde eu sei, haja um</w:t>
      </w:r>
    </w:p>
    <w:p>
      <w:r>
        <w:rPr>
          <w:b/>
          <w:color w:val="FF0000"/>
        </w:rPr>
        <w:t xml:space="preserve">id 213</w:t>
      </w:r>
    </w:p>
    <w:p>
      <w:r>
        <w:rPr>
          <w:b w:val="0"/>
        </w:rPr>
        <w:t xml:space="preserve">Kyöstilän Feriados e cantarolar ! HOLIDAYS , como essa palavra soa maravilhosamente! Não há 4 semanas de férias de verão para sonhar, mas alguns dias aqui e ali. Há algum tempo atrás, eu enviei meus desejos de férias para o resto do ano para o responsável pelo feriado no escritório de férias em meu nome e do anfitrião. Desta vez, o calendário dos feriados anuais foi em grande parte influenciado pelos feriados culturais da anfitriã! Não sou um "gourmet cultural", mas gosto de ir ao teatro e a concertos de vez em quando. Meu anfitrião não está muito interessado em eventos culturais, por isso vou frequentemente com um de meus amigos ou um ou ambos os meus filhos. Neste verão, pretendo ver meia dúzia de espetáculos diferentes. No teatro de verão de nossa própria aldeia, o filho de nossa família fará sua primeira aparição neste verão como um assistente mudo. Também foram reservados bilhetes para Tampere Pyyniki e Heinola . O teatro de verão de Suomenlinna também seria de interesse, pois Peter Pan será apresentado lá. E há planos para viajar a um teatro em Kymenlaakso . Lahti Sibeliustalo tem uma grande variedade de artistas para o meu gosto novamente neste outono. Da minha própria "prateleira de ingressos" você pode encontrar ingressos pelo menos para Jesus Cristo Superstar . Eu também gostaria de tentar ópera e balé, mas meu conhecimento sobre eles é inexistente, então eu precisaria de alguma ajuda de alguém para saber com o que funciona um novato. As apresentações não devem ser muito pesadas, mas sim leves. Você tem uma dica de partida? Com saudações culturais Outi PS . Naivistit in Iittala é uma exposição de arte adequada para toda a família Comentários do usuário ( 4 ) Minna | | 12.7.2012 , em . 9.01 : Não posso dar uma dica sobre a ópera, pelo menos não esta apresentadora :) Uma vez fui ver algo e testei os presentes de sono *embaraçante* ... Minna , por isso eu gostaria de algumas dicas . Descansar os olhos no meio de uma apresentação pode ser possível se você não souber o que vai ver . Talvez seja melhor começar esta metade de ópera nas exibições do finnkino ...</w:t>
      </w:r>
    </w:p>
    <w:p>
      <w:r>
        <w:rPr>
          <w:b/>
          <w:color w:val="FF0000"/>
        </w:rPr>
        <w:t xml:space="preserve">id 214</w:t>
      </w:r>
    </w:p>
    <w:p>
      <w:r>
        <w:rPr>
          <w:b w:val="0"/>
        </w:rPr>
        <w:t xml:space="preserve">Voos de Estocolmo para Lappeenranta Estocolmo - Lappeenranta voos baratos de Ebookers ! A Lappeenranta é o destino de sua próxima viagem? Conosco você pode encontrar os vôos mais baratos com facilidade e rapidez. Procuramos vôos de mais de 400 companhias aéreas , e se você quiser encontrar vôos de Estocolmo - Lappeenranta , você está no lugar certo . Você pode usar o motor de busca à esquerda, ou se você ainda não definiu sua data de retorno, você pode olhar diretamente para o calendário abaixo para as datas de retorno mais baratas . Você pode refinar sua busca de várias maneiras , por exemplo, pela hora do dia em que você prefere voar . O que poderia ser mais conveniente do que estar em Lappeenranta logo pela manhã e pegar um vôo de volta na noite da partida . Reserve conosco seu pacote completo de viagem a baixo custo Na Ebookers, queremos oferecer a nossos clientes preços baixos, serviço eficiente e, é claro, uma viagem tranqüila. Podemos reservar seus vôos , hotel e aluguel de carro para sua viagem de uma só vez. Você pode procurar por hotéis por preço, localização ou classificação por estrelas . Você também pode ver as opiniões de outros viajantes sobre hotéis para ajudá-lo a fazer sua escolha. Ao reservar através de nós você também pode obter grandes benefícios extras como café da manhã gratuito. Trabalhamos com as principais empresas de aluguel de carros do mundo, portanto, se você quiser se movimentar livremente em seu destino Lappeenranta , podemos facilmente organizar o aluguel de carros para você pelo período que você precisar. Quando você reservar o pacote completo através de nós, o preço total certamente será mais barato do que se você reservar cada pacote separadamente. Portanto, esqueça de enfatizar os preparativos e reservas de viagem, e reserve o pacote completo através de nós! Se você também se inscrever como membro , você pode administrar toda a sua reserva a partir de um único lugar , e é claro que você será o primeiro a saber sobre nossas novas ofertas , concursos e outros tópicos interessantes ! Vasteras-Hasslo ( VST ) Aeroportos Lappeenranta , FI Aeroporto Lappeenranta ( LPP ) Preços , impostos e taxas : ebookers.fi preços do site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215</w:t>
      </w:r>
    </w:p>
    <w:p>
      <w:r>
        <w:rPr>
          <w:b w:val="0"/>
        </w:rPr>
        <w:t xml:space="preserve">Log in Uma vitória apertada em Bollix vs . 17.09.13 18:30 HIFK - FC Futura 2-1 ( 0-0 ) Terça-feira à noite foi outro jogo de futebol quando HIFK e FC Futura de Porvoo se encontraram em Töölö Ballokentió na seção leste do Kakkonen Kakkonen . O período de abertura foi sem gols, mas no segundo tempo os anfitriões apertaram os gols necessários para vencer, então o placar final foi de 2-1 ( 0-0 ) e, ao mesmo tempo, o Star Cities voltou ao topo da liga. Apesar da vitória, é preciso admitir que o IFK não teve seu melhor dia e especialmente os primeiros 20 minutos da partida foram muito ruins para as camisas vermelhas . FC Futura foi como sempre um adversário difícil e Porvoo diminuiu o jogo com bastante sucesso . IFK manteve a bola mas os ataques das estrelas foram repetidamente parados por bandeiras de fora de jogo . Assim, eles entraram no intervalo com um empate sem gols. O time da casa começou bem no segundo tempo quando Esa Terävä cruzou pela esquerda e Jonathan Karlsson colocou a bola no canto traseiro. A boa pegada da IFK continuou e Miikka Suik teve um cruzamento que foi salvo pelo goleiro do FC Futura Alessandro Marzuoli . O segundo gol foi marcado por Jukka Halme , que superou Marzuoli e colocou a bola de um ângulo pequeno . Matias Hänninen marcou a assistência . O placar foi de 2-0 e o jogo parecia claro, mas IFK não conseguiu escapar tão facilmente . Ville Kuusela de Porvoo conseguiu marcar dez minutos antes do final . Seu chute preciso de dentro da área foi atingido no canto inferior . Depois disso, o domínio do Red Shirts sobre o jogo enfraqueceu, mas não foram marcados mais gols e o placar permaneceu 2-1 . IFK já jogou 20 partidas consecutivas na mesma temporada sem perder , o que é um recorde do clube . IFK treinador principal Jani Honkavaara: - Um jogo ruim virou uma vitória , o que diz muito sobre o time . O desempenho do time está no nível que conseguimos com uma folha limpa . De qualquer forma, foi uma partida útil para o sábado e acho que estaremos em melhor situação do que agora. Ninguém tinha muitas expectativas sobre si mesmo hoje. Com a vitória, o IFK conseguiu dois pontos de vantagem no topo do campeonato, já que o MP jogou um empate sem gols com o Atlantis na segunda-feira. Com apenas três rodadas para jogar, os momentos decisivos estão se aproximando. Os Star Cats viajam para Kerava no próximo sábado para enfrentar o Pallokerho Keski-Uusimaa . O próximo e último jogo da série em casa da IFK é na quinta-feira da próxima semana, 26 de setembro, quando o FC POHU visita Töölö Pallokentä.</w:t>
      </w:r>
    </w:p>
    <w:p>
      <w:r>
        <w:rPr>
          <w:b/>
          <w:color w:val="FF0000"/>
        </w:rPr>
        <w:t xml:space="preserve">id 216</w:t>
      </w:r>
    </w:p>
    <w:p>
      <w:r>
        <w:rPr>
          <w:b w:val="0"/>
        </w:rPr>
        <w:t xml:space="preserve">Não suporto ir para a cama ou dormir se algo especial está acontecendo. Fora de minha própria cama sempre durmo pior. Além dos tampões para os ouvidos, um travesseiro gigante familiar para BOB ? Thu Jul 21 , 2011 5:30 am Zoni_B Gold Member Join : Sat Mar 19 , 2011 15:26 pm Posts : 2493 Location : GROUND ZERO Re : Sleep deprivation I think there was a mention somewhere that you somehow stay functional for 4pv. Para mim o máximo é 3pv e então você realmente não pode dirigir um carro, mas você tem que estar de pé o tempo todo e ter algo para fazer . caso contrário você adormece assim que se senta . _________________ O momento em que você desiste é o momento em que você deixa outra pessoa ganhar . Seg Jan 16 , 2012 14:56 Rokka Recém-chegado Ingressou : Seg Jul 11 , 2011 10:36 Am Posts : 95 Re : Privação de sono Privação de sono é uma coisa infernal . De fato, quando eu estava trabalhando em empregos mistos de três turnos, eu podia trabalhar quatro horas diferentes por semana, da manhã à meia-noite até os turnos da noite . Às vezes eu estava tão cansado que não conseguia nem dormir. Uma pequena soneca de 15 minutos sempre fez a diferença. Lembro-me de ler que o chamado momento bom e mau para acordar pode ser calculado, ou seja, quando o sono não foi periodizado para um "sono profundo", então vale a pena tocar a campainha . Sim, eu mesmo tenho experiência de cerca de 3vrk acordando. Sim, é um sentimento de atividade que estranhamente se torna um pouco desconcertante. Ter Jan 17 , 2012 7:58 Sou Ikaros Membro Prata Aderido : Sábado Nov 12 , 2011 20:25 Posts : 208 Re : Privação do sono O sono é dividido em diferentes estágios do sono . A fase de sono leve está sempre a 90 minutos de distância para que você possa contar a partir disso . sim, 4 pv eu acho que é no máximo . sem medicamentos . Na verdade, quando eu estava no exército, então no campo de reconhecimento eles nos mantiveram acordados por 4 dias . vieram dormir cerca de uma hora nele . E o Natal veio para correr 3 dias no néctar com os mesmos olhos . Na verdade, pelo menos 3 dias de ação cabem se você estiver ao ar livre e sob estresse físico , mas sai como uma lanterna de sauna quando você vai para o carro sentado ou preso no bosque . _________________ Diga o que você diz , tanque que foi ! Mon Mar 26 , 2012 18:32 Arabi Gold Membro Aderiu : Thu Mar 17 , 2011 7:41 am Posts : 694 Localização : Oulu Re : Trabalhar 11 dias sem dormir ainda é um recorde mundial , eu acho , de 1964 . A supervisão é um negócio tão desagradável que eu não acho que haja muitos empresários , há recordes mais fáceis de bater . Às vezes, quando estou em uma fase, estou acordado há um dia e meio e estou em condições relativamente normais, mas depois de cerca de 36 horas tenho vontade de dormir e se não tenho que ficar acordado, desisto. Disseram-me que os legionários alienígenas podem passar um mês dormindo quatro horas por dia, e aparentemente estão aptos para a ação. A prática torna perfeito etc. Citação: Qual é o recorde mundial para ficar acordado? Randy Gardner, um estudante de 17 anos dos Estados Unidos, ficou acordado 11 dias por semana em 1964 com a ajuda de amigos, repórteres de televisão e uma máquina de pinball. No final dos quatro dias, Gardner começou a ter alucinações e a imaginar que era um jogador de futebol famoso. Surpreendentemente, ele permaneceu bastante funcional até o final da experiência. As causas da privação do sono podem ser muitas e variadas, mas os efeitos sobre as pessoas são comuns. Foi medicamente comprovado que o efeito de períodos prolongados de vigília ininterrupta é comparável ao da embriaguez. Os efeitos de 16 horas de vigília ininterrupta são semelhantes aos de 0,5 a 0,6 partes por mil de álcool. Um período completo de vigília de 24 horas tem o mesmo efeito que uma unidade de 1 ppm. Um período de vigília de 36 horas tem o mesmo efeito que uma unidade de 1,5 ppm. "A privação do sono afeta minha</w:t>
      </w:r>
    </w:p>
    <w:p>
      <w:r>
        <w:rPr>
          <w:b/>
          <w:color w:val="FF0000"/>
        </w:rPr>
        <w:t xml:space="preserve">id 217</w:t>
      </w:r>
    </w:p>
    <w:p>
      <w:r>
        <w:rPr>
          <w:b w:val="0"/>
        </w:rPr>
        <w:t xml:space="preserve">O assistente da aldeia constrói os edifícios exatamente na ordem mostrada na página. Se você der uma ordem para construir 20 níveis de quartel, o assistente da aldeia construirá todos os 20 níveis antes de passar para o próximo edifício. Se você der a ordem de construir 2 níveis de quartel e 2 níveis de forjas e repetir isso 10 vezes, o assistente da aldeia irá atualizar esses edifícios 2 níveis por sua vez. O assistente da aldeia irá construir os edifícios na ordem exata mostrada na página. Se você der uma ordem para construir 20 níveis de quartel, o assistente da aldeia constrói todos os 20 níveis antes de passar para o próximo edifício . Se você der a ordem para construir 2 níveis de quartel e 2 níveis de forjas e repetir isso 10 vezes, o assistente da aldeia atualizará esses 2 níveis por sua vez. Você pode confirmar que o modelo foi atribuído olhando para a coluna ' ' Status ' ' para a aldeia em questão . Deve agora dizer ' ' Active ' ' ' . + Você pode confirmar que o modelo foi atribuído olhando para a coluna ' ' Status ' ' . Deve-se ler '' Ativo '' para as aldeias que utilizam a base . - Para remover um modelo de uma aldeia você pode fazer o mesmo que acima, mas selecionando '' Remover '' da caixa suspensa . + Para remover um modelo de uma aldeia faça o mesmo que acima, mas selecionando '' Remover '' da caixa suspensa . - Você também pode atribuir um modelo a uma aldeia, entrando na sede da aldeia, clicando na aba '' Gerente de aldeia '' e selecionando um modelo da lista na seção '' 'Mudar modelo'' . + Você também pode definir uma vila para usar um determinado modelo da sede da vila, selecionando o modelo a ser usado no submenu ' Assistente de vila ' e clicando no modelo a ser usado Você também pode clicar diretamente em ' Stop ' ou ' Continue ' para a vila na coluna de status . == Notas gerais == == Notas gerais == Versão 15 de junho de 2011 às 11h56m Assistente de conta oferece as possibilidades do power player que não estão disponíveis na conta Premium normal . O Assistente de Conta é destinado a ajudar especialmente quando se joga em uma conta maior . O Assistente de Conta só pode ser ativado se você tiver um certo número de vilarejos e se você tiver ativado uma conta Premium normal . Visão geral da aldeia As diferentes bolas coloridas na visão geral da aldeia mostram o status das diferentes partes do assistente de contas, como o assistente da aldeia, o assistente de recrutamento e o assistente da loja, nas diferentes aldeias. Uma bola verde indica que o assistente está em uso. Uma bola cinza significa que nenhuma ação está na fila. Clicando na bola verde ou amarela, tentará parar/iniciar o assistente em questão naquela aldeia. Clicando na bola cinza, você será levado à vista do assistente de contas da aldeia Criando sua própria base Você pode criar sua própria base se não gostar das bases existentes . Para isso, dê um nome à base e escolha se você quer começar do início ou usar outra base como um ponto de partida. Ver , editar e apagar bases Sob a seção Criar uma base você verá uma lista das bases existentes . Os níveis de construção são os níveis sobre os quais o assistente da aldeia está tentando construir a aldeia . Clique no ícone para renomear uma base ou clique no ícone para excluir uma base . Você não pode apagar ou renomear as três bases padrão . Para visualizar ou editar uma base, clique em seu nome. A lista de modelos nas bases de edição do Village Manager Exemplo de uma plataforma de sequência de edifícios Como na página anterior, a seção Sumário mostra o nível alvo para cada edifício. Abaixo disso, a sequência de edifícios mostra a ordem em que os edifícios são construídos. Os itens na lista de Fila de Construção mostram o edifício que está sendo construído e quantos níveis ele será construído e o nível do edifício após a conclusão da construção. Você pode apagar uma ordem de construção clicando no ícone. Se você quiser alterar a ordem dos edifícios , você pode fazê-lo clicando e arrastando o ícone . Ao contrário do resto do jogo, as filas reordenadas não são salvas diretamente. Pressione "Tallen</w:t>
      </w:r>
    </w:p>
    <w:p>
      <w:r>
        <w:rPr>
          <w:b/>
          <w:color w:val="FF0000"/>
        </w:rPr>
        <w:t xml:space="preserve">id 218</w:t>
      </w:r>
    </w:p>
    <w:p>
      <w:r>
        <w:rPr>
          <w:b w:val="0"/>
        </w:rPr>
        <w:t xml:space="preserve">O oposto do amor não é ódio, mas indiferença . Publicado em 07.02.2013 . Estudantes votando em diferentes declarações Um Student World Café foi realizado na Universidade de Vaasa em 30 de janeiro de 2013 . O evento ocorreu durante o curso "Serviços de assistência social em um ambiente em mudança" . O evento foi organizado pelo pessoal do Departamento de Administração Social e Saúde e contou com a participação de estudantes do primeiro ano do Departamento de Administração . O evento tinha dois objetivos . O primeiro era responder aos pedidos dos estudantes por métodos de ensino mais interativos e o segundo era pilotar um modelo modificado do World Café. Este modelo deliberativo será aplicado posteriormente em um projeto de pesquisa de dois anos ( 2013-2014 ) financiado pela Fundação Kone sobre "Eutanásia nos processos decisórios da sociedade: Meta-deliberação no direito de aceitar ou recusar a morte assistida na Finlândia" . Os alunos discutiram o tema do curso, serviços sociais na sociedade finlandesa de bem-estar. Eles ouviram especialistas , tiveram discussões em pequenos grupos e finalmente votaram em diferentes declarações relacionadas ao tema . Os resultados do evento serão relatados em um próximo artigo . A pedido dos estudantes, estamos publicando uma das apresentações de especialistas neste post do blog . Calle Koskela, Presidente do Conselho da Juventude da Cidade de Vaasa, fez uma apresentação no World Café sobre o bem-estar da juventude: Juventude e bem-estar Comparado com as décadas anteriores, podemos observar grandes mudanças, tanto positivas quanto negativas, no bem-estar da juventude de hoje. A grande maioria dos jovens de hoje sente que sua saúde é boa. Os jovens que fumam e bebem em excesso caíram significativamente nos anos 2000. Considera-se que há tempo livre suficiente e, particularmente na região de Ostrobothnia, há uma vida associativa muito ativa. Os sindicatos estudantis e os conselhos de jovens dão a muitos jovens a oportunidade de influenciar os assuntos sociais. Entretanto, os últimos anos também trouxeram novos desafios. A Internet , embora seja uma ferramenta útil, criou novos fatores de risco para o bem-estar dos jovens . O vício on-line e o bullying via Internet são muito comuns entre os jovens de hoje. Também acredito que a insatisfação generalizada entre os jovens com sua própria aparência e os problemas de saúde resultantes estão ligados ao uso da Internet e das mídias sociais. Infelizmente, os distúrbios alimentares de vários tipos estão aumentando entre os jovens. Ao mesmo tempo, a obesidade se tornou um dos maiores flagelos do mundo ocidental, o que também se reflete nos jovens da Finlândia. Os problemas psicológicos entre os jovens têm sido muito visíveis para o público, muitas vezes de uma forma muito triste. Os jovens finlandeses estão entre os mais suicidas do mundo, mas a taxa de suicídio é, felizmente, bastante baixa. A juventude à margem da sociedade tornou-se um dos conceitos-chave no debate público em nosso país. Neste discurso, vou me concentrar bastante nos problemas de saúde mental dos jovens. Isto não é para minimizar os outros problemas dos jovens . Mas a saúde mental é uma questão muito atual no momento e, além disso, os problemas de saúde mental são mais difíceis de detectar e, portanto, mais difíceis de tratar. Há alguns meses em Vaasa, quando foi realizado um conselho de cidadãos para jovens, do qual eu era um dos organizadores, os participantes também discutiram o desenvolvimento de serviços sociais. Gostaria de destacar dois pontos-chave da declaração do conselho dos cidadãos: os recursos devem ser aumentados para o cuidado da saúde escolar. O cuidado da saúde escolar deve estar próximo dos alunos (por exemplo, o psicólogo deve estar disponível mais vezes), o que ajudará a evitar a marginalização dos jovens. A longo prazo, investir na saúde escolar é mais econômico, mesmo que os custos iniciais sejam altos. Mais lugares para ambulatório devem ser providenciados. Isto se aplica em particular aos serviços de saúde mental. Isto também será mais econômico a longo prazo. Além disso, o atendimento ambulatorial é menos estigmatizante do que o atendimento institucional e permite que as pessoas permaneçam mais facilmente em sua vida cotidiana. Acho que isto ilustra muito bem o fato de que os jovens que participaram do conselho de cidadãos sentiram que é precisamente o tratamento de problemas de saúde mental e a discussão dos mesmos que são áreas negligenciadas. Pessoalmente, acredito que os serviços de assistência social são bastante funcionais e de boa qualidade,</w:t>
      </w:r>
    </w:p>
    <w:p>
      <w:r>
        <w:rPr>
          <w:b/>
          <w:color w:val="FF0000"/>
        </w:rPr>
        <w:t xml:space="preserve">id 219</w:t>
      </w:r>
    </w:p>
    <w:p>
      <w:r>
        <w:rPr>
          <w:b w:val="0"/>
        </w:rPr>
        <w:t xml:space="preserve">Firefox não vem para o iPhone O navegador Firefox de código aberto não vem para o iPhone, de acordo com o site da Webware. Segundo John Lilly, presidente da Fundação Mozilla, e Mike Schroepfer, diretor de tecnologia, a Apple não assinou uma licença que permitiria a utilização do Firefox pelo telefone. Dizem que a Fundação Mozilla voltou sua atenção para outros lugares e não está interessada no iPhone. A fundação só está interessada nas plataformas totalmente abertas que acredita virão, citando o N810 da Nokia como exemplo.</w:t>
      </w:r>
    </w:p>
    <w:p>
      <w:r>
        <w:rPr>
          <w:b/>
          <w:color w:val="FF0000"/>
        </w:rPr>
        <w:t xml:space="preserve">id 220</w:t>
      </w:r>
    </w:p>
    <w:p>
      <w:r>
        <w:rPr>
          <w:b w:val="0"/>
        </w:rPr>
        <w:t xml:space="preserve">Veja no mapa Cidades próximas Hotéis em Zurique ( Suíça ) : 178 hotéis encontraram Zuricj não é apenas o centro econômico da Suíça , mas também um centro de arte e cultura . A cidade velha tem numerosos edifícios antigos , e os muitos museus da cidade são um lembrete da longa popularidade de Zurique com artistas de vanguarda europeus . Em um cruzeiro pelo lago você pode admirar as florestas e montanhas ao redor. Você também pode desfrutar da animação de Zurique durante um desfile de rua em agosto ou um relaxante fim de semana cultural. O centro de Zurique está a um fácil alcance, com uma viagem de apenas 17 minutos de carro. Localizado na Walter-Mittelholzer-Strasse 8 , o hotel é a base ideal para desfrutar de todas as instalações do... Mais detalhes Este hotel de luxo em Zurique é uma categoria de quatro estrelas e oferece uma ampla gama de instalações, incluindo um restaurante, serviço de quarto, bar, recepção 24 horas, 24 horas ... Mais informações A Central Zurique está a um fácil alcance, pois leva apenas 15 minutos a pé. Localizado na Central 1 , o hotel é a base ideal para desfrutar de tudo o que a cidade tem a oferecer ... Mais informações O hotel ( Zurique ) é de luxo e se enquadra na categoria de quatro estrelas . O hotel oferece uma gama de instalações , incluindo um restaurante , serviço de quarto , bar , recepção 24 horas , jornal ... Mais detalhes O hotel ( Zurique ) é um hotel de estilo econômico e está classificado na categoria de três estrelas . O hotel oferece várias facilidades , incluindo Restaurante , Serviço de quarto , Recepção 24h , Jornais , ... Mais detalhes O hotel está localizado na Marktgasse 17 , no noroeste de Zurique, a apenas 10 minutos a pé do centro da cidade. Este hotel de duas estrelas, de estilo econômico, está localizado em Zurique, no coração da cidade ... Mais informações O hotel está localizado na Bahnhofplatz 7 , a noroeste de Zurique, e está a apenas 17 minutos a pé do centro da cidade. O hotel ( Zurique ) é um hotel de luxo na categoria de quatro estrelas . O hotel oferece uma variedade de ... Mais informações O hotel ( Zurique ) é um hotel de luxo na categoria de quatro estrelas. O hotel oferece uma variedade de instalações , incluindo restaurante , serviço de quarto , bar , recepção 24 horas , não-fumantes ... Mais detalhes Alden Luxury Suite Hotel Zurich ( Zurique ) oferece todas as facilidades que você esperaria de um hotel de categoria cinco estrelas nesta cidade , incluindo Restaurante , Room Service , Bar , 24h ... Mais informações O hotel está localizado em Rössligasse 7 , no noroeste de Zurique, a apenas 7 minutos a pé do centro da cidade. O Hotel Rössli ( Zurique ) oferece todas as facilidades que você esperaria de um hotel nesta cidade .... Mais informações Hotel Europa ( Zurique ) oferece todas as facilidades que você esperaria de um hotel de categoria quatro estrelas nesta cidade - incluindo um restaurante , serviço de quarto , bar , recepção 24 horas , jornal ... Mais informações A Central Zurique está a um fácil alcance, pois são apenas 7 minutos a pé. Localizado em Utoquai 45, o hotel é a base ideal para desfrutar de tudo o que a cidade tem a oferecer ... Mais informações O luxuoso Park Inn do Radisson Zurich Airport é um hotel de categoria quatro estrelas, equipado com todas as comodidades: restaurante, bar, recepção 24 horas, centro de negócios, lavanderia, check-in expresso ... Mais detalhes O Walhalla Guest House de estilo econômico é um hotel de categoria duas estrelas com todas as facilidades : Serviço de quarto , Recepção 24 horas , Jornais , Quartos não-fumantes , Centro de negócios , Lavanderia , Serviço de lavanderia , Café da manhã , ... Mais detalhes Localizado na Seehofstrasse 11 , no sudoeste de Zurique , e a apenas 4 minutos a pé do centro da cidade , o Hotel Seehof ( Zurique ) oferece todas as facilidades que você esperaria de um hotel de três estrelas nesta cidade ... Mais informações O Hotel Franziskaner, de estilo familiar, é um hotel de três estrelas, equipado com todas as facilidades necessárias para desfrutar de uma estadia relaxante em um hotel familiar.</w:t>
      </w:r>
    </w:p>
    <w:p>
      <w:r>
        <w:rPr>
          <w:b/>
          <w:color w:val="FF0000"/>
        </w:rPr>
        <w:t xml:space="preserve">id 221</w:t>
      </w:r>
    </w:p>
    <w:p>
      <w:r>
        <w:rPr>
          <w:b w:val="0"/>
        </w:rPr>
        <w:t xml:space="preserve">Reja iniciou sua carreira de treinador em 1979 como treinador principal da Molinella Calcio na Série D. Após uma temporada, ele subiu um nível para se tornar treinador principal da Monselice. Durante a década de 1980 ele treinou pequenos clubes italianos até 1987, quando se tornou treinador júnior do Pescara Calcio. Em 1989 ele assumiu as rédeas do time da Série B do Pescara Calcio. A carreira de Reja continuou com as equipes de elevadores da Série B e da Série A, cujos níveis do campeonato mudaram rapidamente. Em janeiro de 2005, Reja assumiu o comando do SSC Napoli, um clube tradicional que havia encontrado problemas nos anos 2000. Em sua primeira meia temporada com o Napoli, Reja conduziu o clube ao título da Série C1 e a promoção à Série B foi assegurada. A temporada na segunda divisão foi um sucesso e Napoli comemorou o retorno à primeira divisão após um intervalo de seis anos com um segundo lugar. A temporada 2007/08 da primeira divisão foi um sucesso para Reja e Napoli, que terminaram em oitavo lugar e se classificaram para a Copa Intertototo da UEFA e, após uma lacuna de vários anos, para o Euro. A temporada 2008/09 começou bem, embora o SL Benfica tenha eliminado o Napoli da Copa da UEFA na primeira rodada. Napoli passou a temporada de outono bem no topo da tabela, mas na temporada de primavera o desempenho caiu e Napoli entrou em uma série de derrotas. Os Reja acabaram perdendo nove partidas e os viu cair para o 11º lugar na Série A. Em março de 2009 ele foi demitido [ 1 ] Em agosto de 2009 Reja assumiu o comando do HNK Hajduk Split na primeira divisão croata [ 2 ] Sob Reja, o Hajduk, medalhista de prata da temporada anterior, não conseguiu acompanhar o ritmo do clube NK Dinamo Zagreb . Reja não viu o fim da temporada, pois em fevereiro de 2010 ele deixou o Hajduk para se tornar treinador do SS Lazio, que estava com problemas na Serie A. [ 3 ] A temporada difícil de Reja na Lazio terminou em 12º lugar, o que significa que ele conseguiu evitar o desastroso rebaixamento do clube da liga. Em 2010/11 ele levantou o time de volta para a Serie A, terminando em quinto lugar. A temporada 2011/12 teve um bom começo enquanto a Lazio jogava para um empate com o atual campeão AC Milan. A derrota para Gênova levou Reja a anunciar sua demissão como técnico principal em 20 de setembro, também devido à atitude negativa dos torcedores em relação a Reja e seu comportamento no jogo de Gênova. No entanto, o gerente da Lazio, Claudio Lotito, anunciou que Reja continuaria no cargo. [ 4 ] Repetindo sua demissão depois que o time caiu para o Atlético Madrid na primeira rodada de repescagem da Liga Europa. No entanto, Lotito não aceitou a demissão de Reja e acabou anunciando que continuaria como técnico principal. [ 5 ] Reja acabou guiando a Lazio ao quarto lugar na liga, o que garantiu ao clube uma vaga na Liga Europa para a temporada 2012/13. Após a temporada, Reja anunciou que deixaria o clube, embora o presidente Lotito tivesse gostado que ele continuasse. [No final de dezembro de 2013, as especulações sobre o retorno de Reja como treinador principal da Lazio se intensificaram quando foi anunciado o contrato de Vladimir Petković com a seleção suíça de futebol. Em 30 de dezembro, Reja estava encarregado das sessões de treinamento da Lazio, embora não tivesse sido oficialmente nomeado como treinador principal do clube. [7 ] A Lazio demitiu Petković e nomeou Reja como treinador principal em 4 de janeiro de 2014 [8 ] [9 ] Sob Reja, a Lazio terminou em nono lugar na Série A e fora da competição européia. Em junho Reja deixou a Lazio. Reja é casada com Livia Reja desde 1969. Ele conheceu sua esposa enquanto vivia como companheiro de quarto de Fabio Capello em Ferrara . Lívia era uma boa amiga da futura esposa de Capello, Laura [ 14 ].</w:t>
      </w:r>
    </w:p>
    <w:p>
      <w:r>
        <w:rPr>
          <w:b/>
          <w:color w:val="FF0000"/>
        </w:rPr>
        <w:t xml:space="preserve">id 222</w:t>
      </w:r>
    </w:p>
    <w:p>
      <w:r>
        <w:rPr>
          <w:b w:val="0"/>
        </w:rPr>
        <w:t xml:space="preserve">  Serviços comunitários A Radio Nostalgia, que começou a transmitir na área metropolitana de Helsinki em fevereiro de 2011, se expandirá no início de maio para Pori , Lappeenranta , Hämeenlinna e Lohja . Além disso, a freqüência em Lahti será reforçada e alterada para 87,6 MHz a partir do início de maio . 3,4 milhões de finlandeses vivem na área de cobertura da Radio Nostalgia . A Radio Nostalgia é propriedade da NRJ Finland Oy . - A expansão é uma resposta à crescente demanda . A notícia sobre a estação de rádio feel-good parece estar se espalhando rapidamente e a Radio Nostalgia tem sido solicitada em muitos lugares diferentes . Estamos encantados com a enorme quantidade de feedback positivo que recebemos , diz Jami Kananen, Gerente de Canal da Radio Nostalgia .</w:t>
      </w:r>
    </w:p>
    <w:p>
      <w:r>
        <w:rPr>
          <w:b/>
          <w:color w:val="FF0000"/>
        </w:rPr>
        <w:t xml:space="preserve">id 223</w:t>
      </w:r>
    </w:p>
    <w:p>
      <w:r>
        <w:rPr>
          <w:b w:val="0"/>
        </w:rPr>
        <w:t xml:space="preserve">O bem sucedido redesenho da web da Frank 14.9.2011 Frank Communications reformulou seu website no início de 2011, com o objetivo de criar um website mais confiável, moderno e de apoio às vendas - queríamos integrar o website em um ecossistema on-line mais amplo. O objetivo era que Frank fosse visível e ouvido por seus grupos-alvo muito mais efetivamente do que antes", diz Kaisa Hernberg, Diretora Geral. Também queríamos que o website fosse uma espécie de laboratório de testes para um marketing digital eficaz - acreditamos que uma empresa de comunicação de marketing deveria dar o exemplo em seu próprio marketing e também ser corajosa o suficiente para tentar coisas novas - às vezes até para cometer alguns erros - para que possamos realmente ajudar nossos clientes a alcançar os melhores resultados possíveis", diz Hernberg. Kaisa Hernberg criou o conceito e a estrutura do local e trabalhou em estreita colaboração com o Oriente, que o construiu. O layout foi projetado pelo designer gráfico Pekka Jussila: "Na primeira fase, trabalhamos com Frank para considerar os objetivos de vendas, marketing e funcionalidade do site. Queríamos fazer amplo uso das oportunidades disponíveis on-line, mas para manter o conceito geral sob controle. "Mesmo um bom conteúdo é inútil se não houver visitantes. "Segundo Hernberg, é essencial para uma pequena empresa considerar que tipo de produção e manutenção contínua de conteúdo ela pode pagar, e estabelecer processos e responsabilidades claras para a produção de conteúdo ... - Caso contrário, é o negócio como sempre: atualizar a página de notícias a cada dois anos . Os projetos dos clientes de Frank têm sido frequentemente baseados em um website e newsletter gêmeos - um atuando como um gerador de conteúdo para o outro . Para nós, a forma como funciona é que novos conteúdos são constantemente adicionados ao site e depois destacados no boletim informativo e em outros canais . O site precisa ser comercializado Entretanto, mesmo um conteúdo bom e ativamente atualizado é inútil se não houver visitantes ao site - algo que é facilmente esquecido pelas empresas. Os projetos on-line se concentram muito na produção de textos", diz o Sr. Hernberg. Frank está constantemente construindo um ecossistema de diferentes canais on-line, utilizando o boletim informativo, as mídias compartilhadas e os canais de mídia social para aumentar o interesse dos grupos-alvo e levar os visitantes ao site "Nós então os encorajamos a entrar em contato e a se tornar ativos a cada vez". Nosso conteúdo também é compartilhado no Twitter , Facebook e Google+ , por exemplo , por nós e outros , o que também aumenta o número de visitantes . Todas as citações também melhoram a capacidade de descoberta dos motores de busca , listas Hernberg . As expectativas foram atendidas e Frank está muito satisfeito com os resultados da reforma. O site é muito viciante - os visitantes ficam cerca de quatro vezes mais tempo do que o site médio . Quase metade dos visitantes também visita mais de uma página, com uma média de 3,39 páginas por visita. - Os dados de análise mostram que os visitantes estão seguindo em grande parte os caminhos que tentamos traçar para eles. Eles também estão retornando ativamente ao site", diz Hernberg com satisfação. A chave é a capacidade de descoberta do site: como ele aparece nos resultados de busca, quais canais são usados para comercializar o site, como os visitantes são direcionados ao site A escolha da plataforma de manutenção é fundamental: uma boa plataforma tem a otimização dos mecanismos de busca integrada e oferece um conjunto suficientemente rico de possibilidades estruturais</w:t>
      </w:r>
    </w:p>
    <w:p>
      <w:r>
        <w:rPr>
          <w:b/>
          <w:color w:val="FF0000"/>
        </w:rPr>
        <w:t xml:space="preserve">id 224</w:t>
      </w:r>
    </w:p>
    <w:p>
      <w:r>
        <w:rPr>
          <w:b w:val="0"/>
        </w:rPr>
        <w:t xml:space="preserve">Online Educa Berlin 2010 - idéias e pensamentos Se a conferência mundial de educação online Online Educa Berlin 2010, realizada no início de dezembro, fosse resumida em três palavras, elas seriam móveis, ipad e neve. móvel foi visto e ouvido no conteúdo das apresentações e na feira. i Pad tablet computers foram encontrados aqui e ali, tanto entre os participantes como entre os apresentadores. A votação interativa diretamente no PowerPoint Shakespeak.com é um plug-in PowerPoint que permite a votação interativa diretamente no PowerPoint . O público pode votar através do website , Twitter ou SMS . A versão gratuita do software permite até 20 respondentes. Por uma taxa mensal de cerca de 7 euros ou uma taxa única de 10 euros, não há limite para o número de respondentes. Shakespeak parecia ser uma ferramenta fácil e intuitiva que poderia ser útil, especialmente para grandes palestras. O anonimato dos entrevistados permite que o professor obtenha uma visão realista do entendimento dos alunos sobre o que foi ensinado e quais tópicos não estavam claros. Um pequeno tutorial pode ser encontrado em https ://shakespeak.com/pt / freedownload/ A visualidade do conteúdo é enfatizada Atualmente uma grande parte dos artefatos culturais produzidos são visuais ( fotos , vídeos ) . O ensino , seu conteúdo e materiais também devem ser visuais e refletir a orientação cultural ao seu redor . O conteúdo educacional existente é relevante e atualizado em sua maioria. No entanto, não se trata apenas do conteúdo, mas também de COMO ele é apresentado. Com a ajuda de estúdios, gravações de vídeo e, por exemplo, do gravador de áudio e vídeo Optima, a JAMK pode facilmente produzir conteúdo diversificado e visual.</w:t>
      </w:r>
    </w:p>
    <w:p>
      <w:r>
        <w:rPr>
          <w:b/>
          <w:color w:val="FF0000"/>
        </w:rPr>
        <w:t xml:space="preserve">id 225</w:t>
      </w:r>
    </w:p>
    <w:p>
      <w:r>
        <w:rPr>
          <w:b w:val="0"/>
        </w:rPr>
        <w:t xml:space="preserve">Emilia Pippola's photo blog . Vislumbres e indiscrições , dos quais às vezes algo maior pode brotar. Arquivo temático : família Há duas semanas estávamos em Seinäjoki, escapando ao caos da mudança. Agora o caos finalmente se instalou o suficiente para eu poder tirar algumas fotos da minha câmera . As visitas de verão a Seinäjoki incluem tradicionalmente um banho matinal com a mãe em Sahalampi e café na praça do mercado . Uoti tem dez primos, o mais velho dos quais já tem 21 anos, mas há primos da mesma idade. Um dos irmãos mais novos vive em Ostrobothnia . Parece que o mais velho deles nasceu muito recentemente. Eu só tive tempo de escanear as fotos do batizado há uma semana, e no sábado ele já fez três anos! Naturalmente, muita coisa aconteceu em três anos. A essência do blog de Ituja O fotógrafo de 33 anos, biólogo de macacos de borracha e do-gooder-idealist-hippie está tentando fotografar, escanear e vasculhar mais arquivos de fotos. Talvez às vezes também haja desenhos, artesanato, ... ou o que quer que seja. É um bom bônus se outra pessoa conseguir algo com isso.</w:t>
      </w:r>
    </w:p>
    <w:p>
      <w:r>
        <w:rPr>
          <w:b/>
          <w:color w:val="FF0000"/>
        </w:rPr>
        <w:t xml:space="preserve">id 226</w:t>
      </w:r>
    </w:p>
    <w:p>
      <w:r>
        <w:rPr>
          <w:b w:val="0"/>
        </w:rPr>
        <w:t xml:space="preserve">A marca Familon produz produtos de qualidade para uma boa noite de sono, sustentando a longa cultura empresarial da Finlayson. Fundada em 1820, a Finlayson tem sido uma garantia de qualidade por várias gerações. A Finlayson Oy tem recebido certificados por questões ambientais, saúde ocupacional, segurança e qualidade. Sobre a Familon Uma boa noite de sono foi desenvolvida por décadas Passamos até um terço de nossas vidas dormindo, então compensa investir em uma boa noite de sono. A Familon tem feito pesquisas e desenvolvimento de produtos por décadas para nos ajudar os finlandeses a dormir melhor. Os produtos Familon são domésticos, seguros e cuidadosamente testados, sempre feitos com os melhores materiais, de forma responsável e com respeito ao meio ambiente. Os travesseiros e edredões Familon foram desenvolvidos em cooperação com a Allergy and Asthma Association desde 1996, e esta cooperação resultou no Allergy Label® , que garante a adequação até mesmo para os mais sensíveis. A etiqueta Key Flag é um sinal de domesticidade . A certificação Öko-tex é um sinal de segurança têxtil . Com a Familon você pode dormir com tranquilidade, pois nada foi comprometido . &amp;gt ; as camas Familon com profissionalismo As camas Familon com a melhor tecnologia de camas são fabricadas na fábrica Heinola com mais de 30 anos de experiência . A fabricação de camas envolve uma série de passos habilidosos e precisos . Os produtos de cama são estofados e os topos são costurados cuidadosamente à mão. As molas das camas de mola e colchões são feitas de aço carbono especial particularmente durável. Cada mola é aquecida no processo de fabricação, resultando na melhor durabilidade. Os colchões e almofadas Familon são fabricados e testados em Heinola e Kouvola, onde um total de cerca de 150.000 produtos são enviados ao mundo todos os anos. As almofadas e almofadas Familon são confiavelmente feitas dos melhores materiais e são moldadas na fábrica da Familon em Kankaanpää. Pessoal profissionalmente treinado e maquinaria moderna permitem à fábrica produzir cerca de um milhão de almofadas e 500.000 produtos acolchoados a cada ano. Todo o processo de produção obedece a sistemas de qualidade, ambientais e de segurança do produto, que também são exigidos de nossos parceiros. Os produtos domésticos e de alta qualidade Familon são produtos comprovadamente seguros e cuidadosamente testados para o bem-estar doméstico. Eles são feitos de materiais de alta qualidade e ecologicamente corretos. Os produtos familiares são desenvolvidos ativamente em cooperação com uma ampla gama de especialistas para que você também possa acordar se sentindo refrescado e energizado até a noite. Todos os produtos Familon receberam a marca Key Flag of Origin para o trabalho finlandês. A Familon pertence à família de marcas Finlayson Oy, onde a tradição de qualidade é apreciada desde 1820. Além da qualidade dos materiais, funcionalidade e toque agradável, a Finlayson dá grande ênfase à segurança dos produtos. Pesquisas e testes minuciosos são uma parte importante do negócio. Toda a produção está de acordo com os sistemas de qualidade, ambientais e de segurança do produto, que também são exigidos de nossos parceiros. A Finlayson Oy, que fabrica roupas de cama Familon favoráveis à natureza, é o primeiro fabricante finlandês de roupas de cama a receber o selo Swan, o selo ecológico nórdico. O selo Swan impõe exigências significativas aos materiais utilizados e exige a minimização do impacto ambiental durante todo o ciclo de vida do produto. A extensa gama de almofadas e cobertores da Familon inclui produtos feitos de matérias-primas recicladas inovadoras, bem como fibras com o selo EU Flower, que são fabricadas de forma ambientalmente correta para economizar energia, água e natureza. A segurança comprovada dos produtos Familon foi desenvolvida em colaboração com a Allergy and Asthma Federation desde 1996 para garantir que mesmo os mais sensíveis possam desfrutar de uma manhã maravilhosa. O Allergy Label ® garante que</w:t>
      </w:r>
    </w:p>
    <w:p>
      <w:r>
        <w:rPr>
          <w:b/>
          <w:color w:val="FF0000"/>
        </w:rPr>
        <w:t xml:space="preserve">id 227</w:t>
      </w:r>
    </w:p>
    <w:p>
      <w:r>
        <w:rPr>
          <w:b w:val="0"/>
        </w:rPr>
        <w:t xml:space="preserve">Agora você pode solicitar uma licença de tráfego de mercadorias eletronicamente. 3.1.2007 Programa da Sociedade da Informação Agora você pode solicitar uma licença de tráfego de mercadorias emitida pelos governos provinciais eletronicamente. A nova aplicação eletrônica, que foi introduzida em todo o país a partir do início de novembro de 2006, facilitará e acelerará significativamente o processo de obtenção de uma licença que requer vários anexos. Anteriormente, o pedido de uma licença de transporte de mercadorias exigia não apenas o preenchimento de um formulário em papel, mas também a obtenção de até cinco anexos de diferentes registros. A nova aplicação eletrônica permite que vários registros sejam verificados automaticamente, reduzindo assim consideravelmente a carga de trabalho do cliente. Atualmente, o cliente só tem que enviar um anexo em papel ( Certificado de recursos financeiros do requerente de uma licença de transporte de mercadorias ) , pois ainda requer uma assinatura manuscrita . O pedido é processado inteiramente eletronicamente. As decisões são registradas no sistema nacional de autorização de transporte ( VALLU ) , onde também são impressas e enviadas ao cliente pelo correio . As autorizações emitidas são entregues em papel devido aos regulamentos da UE . A eletronização dos pedidos de autorização de transporte de mercadorias também tornará o trabalho dos processadores muito mais fácil. A aplicação eletrônica reduzirá a quantidade de informações incorretas e a carga de trabalho dos processadores, em particular eliminando verificações de rotina e pedidos de informação previamente apresentados às autoridades em papel . Por exemplo, o formato correto dos números de identificação pessoal, números de telefone e códigos postais pode ser especificado antecipadamente no pedido, para que informações incorretas não sejam armazenadas. A introdução do pedido eletrônico também harmonizou o processo de autorização em todo o país, tornando os controles mais eficientes, mantendo uma situação competitiva saudável no setor de transporte de cargas e melhorando a proteção ao consumidor. A licença de transporte de mercadorias, que é uma licença estatal, é emitida pelo conselho municipal do Estado-Membro de estabelecimento e deve ser renovada a cada cinco anos . No ano passado, foi emitido um total de cerca de 15.000 autorizações de tráfego de mercadorias. O número de autorizações emitidas varia ligeiramente de ano para ano - O transporte de carga sujeito a uma autorização é o transporte de mercadorias por veículo motorizado e trator rodoviário na estrada, mediante remuneração . O projeto para eletrificar o pedido de licença de tráfego de mercadorias foi iniciado por Olli Saur, Chefe da Administração de Transportes no Conselho Provincial do Sul da Finlândia, na virada de 2001 e 2002. No início de 2004, o projeto de eletronificação do pedido de licença de transporte de cargas tornou-se um dos projetos-piloto da estratégia on-line do Governo Provincial e foi elaborado um roteiro. No final de 2004, o projeto foi integrado ao projeto de Serviços Públicos on-line ( JUPA ), que forneceu parte do financiamento para o projeto. Além do projeto JUPA, o Programa da Sociedade da Informação, o Ministério dos Transportes e Comunicações, o Ministério do Interior e o Conselho Regional de Häme estiveram envolvidos na implementação do projeto e-services. O processo de autorização eletrônica é adequado para processos de autorização onde não há teste de meios. No futuro, o governo provincial do sul da Finlândia pretende aplicar a solução de processamento eletrônico a outras licenças, tais como transporte público e licenças de escolas de condução.</w:t>
      </w:r>
    </w:p>
    <w:p>
      <w:r>
        <w:rPr>
          <w:b/>
          <w:color w:val="FF0000"/>
        </w:rPr>
        <w:t xml:space="preserve">id 228</w:t>
      </w:r>
    </w:p>
    <w:p>
      <w:r>
        <w:rPr>
          <w:b w:val="0"/>
        </w:rPr>
        <w:t xml:space="preserve">Rumores ( AC Milan ) O Chelsea quase não está interessado em Kaká. Na verdade, Chelsea anunciou no início desta semana que nenhuma oferta foi feita para Kaka ( e é improvável que seja feita ) , e há rumores de que a própria Bosco iniciou o rumor de que Chelsea tinha feito uma oferta para aumentar o preço de Kaka ( e, portanto, a própria taxa da Bosco para essa mercadoria ) . Se Kaká se mudar de Milão para qualquer lugar, será para Madri. Kaká é o tipo de jogador que você precisa para construir uma equipe ao redor e no Chelsea que simplesmente não é possível no momento . Eu circulei as opções possíveis e fiz as seguintes perguntas . Por que estamos sem dinheiro para Kakà , mas podemos pagar milhões para aquecedores de banco (por exemplo, Dida 4milhões , Kaladze 4milhões , Emerson 5milhões e Sheva 6,5 milhões ) . Silvio queria se livrar de Ancelotti e Kakà , para que suas gengivas obsessivas pudessem brilhar novamente e é por isso que ele também contratou um boneco ( leia Leonardo ) , para que ele pudesse estar nas rédeas dos bastidores . Ou são verdadeiros os rumores na mídia italiana e que os filhos de Silvio estão exigindo que ele venda seus brinquedos e que tudo seja complementado por um próximo divórcio e na pior das hipóteses metade da fortuna de Silvio será tirada, é por isso que Silvio está tentando ordenhar Milão por tudo o que vale antes de vender o clube ? Por que Silvio só decidirá sobre a transferência de Kakà na segunda-feira, e não agora antes das eleições deste fim de semana? Eu não sei os motivos por trás da venda do Kaká, mas sei que o dinheiro da venda vai acabar no bolso do Silvio e que o clube e a imagem da Série A vão sofrer. Btw , eu encontrei no goal.com citações diretamente da boca de Gallju ao longo dos anos sobre Ricky . Por favor, aproveite: De acordo com Goal " informações " Chelsea estaria disposto a pagar 30m por Pirlo . Pirlo é um dos jogadores preferidos da Ancelot há muito tempo. O clube londrino está pronto para oferecer 30 milhões de euros a fim de atrair Pirlo para os Blues e oferecer ao jogador um negócio de quatro anos e meio de seis milhões de euros por ano. Vamos ver o que acontece , o Chelsea também está de olho no Pato . Durante uma semana eu não tive tempo de acompanhar as notícias do AC Milan e agora eles estão de volta com muita pressa para levar o Kaká para o Real Não há merda de negócio do Milan ! OK , o clube tem feito um prejuízo , Silvio tem dinheiro como lixo e, além disso, toda semana alguma nova empresa estaria pronta para canalizar dinheiro para Milão , como a companhia aérea Fly Emirates , que também patrocina o Arsenal . O que eu não entendo é que se Silvio e Galliani perderam a motivação para o clube ( como agora parece mal ) , então por que diabos eles ainda estão agarrados a ele ? ? Se eles realmente querem o melhor para Milão , eles o venderiam para alguma empresa petrolífera que pudesse dar dinheiro para a equipe . Eu não gosto muito dessas empresas petrolíferas , mas elas são um mal menor que esta linha atual de Silvio e Gallian , que está fazendo Milão cair rapidamente para baixo ! E depois o caso de Kaká mais algumas palavras. Quando Kaká partiu na semana passada para o Brasil, disse que continuará em Milão. Agora novamente Silvio e Galliani aceitaram novamente a oferta de Real, uma jogada de merda deles contra Kaka , que sempre jurou sua lealdade a Milão sempre que houve rumores de sua saída. A política de transferências do Milan sempre foi a de não vender jogadores a menos que eles queiram, então aqui a S &amp; G está forçando Kaká a se mudar. Eu posso entendê-los que o valor real de Kaká é muito menor do que os rumores de 65 milhões, mas conhecendo Galliani e Silvio , o dinheiro irá para outro lugar que não seja o Milan. O mesmo que no caso de Sheva . Amanhã o destino de Kaká deve ser claro. Bem, Silvio será mimado com os milhões de Kaka 18...</w:t>
      </w:r>
    </w:p>
    <w:p>
      <w:r>
        <w:rPr>
          <w:b/>
          <w:color w:val="FF0000"/>
        </w:rPr>
        <w:t xml:space="preserve">id 229</w:t>
      </w:r>
    </w:p>
    <w:p>
      <w:r>
        <w:rPr>
          <w:b w:val="0"/>
        </w:rPr>
        <w:t xml:space="preserve">Em 22 de junho de 2011, o Tesouro do Estado / Centro de Serviços de TI do Estado ( VIP ) concluiu um acordo-quadro ( VRK 2179/2401/11 ) com o Centro de Registro da População ( VRK ) sobre os princípios e procedimentos para a aquisição de serviços de certificação e cartões de identificação pela Administração do Estado e sobre certas outras condições a que os clientes da Administração do Estado têm direito ao concluir acordos de clientes com a VRK com base no acordo-quadro. Os documentos de emenda ao Acordo-Quadro negociados pelo Centro de Registro da População, o Centro de Serviços de TI do Estado e o Centro de Tecnologia da Informação e Comunicação do Estado Valtor (doravante denominados as Partes) e assinados pelo VRC e pela Valtor dizem respeito ao registro de certificados e ao preenchimento dos anexos do Acordo-Quadro/Acordo do Cliente, conforme estabelecido abaixo. Para mais detalhes, visite o site do Centro de Registro da População no endereço www.fineid.fi.</w:t>
      </w:r>
    </w:p>
    <w:p>
      <w:r>
        <w:rPr>
          <w:b/>
          <w:color w:val="FF0000"/>
        </w:rPr>
        <w:t xml:space="preserve">id 230</w:t>
      </w:r>
    </w:p>
    <w:p>
      <w:r>
        <w:rPr>
          <w:b w:val="0"/>
        </w:rPr>
        <w:t xml:space="preserve">Wallander : Vingança 21:00 - 22:55 Vingança . Uma série de explosões devastadoras ocorre em Ystad - ao mesmo tempo em que uma controversa exposição islâmica está em exibição na cidade. A energia se apaga e o presidente do conselho municipal é encontrado morto. Em meio ao pânico e à xenofobia, Wallander se propõe a encontrar o assassino em uma cidade escura que quase se parece com uma zona de guerra. Diretora : Charlotte Brändström , Suécia 2009 ( 90 ' ) . Krister Pettersson , Mats Bergman , Lena Endre , Stina Ekblad . Wallander : Um passo atrás das 21:00 - 22:50 Steget efter . Três jovens amigos que têm desempenhado papéis caem vítimas de um psicopata que enlouqueceu . O colega do inspetor Kurt Wallander, Karl Svedberg, está mais interessado no caso do que de costume e paga com sua vida. Por que ele gostou tanto de Kurt durante sua vida? Ele tinha uma família nuclear? A versão britânica da série sueca Inspector Wallander é interpretada por Kenneth Branagh , dirigida por Philip Martin , UK 2008 ( 89' ) e protagonizada por Kenneth Branagh , Sarah Smart , Tom Beard , Tom Hiddleston , Jeany Spark , Ben Meyjes , Richard McCabe . Wallander : No caminho errado 21:00 - 22:50 A semana de pesadelo do inspetor Kurt Wallander começa quando uma jovem se queima até a morte no meio de um campo de canola em Skoonel . Enquanto isso, a cidade é assolada por um assassino em série que parece selecionar suas vítimas ao acaso . Na versão britânica da série de sucesso sueca, Inspector Wallander é representado por Kenneth Branagh no papel do ator . Diretor : Philip Martin , UK 2008 ( 89' ) . Estrelando : Kenneth Branagh , Sarah Smart , Sadie Shimmin , Tom Beard , Tom Hiddleston , Richard McCabe , Nicholas Hoult . 16 Wallander : A Quinta Mulher 22:40 - 00:30 Um observador de pássaros encontra uma morte cruel quando cai em um poço cheio de afiados rebentos de bambu . Após um terceiro assassinato, Kurt Wallander acredita estar no rastro de um assassino em série vingativo. Nesta versão britânica produzida pela BBC baseada nos romances mais vendidos de Henning Mankell, o Inspetor Wallander é interpretado pelo ator Kenneth Branagh . Diretor Aisling Walsh , UK 2009 ( 89' ) Estrelando : Kenneth Branagh , Richard McCabe , Tom Hiddleston , David Warner . - O programa contém cenas que podem ser prejudiciais às crianças . 16 Wallander : O Homem Sorridente 22:40 - 00:25 Chocado por eventos dramáticos no cumprimento do dever , o Inspetor Kurt Wallander está prestes a renunciar à força policial , mas se encontra investigando a morte do advogado Gustaf Torstensson . Afinal, o acidente de carro no desolado campo de Skåne foi um assassinato? Como o continente africano está envolvido? Quem ele acha que pode colocar um preço sobre um homem em dólares? Kenneth Branagh interpreta Inspector Wallander na versão britânica da série sueca dirigida por Philip Martin , UK 2008 , 89' , estrelado por Kenneth Branagh , Rupert Graves , Tom Hiddleston , Roland Hedlund , David Sibley , Sally Hurst , Sadie Shimmin , Sarah Smart , Richard McCabe , Vincent Regan , Kimmo Rajala . - O programa contém cenas que podem ser prejudiciais às crianças . 16 Wallander : Faceless Killers 22:40 - 00:20 Wallander : Faceless Death . Um fazendeiro Skåne e sua esposa são brutalmente espancados . A polícia não consegue encontrar um motivo para a onda sem sentido de violência, e as últimas palavras da esposa não ajudam. O caso enfurece a extrema direita. Com sua saúde em jogo</w:t>
      </w:r>
    </w:p>
    <w:p>
      <w:r>
        <w:rPr>
          <w:b/>
          <w:color w:val="FF0000"/>
        </w:rPr>
        <w:t xml:space="preserve">id 231</w:t>
      </w:r>
    </w:p>
    <w:p>
      <w:r>
        <w:rPr>
          <w:b w:val="0"/>
        </w:rPr>
        <w:t xml:space="preserve">Pirjopäivi Pihlanto 15 O General tem um ataque O Pavlistsev tem um filho Conscienciosamente Ganja completou a investigação que recebeu do Príncipe e conscienciosamente relata os resultados. Burdovsky é filho de sua mãe e de seu pai , Pavlistsev está no exterior na época do casamento dos pais de Burdovsky e desde então, passa apenas ocasionalmente tempo na Rússia. Burdovsky acredita que as informações de Ganja estão corretas e desiste de sua afirmação, afirmando que ele foi traído há muito tempo e pretende sair, mas Ganja quer dar um relato completo. Os apoiadores de Burdovsky não estão nada entusiasmados com a virada dos acontecimentos e estão ainda menos interessados em ouvir o relatório detalhado de Ganja. Ganja, no entanto, continua dizendo que Pavlystchev esteve apaixonado em sua juventude pela irmã da mãe de Burdovsky , que morreu antes de P poder se casar com ela . Por esta razão Pavlystchev sempre sentiu grande afeição tanto pela mãe de Burdovsky quanto por si mesmo e apoiou a educação de Burdovsky . Estes fatos não só são inaceitáveis para os apoiadores de Burdovsky, mas também deixam o príncipe nervoso com o conteúdo do relatório . Ele pede desculpas por ter enviado dinheiro para Burdovsky. O sobrinho de Lebedev lisonjeia o príncipe por sua maneira astuta de oferecer o dinheiro à Burdovsky , que não pode aceitá-lo. Em vez de ficar constrangido e silencioso, o sobrinho de Lebedev vai à ofensiva, alegando que o príncipe tentou desacreditar Burdovsky e ridicularizar seus partidários . Ambas as avaliações estão tão longe da verdade quanto se pode imaginar, como todos aqueles que conhecem bem o Príncipe ( leitores ) sabem. O General assume O General não suporta mais tais tolices , ele agora toma a palavra , chamando o incidente de uma loucura baixa , de baixa mente . Lizaveta leva um a um os participantes no debate, chamando o príncipe de idiota , o sobrinho de Lebedev de fanfarrão , Burdovsky de ladrão-assassassino que provavelmente trabalha à noite , Kolya de idiota e clímaxando seus comentários com uma desaprovação do "caso da mulher" . Lizaveta observou que a trama do "Filho de Pavlistsev" é construída sobre a bondade do Príncipe e sua grande gratidão a Pavlistsev . Ela não sentirá pena do príncipe se ele for estúpido o suficiente para impor seu dinheiro ao Burdovsky . "Você ainda vai ver aquele ateu?" pergunta Lizaveta, apontando para Ippolit e pegando-o pela mão. Ippolit de repente começa a tossir. Ela assegura a Aglaya que sua mãe não atacará o moribundo". Ela está morrendo, mas ainda está falando", grita o General, e tão repentinamente quanto sua fúria irrompe, seu instinto maternal de cuidar de seu despertar: "Vá, deite-se". Finalmente, o General e a Ippolit se sentam um em frente ao outro e a atmosfera na sala morre quando a Ippolit pede chá. O general pede desculpas à princesa, e os outros relaxam. Lebedev deve ter tido o chá pronto porque é trazido imediatamente. Entendo perfeitamente a explosão do general: é realmente inconcebivelmente impertinente vir até a princesa em busca de dinheiro pelos motivos mais estranhos, e isso não é tudo. Quando até mesmo as bases mais frágeis para um plano de financiamento caem, a culpa é do príncipe. Sua vilania e astúcia é demonstrada por sua generosa oferta de assistência . A fórmula já está em vigor: as vítimas da revolução são para financiar a revolução.</w:t>
      </w:r>
    </w:p>
    <w:p>
      <w:r>
        <w:rPr>
          <w:b/>
          <w:color w:val="FF0000"/>
        </w:rPr>
        <w:t xml:space="preserve">id 232</w:t>
      </w:r>
    </w:p>
    <w:p>
      <w:r>
        <w:rPr>
          <w:b w:val="0"/>
        </w:rPr>
        <w:t xml:space="preserve">Descrição do hotel O Hotel Vasterås de alta qualidade compreende 88 quartos de vários tamanhos e 17 salas de reuniões . Nossos hóspedes também têm acesso a uma área de piscina, sauna e solário. Nossa cozinha oferece refeições completas, incluindo a cozinha tradicional sueca. Localizado em uma área agradável e tranqüila no nordeste de Västerås , 500 m a pé do campo de golfe mais quente e a apenas alguns minutos da saída da auto-estrada E18 . O centro da cidade fica a 5 minutos de carro e 10 minutos de ônibus. Favor observar que todos os hotéis Scandinavian Choice são completamente não-fumantes. Tarifa extra para animais de estimação : 200 kr por estadia por animal de estimação . Crianças de 12 anos ou menos gratuitamente no mesmo quarto com seus pais ou avós , se não for necessária cama extra . Serviços Café da manhã gratuito Wi-Fi Não-fumante Geral Não-fumante Animais de estimação permitidos Elevadores Atividades Ginásio Sauna Jantar Café da manhã gratuito Restaurante Serviços de lavanderia Cofre Cofre Caixa-forte Serviços de aluguel de carros Serviço de fax Troca de moedas Internet Wi-Fi Estacionamento Internet Estacionamento Estacionamento para caminhões Estacionamento para ônibus Estacionamento para ônibus Sala TV a cabo Secador de cabelo no quarto Sofá-cama Ferro de engomar Tábua de engomar Ferro de engomar Recomendações para hóspedes , Quem visitou Quality Hotel Vasteras também reservou estes hotéis Mapa do hotel Termos e condições do hotel Condições de viagem As tarifas dos hotéis estão sujeitas a alterações sem aviso prévio, dependendo das flutuações cambiais. O preço por noite é uma média do preço total. Há uma taxa adicional para crianças / camas extras. Serviços extras como serviço de quarto ou frigobar não estão incluídos Serviços e/ou instalações podem estar localizados fora do hotel, mas dentro de uma distância razoável . Todas as informações são fornecidas por este hotel, não por Ebookers . Todas as informações fornecidas neste website sobre o hotel (incluindo localização, distância do centro da cidade, descrição do quarto, classificação de estrelas, instalações e serviços fornecidos) são apenas para fins de orientação. Ebookers.fi é a principal agência de viagens online da Finlândia especializada em vôos baratos, city breaks, hotéis, pacotes de viagem e aluguel de carros.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233</w:t>
      </w:r>
    </w:p>
    <w:p>
      <w:r>
        <w:rPr>
          <w:b w:val="0"/>
        </w:rPr>
        <w:t xml:space="preserve">Desenhos infantis para adultos Petteri Tikkanen (b. 1975 em Iisalmi) , estudante de mídia e artista gráfico do Instituto Lahti de Design , é mais conhecido do público em geral por seu desenho animado Kanerva , que finalmente foi publicado como álbum. Desta vez é uma coleção de histórias mais antigas de uma página ou meia página de duração. A Tikkanen venceu a Competição Kemi Comics historicamente dois anos seguidos, em 1997 e 1998. Primeiro com a longa banda desenhada Strange Stepmother e depois com esta Kanerva . O último prêmio é o Master of Arts 2006 deste ano para o melhor artista gráfico, para a longa história Kanerva ja yks juttu (Kanerva e uma história sobre a morte de uma avó). Por alguma razão, ainda não foi publicado. Talvez estas séries mais antigas quisessem ser reunidas primeiro como uma lei mais suave. Tikkanen é um virtuoso técnico como desenhista. Ele é incrivelmente bom em construir uma página cômica na mente das crianças e aproximá-la do leitor adulto. O mesmo se aplica às faixas mais antigas trazidas para o final do álbum. O uso da escova e o preenchimento do espaço em branco é inigualável. Mas a melhor coisa sobre o álbum é como o autor conseguiu dar vida à mente da criança. A criança constrói a partir de pequenos fragmentos de informação, conectando sua própria visão do mundo. "Você não deve ir para a Rússia porque vai morrer lá de qualquer maneira, ou se for, deve levar um relógio digital com você", diz a introdução na contracapa do álbum. Tikkanen disse que a série é parcialmente autobiográfica, embora o personagem título seja uma menina. Os personagens são Kanerva e Eero, melhores amigos que refletem sobre o caminho do mundo com base em suas próprias observações e nas respostas dadas pelos adultos. Os adultos da série são uma avó de fala direta, um tio filosófico e uma mãe que fuma cigarros. O avô e o pai também são mencionados, mas não há menção a uma família desfeita. O álbum reflete sobre sexo, morte e outros problemas adultos. Mas as crianças também pensam nelas, embora à sua própria maneira. O trabalho de Tikkanen tem sido descrito como feminino e sensível. Eu também pensei que as tiras que apareceram no Domestic of the Month de Iltasanomie eram obra de alguém chamado Päivi ou Pia, quando a assinatura era apenas P. Tikkanen. Então, no máximo, percebi pela foto em Suomen Kuvalehti que ele era um velho cabeludo. A capa é maravilhosa, como uma folha inacabada de fotos de transferência de Letraset. Eu também movi fotos para os lugares errados quando eu era pequeno, e até para a folha errada, como faz Eero no interior. O gibi não é realmente dirigido às crianças, mas as crianças também podem lê-lo. Mesmo no site da Aku Anka, Kanerva foi chamado de gibi infantil. No entanto, é especialmente recomendado para adultos. A impressão é excelente, e Como ou outra pessoa poderia compilar os álbuns de recortes Twilight em um álbum. Teria sido bom ter uma lista de onde e quando estas foram publicadas pela primeira vez. Os direitos autorais das imagens, marcas e caracteres no texto pertencem a seus respectivos proprietários. Os direitos autorais e a responsabilidade pelo texto em si pertencem ao autor. Ao citar um texto , favor incluir pelo menos o nome do autor e o nome do serviço , no caso de citações on-line também um link para o serviço ou diretamente para este texto . comentou em 14 de outubro de 2006 às 13:28:57 o seguinte : " de Lahti " ? como assim de Lahti . se tikkanen não vive em Lahti e não é de lá , como assim ele é de Lahti ) JL comentou em 14 de outubro de 2006 às 13:37:41 o seguinte : Fontes dizem que ele vive . Se você tem informações melhores me diga onde . korjooja comenta em 14.10.2006 às 13:53:53 o seguinte : de acordo com informações da última primavera ele vive em LAPINlahti , que está localizado cerca de 25 km ao sul de Iisalmi . korjooja korjoo itteään comenta em 14.10.2006 às 13:57:01 o seguinte : apenas para esclarecer que o lugar é Lapinlahti , se alguém perdeu a ortografia do comentário anterior adivinhou</w:t>
      </w:r>
    </w:p>
    <w:p>
      <w:r>
        <w:rPr>
          <w:b/>
          <w:color w:val="FF0000"/>
        </w:rPr>
        <w:t xml:space="preserve">id 234</w:t>
      </w:r>
    </w:p>
    <w:p>
      <w:r>
        <w:rPr>
          <w:b w:val="0"/>
        </w:rPr>
        <w:t xml:space="preserve">Prevenção de acidentes em diferentes estágios do ciclo de vida Crescimento físico O desenvolvimento físico de uma criança consiste no crescimento e desenvolvimento de vários tecidos: tecido muscular tecido ósseo tecido nervoso tecido epitelial do sangue Como resultado do crescimento e desenvolvimento desses tecidos, o crescimento físico e o tamanho da criança se desenvolvem rapidamente . A criança pesa cerca de 3 kg ao nascer e aumenta de peso cerca de três vezes durante o primeiro ano de vida. A altura aumenta de cerca de 20 a 10 cm nos dois primeiros anos e depois de cerca de 5 cm por ano em idade de jogo e a partir daí muito individualmente, dependendo de fatores ambientais e hereditários. As proporções do corpo da criança mudam durante o desenvolvimento . A cabeça é grande em relação ao corpo ao nascer e seu tamanho muda de forma que, por volta dos 6 anos de idade, a cabeça é do mesmo tamanho que um adulto em relação ao resto do corpo . A cabeça e os membros da criança podem estar expostos a lugares de perigo em diferentes ambientes de cuidado infantil e podem ser de especial preocupação na avaliação de risco . Por outro lado, ao manusear uma criança pequena, deve-se ter cuidado para que os ossos não sejam facilmente torcidos ou quebrados. A estrutura do esqueleto é reforçada durante os primeiros anos de vida. Em uma análise de risco, considere, por exemplo: como o tamanho físico e a estrutura da criança predispõem a criança a acidentes? Como isso é levado em conta no ambiente da criança, no equipamento lúdico e na prevenção em geral?</w:t>
      </w:r>
    </w:p>
    <w:p>
      <w:r>
        <w:rPr>
          <w:b/>
          <w:color w:val="FF0000"/>
        </w:rPr>
        <w:t xml:space="preserve">id 235</w:t>
      </w:r>
    </w:p>
    <w:p>
      <w:r>
        <w:rPr>
          <w:b w:val="0"/>
        </w:rPr>
        <w:t xml:space="preserve">Tuija Saresma ( PhD ), Professora Associada de Estudos de Cultura Contemporânea, Universidade de Jyväskylä : Art makers, experienceencers e comunicação na internet . As palestras públicas da Bienal de Turku serão realizadas no espaço da Fábrica perto da entrada principal da Aboa Vetus &amp; Ars Nova e são abertas e gratuitas para todos . A arte procura comunicar . Além do artista, os espectadores ou ouvintes de arte desempenham um papel ativo. A Internet está desempenhando um papel cada vez mais importante na criação, apresentação e comercialização da arte. Todos os artistas da Bienal Turku 2011 estão envolvidos em muitos fóruns online, tais como blogs pessoais e serviços comunitários que coletam amostras de trabalhos e portfólios de artistas. A palestra examinará os espaços em transformação para fazer, publicar e apresentar arte e seu impacto sobre os artistas e o público.</w:t>
      </w:r>
    </w:p>
    <w:p>
      <w:r>
        <w:rPr>
          <w:b/>
          <w:color w:val="FF0000"/>
        </w:rPr>
        <w:t xml:space="preserve">id 236</w:t>
      </w:r>
    </w:p>
    <w:p>
      <w:r>
        <w:rPr>
          <w:b w:val="0"/>
        </w:rPr>
        <w:t xml:space="preserve">A vida é uma dor e muito longa e não vai mudar nada Quando eu morrer não vou guardar rancor Finalmente a Interpol me deixa em paz Todos os tipos de jóias que você pode encontrar na biblioteca de música BD É a própria cabeça do Immo afinal, não pode ser virada pela polícia ou por uma enfermeira, e especialmente não pelas Forças de Defesa , pois talvez seja a pior das muitas instituições que assombram Immo, instalando quem sabe que microchips, ouvindo seus pensamentos, observando incessantemente BD E que melhor uso poderia Immo ter encontrado para sua cabeça do que abrir o vôo do pensamento com uma pequena arma de fogo, quando ele escreveu, para sua decepção, apenas E em longa matemática:BD Tal afirmação ele fez então, que os vizinhos só notaram quando a escada começou a cheirar a morte, eles nem sequer ouviram o tiro, pois eles estão tão subjugados pelo sistema, escravizados BD À esquerda está Immo Civil, claramente progemetallim homens , e depois o Immo no serviço, e o último é o maldito dono do cassino BD Immo é parente de Marjama, e seu avô é o irmão de sua mãe, que é ainda mais fanático pela guerra BD Immo não herdou aquele nariz enorme, mas ele teve uma tendência a choque mental BD Meu verdadeiro ponto aqui foi que este é o caráter improvisado de Pasha, é para onde estou indo, BD O layout da foto é 4½,5/5 , e talvez o título mais criativo em muito tempo, ou melhor, o único BD que sou terrivelmente lento em fazer tudo, mesmo enquanto fazia isso, às vezes me afastei para fazer outra coisa, mas pelo menos li um livro sobre o assunto, exemplar, hymmm BD Foi perturbador quando quis corrigir aquele rosto torto, mas é assim que deve ser BD Oh, merda, quando eu dei ao outro cara um tempo difícil para mostrar suas entranhas assim, eu me meti numa situação ruim onde eu teria que dizer a você para não usá-las também, mesmo que você não poderia ter conhecido BD Oh, merda BD Se eu der a esse outro candidato permissão para mostrar suas entranhas, também BD</w:t>
      </w:r>
    </w:p>
    <w:p>
      <w:r>
        <w:rPr>
          <w:b/>
          <w:color w:val="FF0000"/>
        </w:rPr>
        <w:t xml:space="preserve">id 237</w:t>
      </w:r>
    </w:p>
    <w:p>
      <w:r>
        <w:rPr>
          <w:b w:val="0"/>
        </w:rPr>
        <w:t xml:space="preserve">Um link para a coleção de educação de aventura A coleção de livros de educação de aventura da Biblioteca de Ciência Jovem está disponível para empréstimo por qualquer pessoa interessada em educação de aventura e educação experiencial . Livros e artigos também podem ser navegados no banco de dados da biblioteca usando as palavras-chave educação de aventura e educação experiencial . Recursos on-line sobre educação de aventura podem ser encontrados na biblioteca Nuorisotiedon talo link, teses sobre Seikkailukasvatus.fi . Clarijs , René : Talentos ilimitados e educação não formal . Uma contribuição para a discussão sobre o futuro papel e posição da educação pós-escolar na Europa . Praha : René Clarijs , 2008 - 54 , 58 p . Humberstone , Barbara ; Nicol , Robbie : Velhas Tradições e Novas Tendências . Examinando o que é contínuo e o que está mudando na vida dos jovens e na aprendizagem experimental ao ar livre . 7º Seminário Europeu 2004 do Instituto Europeu de Educação e Aprendizagem Experimental em Parceria com a Academia Brathay . Cumbria : Brathay Hall Trust , 2005 - 160 p. Kleiser , Katharina [ et al. ] ( vermelho . ) , Thoughts on Kurt Hahn - do ponto de vista do Prêmio . Festschrift por ocasião do 125º aniversário de Kurt Hahn Osterburken : Das International Jugendprogramm in Deutschland e.V. , 2013 Löfblom , Katariina : O valor educativo da aventura : o que torna a aventura educativa ? Turku : Universidade de Turku , 1995 - 112 p . ( tese de Laudatur em Ciências da Educação ) Mehtonen , Tuija : A vida é a maior de todas as aventuras - uma jornada de aprendizado no projeto Grip on life 1997-2000 . A vida é a maior de todas as aventuras . Relatório final do projeto Grip on life 1997-2000 . Suomen Setlementtiliitto , 2000 - 58 p . Suoranta , Juha ( ed. ) : Do trabalho juvenil à educação para a aventura . Professor Matti Telemäki , Matti : habilidoso educador de jovens . trabalho dos jovens finlandeses desde a década de 1940 até os dias de hoje . experiências dos que trabalham na área . Kajaani : Universidade de Oulu . Kajaanin kehittämiskeskus . Telemäki , Matti : Taitava nuorisokas eductaja . Suomalainen nuorisotyö 1940-luvulta tähän heute kokemana : o habilidoso educador de jovens . trabalho dos jovens finlandeses desde a década de 1940 até os dias de hoje . experiências dos que trabalham na área . Kajaani : Universidade de Oulu . Aikuiskoulutus , 1999 - 169 p . (Publicações do Kajaani Teacher Training Institute of the University of Oulu . Série A : Estudos 19/1999 . Série A : Relatórios de Pesquisa 19/1999 ) Telemäki , Matti ; Bowles , Steve : Seikkailukasvatuksen teoria ja käytäntö . Parte I . Sobre a teoria e prática da educação de aventura ao ar livre . Parte I . Kajaani : Universidade de Oulu . Kajaani Teacher Training Institute Publications , 2001 - 110 p . ( Série B : Opetusmonisteita ja selosteita ; 15/2001 )</w:t>
      </w:r>
    </w:p>
    <w:p>
      <w:r>
        <w:rPr>
          <w:b/>
          <w:color w:val="FF0000"/>
        </w:rPr>
        <w:t xml:space="preserve">id 238</w:t>
      </w:r>
    </w:p>
    <w:p>
      <w:r>
        <w:rPr>
          <w:b w:val="0"/>
        </w:rPr>
        <w:t xml:space="preserve">Editorial revela : Esta é a razão pela qual Halos não foi convidada para a Casa Branca Tarja Halos não foi convidada para uma visita estadual aos Estados Unidos por um longo tempo após a primeira visita. Há rumores de que isso se deveu à forte posição de Halonen sobre a guerra do Iraque. O antigo editor-chefe da Ilta-Sanomie Martti Huhtamäki diz ao Studio55.fi que a decisão foi realmente tomada nos bastidores entre amigos. Huhtamäki lembra que a estrela pop finlandesa Eljon "Johnny" Liebkind foi presa em Israel. Ele foi preso por dez meses e sentiu que a Finlândia havia tratado mal seus cidadãos, depois disso foi a Nova York e encontrou um senhor no Banco Mundial que organizou visitas de pequenos países ao Presidente na Casa Branca. Segundo o Sr. Huhtamäki, o Sr. Liebkind tornou-se amigo deste homem influente. A visita do estado finlandês ficou muito tempo em espera porque Liebkind havia compartilhado suas experiências de prisão com seu amigo - Eljon queria vingar seus maus tratos e teve esses convites retidos.</w:t>
      </w:r>
    </w:p>
    <w:p>
      <w:r>
        <w:rPr>
          <w:b/>
          <w:color w:val="FF0000"/>
        </w:rPr>
        <w:t xml:space="preserve">id 239</w:t>
      </w:r>
    </w:p>
    <w:p>
      <w:r>
        <w:rPr>
          <w:b w:val="0"/>
        </w:rPr>
        <w:t xml:space="preserve">Dissertações Lectio . Uma proposta de 1514 para a celebração da beatificação do Bispo Hemming na Catedral de Turku descreve em detalhes os arranjos e o curso do evento . A primeira coisa a ser construída no centro da Catedral foi uma área festiva de tábuas de 30 cúbitos de largura e 4 cúbitos de altura ... → Lectio . Georges Bataille , que viveu de 1897 a 1962 , foi objeto de minha tese de doutorado Georges Bataille , História e Arte . O estudo procurou sobretudo delinear as orientações teóricas dos textos de Bataille sobre arte e, através delas, explicar os princípios de suas obras artísticas-históricas, suas historiográficas ... → Revisão de tese . Ulla Pohjamo : Subúrbios como patrimônio cultural polifônico - Hietasaari de Oulu . O título da dissertação de Ulla Pohjamo é exemplar em sua concisão informativa . As cinco palavras utilizadas formam um título significativo e compreensível que transmite a essência do conteúdo . Eles também são o ... →</w:t>
      </w:r>
    </w:p>
    <w:p>
      <w:r>
        <w:rPr>
          <w:b/>
          <w:color w:val="FF0000"/>
        </w:rPr>
        <w:t xml:space="preserve">id 240</w:t>
      </w:r>
    </w:p>
    <w:p>
      <w:r>
        <w:rPr>
          <w:b w:val="0"/>
        </w:rPr>
        <w:t xml:space="preserve">A Federação Nacional do Trabalho para Idosos é a maior organização nacional de trabalho para idosos do país. Sua missão é promover o bem-estar e a segurança social dos idosos e das pessoas idosas. A Federação é composta por cerca de 340 associações que trabalham com idosos. Elas dirigem, entre outras coisas, casas de serviços, lares de idosos e lares para demência em todo o país. Também prestam outros serviços, organizam uma ampla gama de atividades de lazer para os idosos e supervisionam o trabalho voluntário. A Federação também inclui como membros associações nacionais de previdência, associações de pacientes e associações de pesquisa . A Federação apóia as atividades de suas comunidades membros, fornecendo aconselhamento e treinamento . Ela influencia a política social ao participar na preparação da legislação e em grupos de trabalho da administração do Estado e ao manter contatos com as autoridades e outras organizações. O objetivo das atividades de desenvolvimento da Federação é criar novos modelos de trabalho com os idosos e fornecer novas informações aos funcionários . A Federação divulga ativamente informações sobre questões relativas às pessoas idosas e sobre as atividades da Federação e de suas comunidades membros, com o objetivo de criar uma atitude positiva em relação ao envelhecimento e às pessoas idosas . A Federação foi fundada em 1949 e é financiada pelo Fundo Finlandês de Financiamento Social para Idosos. No site da Federação você pode enviar idéias e discutir questões relacionadas ao trabalho com os idosos. Você também pode visitar, como e compartilhar suas idéias no site do Dia e Semana do Envelhecimento. Tecnologia prática para usuários no Facebook . Website SeniorSurf Finland's . _____________________________________________________________ Confira as Informações de Busca de Serviços sobre as comunidades membros da Federação Finlandesa para o Envelhecimento, que podem ser encontradas no website da Federação. O Localizador de Serviços é uma ferramenta que fornece detalhes de contato e links para os sites dos prestadores de serviços e outros operadores . Localizador de serviços</w:t>
      </w:r>
    </w:p>
    <w:p>
      <w:r>
        <w:rPr>
          <w:b/>
          <w:color w:val="FF0000"/>
        </w:rPr>
        <w:t xml:space="preserve">id 241</w:t>
      </w:r>
    </w:p>
    <w:p>
      <w:r>
        <w:rPr>
          <w:b w:val="0"/>
        </w:rPr>
        <w:t xml:space="preserve">Dicas de viagem dos próprios clientes Coral Bay Resort , Koh Samui Leia aqui as dicas de viagem de nossos próprios clientes para o Coral Bay Resort . Estas dicas são de clientes que ficaram no Coral Bay Resort FFF+ e preencheram nosso formulário de feedback após sua viagem. - Sala de revisão do cliente - Hotel Service - Alimentação - Limpeza - Falta a revisão do cliente porque há menos de 20 revisões do hotel . ótimo hotel em um ótimo ambiente Os bangalôs são realmente agradáveis e muitos deles têm ótima vista para o mar . mas reclame a si mesmo alguém entre 101-105 . Ficamos nos duplex à beira-mar e eles têm mosquitos dia e noite. As filas de trás nem sabem que estão na praia. Os jardins do hotel são lindos, especialmente à noite e a praia é realmente a do próprio hotel, há muito poucos transeuntes. A comida no hotel é quase a melhor da ilha, então vale a pena comer lá.</w:t>
      </w:r>
    </w:p>
    <w:p>
      <w:r>
        <w:rPr>
          <w:b/>
          <w:color w:val="FF0000"/>
        </w:rPr>
        <w:t xml:space="preserve">id 242</w:t>
      </w:r>
    </w:p>
    <w:p>
      <w:r>
        <w:rPr>
          <w:b w:val="0"/>
        </w:rPr>
        <w:t xml:space="preserve">Mídia hoje As empresas e organizações têm muitas razões para buscar publicidade , por exemplo, para informar sobre suas atividades , para gerar debate , para influenciar ou para comercializar . As mídias sociais trouxeram sua própria dimensão para a publicidade e sua gestão.</w:t>
      </w:r>
    </w:p>
    <w:p>
      <w:r>
        <w:rPr>
          <w:b/>
          <w:color w:val="FF0000"/>
        </w:rPr>
        <w:t xml:space="preserve">id 243</w:t>
      </w:r>
    </w:p>
    <w:p>
      <w:r>
        <w:rPr>
          <w:b w:val="0"/>
        </w:rPr>
        <w:t xml:space="preserve">Eu mesmo removi com sucesso uma verruga da sola do pé, primeiro cortei a cabeça com uma tesoura e depois rasguei a borda com uma pinça, a verruga saiu com uma facilidade surpreendente, um pequeno galo foi deixado no pé. Hoje cortei uma verruga pequena do meu dedo, mas não consegui cortar suficientemente fundo, acho que ela voltará a crescer . deve ter tesouras menores e mais afiadas . Àquele que tinha medo da dor: sim, depois de ter um bebê eu posso lidar com um milhão de cortes de verruga, comparado com a brincadeira de criança. Eu o comparo a apertar um finna infectado, por exemplo, tão doloroso em minha opinião. Claro que você tem que desinfetar o instrumento e a verruga antes e depois bem . [ citação autor= " Visitante " time= " 14.11.2007 às 23:01 " ] Eu mesmo removi com sucesso uma verruga da planta do meu pé, primeiro cortei a cabeça com uma tesoura e depois rasguei a borda com uma pinça , a verruga saiu com uma facilidade surpreendente , um pequeno galo ficou na perna . Hoje cortei uma verruga pequena do meu dedo, mas não consegui cortar suficientemente fundo, acho que ela voltará a crescer . deve ter tesouras menores e mais afiadas . Àquele que tinha medo da dor: sim, depois de ter um bebê eu posso lidar com um milhão de cortes de verruga, comparado com a brincadeira de criança. Eu o comparo a apertar um finna infectado, por exemplo, tão doloroso em minha opinião. É claro que você tem que desinfetar o instrumento e a verruga bem antes e depois . Li todas as dicas de remoção de verrugas que pude encontrar , e o fator comum é ácido : vinagre , limão , cebola embebida em vinagre , ácido salicílico , glória-da-manhã , água com gás ... Uma criança de sete anos de idade teve uma verruga dolorosa na perna removida em algumas semanas: depois de Verruxin ter tirado a pele dura da verruga, aplicamos vinagre e fita de pele em um cotonete por três noites. O pé começou a ter uma coceira terrível, então o tratamento com vinagre foi interrompido, mas depois de pouco mais de uma semana a verruga saiu. Tudo o que restou foi um grande estigma. Oh, a alegria! [ citação autor= " Visitante " time= "04.11.2011 às 20:17 " ] Li todas as dicas de remoção de verruga que encontrei , e o fator de ligação é ácido : vinagre , limão , cebola embebida em vinagre , ácido salicílico , glória-da-manhã , água com gás ... Uma criança de sete anos de idade teve uma verruga dolorosa na perna removida em algumas semanas: depois de Verruxin ter tirado a pele dura da verruga, aplicamos vinagre e fita de pele em um cotonete por três noites. O pé começou a ter uma coceira terrível, então o tratamento com vinagre foi interrompido, mas depois de pouco mais de uma semana a verruga saiu. Tudo o que restou foi um grande estigma. Oh, a alegria!</w:t>
      </w:r>
    </w:p>
    <w:p>
      <w:r>
        <w:rPr>
          <w:b/>
          <w:color w:val="FF0000"/>
        </w:rPr>
        <w:t xml:space="preserve">id 244</w:t>
      </w:r>
    </w:p>
    <w:p>
      <w:r>
        <w:rPr>
          <w:b w:val="0"/>
        </w:rPr>
        <w:t xml:space="preserve">Estacionário ... Eu estava me perguntando que, para ... Onde você traça a linha entre o que você está disposto a suportar, suportar ou aceitar de todo ... Quero dizer, eu sou um amigo sempre que me apetece, preciso de algo ... Mas quando você consegue o que quer, então você pode tipo farejar os longos ou algo assim ... Quero dizer, devo estar sempre pronto para ajudar, ouvir e estar lá quando você precisar ... Mas se eu precisar de ajuda, por exemplo, um ouvinte ou outra coisa, então esteja lá quando você sentir vontade ou responda se você responder ... Então, se preenche a medida maior ... Eix apenas ... Mas ... quero dizer sim, eu estava na festa de um amigo no sábado ... Aniversário de formatura foram essas festas e o tempo foi bom para nós e a comida e a empresa foram, naturalmente, super .:) Eu comi tomates recheados pela primeira vez na festa ... e VOI NAM ! Que a rede era boa ;) ... bem, uma centena delas e tenho certeza que eu mesmo as farei . :) preguiçosamente deitado por aí ;) Ontem foi um domingo preguiçoso e hoje estive ocupado lavando o sofá e as almofadas ... e também tive que fazer uma coisa maravilhosa como procurar por papel de parede novo :) .. substituir o papel de parede no antigo quarto do broto, pois as paredes estão cheias de adesivos e desenhos :D ... filho que provavelmente encomendou a arte :D A idéia seria mudar nosso quarto então este antigo quarto do broto que agora serve como uma sala de computadores ou algo assim .... e esses adesivos e desenhos não me ficam bem aos olhos :) ... O criador desses murais deve ter se divertido muito quando se deu conta de seu eu artístico aqui ;) panelas, cenouras e uma teepee ... Na sexta-feira colocamos as panelas e cenouras no chão ;) ... Também colocamos cebolas e pepinos no chão e os semeamos ... É bom da Eetunk fazer e cultivar cenouras e panelas do início ao fim :) ... Podemos desfrutar de fazê-las e comê-las então . Mas ... continuaremos com isto hoje... Talvez amanhã algo novo :) Tenha uma ótima semana ! Vamos ser bons e simpáticos ... o quê? *miltsu* Comentários recentes Compartilhe esta página Experimente a página 123home gratuitamente " 123home page é a maneira mais rápida de criar seu próprio website. Mudar a aparência e adicionar conteúdo é um estalo. Até eu posso fazer ... ... ... tentar ;) Experimente 123kotisivu agora e ganhe um mês grátis .</w:t>
      </w:r>
    </w:p>
    <w:p>
      <w:r>
        <w:rPr>
          <w:b/>
          <w:color w:val="FF0000"/>
        </w:rPr>
        <w:t xml:space="preserve">id 245</w:t>
      </w:r>
    </w:p>
    <w:p>
      <w:r>
        <w:rPr>
          <w:b w:val="0"/>
        </w:rPr>
        <w:t xml:space="preserve">O roller derby é um esporte? O derby de rolos de mídia é atualmente um esporte relativamente desconhecido na Finlândia. Satu Vesterinen, um jogador de roller derby de Jyväskylä, e o árbitro Arttu Hiltunen foram entrevistados por Elsa Kalervo na Kompassi para abrir os segredos do misterioso esporte. Ou o roller derby é um esporte? Jyväkylä roller derby está à procura de novos jogadores, árbitros e oficiais. Há muita ação tanto para homens quanto para mulheres, embora os jogadores sejam mulheres. Roller derbyyn pääsee tutustumaan heute Donnerstagstaina Kypärämäki koululla klo 20.45-22 järjestettävässä open skate-tapahtumassa . Mais informações podem ser encontradas em jyvaskylarollerderby.fi .</w:t>
      </w:r>
    </w:p>
    <w:p>
      <w:r>
        <w:rPr>
          <w:b/>
          <w:color w:val="FF0000"/>
        </w:rPr>
        <w:t xml:space="preserve">id 246</w:t>
      </w:r>
    </w:p>
    <w:p>
      <w:r>
        <w:rPr>
          <w:b w:val="0"/>
        </w:rPr>
        <w:t xml:space="preserve">O livro apresenta soluções para um ambiente natural acessível que beneficiam a todos nós. O livro enfoca o design eficaz, o conforto e a segurança do ambiente construído. O guia ricamente ilustrado fornece inspiração e modelos para o desenvolvimento dos ambientes naturais . O livro é destinado a tomadores de decisão, planejadores, construtores, organizadores e gerentes de atividades e àqueles que precisam de um ambiente acessível. Preço : 26 EUR + custos de entrega . ESPAÇOS INDOORES ACESSÍVEIS O livro "Instalações esportivas interiores acessíveis" apresenta diferentes soluções para tornar as instalações esportivas adequadas para a mais ampla gama possível de grupos de usuários . O livro ricamente ilustrado fornece exemplos para o desenvolvimento de todos os tipos de ambientes esportivos . A publicação é uma edição completamente revista do livro de 1997 sobre instalações esportivas acessíveis. O livro é dirigido a tomadores de decisão, planejadores, construtores, organizadores e gerentes de atividades, mas também a todos aqueles que precisam de um ambiente acessível para a atividade física.</w:t>
      </w:r>
    </w:p>
    <w:p>
      <w:r>
        <w:rPr>
          <w:b/>
          <w:color w:val="FF0000"/>
        </w:rPr>
        <w:t xml:space="preserve">id 247</w:t>
      </w:r>
    </w:p>
    <w:p>
      <w:r>
        <w:rPr>
          <w:b w:val="0"/>
        </w:rPr>
        <w:t xml:space="preserve">  A apenas 70 minutos de carro do centro de Helsinki e a 15 minutos de Loviisa e Kotka, o NEXT Hotel Patruunantalo é um versátil alojamento, reunião e banquete onde você pode trazer até mesmo os hóspedes mais exigentes. Seja em acomodações, reuniões, cursos ou mesmo grandes eventos corporativos, nós lhe atenderemos em primeira classe. Restauradas com amor e respeito pela história, as construções criam um cenário magnífico para uma ampla gama de eventos . Os salões de baixo podem ser usados como salas de reunião e banquetes, enquanto no andar de cima há sete quartos de hóspedes e salas de estar decoradas de forma atmosférica. Na vizinha Hunajatalo há 10 quartos lindamente renovados com resfriamento individual e uma sauna. O encantador antigo quartel dos bombeiros no pátio tem 4 quartos para até 12 pessoas e uma sala e cozinha aconchegante. O quartel dos bombeiros é ideal para uma semana de viagem familiar ou de pesca. A antiga casa senhorial tem 8 quartos renovados, onde os velhos troncos criam uma atmosfera única. Mesmo sendo uma mansão aconchegante, nossas instalações podem acomodar, na melhor das hipóteses, mais de 40 pessoas. Uma sauna maravilhosa à beira do lago e muito às margens do rio Kymijoki coroa um dia como um dia. Bem-vindo ao NEXT Hotel Patruunantalo , a apenas uma hora de carro da capital! Reserve um quarto Vá para o sistema de reserva de quartos clicando no botão abaixo: Os quartos podem estar disponíveis mesmo que nossa capacidade não esteja à venda. Envie um pedido de orçamento! História da Patron House A Patron House está localizada no histórico Stockfors Factory District . Dois senhores noruegueses, Ole Nerdrum e Olaf Bulow, "descobriram" a área de Stockfors na virada do século e estabeleceram uma fábrica de madeira na área. Oy Stockfors Ab era uma das maiores fábricas de madeira da Finlândia na época, produzindo cavacos de madeira e celulose úmida para a indústria de papel, mas também para exportação. Como os fundadores noruegueses da fábrica, seus sucessores tinham raízes estrangeiras como diretores da empresa. Leonard Baumgartner era de ascendência suíça, cujas raízes podiam ser traçadas até o século XIII. Em 1909 Baumgartner mudou-se para Pyhtää como gerente da serraria e serraria da Stockfors Oy. Embora Olaf Bülow tenha administrado a empresa, Baumgartner tomou as rédeas com firmeza desde o início, como demonstrado pela construção de um novo moinho na vila da igreja de Pyhtää. Baumgartner propôs a construção de um moinho na assembléia geral de junho de 1910, mas a decisão foi adiada por um ano. Quando o assunto voltou a surgir, a Baumgartner anunciou que a usina não só já havia sido construída como estava em pleno funcionamento. A reunião não teve outra escolha senão reconhecer e aceitar este fato. A Baumgartner também logo começou a adquirir ações da empresa. Na assembléia geral de 1910, ele anunciou que havia comprado 36 ações de um acionista que estava com ele desde o início. Ele tinha pago 40% do valor nominal das ações , o que mostrava o pessimismo do vendedor sobre o futuro da Stockfors . Uma razão para este pessimismo foi a incapacidade da antiga gerência de garantir matérias-primas baratas, mas Baumgartner conseguiu reduzir este item-chave de despesas em 40% em apenas seu segundo ano como gerente. A eficiência foi uma das qualidades que fez da Baumgartner a pessoa certa para desenvolver a Stockfors em uma planta industrial sólida. A Baumgartner queria assegurar o fornecimento de matérias-primas gradualmente com os recursos florestais da própria empresa. Em 1903, a Stockfors possuía 2 000 hectares de floresta, e no final da década foram adquiridos 5 000 hectares adicionais de terra. Estas aquisições foram calculadas para garantir o fornecimento de matéria-prima da empresa por oito anos. As propriedades de terras da Baumgartner aumentaram para 30 000 hectares em 1918-1939 , e as propriedades pessoais da Baumgartner incluíam a propriedade Näse em Perniö e a propriedade Sköldvik em Porvoo (juntas, cerca de 15 000</w:t>
      </w:r>
    </w:p>
    <w:p>
      <w:r>
        <w:rPr>
          <w:b/>
          <w:color w:val="FF0000"/>
        </w:rPr>
        <w:t xml:space="preserve">id 248</w:t>
      </w:r>
    </w:p>
    <w:p>
      <w:r>
        <w:rPr>
          <w:b w:val="0"/>
        </w:rPr>
        <w:t xml:space="preserve">Menciono-os porque Star Trek e Mass Effect são bons exemplos de histórias de ficção científica em que o cenário central é uma nave espacial como a Enterprise ou a Normandia e sua tripulação. Considero isto como um cenário bom e estável em uma situação que, de outra forma, ocorre em um espaço praticamente sem limites. Toda a idéia do Piloto de Turbulência começou quando eu me perguntei se eu queria fazer uma história de ficção científica centrada em torno de uma nave espacial, como eu gostaria que fosse ? A espaçonave e o elenco central de personagens dentro dela proporcionam estabilidade essencial em relação a um ambiente em constante mudança, ajudando a estabelecer uma certa estrutura útil para uma história que, de outra forma, teria muitos graus de liberdade. Após alguma experimentação, decidi limitar o corpo principal da história a três pontos de vista narradores . Estes são o Capitão Vilem Tarkhang da Lotus , Janisee Nevjen a comunicadora e Tiger a caçadora de demônios . Vilem é o equivalente da história de Kirk , Pickhard ou Shepard . Ele tem que tomar as maiores decisões relativas à nave espacial e sua tripulação. Como tal, ele é um narrador natural do ponto de vista da história. Vilem foi vítima de xenofobia em alguns momentos de sua vida, sendo originalmente de uma tribo de nômades ou bandidos itinerantes no espaço, da qual saiu como adulto por uma razão que se tornará clara à medida que a história se desenvolver. Ele não é um soldado como os outros heróis mencionados acima, mas já pilotou naves espaciais em regiões perigosas, e pode apreciar uma cera de bigode de boa qualidade. O outro personagem central da história é Janisee, um telepata treinado que passou toda sua carreira profissional trabalhando como comunicador interestelar. Em um mundo de silêncio turbulento, a única maneira de se comunicar mais rápido que a luz é usar um telepata humano como intermediário. Devido à sua profissão, Janisee é relativamente recluso, embora suas habilidades sejam extremamente necessárias. Seu papel central na história é trazer um toque mais reflexivo , momentos mais calmos na ação . O tigre representa um terceiro ponto de vista . Os demônios assombram um mundo de silêncio turbulento . Naturalmente, os humanos não são as únicas criaturas inteligentes na Via Láctea. Ela contém inúmeros outros seres, alguns dos quais têm existência física conhecida, mas muitos outros nunca foram encontrados no espaço real. Manifestações de alguns seres são vistas apenas no chamado "uni-espaço", através do qual as naves espaciais viajam entre as estrelas. A maioria dos fenômenos no espaço exterior são tais que seus reflexos no espaço real não são realmente significativos. Entretanto, existem, entre outras coisas, seres capazes de se mover entre o sonho e o espaço real. Aqueles que não se apresentam abertamente podem ser muito perigosos. O tigre é especializado em prevenir estas ameaças. Quando Lotus viaja para a escuridão interestelar, Tigger é um bom companheiro, embora possa ser imprevisível, opaco e assustador para os outros. Este trio não abrange todos os personagens recorrentes da história, mas oferece três perspectivas diferentes sobre os acontecimentos da história. As últimas semanas envolveram trabalho, viagens e doenças pós viagem. Agora, nos meus dias de doença, estou muito ocupado para escrever uma peça mais reflexiva sobre o romance Anathem de Neal Stephenson, que li há um tempo atrás, mas consegui arranjar uma pequena sucata: The Surface They Covered by the Shadows of the Moon (A superfície coberta pelas sombras da lua). No início, eles só aceitavam a solidão e o anseio, mas se tornaram cada vez mais gananciosos. Logo famílias inteiras se perderam além das câmaras de ar. Eu tive uma pista de sua existência suficientemente cedo, pois eles levaram meus amigos. Aprendi a imitar seus movimentos na superfície da Lua e não consegui entender o desrespeito óbvio das autoridades.</w:t>
      </w:r>
    </w:p>
    <w:p>
      <w:r>
        <w:rPr>
          <w:b/>
          <w:color w:val="FF0000"/>
        </w:rPr>
        <w:t xml:space="preserve">id 249</w:t>
      </w:r>
    </w:p>
    <w:p>
      <w:r>
        <w:rPr>
          <w:b w:val="0"/>
        </w:rPr>
        <w:t xml:space="preserve">"E a Igreja ficou em silêncio" - "Como você ainda pode pertencer à Igreja Católica? "O projeto documental "E a Igreja ficou em silêncio" exibido duas vezes pela YLE no início de julho é chocante de se ver. Compreensivelmente, recebi alguns contatos, cuja essência poderia ser resumida nas palavras: "O que você diz a isso? "Depois de assistir ao documentário, também olhei para os fóruns de discussão e blogs , e um desafio semelhante se repete de forma mais forte e às vezes tragicômica. Aqui estão algumas citações: "É incrível como é popular ainda pertencer à Igreja Católica depois de tudo isso. "Essa instituição é uma instituição pervertida e continuará a sê-lo. Interessante que tantas pessoas ainda aceitem a perversão e permaneçam membros, mesmo pagando dinheiro claro para estar lá". "Surpreende-me repetidamente como em 2013 a Igreja ainda está indo forte e tantas pessoas não têm a capacidade de pensar com seus próprios cérebros" "O que poderia ser o poder celestial que faz as pessoas ainda pertencerem à Igreja Católica, mesmo depois de tais atividades? "Esta última pergunta de um 'aposentado sorridente' aponta na direção certa. O nome desse poder é Cristo . É interessante que aqueles que pensam "com seu próprio cérebro" não entendem porque a realidade é do jeito que é ( porque a Igreja é tão popular e forte ) . Enquanto a Igreja for considerada uma organização puramente humana , a realidade não faz sentido . Paradoxalmente, através do escândalo chegamos à mensagem central: a Igreja é o corpo de Cristo no mundo, o Cristo místico e invencível, mais forte que o pecado e a morte. Em meio a todo o mal, a própria existência da Igreja proclama Cristo. Este desafio "como você ainda pode ser católico" é estranho. Vamos dar a volta por cima. Como você ainda pode pertencer à humanidade quando a humanidade tem feito sistematicamente coisas tão terríveis ao longo da história? A resposta é simples: para onde eu devo ir, eu quero viver! Pela mesma razão que eu sou católico: eu quero viver! Na Igreja Católica há Vida , vida eterna e abundante em Cristo , em seu corpo , e o mundo não pode oferecer nada parecido . Na Igreja há ressurreição , fora da Igreja há morte . Enquanto os forasteiros só olham para o exterior , não podem ver . Como você ainda pode ser um finlandês , quando houve uma guerra civil na Finlândia e tantos finlandeses são drogados totais , pissants , alcoólatras e suicídios ? Então o que tenho a ver com eles? Eu sou um finlandês orgulhoso porque amo a Finlândia, Sibelius, sauna, sisu, salmiak, esquis e verão! Da mesma forma: o que tenho a ver com os padres pedófilos, eles não definem a Igreja nem revelam seu verdadeiro rosto. Eu sou católico, porque amo Cristo, Pedro, Paulo, a Igreja, os santos, o Papa, a Igreja e a Eucaristia! Desta forma, espero que eu também tenha deixado Timo Soin fora do gancho. As colunas de discussão e blogs estão cheios de comentários tristes como: "Na Finlândia este sistema católico perverso é apoiado por Timo Soini , por exemplo, que é um político ingênuo e faminto de poder". "Este é o tipo de religião pedófila que os babacas estão tentando impor na Finlândia ao lado do Soini. "Os membros da Igreja Católica devem ser acusados de pertencer a uma organização criminosa? Soini se demite da igreja criminosa pedófila, e seu apoio se elevará". "Estou espantado com o silêncio inexplicável que o Soini tem tido sobre os escândalos em sua igreja ... Para Timo Soini até agora, os enormes casos de pedofilia em sua igreja não parecem ser um problema". Pobre Soini . O que ele tem a ver com isso? Alguém respondeu com uma ironia apropriada : " Quando Soini diz no Vaticano : para que os rapazes não gostem disso , todos obedecem e se curvam ao grande líder . :- ) " Neste artigo eu respondi ao que eu acho que é a questão mais importante , a Igreja Católica .</w:t>
      </w:r>
    </w:p>
    <w:p>
      <w:r>
        <w:rPr>
          <w:b/>
          <w:color w:val="FF0000"/>
        </w:rPr>
        <w:t xml:space="preserve">id 250</w:t>
      </w:r>
    </w:p>
    <w:p>
      <w:r>
        <w:rPr>
          <w:b w:val="0"/>
        </w:rPr>
        <w:t xml:space="preserve">Guia do cassino Você é um jogador novo e bastante inexperiente ? Nesse caso, um guia de cassino para iniciantes pode ajudá-lo muito porque um guia de cassino de boa e alta qualidade explicará em profundidade como os diferentes jogos de azar funcionam e o que você deve ter em mente ao escolher um site de cassino online para jogar. Um bom guia também lhe fornecerá as últimas notícias do cassino online, o que pode ser de grande ajuda, já que as várias notícias do cassino online geralmente também lhe informam sobre os vários bônus e ofertas especiais atuais que podem lhe ajudar a aumentar consideravelmente sua conta de jogo. Ao escolher um guia a ser usado para aprender sobre todas as diferentes questões relacionadas aos cassinos, recomendamos que você baseie sua escolha no seguinte: Que o guia do cassino seja imparcial e não pertença a nenhum cassino em particular; Que o guia contenha informações atualizadas e, portanto, não esteja desatualizado de forma alguma. Que o guia contém conselhos sobre todos os diferentes jogos populares de cassino e que vários cassinos foram revisados . Outros usuários também gostarão de Roleta é originalmente um jogo francês e, portanto, a forma original do jogo é chamada de Roleta Francesa . A roleta francesa é a forma mais lucrativa de roleta do ponto de vista de um jogador e, portanto, esta forma de roleta é a mais popular de todas. Jogue roleta francesa se você quiser melhorar suas chances de ganhar na roleta tanto quanto você quiser. Se você está procurando a melhor maneira de lidar com pagamentos em cassinos online, você terá notado que uma maneira popular é o chamado pagamento em cassinos online. Mas esta é uma boa maneira de pagar ou os jogadores finlandeses devem escolher outra maneira de pagar? Pensamos que o cheque on-line nos cassinos on-line é uma forma de pagamento bastante antiquada e, portanto, o cheque on-line nos cassinos on-line não é muito ... Os jogos de caça-níqueis on-line são muito populares porque são divertidos e bem feitos, com gráficos e efeitos sonoros muito bons e muitas vezes um tema divertido e divertido. Nem todos que gostam de jogos de caça-níqueis sabem o quanto você pode realmente ganhar jogando-os. Mas estes não são apenas seus ... Se você está procurando um jogo de vídeo pôquer divertido para jogar, podemos recomendar o Deuces Wild . Deuces Wild é diferente de outros jogos de vídeo pôquer online, pois você pode trocar qualquer duque que conseguir por qualquer carta que quiser . Esta opção não está, obviamente, disponível em outros jogos de vídeo pôquer . Jogue Deuces Wild ou experimente ...</w:t>
      </w:r>
    </w:p>
    <w:p>
      <w:r>
        <w:rPr>
          <w:b/>
          <w:color w:val="FF0000"/>
        </w:rPr>
        <w:t xml:space="preserve">id 251</w:t>
      </w:r>
    </w:p>
    <w:p>
      <w:r>
        <w:rPr>
          <w:b w:val="0"/>
        </w:rPr>
        <w:t xml:space="preserve">05/09/2013 Ligue o Javascript ! Noite do Ecoboat O desembarque da roda de esquilo e do cais da marina de Lauttasaari ocorreu às 17h35. Juca tinha encontrado mais uma ilha no mapa, que agora íamos marcar. Era Korkeasaari na fronteira de Helsinki e Espoo, exatamente 1 milha náutica perpendicularmente ao sul da sede da Nokia, antiga fabricante de telefones celulares, em Keilaniemi. Esta pioneira em breve desconhecida anunciou a venda de suas operações de fabricação de telefones celulares à Microsoft dois dias antes de nossa viagem. Fizemos um rápido passeio pela ilha enquanto o sol se punha ameaçadoramente. Aaro e Joonas praticaram suas habilidades de escalada no terreno desafiador da ilha. O Korkeasaari é uma das ilhas mais altas da região. Nossa tripulação, sem medo de desafios, logo decidiu que o ponto mais alto da ilha deveria ser alcançado. Nossa viagem de barco tinha cerca de 7,5 NM de comprimento . A uma velocidade de 6-7 s, devemos ter usado cerca de 0,8L/NM de diesel, ou cerca de 6 litros no total . Esta viagem de barco salvou assim tanto a natureza quanto nossas carteiras em termos de baixo consumo em comparação com muitas outras viagens.</w:t>
      </w:r>
    </w:p>
    <w:p>
      <w:r>
        <w:rPr>
          <w:b/>
          <w:color w:val="FF0000"/>
        </w:rPr>
        <w:t xml:space="preserve">id 252</w:t>
      </w:r>
    </w:p>
    <w:p>
      <w:r>
        <w:rPr>
          <w:b w:val="0"/>
        </w:rPr>
        <w:t xml:space="preserve">      O objetivo do cultivo é produzir uma cultura com o maior rendimento e qualidade possíveis para o uso pretendido, que é influenciada por fatores como o cultivo de plantas, rotação de culturas, fertilização, tecnologia, solo e proteção de plantas . Na agricultura convencional, os produtos de proteção de plantas são sempre utilizados de acordo com a necessidade, com base na observação e identificação. A não aplicação de medidas de proteção de plantas pode resultar no risco de doenças e pragas que afetam a cultura. Isto, por sua vez, afetará a qualidade e quantidade da colheita e não atenderá às necessidades da indústria alimentícia ou do uso de rações. A proteção de plantas pode ser realizada nos campos tanto quimicamente, biologicamente ou mecanicamente. Antes que os produtos sejam autorizados para comercialização, sua biodisponibilidade e eficácia, bem como seus potenciais efeitos à saúde, riscos à saúde ocupacional e impacto ambiental, são examinados. Os objetivos da ajuda ambiental para pesticidas são definidos como a otimização do uso de pesticidas por meio da proteção e rotação de cultivos. O objetivo do refinamento do uso de pesticidas é reduzir os riscos ambientais e os efeitos adversos dos pesticidas sobre a saúde.</w:t>
      </w:r>
    </w:p>
    <w:p>
      <w:r>
        <w:rPr>
          <w:b/>
          <w:color w:val="FF0000"/>
        </w:rPr>
        <w:t xml:space="preserve">id 253</w:t>
      </w:r>
    </w:p>
    <w:p>
      <w:r>
        <w:rPr>
          <w:b w:val="0"/>
        </w:rPr>
        <w:t xml:space="preserve">De acordo com estimativas gerais do mercado, os fabricantes de aparelhos lançarão seus primeiros telefones WAP este ano. A Sonera está pronta para oferecer sua solução WAP, independente do fabricante do terminal, imediatamente . Além de seus próprios serviços , a Sonera também oferecerá a seus parceiros a possibilidade de oferecer seus serviços através de seu conceito WAP . Timo Ahomäki, Gerente de Desenvolvimento da Sonera, diz que o WAP é uma excelente plataforma para criar serviços novos e mais interativos: "O WAP é apenas a interface técnica para implementar serviços. Somente o tempo dirá que tipo de novos serviços a WAP poderá eventualmente oferecer, disse Ahomäki. Serviços tradicionais também serão desenvolvidos Os serviços apresentados na terça-feira explorarão apenas uma pequena parte do potencial do WAP, pois as possibilidades e limitações da nova tecnologia ainda não são totalmente conhecidas. Embora o WAP ofereça novas possibilidades interessantes, os serviços continuarão a ser desenvolvidos para telefones celulares "tradicionais" que suportam apenas mensagens de texto GSM. Os serviços WAP oferecidos pela Sonera são baseados principalmente nos serviços de informação baseados em texto GSM existentes e no serviço de Internet messi.net lançado pela Sonera em junho . Messi.net é um serviço que complementa os serviços GSM da Sonera, fornecendo uma segunda interface para o gerenciamento de assinaturas de telefonia móvel através da Internet . O pacote de serviços WAP da Sonera permite que os clientes acessem seus telefones celulares habilitados para WAP para informações de equilíbrio, toques Doris, buscas em listas telefônicas da Telefinder, etc. A solução WAP da Sonera é baseada em um gateway WAP adquirido da Apion na Irlanda do Norte, que a Sonera escolheu porque a solução da Apion suporta melhor os recursos de personalização que sustentam a solução da Sonera. Além disso, a Sonera tem dado grande ênfase aos recursos de faturamento e gerenciamento de clientes - os serviços de dados GSM têm sido muito bem recebidos no mercado finlandês . 7% do volume de negócios móveis da Sonera provém do tráfego de dados móveis . A Sonera espera que isso aumente para cerca de 10% por mês até o final deste ano. A introdução do WAP fornece uma boa base para aumentar o tráfego de dados móveis, pois oferece uma interface mais fácil para os serviços do que os serviços de SMS tradicionais", diz Olavi Koistinen, Diretor da Sonera. - WAP oferece uma adição interessante às tecnologias baseadas em SMS existentes que a Sonera utiliza para fornecer informações e serviços de mensagens a seus clientes GSM . Os serviços baseados em WAP são um passo natural da atual gama de serviços em direção aos serviços multimídia sem fio de terceira geração , diz Koistinen . WAP é uma recomendação de protocolo de acesso padrão da indústria que permite que serviços baseados na Internet sejam fornecidos em telefones celulares . Ele permite o desenvolvimento de serviços utilizando uma linguagem padronizada, WML (Wireless Markup Language) . Isto permitirá que os provedores de conteúdo visem os clientes de telefonia móvel sem a necessidade de uma ampla experiência em redes sem fio. A Radiolinja também lança os serviços WAP A operadora GSM Radiolinja também estará oferecendo serviços WAP a seus usuários GSM neste outono. Durante o ano passado, a Radiolinja e seus parceiros realizaram vários projetos piloto WAP, testando serviços bancários, de investimento, informação, entretenimento e comércio eletrônico no mundo WAP. - O foco do desenvolvimento WAP da Radiolinja é desenvolver conceitos de serviços que tragam real valor agregado aos clientes, já que o ambiente de prestação de serviços em si, a Internet, é aberto e dinâmico - mas os modelos de negócios GSM são diferentes da Internet, onde a maioria dos serviços está disponível gratuitamente. A tecnologia WAP traz consigo a possibilidade de criar novos modelos de preços para o mundo da Internet. Isto deve encorajar cada vez mais os fornecedores de conteúdo a se envolverem , diz Jouko Lintunen, Diretor da Radiolinja . Antes de lançar novos serviços WAP, a Radiolinja quer ter certeza de que os serviços funcionarão da mesma maneira.</w:t>
      </w:r>
    </w:p>
    <w:p>
      <w:r>
        <w:rPr>
          <w:b/>
          <w:color w:val="FF0000"/>
        </w:rPr>
        <w:t xml:space="preserve">id 254</w:t>
      </w:r>
    </w:p>
    <w:p>
      <w:r>
        <w:rPr>
          <w:b w:val="0"/>
        </w:rPr>
        <w:t xml:space="preserve">O alvo são mais de 100 000 visitantes ao parque de atividades e 400 000 visitantes a todas as empresas. O parque e o restaurante Robson's empregarão um total de 20 pessoas, e o número total de funcionários será de cerca de 80. O novo parque será um destino durante todo o ano para consumidores e empresas dos arredores, e um acréscimo bem-vindo à indústria do turismo de Oulu . O parque é também um investimento significativo a nível regional, com o valor do investimento, incluindo renovações, que se situará entre 6 e 7 milhões de euros . Os principais temas do parque são os Duddys e o Hevisaurus , que se destacarão nas atividades do parque . O SuperPark será um complexo único de atividades para famílias ativas, aventureiras e em busca de emoção e bem-estar. A idéia principal por trás do SuperPark é colocar pessoas de todas as idades em atividade, com uma ampla gama de atividades para toda a família. O princípio é que em cada atividade no parque, o usuário é o movedor do equipamento. Além do parque de atividades, outros empresários, principalmente do setor de bem-estar e esportes, também estão se mudando para as instalações do SuperPark. SuperPark é um complexo de 13.000 metros quadrados que compreende um parque de atividades e, além de serviços esportivos e de bem-estar, uma arena de eventos para 1500 pessoas, o Areena Super Park. O centro de dança CityDance, o centro esportivo Voitto, o Pilates Oulu e o Oulu Combat Club abrirão suas portas em agosto e completarão o parque de atividades indoor como um centro de experiência único para toda a família com uma ampla gama de serviços.</w:t>
      </w:r>
    </w:p>
    <w:p>
      <w:r>
        <w:rPr>
          <w:b/>
          <w:color w:val="FF0000"/>
        </w:rPr>
        <w:t xml:space="preserve">id 255</w:t>
      </w:r>
    </w:p>
    <w:p>
      <w:r>
        <w:rPr>
          <w:b w:val="0"/>
        </w:rPr>
        <w:t xml:space="preserve">Domingo 6 de fevereiro de 2011 Android é muito bom No final do ano passado, algo muito significativo aconteceu no mercado móvel: pela primeira vez, as vendas de telefones Android ultrapassaram as da Symbian . A Symbian -- agora efetivamente Nokia -- tinha ocupado o primeiro lugar por dez anos. Para nós finlandeses, a queda da Nokia do número um para o número dois é um grande problema. Nenhuma outra empresa tem a importância econômica e simbólica na Finlândia que a Nokia tem na Finlândia. O sucesso da Nokia significa sucesso para toda a Finlândia e, é claro, vice-versa. Android, desenvolvido pela Google, tornou-se a plataforma móvel mais popular rapidamente e quase por furto. Na mídia, a atenção principal foi roubada pelo iPhone da Apple, o que ilustra bem o surpreendente controle da mídia da Apple e o campo de força de Steve Jobs que distorce a realidade. O que quer que a Apple faça, a mídia o adora. O que era novo e surpreendente há quatro anos é agora desajeitado e ultrapassado. Os ícones estáticos do iPhone, o gerenciamento de chamadas desajeitadas, a falta de suporte a cartões de memória e muitos outros detalhes pálidos em comparação com os novos modelos Android. Android é o iPhone de 2011. O sucesso do Android é devido ao mercado aberto. Quando os desenvolvedores recebem uma mão livre, o ritmo é vertiginoso. A estratégia da Apple é completamente diferente: ela quer manter tudo nas mãos dos Jobs. Características intrínsecamente úteis (como o uso de um arquivo mp3 como toque de chamada) são bloqueadas para não arruinar o negócio. A vantagem de um mundo fechado é a segurança. A abertura do Android poderia valer a pena em malware nos próximos anos -- tal como aconteceu no mundo dos PCs (embora os primeiros vírus de computador tenham sido feitos em Macs , o que todos já esqueceram) . Se o iPhone parece velho, Symbian é antiquado. O novo Symbian^3 é uma tentativa sem esperança de respirar vida artificialmente em um ambiente já comatoso. O novo CEO será deixado para fornecer cuidados hospitalares para Symbian. Mais sobre este assunto na próxima semana quando a Nokia revelar sua nova estratégia em 11 de fevereiro de 2011. Com certeza será um dia interessante com implicações de longo alcance para toda a Finlândia. Muitos esperam que a Nokia se junte às fileiras dos fabricantes de aparelhos Android, o que sem dúvida seria em benefício dos usuários, mas para o fabricante do aparelho a situação é bem diferente. Os aparelhos Android no mercado são externamente diferentes, mas internamente quase idênticos e, portanto, não oferecem aos fabricantes oportunidades suficientes para se diferenciarem. Há também o problema do acoplamento apertado do Android com os serviços do Google, um assunto que tem sido pouco discutido apesar do risco óbvio da proteção de dados. Um Android chinês barato servirá ao usuário tão bem quanto um Android de marca européia, então por que pagar um múltiplo do preço? Quando a Microsoft praticamente padronizou o mercado de PCs, primeiro com Dos e depois com Windows, o preço dos PCs entrou em colapso e os fabricantes foram forçados a competir incansavelmente no preço. Apenas alguns fabricantes permaneceram e operam com margens zero. A escolha do Android poderia ser uma vitória para os usuários, mas uma perda para a Nokia. A outra opção da Nokia é uma aliança com a Microsoft. Seu sistema Windows Phone 7 foi lançado em outubro passado e alguns fabricantes já lançaram novos telefones Windows. A Microsoft não poupou nem tempo nem dinheiro em sua tentativa de ganhar uma posição no mercado móvel. Entretanto, os resultados têm sido decepcionantes , o que é um tanto surpreendente. A Microsoft tem know-how e uma enorme quantidade de dinheiro à sua disposição, mas nada parece ajudar. O iPhone foi exposto, o Google tem desenvolvedores abertos e a Symbian tem participação no mercado. A Microsoft ficou com a reputação de ser a perpétua chupadora móvel. Para a Microsoft, uma aliança com a Nokia seria sem dúvida uma alternativa bem-vinda. Nós finlandeses podemos não ver da mesma maneira. O apego da Nokia a uma falha crônica no setor móvel pode ser fatal para ambos . Pântano ali , preguiçoso aqui . Com um novo CEO</w:t>
      </w:r>
    </w:p>
    <w:p>
      <w:r>
        <w:rPr>
          <w:b/>
          <w:color w:val="FF0000"/>
        </w:rPr>
        <w:t xml:space="preserve">id 256</w:t>
      </w:r>
    </w:p>
    <w:p>
      <w:r>
        <w:rPr>
          <w:b w:val="0"/>
        </w:rPr>
        <w:t xml:space="preserve">Lönnrot conheceu escritores, poetas em suas viagens? Por que o Kalevala não encontrou sua aplicação na ficção muito rapidamente? Como são tratados os temas de Kalevala na prosa dos anos 1890, por um lado, e no século XXI, por outro ? Qual é a relação entre poeta e poesia? As imagens em nossa mente nascem das imagens que vemos ao nosso redor . Mesmo que o poeta-cantor não nos diga a cor do cavalo de Kullervo , o pintor não pode pintar um cavalo que não seja de nenhuma cor . A arte visual precisa de detalhes , cores , modelos . Assim, toda tentativa de representar o mundo de Kalevala é também uma interpretação dele, e toda interpretação pictórica tem suas conexões culturais, históricas e políticas. A arte do palco tem suas raízes na religião , ritual . O Kalevala também tem uma forte corrente ritualística, portanto não é de se admirar que eles sejam mutuamente atraentes - nem que o encontro entre o épico escrito e o drama auditivo-visual nem sempre tenha sido um encontro suave. O que tem o Kalevala a ver com o nascimento do cinema finlandês? Por que o Kalevala não foi filmado na época de ouro das grandes empresas de produção? Filmar o Kalevala é "uma impossibilidade", como disse certa vez o escultor Emil Wikström ? Embora Kalevala tenha sido uma das obras literárias mais interpretadas na Finlândia desde a independência, a história de suas filmagens é fragmentária. Ao longo de quase nove décadas, as filmagens de Kalevala e os sonhos não realizados de filmá-lo percorreram um longo caminho, do folclore e épico nacional à produção de amizade transnacional, depois à ficção científica e à fantasia da ação internacional. Talvez sobre a tela branca, nas palavras de outro escultor, Alpo Sailo, "tudo é possível" ?</w:t>
      </w:r>
    </w:p>
    <w:p>
      <w:r>
        <w:rPr>
          <w:b/>
          <w:color w:val="FF0000"/>
        </w:rPr>
        <w:t xml:space="preserve">id 257</w:t>
      </w:r>
    </w:p>
    <w:p>
      <w:r>
        <w:rPr>
          <w:b w:val="0"/>
        </w:rPr>
        <w:t xml:space="preserve">Preto e Branco Revisado por Momizat na segunda-feira, 15 de junho. Os padrões preto e branco e preto e branco são uma das tendências da moda desta primavera e você os verá em todos os lugares! Aqui estão meus pontos pretos e brancos favoritos, listras e bolinhas pretas e brancas Os padrões pretos e brancos são uma das tendências da moda desta primavera e você os verá em todos os lugares! Aqui estão meus padrões pretos e brancos favoritos, listras e bolinhas Rating : Preto e Branco 15.3.2013 Preto e Branco Os padrões pretos e brancos são uma das tendências da moda desta primavera e você os verá em todos os lugares! Desta vez eu viajei mais leve e tinha pouca roupa comigo e para esta roupa tive que recorrer ao guarda-roupa de minha mãe de onde vem este vestido e esta jaqueta de polca! Acrescentei então um chapéu brilhante com orelhas de gato como decoração! Os super elegantes saltos Kookengän completam o deslumbrante conjunto!</w:t>
      </w:r>
    </w:p>
    <w:p>
      <w:r>
        <w:rPr>
          <w:b/>
          <w:color w:val="FF0000"/>
        </w:rPr>
        <w:t xml:space="preserve">id 258</w:t>
      </w:r>
    </w:p>
    <w:p>
      <w:r>
        <w:rPr>
          <w:b w:val="0"/>
        </w:rPr>
        <w:t xml:space="preserve">Segunda-feira, 7 de fevereiro de 2011 " Os 10 mandamentos de Deus ainda estão em vigor, matar ainda não é permitido. Assim, os 10 mandamentos incluem a proibição de matar crianças ( não matarás ). Eles também incluem a proibição de praticar a homossexualidade ( não cometerás adultério )" . Aqui estamos estudando a Bíblia e discutindo tópicos relacionados, e vou retomar a idéia de "matar ainda não é permitido" , que se baseia no quinto mandamento "Não matarás" . A rigor, não é verdade, mas na Bíblia o Senhor Deus manda matar em vários lugares . Em algumas passagens, a humanidade poderia levar Deus a tribunal no Tribunal Internacional de Justiça em Haia por ordenar a Seu povo que realizasse a limpeza étnica e o genocídio. O 2º mandamento " Não farás para ti nenhuma imagem esculpida, ou qualquer imagem esculpida, ou de qualquer coisa que esteja no céu acima, ou que esteja no céu abaixo, ou que esteja na terra abaixo, ou que esteja nas águas debaixo da terra. Não te curvarás, nem os adorarás, porque eu, o Senhor teu Deus, sou um Deus invejoso. Da terceira geração à quarta geração farei os filhos responderem pelas iniqüidades de seus pais, chamarei à responsabilidade aqueles que me odeiam; mas de geração em geração mostrarei misericórdia aos milhares que me amam e guardam meus mandamentos. 3. Mandamento " Não tomarás o nome do Senhor teu Deus em vão, pois o Senhor não o deixará impune quem tomar seu nome em vão. Mandamento " Tu guardarás o dia de descanso santo. Mandamento " Tu guardarás o sexto dia para o teu trabalho e todos os teus feitos, mas o sétimo dia é o sábado do Senhor teu Deus. Nesse dia você não fará nenhum trabalho, nem você, nem seus filhos, nem suas filhas, nem seus servos, nem suas servas, nem seus animais, nem qualquer estranho que viva em sua cidade. Pois no sexto dia o Senhor fez o céu e a terra e o mar e tudo o que neles há, mas no sétimo dia ele descansou. Portanto, o Senhor abençoou o dia de descanso e o santificou. Mandamento 6: "Honra a teu pai e a tua mãe, para que vivas muito tempo na terra que o Senhor teu Deus te dá. Mandamento 2: "Não farás para ti imagem esculpida, nem imagem esculpida de coisa alguma que está em cima no céu, nem de coisa alguma que está em baixo na terra, nem de coisa alguma que está nas águas debaixo da terra. Não te curvarás, nem os adorarás, porque eu, o Senhor teu Deus, sou um Deus invejoso. Da terceira geração à quarta geração farei os filhos responderem pelas iniqüidades de seus pais, chamarei à responsabilidade aqueles que me odeiam; mas de geração em geração mostrarei misericórdia aos milhares que me amam e guardam meus mandamentos. 3. Mandamento " 'Não tomarás o nome do Senhor teu Deus em vão, pois o Senhor não o deixará impune quem tomar seu nome em vão'. Mandamento " 'Tu guardarás o sábado em memória e o guardarás santo, como o Senhor teu Deus te ordenou. No sexto dia trabalharás e farás todo o teu trabalho, mas o sétimo dia é o sábado do Senhor teu Deus'. Nesse dia você não trabalhará, nem você, nem seus filhos, nem suas filhas, nem seus escravos, nem suas servas, nem seu boi, nem seu jumento, nem qualquer um de seus animais, nem qualquer um dos estranhos que vivem em sua cidade. Para que seus escravos e suas escravas-meninas possam descansar enquanto você descansa. Lembre-se que você mesmo era um escravo no Egito quando o Senhor seu Deus levantou seu poderoso braço e o conduziu para fora dali. Por isso o Senhor seu Deus lhe ordenou que tirasse um dia de descanso. Mandamento 5.</w:t>
      </w:r>
    </w:p>
    <w:p>
      <w:r>
        <w:rPr>
          <w:b/>
          <w:color w:val="FF0000"/>
        </w:rPr>
        <w:t xml:space="preserve">id 259</w:t>
      </w:r>
    </w:p>
    <w:p>
      <w:r>
        <w:rPr>
          <w:b w:val="0"/>
        </w:rPr>
        <w:t xml:space="preserve">Eu fiquei pensando sobre liderança, livros de liderança e treinamento em um ambiente de negócios em rápida mudança, em rede: o que um único livro de liderança pode ler e, por outro lado, qual é o impacto de um curso de coaching de liderança? As lições de um livro de gestão ? Um revisor do livro observa que "a literatura de administração freqüentemente descreve o que os gerentes devem ser, enquanto a ficção muitas vezes descreve o que os gerentes podem realmente ser. "Minha Kari Hotakainen favorita de todos os tempos descreve a administração e os tipos de trabalhadores de escritório em seu livro Klassikko ( 1997 WSOY ) de uma maneira refrescante: "Trabalhadores de escritório podem ser divididos em quatro categorias principais: Cabeças de Motor, Executores, Comedores de Energia e Visualizadores de Sites . Cabeças de motor estão constantemente a fazer brainstorming e a trabalhar em alguma ideia nova. Eles trabalham como se em sua própria empresa , falam sem parar , não se calam mesmo durante as pausas para café dedicados a encontrar falhas em seus superiores . cabeças de motor alimentam o conhecimento para frente , mas enfrentam um muro de desentusiasmo em quase todos os lugares . Eles não são facilmente desencorajados porque suas cabeças secretam incessantemente endorfinas, uma substância que é liberada após uma performance esportiva. É uma droga legal, e uma vez que você tenha subido ao nível de seus vapores, o sentimento nunca é esquecido. A direção da empresa incentiva os motocabeças, porque a direção vê em seus esforços maníacos o futuro da empresa, o que é a conclusão certa. A direção não precisa aumentar o salário dos motocabeças, porque eles consideram um privilégio trabalhar em uma empresa onde suas idéias têm uma plataforma de crescimento". O rápido desenvolvimento das tecnologias de comunicação e interação está minando muitos hábitos, incluindo estilos tradicionais de gestão e a forma como o valor é criado. Medir a produtividade não é apenas uma questão de indicadores quantitativos, mas também qualitativos. Estamos em uma situação em que tanto a gestão como as estruturas organizacionais precisam mudar. A palavra impressa, ou livros de gestão, não quer manter o ritmo. Recomendo que você siga o blog de Esko Kilvi, que escreve interessantemente sobre a nova arquitetura de trabalho e gestão. Esko Kilpi enfatiza a interação ou relações entre pessoas que precisam umas das outras no trabalho de conhecimento . Uma empresa inteligente garante um rico fluxo de informações, especialmente informações tácitas . A base para isso é a confiança, criada e fortalecida por diversas relações . Os powerheads no escritório da Hotakainen podem não estar no seu melhor aqui . Mais sobre confiança e conhecimento tácito em meu artigo anterior . As práticas de comunicação interna das organizações de silos são frequentemente inadequadas, falta transparência e a interação não é suficientemente apoiada. É difícil até para um habitante de silo saber o que está acontecendo na empresa e o que é realmente importante. No site clássico - e em muitas organizações - há o visualizador do site: "Eles se lembram de vir trabalhar a tempo para olhar o site e sair logo após as sete horas e quarenta e cinco minutos de tempo de visualização" . Quando uma empresa finlandesa percebe que os modelos antigos não estão funcionando, ela se transforma em um técnico enérgico. Um curso de treinamento onde o treinador é um maníaco motorizado ? Isto cria uma situação interessante: a direção da empresa que compra o coaching se apaixona pela energia e pelo alto ritmo cardíaco do coach e quer o mesmo ímpeto para sua organização em desvanecimento. No entanto, um aumento sustentado da energia é tão improvável de ser alcançado pela leitura de um livro de gestão quanto por uma sessão única e rápida de treinamento de equipe. Sem mencionar o impacto sobre a produtividade da organização ! O treinamento de liderança na forma de uma reunião de despertar muitas vezes termina em uma ressaca - a diferença no ritmo cardíaco é muito grande e as fundações foram lançadas sobre bases diferentes . Qual é a cura? Eu não sei! Felizmente, a Esko e seus parceiros estão procurando uma resposta para isso. Estou explorando com entusiasmo amador a chamada abordagem Enterprise 2.0 , tanto do ponto de vista da gestão e interação, quanto da gestão do conhecimento e compartilhamento. Para muitos #E20 e</w:t>
      </w:r>
    </w:p>
    <w:p>
      <w:r>
        <w:rPr>
          <w:b/>
          <w:color w:val="FF0000"/>
        </w:rPr>
        <w:t xml:space="preserve">id 260</w:t>
      </w:r>
    </w:p>
    <w:p>
      <w:r>
        <w:rPr>
          <w:b w:val="0"/>
        </w:rPr>
        <w:t xml:space="preserve">Você está aqui Testes de cães de resgate Há dois níveis de busca e reteste: o teste básico e o teste final . Ambos os níveis incluem um teste na luz e no escuro . Há três níveis nos testes de resgate: teste de aptidão, teste básico e teste final. Para se juntar a uma equipe de resgate, um cão deve passar no teste de busca ou no reteste. Em todas as espécies, após passar no teste final, é realizado um teste de habilidade, geralmente anualmente, mas pelo menos a cada dois anos. Testes de busca Um cão pode participar de testes de busca quando tiver atingido um nível suficiente de confiança no controle, detecção e expressão . O teste também testará a sociabilidade e a controlabilidade do cão. A área de teste é de aproximadamente 1,5 hectares e três pessoas estão escondidas nela. O cão deve encontrar as pessoas dentro do tempo permitido e deve indicar claramente os resultados. A área de teste final deve ser de aproximadamente 3 hectares. O cão pode participar de um teste de acompanhamento quando estiver suficientemente confiante na captação do cheiro, rastreamento e detecção de objetos. A socialidade e a controlabilidade do cão também serão testadas no novo teste. O cão deve pegar uma pista com duas horas de duração do chão, indicar três dos quatro objetos que caíram na pista e encontrar a pessoa alvo no final da pista. A pista tem cerca de um quilômetro de comprimento no teste básico e cerca de dois quilômetros no teste final. Os testes de demolição Os testes de demolição testam as habilidades do cão em condições que simulam um edifício desmoronado. Além do trabalho normal de busca, é dada atenção à resistência ao ruído e à capacidade de movimentação em diferentes superfícies. A sociabilidade e a controlabilidade do cão também são observadas no teste de demolição.</w:t>
      </w:r>
    </w:p>
    <w:p>
      <w:r>
        <w:rPr>
          <w:b/>
          <w:color w:val="FF0000"/>
        </w:rPr>
        <w:t xml:space="preserve">id 261</w:t>
      </w:r>
    </w:p>
    <w:p>
      <w:r>
        <w:rPr>
          <w:b w:val="0"/>
        </w:rPr>
        <w:t xml:space="preserve">Como é morrer na cruz ? Lembramos que Jesus foi cruelmente açoitado antes. Muitos de nós não experimentamos uma verdadeira flagelação, graças a Deus, e não sabemos por experiência própria qual é a sensação ( alguns têm ) . Você poderia morrer sob o chicote romano . Lembramos que muitos espinhos longos muito afiados, que crescem sobre cardos no Oriente Médio e eram usados para fazer uma coroa para o Rei dos Judeus, estavam embutidos no couro cabeludo de Jesus. O couro cabeludo sangrava profusamente. Lembramos que no caminho do lugar de julgamento para o Calvário, Jesus, carregando sua cruz, havia caído várias vezes de exaustão nas ruas de Jerusalém. Assim ferido, Ele foi crucificado - não na melhor das condições físicas, por assim dizer. Lembramos que Jesus se recusou a tomar a bebida misericordiosa e intoxicante que teria aliviado seus sofrimentos corporais " Eles lhe ofereceram vinho misturado com mirra, mas Ele não o aceitou. "Marcos 15:23 No lugar do crânio principal, três árvores verticais robustas foram firmemente plantadas no chão para os carrascos, cujo topo tinha sido desbastado por um carpinteiro. O crucificado carregava sua própria cruz, uma pesada travessa com um buraco no meio feito pelo carpinteiro para encaixar o desbaste no topo da árvore vertical. A travessa foi colocada no chão, os soldados pegaram Jesus pelas mãos e O pressionaram. Os pregos foram empurrados para uma área triangular macia no pulso, onde não há osso algum. Ele escorrega facilmente através do pulso, mas corta o nervo craniano da mão à medida que vai passando. É como se um prego fosse empurrado diretamente através da coluna vertebral. Depois de pregar os braços, os homens simplesmente levantam a travessa e a vítima, agora indefesa, pendurada na vertical e a encaixam no orifício pré-cortado. Esta construção é uma cruz em forma de T muito robusta, fácil de fazer e a vítima é rapidamente presa a ela. Os horrores da cruz foram esquecidos depois que o Imperador Constantino o Grande baniu este método de execução no Império Romano, no início dos anos 300. Na arte, muitas vezes se vê uma cruz que, de alguma forma, foi martelada em uma árvore vertical pelo lado. Sim , essa cruz pode ser esculpida , mas o trabalho é muito mais exigente que uma cruz T rápida e o resultado é muito mais pobre . A National Geography fez um documentário sobre crucificação no qual estas alternativas à carpintaria foram experimentadas na prática e o T-cross provou ser muito fácil de fazer e durável ( o programa é desagradável porque é como um manual de crucificação ) As pernas da vítima foram agora marteladas na lateral de uma árvore vertical . Enquanto um dos carrascos segurava a perna, o outro martelava o prego firmemente na árvore com um pesado martelo através do osso do calcanhar . Josefo nos conta da época da destruição de Jerusalém que alguns dos parentes pediram misericórdia e que o parente sobrevivente fosse retirado da cruz. No entanto, todos eles morreram - ninguém sobreviveu à experiência. A pessoa crucificada é fixada para que possa se sustentar sobre suas pernas perfuradas. Isto então começa uma morte tão horrível e tortuosa que os romanos não poderiam ter pensado em nada pior. E eles foram bastante inventivos. Alguns pensaram que a cruz estava alta, uma das razões é que quando um soldado ofereceu a um Jesus sedento uma esponja umedecida com vinagre, ele a colocou sobre a cabeça da cabeça do isópodo. O soldado experiente fez isso não porque a cruz estava alta, mas porque se ele colocasse sua mão perto da boca da vítima, alguns dedos poderiam atrapalhar. Isto porque, enquanto a vítima pudesse ficar de pé com os pés trespassados com os pregos nos calcanhares, ele podia respirar e falar. Mas a fadiga e os espasmos musculares se instalaram com o tempo, e ele foi forçado a deitar-se em suas mãos para descansar.</w:t>
      </w:r>
    </w:p>
    <w:p>
      <w:r>
        <w:rPr>
          <w:b/>
          <w:color w:val="FF0000"/>
        </w:rPr>
        <w:t xml:space="preserve">id 262</w:t>
      </w:r>
    </w:p>
    <w:p>
      <w:r>
        <w:rPr>
          <w:b w:val="0"/>
        </w:rPr>
        <w:t xml:space="preserve">ME Mallorca , Palma Nova-Magaluf Hotel classificação: 4 Hotel moderno e limpo na praia de Magaluf . O hotel ME Mallorca também está próximo a restaurantes e instalações de entretenimento. O hotel tem seu próprio spa onde você pode desfrutar de uma variedade de tratamentos ou pode fazer exercícios na pequena academia. Há um DJ no restaurante e bar e um programa noturno em certas noites. Acomodação - quartos &amp;nbsp Quartos duplos estilo moderno e suítes juniores elegantes. Conexão à Internet Localização &amp; transferência para o hotel O vôo pousa no Aeroporto de Palma . O tempo de viagem de ônibus do aeroporto até Palma Nova / Magaluf é de aproximadamente 40 min - 1 h 30 min . Os transferes do aeroporto não estão incluídos no preço, mas podem ser adquiridos separadamente ao reservar um voo charter . Se você estiver viajando em um vôo regular , você deve providenciar seu próprio transporte , que não está incluído no preço .</w:t>
      </w:r>
    </w:p>
    <w:p>
      <w:r>
        <w:rPr>
          <w:b/>
          <w:color w:val="FF0000"/>
        </w:rPr>
        <w:t xml:space="preserve">id 263</w:t>
      </w:r>
    </w:p>
    <w:p>
      <w:r>
        <w:rPr>
          <w:b w:val="0"/>
        </w:rPr>
        <w:t xml:space="preserve">Reservas on-line Instalações, equipamentos e catering para eventos Dependendo da natureza do evento e do número de participantes, o Kalajoki Resort tem uma variedade de instalações para oferecer ao seu grupo em diferentes estilos e ambientes. O catering para reuniões é sempre organizado no Kylpylähotelli San de acordo com os desejos do seu grupo - seja na sala de reuniões de sua escolha ou em nossos restaurantes renovados . O Aalto Hall está localizado no 1º andar do hotel . A sala é adequada para seminários para até 400 pessoas, coquetéis, casamentos e vários concertos. As melhores festas da província também são realizadas no Aaltosal . O Gabinete de Areia está localizado no 2º andar do hotel. A sala é adequada não apenas para reuniões de até 18 pessoas, mas também para trabalho em grupo. Tipos de mesas: Diplomat 18 Sala de reuniões Kalla Kalla está localizada no 2º andar do hotel . A sala é adequada para reuniões de até 25 pessoas e também pode ser utilizada para trabalhos em grupo. Tipos de mesas: Teatro 25, Palestra 20, Mesa 16 Sala de reuniões Maininki Maininki está localizada no edifício principal do spa. Este espaço brilhante é adequado para reuniões de 10-50 pessoas . Tipos de mesa : Teatro 50 , Palestra 36 , U-table 20 , Diplomat 20 Izumo Cabinet Experimente a atmosfera japonesa com todos os seus sentidos . Izumo Cabinet é uma boa escolha para reuniões mais informais para 2-10 pessoas . Tipos de mesa : Diplomat 10 Kuutikabinetti O Kuutikabinetti está localizado no 2º andar do hotel e é uma ótima opção para reuniões informais ou trabalho em grupo para até 8 pessoas. Tipos de mesa : Diplomat 8 Telikabinetti Todos os Telikabinetti brancos são a mais nova sala de reuniões do hotel. A sala foi projetada para criar uma atmosfera que alivia o estresse, sem estresse. A atmosfera pode ser modificada conforme necessário com diferentes tipos de música, almofadas coloridas, iluminação, etc. A sala tem 12 cadeiras, que podem ser dispostas livremente e facilmente deslocadas. Tipos de mesa : Informal 12 Sauna Cabinet O Sauna Cabinet, localizado no térreo do edifício principal do Spa, é adequado para reuniões informais de até 12 pessoas. As boas decisões podem ser digeridas posteriormente nos bancos de sauna. O Sauna Cabinet também tem acesso direto à área da piscina. Tamanhos de mesa : Diplomat 10, mais sofá grupos Garden Room Nosso Garden Room é uma área verde exuberante onde servimos nosso café da manhã diário do hotel spa . O quarto também pode ser reservado para eventos privados . Tipos de mesas : mesas de restaurante 100 Sala de reuniões Farol O Farol está localizado no restaurante . Além das reuniões, a sala também é adequada para pequenas festas e jantares.</w:t>
      </w:r>
    </w:p>
    <w:p>
      <w:r>
        <w:rPr>
          <w:b/>
          <w:color w:val="FF0000"/>
        </w:rPr>
        <w:t xml:space="preserve">id 264</w:t>
      </w:r>
    </w:p>
    <w:p>
      <w:r>
        <w:rPr>
          <w:b w:val="0"/>
        </w:rPr>
        <w:t xml:space="preserve">Categorias Links SOOC = Pequeno Curso Aberto Online Muitas pessoas sabem o que é um MOOC ( Massive Open Online Course ) . SOOC é a irmã mais nova do MOOC - Pequeno Curso Aberto Online . Não estamos esperando milhares de participantes para completar estes cursos, mas aqueles que procuram boas práticas nas mídias sociais para ensinar, aprender e treinar. Alguns dos modelos foram criados em projetos de desenvolvimento financiados pelo Conselho Nacional Finlandês de Educação . Foram, portanto, testados em autênticos ambientes de aprendizagem. Alguns dos materiais do curso são o resultado de uma avaliação feita por uma equipe de produtores. Temos tentado construir conteúdo em resposta às perguntas mais freqüentes. Alguns dos cursos podem ser "concluídos" em poucas horas por conta própria, enquanto outros precisam ser cercados por colegas e um processo mais longo. A situação ideal para todos eles, entretanto, é encontrar companheiros de aprendizagem, próximos ou distantes, com quem compartilhar sucessos e resolver quaisquer problemas. Até agora, os materiais são todos produzidos pelo projeto de coordenação SOMY, mas estamos desenvolvendo um modelo onde qualquer um poderia produzir novos cursos para uso de estudantes e professores nas escolas finlandesas, se assim o desejasse.</w:t>
      </w:r>
    </w:p>
    <w:p>
      <w:r>
        <w:rPr>
          <w:b/>
          <w:color w:val="FF0000"/>
        </w:rPr>
        <w:t xml:space="preserve">id 265</w:t>
      </w:r>
    </w:p>
    <w:p>
      <w:r>
        <w:rPr>
          <w:b w:val="0"/>
        </w:rPr>
        <w:t xml:space="preserve">Este termo é freqüentemente aplicado ao mesmo que o termo "bacará online", o que significa que ele está disponível na Internet. Online significa que é uma imitação de um jogo real onde você não pode usar todos os sentidos possíveis através disso . Nesse caso, se você estiver apostando no bacará virtual, digamos, você poderá ver uma mesa e ouvir sons simulados. Mas uma pessoa não pode tocar na tampa lisa da mesa, sentir o cheiro do ar que envolve ou provar a bebida que o garçom acabou de trazer. No entanto, você não precisa colocar todos os seus sentidos para trabalhar para ficar contente com a repetição de você ao seu gosto. Alguns jogos online oferecem } uma sala de bate-papo onde você pode encontrar outros jogadores que compartilham o mesmo interesse . Não só você descobrirá mm , mas também terá uma maneira de obter ajuda com seu jogo . Muitas vezes você pode aprender muito com os outros e este mundo virtual não é exceção . Ou se você está jogando há vários anos e se tornou hábil no jogo, você pode oferecer uma mão amiga a alguém que está apenas começando. O bacará virtual já não é o que era. É muito mais avançado e os gráficos realistas também são mais credíveis. É fácil estar envolvido no jogo de tal forma que você nem percebe que está jogando on-line. Este é simplesmente um truque que a tecnologia atual tem em nossas mentes. E nós gostamos disso, não é mesmo? Até US$ 300 grátis! Uma vez que você tenha recebido seu bônus de download , você receberá um bônus de 15% em cada transação que fizer usando Neteller ou Click2 Pay , 10% NETeller InstaCASH , e 5% em todas as compras com cartão de crédito e FirePay de $ 50 ou mais . Para jogadores japoneses , espanhóis e turcos damos um bônus de 10% em todas as compras durante o mês usando NETeller , Click2 Pay , e Moneybookers de até $ 2000 . $20 grátis! Para todos os titulares de contas reais , na sua primeira compra de $40 , você receberá um presente gratuito de $20 , apenas por vir conosco . A cada duas horas estamos depositando $20 novas contas "reais" de jogadores , que fizeram uma compra com um cartão de crédito ou qualquer outra compra, por exemplo, transferência bancária , cheque bancário . Jogando Bacará Quando a aposta é colocada , o "Jogador" e o "Banqueiro" recebem 2 cartas cada um. Dez e cartas de face têm o valor 0 ( zero ) , e todas as outras cartas são contadas pelo seu valor de face , os ases têm o valor 1 . Quando o total da mão é maior que 9 , o primeiro número é contado ( 11 deve ser 1 ) . As mãos mais altas ganham . Se "Empate" , a aposta é um empurrão e a aposta "Empate" é paga. A probabilidade de um "Banqueiro" ganhar é de quase 46% , e a probabilidade de um "Jogador" ganhar 44,6% . A probabilidade de um "Empate" ganhar é de 9,5% Se você tiver escolhido uma mão vencedora , o pote vencedor será distribuído de acordo com a tabela : Pagamento da Mão Ganhadora Banqueiro ganhou duas vezes a aposta - 5% de comissão ganha Casa . Jogador ganha duas vezes a aposta Ganha empate , ganha 8 vezes a aposta . Se a mão que você escolheu para apostar ganha , você receberá o dobro de sua aposta , a menos que você aposte em um empate , nesse caso seu pagamento será oito ( 8 ) vezes o valor que você apostou . Se você ganhar ao devolver a mão do banqueiro a Casa cobrará um pequeno . Se você apostar em uma mão perdedora sua "Ante" é perdida . Se suas mãos estiverem empatadas , e você não apostar em um empate então sua "Ante" é devolvida .</w:t>
      </w:r>
    </w:p>
    <w:p>
      <w:r>
        <w:rPr>
          <w:b/>
          <w:color w:val="FF0000"/>
        </w:rPr>
        <w:t xml:space="preserve">id 266</w:t>
      </w:r>
    </w:p>
    <w:p>
      <w:r>
        <w:rPr>
          <w:b w:val="0"/>
        </w:rPr>
        <w:t xml:space="preserve">O nível de segurança é de alto nível O software é rápido, confiável e a quantidade de capacidade necessária pode ser ajustada de forma flexível. A segurança de nossas soluções de plataforma, assim como de nossos outros serviços de centro de dados, é de primeira linha e o serviço inclui backups regulares de dados. Somos particularmente bons em integrar sistemas financeiros e ERP Microsoft NAV e soluções Microsoft Dynamics AX em nosso serviço de plataforma dedicada. Responsabilidades do DataCenter O DataCenter cuida da manutenção do sistema, monitoramento e tecnologia atualizada, para que você possa se concentrar em suas principais competências.</w:t>
      </w:r>
    </w:p>
    <w:p>
      <w:r>
        <w:rPr>
          <w:b/>
          <w:color w:val="FF0000"/>
        </w:rPr>
        <w:t xml:space="preserve">id 267</w:t>
      </w:r>
    </w:p>
    <w:p>
      <w:r>
        <w:rPr>
          <w:b w:val="0"/>
        </w:rPr>
        <w:t xml:space="preserve"> Segunda-feira, 16 de dezembro de 2013 Hoje eu estava tirando um merecido dia de folga, pois a partir de amanhã eu estarei passando a semana no trabalho. Na véspera quando os clientes saírem da loja, eu também poderei celebrar o Natal. :) antes que tenha sido um pouco de Natal aqui, já vimos o Papai Noel;) mas não recebi nenhum presente, espero que na véspera de Natal :D Tive um tempo maravilhoso embrulhando presentes, eu adoro! :) por que todos dizem sempre que não precisam de nada? :) todos gostam de receber presentes :) ! Encontrei este coração Pentik tremer numa feira da ladra por 8 euros. Pentik é sempre Pentik :) Eu não me importo se você comprar um casaco de Papai Noel e outra bateria mesmo que não haja ninguém com menos de 20 anos na casa :D Eu estava navegando pela revista Anttila esta manhã e por acidente encontrei este pote de biscoitos, que também decidi levar para casa por 10 dólares. Também veio com uma garantia de cinco anos ? D para o frasco de vidro . Oops também veio com um fogão sujo, que agora está limpo :D Quarta-feira 11 de dezembro de 2013 Há pouco tempo eu estava com alguns colegas assistindo Jari Sillanpää em Tamperetello quando Veikkaus ofereceu :D No Jari tocou um belo conjunto e eu me lembrei de todos os momentos da minha infância quando eu estava na casa da minha avó e cantei para o meu coração bumbum. Ele era adorável nas chamas :D Eu pensava antes do início do show que Jari devia estar vestido de vermelho e não tinha um casaco e calças vermelhas :) Ele é um tipo de pessoa que faz as coisas à sua maneira e não se importa com a opinião dos outros. Eu me senti um pouco jovem lá quando todos os outros eram assim +60 anos :D Tivemos lanches deliciosos durante o intervalo. Eu não sei o que era aquele bolo, mas era como espuma. Eu tenho um galo há muito tempo :) que ainda está vivo ! Encontrei este cartão/contador num mercado de pulgas.:) minha mãe tem um igual, mas branco. Há muito tempo que me queixo dele.:) mas agora tenho o meu próprio. Quantos pêssegos você costuma comer? Acabei de conhecê-los este mês e eles são deliciosos . :) realmente doces . No fim de semana passado, uma de minhas maiores ídolos, Eva Wahlström, voltou ao ringue de boxe depois de uma longa doença e ganhou magnificamente! E assim . A Tatlik também levou a vitória para casa. Eu arrastei meu bebê para o pub e lá assistimos juntos ao boxe por quase 4 horas :D Segunda-feira 2 de dezembro de 2013 O Natal está chegando rápido e eu tenho um desejo terrível de comprar presentes . Um problema que está faltando é dinheiro . :D Reembolsos de impostos estão chegando em breve :) Diipadaa . Eu estava em um seminário maravilhoso no fim de semana, tão cheio de energia, grandes pessoas e grandes histórias, que eu não pude evitar as lágrimas. Houve um grande treinamento, comida e uma adorável festa de gatsby à noite. Coloquei o peixe no forno e fiquei infeliz tentando tirar os chicotes do peixe e não conseguia nem encontrá-los. Mas quando estava comendo, descobri que não havia tantos. Também fiz panquecas pela primeira vez na minha vida :D, que aparentemente acabou bem porque o velhote tem comido muitos deles. Hoje fui à loja para pegar algumas velas e colocar algumas decorações de Natal e o banheiro ficou com um ar mais avermelhado. Hoje eu também estava no reene e falou-se de um polte-sal em Tampere, que está focado no exercício do tipo grosstrain, eu estaria muito interessado em experimentá-lo e pensei em fazer este bebê se juntar a mim. Eu Neste blog você pode acompanhar minha viagem em direção ao meu corpo de sonho , a viagem pode ser rochosa e a estrada longa , mas eu não vou desistir ! Pouco a pouco, as coisas boas estão chegando, mas eu já estou atrasado - -</w:t>
      </w:r>
    </w:p>
    <w:p>
      <w:r>
        <w:rPr>
          <w:b/>
          <w:color w:val="FF0000"/>
        </w:rPr>
        <w:t xml:space="preserve">id 268</w:t>
      </w:r>
    </w:p>
    <w:p>
      <w:r>
        <w:rPr>
          <w:b w:val="0"/>
        </w:rPr>
        <w:t xml:space="preserve">Orange Rooibos Organic ( 100g ) O Rooibos é um chá de ervas descafeinado cultivado na África do Sul que pode ser apreciado muito parecido com o chá quando é feito. Este Rooibos orgânico é aromatizado com casca de laranja e sabor natural. O sabor doce e ácido das misturas de laranja com o caráter grosso e doce dos rooibos.</w:t>
      </w:r>
    </w:p>
    <w:p>
      <w:r>
        <w:rPr>
          <w:b/>
          <w:color w:val="FF0000"/>
        </w:rPr>
        <w:t xml:space="preserve">id 269</w:t>
      </w:r>
    </w:p>
    <w:p>
      <w:r>
        <w:rPr>
          <w:b w:val="0"/>
        </w:rPr>
        <w:t xml:space="preserve">Terrorizer ( revista ) Terrorizer é uma revista de música metal que publica 13 números por ano a cada quatro semanas e está sediada em Londres. A revista é publicada em inglês e tem uma circulação mundial. É publicada pela Dark Arts Ltd .</w:t>
      </w:r>
    </w:p>
    <w:p>
      <w:r>
        <w:rPr>
          <w:b/>
          <w:color w:val="FF0000"/>
        </w:rPr>
        <w:t xml:space="preserve">id 270</w:t>
      </w:r>
    </w:p>
    <w:p>
      <w:r>
        <w:rPr>
          <w:b w:val="0"/>
        </w:rPr>
        <w:t xml:space="preserve">Elisa continua a investir na região de Ostrobothnia, e velocidades 4G com tecnologia Dual Carrier agora também estão disponíveis em Luoto , Närpiö , Uusikaarlepyys e Pedersöre . As maiores velocidades sem fio permitirão uma experiência totalmente nova para a navegação na web, jogos e videoconferência. A Elisa investe significativamente no desenvolvimento de suas redes todos os anos para garantir uma cobertura cada vez melhor, mais rápida e menos interferências e a implantação das mais recentes tecnologias . Como líder de mercado em banda larga móvel, a Elisa já trouxe velocidades 4G para mais de 200 locais em sua rede 3G . 4G em resumo: a 4G, ou tecnologia móvel de quarta geração, é a sucessora da já amplamente utilizada tecnologia 3G . As assinaturas 4G da Elisa oferecem tecnologias LTE e HSDPA+ Dual Carrier além das tradicionais tecnologias 3G. As velocidades 4G podem ser usadas com smartphones, tablets e paus de internet da gama de produtos da Elisa e Saunalahti, que suportam tecnologias 4G e sempre usam a conexão mais rápida na rede da Elisa. As velocidades 4G da Elisa já estão disponíveis em mais de 200 locais, incluindo mais de 70 locais com velocidades LTE. Para mais informações : www.elisa.fi/ 4G Elisa é uma empresa de telecomunicações, TIC e serviços online com 2,2 milhões de consumidores, empresas e administrações públicas como seus clientes. Os serviços da Elisa oferecem aos consumidores novas formas de comunicação, aprendizagem e diversão, e ferramentas organizacionais para melhorar suas formas de trabalho e produtividade. Elisa, líder de mercado, investe anualmente cerca de 200 milhões de euros na Finlândia e sua cooperação com a Vodafone e Telenor permite o uso de seus serviços internacionalmente. O volume de negócios em 2012 foi de 1,55 bilhões de euros e o número de funcionários foi de 3 870. Mais informações www.elisa.fi</w:t>
      </w:r>
    </w:p>
    <w:p>
      <w:r>
        <w:rPr>
          <w:b/>
          <w:color w:val="FF0000"/>
        </w:rPr>
        <w:t xml:space="preserve">id 271</w:t>
      </w:r>
    </w:p>
    <w:p>
      <w:r>
        <w:rPr>
          <w:b w:val="0"/>
        </w:rPr>
        <w:t xml:space="preserve">Qual Crianza ? + Uva da semana Tempranillo Tempranillo Tempranillo ( tempraniijjo ) é a "uva nacional" da Espanha, mas de forma alguma a uva mais cultivada do país. Ela pode sobreviver em quase todas as condições e graças a isso também é cultivada em outras partes do mundo. Tempranillo não tem sabor característico idiota, mas morango, ameixa, amora e cereja são todos sabores típicos da parte "fruta" do vinho. Tempranillo é freqüentemente misturado com outras uvas como Grenache ( grenaasheen ) e o vinho é amadurecido em barris de carvalho , o que dá ao vinho aromas picantes como chocolate , baunilha , tabaco e café . Os vinhos são frequentemente tânicos médios. Os espanhóis Rioja e Ribera del Duero são as principais regiões do país para Tempranillo , onde o uso do carvalho desempenha um papel importante na classificação de qualidade . Vinhos no nível mais baixo podem usar o rótulo DOC Rioja ou DO Ribera del Duero , neste caso o uso do carvalho não é necessariamente conhecido . Esta classificação também inclui jovens vinhos Jove engarrafados diretamente após a fermentação ou vinhos feitos com o plano de envelhecimento do próprio enólogo . CRIANZA é um vinho envelhecido um ano em barris de carvalho e um ano em garrafa RESERVA é um vinho envelhecido um ano em barris de carvalho e dois anos em garrafa GRAN RESERVA é um vinho envelhecido dois anos em barris de carvalho e três anos em garrafa Embora o Gran Reserva seja um vinho de classificação e preço superior ao Crianza , isso não significa de forma alguma que o vinho seja automaticamente melhor . Tudo depende do produtor, da região (por exemplo, a geleia Ribera del Duero contra a Rioja terrestre) e da finalidade do vinho! Tempranillo é uma uva polivalente, boa com carne, churrasqueira, queijos duros e legumes assados, como pimentão. medida que a intensidade dos alimentos aumenta (especiarias, maturação, gordura), também vale a pena aumentar a intensidade do vinho. Um ponto de entrada fácil no mundo dos vinhos ou tempranillas Rioja é por exemplo o Marques de Caceres Crianza 2010 13,28 euros ( hehhehheee , aqui surpreendentemente mais da metade do preço ! ) . Um vinho muito picante, equilibrado e um pouco verde foi ontem tal como era , mas teria saboreado melhor com um prato de queijo e presunto . Comentários Olá, reconheci imediatamente a garrafa familiar da foto. Com este vinho tinto percebi pela primeira vez que o punkkuhan é bom. O primeiro amor , você nunca esquece ;) Esta bebida rápida se chama Ver el Vino e eu a encontrei em uma loja de turismo em uma das vinícolas , acho que o preço foi de 13 euros :) Eu a encontrei aqui com uma margem muito boa : http://aerators-oxygenators.uvinum.co .uk/oxigenador-ver-el-vino mas infelizmente não posso dizer quão bem ou mal o vinho foi arejado pelo evaporador , pois não sabia como fazer um teste de gosto entre o vinho derramado diretamente da garrafa e o vinho derramado através do evaporador ...</w:t>
      </w:r>
    </w:p>
    <w:p>
      <w:r>
        <w:rPr>
          <w:b/>
          <w:color w:val="FF0000"/>
        </w:rPr>
        <w:t xml:space="preserve">id 272</w:t>
      </w:r>
    </w:p>
    <w:p>
      <w:r>
        <w:rPr>
          <w:b w:val="0"/>
        </w:rPr>
        <w:t xml:space="preserve">Elenco : James Stewart , Henry Fonda , Gary Lockwood , Inger Stevens , Jack Elam , James Best , Ed Begley , Dean Jagger , Jacqueline Scott , Jay C Flippen , Morgan Woodward , John Qualen . Realizado por Vincet McEveety , escrito por Calvin Clements , cinematografia de William H. Clothier , música de Alfred Newman , produzido por Philip Leacock . Firecreek é uma típica pequena cidade que vive em seu próprio ritmo . Johnny Cobb ( JS ) vive com sua esposa e dois filhos fora da cidade. A esposa de Cobb está esperando um filho e pede ao marido para chamar uma "parteira" local para ajudar. Cobb sai e leva os meninos com ele a uma tia familiar para tratamento. O filme começa com uma descrição desta família comum, mas cheia de vida. Cobb é também o xerife da cidade em tempo parcial com um salário de dois dólares por mês , embora se torne imediatamente evidente que ele é um agricultor comum que é tudo menos um hábil usuário de revólver . James Stewart interpreta aqui mais uma vez o caráter firme e de fala suave que ele interpretou dezenas de vezes . aquele estilo familiar de falar era irritante depois de várias vezes de ouvir . Stewart tinha 60 anos na época e um pouco de idade para tal parte (mesmo para um homem de 62 anos como eu). Um grupo de homens chega à cidade, obviamente não armados com armas limpas. Eles parecem ter constado da folha de pagamento dos fazendeiros . Uma delas molesta uma garota na margem do rio, que as outras seguem rindo. O líder da quadrilha, Larkin (HF), intervém e a menina pode ir para casa em paz. Larkin está ferida e requer tratamento, razão pela qual eles param no vilarejo. Alguns homens querem dar uma lição à Cobb, mas Larkin intervém e os homens prometem ser pacíficos. A paz não dura muito, porém, pois um dos homens vê uma mulher de meio-sangue saindo de sua casa e a segue. Gradualmente, os homens percebem como a cidade está desamparada, por isso vale a pena aproveitar a situação. Diz-se que a Fonda e a Stewart estavam debatendo quem faria de Cobb e quem faria de Larkin . Fonda, entretanto, pensou que Stewart não seria aceito como um vilão, mas foi possível para ele . Ele não é um ícone do americanismo da mesma forma que Stewart . Fonda desempenha um papel um pouco semelhante ao de The Windpipe Raiser (também 1968 ; eu me pergunto qual foi feito primeiro) e é muito acreditável . É claro, este papel carece da frieza e do gelo do The Windpipe Raiser . Fonda é uma forasteira nos primeiros eventos, mas não quer abandonar sua própria trupe . Stewart também é excelente, mas esse estilo "home-spun" está começando a ficar irritante. Os atores são bons em todo o processo, como seria de se esperar deste grupo. Jack Elam é sempre tão atraente, não importa qual seja o trabalho. Também as obras cinematográficas , como você esperaria de William Clothier . A música não era memorável, mas suponho que estava tudo bem. Muitas vezes me encontro desejando que houvesse muito menos música nos filmes, ou nenhuma. Este filme foi apelidado de "A geriatrics' High Noon" , mas isso é uma avaliação muito dura . O problema com o filme é que ele está carregado de um pouco de coisas emotivas demais . Há de tudo, desde o nascimento de uma criança até o estupro e os enforcamentos. "Melodramático" é provavelmente uma descrição adequada para as reviravoltas da trama. O roteirista Brian Garfield diz que "o filme é lento e bastante monótono e o roteiro decente é arruinado por uma execução e direção sem brilho. Eu acho que é o roteiro que é a parte mais fraca do filme, porque muitas coisas estão empacotadas nele. No entanto, o resultado final é</w:t>
      </w:r>
    </w:p>
    <w:p>
      <w:r>
        <w:rPr>
          <w:b/>
          <w:color w:val="FF0000"/>
        </w:rPr>
        <w:t xml:space="preserve">id 273</w:t>
      </w:r>
    </w:p>
    <w:p>
      <w:r>
        <w:rPr>
          <w:b w:val="0"/>
        </w:rPr>
        <w:t xml:space="preserve">Carta dos Membros 1/2014 O 23º ano da Sociedade Salla começou. A reunião anual da Sociedade foi realizada na cafeteria da Secretaria Municipal de Salla, no domingo 9.3.2014. 14 membros participaram da reunião. Pekka Moilanen continuará como presidente do clube. Os membros da diretoria cessantes foram reeleitos. Os membros do conselho são Pekka Moilanen (presidente) , Martti Niskala (vice-presidente) , Pentti Arola , Liisa Brandestein , Elli Partanen , Kaarina Siivola e Eeva-Liisa Vuonnala . No final da reunião, as trabalhadoras do clube haviam preparado mais uma vez uma deliciosa refeição tradicional, pottumuus e batatas fritas vermelhas. O ano passado foi mais uma vez muito ocupado com as atividades da Sociedade de Salla . O conserto e limpeza do antigo cemitério de Salla foi concluído no verão com trabalho voluntário . Junto com a Associação para a Preservação da Memória das Vítimas da Guerra da Lapônia, a área ao redor das ruínas da igreja em Salla foi limpa de árvores e a parte da estrada do cemitério foi limpa. Uma nova cruz e uma placa de sinalização foram erguidas no novo cemitério. Uma dúzia de dias de trabalho foi realizada por uma equipe de vinte pessoas . Uma viagem de serviço foi feita na véspera do Dia de Salla 18.7.2013 . Como de costume, houve algumas viagens para a área local . Para Vuorijärvi em meados do verão e para Tuutijärvi em agosto . Somente a viagem planejada para Korja, perto da fronteira, foi cancelada. Na primavera, uma partida de pesca no gelo Finlândia-Rússia foi organizada em Kotijärvi em Kursu e uma partida terrestre semelhante foi realizada no gelo do Lago Kuolajärvi na Rússia. Outras atividades incluíram uma venda de sorvete seco durante os Dias de Salla e cerimônias de colocação de grinaldas no Cemitério dos Velhos Heróis de Salla no Dia da Memória e Dia da Independência. EVENTOS FUTUROS Os eventos deste ano incluem a restauração e limpeza em andamento do cemitério. Ainda estão em andamento negociações para ampliar a área de locação. A popular Old Salla Service Trip continuará como antes. Os participantes precisarão de um passaporte válido e de seu próprio visto. A Sociedade de Salla não organizará mais viagens à área local, mas poderá apoiar possíveis viagens particulares. Outros eventos A Sociedade de Salla organizará, além da venda do sorvete seco Salla Days, um jogo amistoso Finlândia-Rússia em abril, participação em um evento similar em Kuolajärvi, Rússia. Há também um esqui Karhutunturi junto com os russos na primavera e uma ruskavela para Rohmoiva no outono. O clube continuará a buscar cooperação com associações de vilarejos em Salla sempre que possível. O número de membros da Sociedade Salla está diminuindo ligeiramente . Talvez por atrito natural ! Novos membros são bem-vindos. A taxa de filiação ainda é de 10 euros .</w:t>
      </w:r>
    </w:p>
    <w:p>
      <w:r>
        <w:rPr>
          <w:b/>
          <w:color w:val="FF0000"/>
        </w:rPr>
        <w:t xml:space="preserve">id 274</w:t>
      </w:r>
    </w:p>
    <w:p>
      <w:r>
        <w:rPr>
          <w:b w:val="0"/>
        </w:rPr>
        <w:t xml:space="preserve">Kari Uotila, membro do Parlamento, falou no sábado sobre os problemas do trabalho temporário na reunião de janeiro da Young Left Alliance. Em seu discurso, o membro do Parlamento pediu uma redução significativa do trabalho temporário na vida profissional finlandesa. Na opinião de Uotila, o trabalho temporário deve ser levado a uma situação em que não seja mais barato para os empregadores utilizar trabalhadores temporários como meio de obter vantagem sobre os trabalhadores permanentes. "O trabalho temporário tornou-se um meio legal e legítimo de manipular acordos coletivos em nossa sociedade", disse Uotila . Uotila estava particularmente preocupado com a posição dos imigrantes e estudantes que fazem trabalho temporário . De acordo com Uotila, por exemplo, os imigrantes que fazem trabalho temporário ficam sem a rede de apoio de um trabalho permanente em seu novo país de origem . O deputado também enfatizou os problemas do trabalho temporário entre os estudantes . De acordo com uma pesquisa, a qualidade de vida profissional dos estudantes que fazem trabalho temporário é significativamente pior do que a de outros estudantes com emprego. Além disso, o salário médio dos estudantes temporários é até 27% mais baixo. "Abordar os direitos dos trabalhadores temporários é, portanto, também um objetivo importante do movimento de jovens e estudantes", diz Uotila . Uotila se referiu aos resultados de um próximo artigo do Dr. Antti Tanskanen sobre a situação dos trabalhadores temporários, que também afirma que os trabalhadores temporários têm menos probabilidade de trabalhar em tempo integral, mais probabilidade de trabalhar por menos de um ano, menos probabilidade de estar em uma posição gerencial e mais probabilidade de querer trabalhar mais horas .</w:t>
      </w:r>
    </w:p>
    <w:p>
      <w:r>
        <w:rPr>
          <w:b/>
          <w:color w:val="FF0000"/>
        </w:rPr>
        <w:t xml:space="preserve">id 275</w:t>
      </w:r>
    </w:p>
    <w:p>
      <w:r>
        <w:rPr>
          <w:b w:val="0"/>
        </w:rPr>
        <w:t xml:space="preserve">  Anúncio de emprego Assistente Social Länsi-Uusimaa Hospital Helsinki e Uusimaa Hospital District, Uusimaa , Raasepori Search termina 30.6.2014 15:00 Anúncio enviado 2.6.2014 Duração do emprego Permanente Natureza do trabalho A tempo inteiro Descrição do emprego Länsi-Uudenmaan sairaanhoitoalue anuncia uma vaga para um cargo permanente de assistente social a partir de 1.10.2014 . A principal colocação do assistente social é a Clínica de Psiquiatria Infantil Ambulatorial , que trabalha em cooperação intensiva com outras unidades de psiquiatria infantil . Na psiquiatria infantil, a assistente social faz parte de uma equipe multidisciplinar de atendimento. Valorizamos boas habilidades de cooperação, experiência em trabalho social na área da saúde e trabalho em rede, bem como o conhecimento de sistemas de serviços sociais e previdência social. Com uma orientação de trabalho social, o treinamento em terapia familiar seria uma vantagem. A Unidade de Assistentes Sociais do Distrito Hospitalar Länsi-Uusimaa serve todas as unidades do distrito hospitalar, mas faz parte da administração do distrito hospitalar. Perfil do empregador A HUS é o maior fornecedor e empregador de cuidados de saúde especializados da Finlândia. Nossa força é nosso pessoal competente e bem qualificado que valoriza a abertura e a igualdade. Nosso trabalho visa a alta qualidade e enfatizamos os melhores interesses do paciente. Bem-vindo a trabalhar conosco!</w:t>
      </w:r>
    </w:p>
    <w:p>
      <w:r>
        <w:rPr>
          <w:b/>
          <w:color w:val="FF0000"/>
        </w:rPr>
        <w:t xml:space="preserve">id 276</w:t>
      </w:r>
    </w:p>
    <w:p>
      <w:r>
        <w:rPr>
          <w:b w:val="0"/>
        </w:rPr>
        <w:t xml:space="preserve">Posições No seminário de abertura da Alliance Cruise, Hanna-Mari Manninen, presidente da Cooperação Jovem Finlandesa - Allianssi ry, tomou posição sobre a qualidade do debate em curso sobre imigração - Allianssi quer condenar as recentes acusações racistas contra imigrantes e tomadores de decisão . Nós, os representantes dos jovens, devemos liderar o caminho e exigir que os partidos políticos e os tomadores de decisão nacionais também renunciem claramente ao racismo e se comprometam profundamente com as convenções de direitos humanos. Isto não está fora da questão de um debate polifônico sobre imigração ou liberdade de expressão, disse Manninen em seu discurso de abertura no décimo seminário de cruzeiro. Todas as organizações finlandesas de juventude e de trabalho juvenil são membros da Aliança, que também concedeu o Prêmio de Reconhecimento do Trabalho Jovem ( 10.000 euros ) e o Prêmio Jovens Atores no seminário de abertura em Helsinque. O Prêmio de Reconhecimento do Trabalho Jovem foi entregue pelo Ministro da Cultura e Esporte Stefan Wallin . De acordo com Manninen, o futuro comum da sociedade finlandesa está sendo planejado atualmente em muitos processos diferentes, tais como o projeto Crescimento, a estratégia UE 2020 e o manuscrito florescente do século 2010 de Pekka Himanen - os jovens devem estar no centro de todos estes processos. Não como um grupo ou objeto separado, mas como um jogador ativo, como um sujeito. As metas devem ser estabelecidas em alto nível. Os jovens merecem uma comunidade solidária, multicultural e igualitária onde a todos seja garantida a oportunidade de estudar, trabalhar e desenvolver-se, insiste Manninen . O seminário inaugural da Aliança Cruzeiro é o maior evento bienal no campo da juventude e reúne as pessoas mais importantes dos municípios, organizações e paróquias - trabalhadores da juventude . O seminário de abertura conta com a participação de cerca de 700 atores-chave do setor, e este ano o número de participantes foi de cerca de 1 400. Os municípios da Finlândia gastam cerca de 160 milhões de euros em trabalho juvenil a cada ano, além do trabalho juvenil nas igrejas e organizações. A décima edição do Cruzeiro da Aliança também celebrou o 40º aniversário do sistema de trabalho cultural juvenil , Cultura Jovem .</w:t>
      </w:r>
    </w:p>
    <w:p>
      <w:r>
        <w:rPr>
          <w:b/>
          <w:color w:val="FF0000"/>
        </w:rPr>
        <w:t xml:space="preserve">id 277</w:t>
      </w:r>
    </w:p>
    <w:p>
      <w:r>
        <w:rPr>
          <w:b w:val="0"/>
        </w:rPr>
        <w:t xml:space="preserve">[23.08.2006 12:37 sateet escreveu : As chuvas são bastante fortes lá . Depois de um dia duro de chuva, as ruas podem estar na pior das hipóteses com meio metro de água quando os esgotos não drenam. Bem, não irá longe quando [ /quote ] Código de verificação : Digite os caracteres mostrados na imagem ao lado . O tamanho das letras não é importante .</w:t>
      </w:r>
    </w:p>
    <w:p>
      <w:r>
        <w:rPr>
          <w:b/>
          <w:color w:val="FF0000"/>
        </w:rPr>
        <w:t xml:space="preserve">id 278</w:t>
      </w:r>
    </w:p>
    <w:p>
      <w:r>
        <w:rPr>
          <w:b w:val="0"/>
        </w:rPr>
        <w:t xml:space="preserve">Programa RTG Casino Existem muitos programas diferentes de cassinos usados por diferentes cassinos online, mas pensamos que RTG é um dos melhores programas de cassinos online do mundo. Esta revisão, que passa pelo programa RTG em profundidade, explica o porquê. A RTG vem desenvolvendo software de cassino desde 1998, portanto o software de cassino online RTG está em desenvolvimento há muito mais tempo do que a maioria dos outros softwares de cassino online, e ele mostra isso. O jogo é realmente rápido, livre de erros e, como resultado, o software é muito divertido de se jogar. Todos os jogos no software também são de altíssima qualidade, portanto não há nada a reclamar nos próprios jogos, e pensamos que essa é uma das coisas mais importantes quando se joga em cassinos online. A seleção de jogos também inclui jogos progressivos e os jogos de pôquer têm seu próprio software. O software RTG também permite que você jogue tanto a dinheiro real quanto de graça, de modo que você pode sempre experimentar os jogos RTG antes de decidir se quer jogá-los a dinheiro real ou não. O software RTG também está em constante evolução e novos jogos e características estão sendo adicionados, por isso acreditamos que este software continuará a ser muito bom . Alguns cassinos onde o software RTG é usado o software RTG pode ser encontrado nos seguintes cassinos online: Cherry Red Casino Rushmore Casino All Star Slots Casino WinPalace Casino e Manhattan Slots Casino .</w:t>
      </w:r>
    </w:p>
    <w:p>
      <w:r>
        <w:rPr>
          <w:b/>
          <w:color w:val="FF0000"/>
        </w:rPr>
        <w:t xml:space="preserve">id 279</w:t>
      </w:r>
    </w:p>
    <w:p>
      <w:r>
        <w:rPr>
          <w:b w:val="0"/>
        </w:rPr>
        <w:t xml:space="preserve">O provedor de serviços de investimento imobiliário Newsec novamente entre os melhores lugares para se trabalhar na Finlândia Newsec fornece, entre outras coisas, serviços de consultoria imobiliária, avaliação e análise de propriedades e expertise imobiliária de alta qualidade para investidores, proprietários e usuários de propriedades.Newsec participou da pesquisa Best Places to Work in Finland 2010 pela terceira vez e foi novamente classificado entre os melhores lugares para se trabalhar na Finlândia e é também o Melhor Lugar para se Trabalhar na Finlândia no setor imobiliário. "Estamos muito orgulhosos do resultado, pois acreditamos firmemente que existe uma forte correlação entre o pessoal e a satisfação do cliente e também acreditamos que nosso pessoal, que gosta de seu trabalho e é hábil e motivado, também produz os melhores resultados para nossos clientes", diz Kai Keituri, CEO da Newsec Finland Oy. Newsec presta serviços a investidores imobiliários , proprietários e usuários de imóveis . A empresa foi fundada em 1994 e é de propriedade de parceiros privados . O grupo tem mais de 600 funcionários , dos quais cerca de 130 na Finlândia . Nossas áreas de mercado são todos os países nórdicos e os Estados bálticos. Leia mais www.newsec.fi</w:t>
      </w:r>
    </w:p>
    <w:p>
      <w:r>
        <w:rPr>
          <w:b/>
          <w:color w:val="FF0000"/>
        </w:rPr>
        <w:t xml:space="preserve">id 280</w:t>
      </w:r>
    </w:p>
    <w:p>
      <w:r>
        <w:rPr>
          <w:b w:val="0"/>
        </w:rPr>
        <w:t xml:space="preserve">Terça-feira 18 de outubro de 2011 RESUMO Bem, já faz alguns dias desde a última vez que escrevi , um velho amigo tem me visitado. E tem sido muito bom ver você depois de muito tempo! Tudo continua onde parou a última reunião... E já faz um tempo desde então ... Temos tido o hábito de comprar presentes de aniversário um para o outro e este será provavelmente o último presente de aniversário que receberei este ano. Recebi de presente uma fronha de Maisa e Kaarina e o livro "O Esquilo" abaixo. É brilhante e apropriado! Então me pergunte qualquer coisa , eu responderei qualquer coisa ! D Meu amigo e eu também fomos às compras ontem e vimos a caneca abaixo. Minha mãe não tem carteira de motorista e ela dirige uma scooter para o trabalho e para as reuniões do conselho local . Deve-se notar neste ponto que minha mãe já passou os cinqüenta marcos ... As canecas me lembram minha mãe, porque minha mãe também bebe café como uma louca! Então, como eu tinha sido surpreendido antes, eu deixei uma coisa boa acontecer e comprei uma caneca para a minha mãe. Como as coisas boas tendem a se multiplicar, foi a minha vez de surpreender novamente. E eu o fiz! Eu não tenho nenhum dia aqui perto. Meu amigo só queria me surpreender. NA PRANCHETA DE DESENHO! Ainda não tive a oportunidade de experimentar a mesa, mas me pergunto se não abrirei o pacote amanhã ... A qualidade das fotos de hoje é muito ruim! Desculpe por isso, as cores parecem estranhas e eu estava simplesmente preguiçoso demais para me ajustar mais... Talvez amanhã eu me lembre de minha profissão ... D FOTOS Tento usar o máximo de minhas próprias fotos no meu blog . Por favor, respeite os direitos autorais das fotos . Se você encontrar uma foto que deseja usar , por favor deixe um comentário no blog . Obrigado pela compreensão!</w:t>
      </w:r>
    </w:p>
    <w:p>
      <w:r>
        <w:rPr>
          <w:b/>
          <w:color w:val="FF0000"/>
        </w:rPr>
        <w:t xml:space="preserve">id 281</w:t>
      </w:r>
    </w:p>
    <w:p>
      <w:r>
        <w:rPr>
          <w:b w:val="0"/>
        </w:rPr>
        <w:t xml:space="preserve">Teologia e teologia Wikipédia escreve sobre teologia da seguinte forma: "Hoje, teologia como palavra pode ser dividida em duas categorias de significado . Como disciplina, a teologia não é a prática da religião, mas o estudo da religião, especialmente do cristianismo, crenças e religiosidade. A teologia religiosa é o estudo do sistema doutrinário ou pensamento de uma determinada religião, realizado pela própria comunidade religiosa". Na universidade estadual, a teologia é naturalmente entendida como uma disciplina, e os mestres em teologia são, portanto, treinados como especialistas em teologia científica. No entanto, após a graduação, eles devem ser capazes de realizar teologia religiosa se quiserem entrar no ministério da Igreja . A teologia como disciplina e a teologia religiosa não têm necessariamente muito a ver uma com a outra. A rigor, portanto, os novos padres devem ser capazes de fazer algo para o qual não foram treinados. A chanceler da Universidade de Helsinque, Ilkka Niiniluoto, comentou sobre o assunto em Kotimaa24 em 8 de março de 2011: "A Universidade de Helsinque oferece mestrados em teologia que, com base em pesquisas, formam especialistas em religião. Isto não é uma qualificação oficial para um padre evangélico-luterano, mas um diploma de padre é responsabilidade da própria Igreja". O que será um grau sacerdotal que é da responsabilidade da própria Igreja? Talvez uma qualificação pastoral, mas isso só é tomada quando se é sacerdote, e não é nem mesmo obrigatória. Eu sou padre há 25 anos e ainda não completei (ainda) uma qualificação pastoral. Ou uma qualificação sacerdotal é talvez alguns dias de treinamento para ordenação antes da ordenação? Os jovens padres começam seu ministério com uma fundação muito frágil se não receberam nenhuma formação que não seja a educação universitária. No entanto, embora a utilidade de um diploma universitário na vida paroquial "tradicional" seja talvez muitas vezes marginal, eu o veria como uma exigência para o ministério sacerdotal, especialmente nos tempos modernos, muito justificada. Diante dos desafios que a Igreja enfrenta hoje, espera-se que os padres tenham a coragem de usar seus conhecimentos científicos e retórica no debate público. Ao mesmo tempo, espero que isso não seja visto como uma ameaça ou confronto com as formas tradicionais de trabalho da Igreja. É verdade que as barbatanas são fracas. A chamada teologia científica fornece um excelente ponto de partida para saber muito sobre muitas coisas, mas pouco sobre o ministério sacerdotal. Espero que os médicos não sejam treinados da mesma forma ... Outra questão fundamental é que o ensino e as interpretações doutrinárias da Igreja são influenciados de forma crucial pela forma como seus sacerdotes são treinados. A questão é: que tipo de ideal sacerdotal está sendo perseguido? Qual é a maior ênfase no trabalho do padre: especialização em teologia científica ou fé pessoal? É difícil moralizar a perda de membresia ou a secularização da Igreja se a Igreja entende seus próprios padres como uma espécie de peritos científicos, como consultores teológicos que passaram em testes de aptidão rigorosos e contemporâneos. É também uma questão de conteúdos diferentes, tanto quantitativa como qualitativamente. Se eu tivesse que decidir agora o que deveria ser ensinado na Faculdade de Teologia para ter sucesso como pároco, muito do que me foi ensinado então ficaria de fora, e muito disso seria ensinado de uma perspectiva diferente. Tive a sorte de ter conseguido me formar em dogmática quando Seppo Teinonen ainda era professor. Ainda me sinto louco por, por exemplo, não ter lido um único texto patrístico no decorrer de meus estudos, à exceção de Agostinho . Ou que, tendo concluído o curso de hebraico com um grau razoável, eu não tinha mais necessidade dele até agora, quando já não me lembro de nada sobre ele. Não se pode pensar que a teologia é uma ciência aplicada que também deve fornecer as habilidades para o trabalho prático . Existem, afinal, muitas outras disciplinas aplicadas na universidade cujos requisitos de graduação levam em conta as necessidades da vida profissional . A Faculdade de Medicina treina pessoas nos conhecimentos e habilidades necessárias para curar doenças, não apenas para estudar o corpo humano .</w:t>
      </w:r>
    </w:p>
    <w:p>
      <w:r>
        <w:rPr>
          <w:b/>
          <w:color w:val="FF0000"/>
        </w:rPr>
        <w:t xml:space="preserve">id 282</w:t>
      </w:r>
    </w:p>
    <w:p>
      <w:r>
        <w:rPr>
          <w:b w:val="0"/>
        </w:rPr>
        <w:t xml:space="preserve">Afiliação e cartões de fidelidade Afiliação e cartões de fidelidade Afiliação e cartões de fidelidade são geralmente pré-impressos e, se necessário, podemos fazê-lo do início ao fim na Finlândia como um produto-chave de ingressos. Nossa produção local não só oferece flexibilidade, velocidade e domesticidade, mas também menor impacto ambiental, uma vez que os cartões não viajam para o exterior. Cada vez mais, em vez de um código de barras ou banda magnética única, o cartão está sendo equipado com um chip RFID legível, onde o identificador único já é fornecido pela fábrica do chip. O identificador é protegido dentro do cartão e pode ser usado de muitas maneiras diferentes . Por esta razão, os cartões RFID têm crescido em popularidade ano após ano e atualmente vemos centenas de milhares destes cartões multifuncionais passando por nosso país a cada ano. Os cartões podem ser identificados tanto por impressão na superfície ou por estampagem em estilo de cartão bancário, ou por uma combinação de ambos. Também codificamos as faixas magnéticas e chips nos cartões, tanto de contato como RFID. Com nossa moderna linha de correio, podemos entregar os cartões personalizados em um envelope para o portador do cartão. Para garantir a qualidade e precisão da produção e expedição de cartões, nossa produção é projetada para que os cartões sejam verificados várias vezes durante a produção e expedição, de modo que o titular do cartão não possa receber, por exemplo, um cartão de outra associação com seu próprio nome .</w:t>
      </w:r>
    </w:p>
    <w:p>
      <w:r>
        <w:rPr>
          <w:b/>
          <w:color w:val="FF0000"/>
        </w:rPr>
        <w:t xml:space="preserve">id 283</w:t>
      </w:r>
    </w:p>
    <w:p>
      <w:r>
        <w:rPr>
          <w:b w:val="0"/>
        </w:rPr>
        <w:t xml:space="preserve">Pergunte easyHairStyler easyHairStyler é um cabeleireiro online (também conhecido como salão virtual ou cabeleireiro) para mulheres e homens de todas as idades. easyHairStyler permite que seus usuários experimentem penteados usando sua própria imagem sem o risco de mudanças irreparáveis. Escolha entre milhares de penteados inspirados nos melhores cortes do mundo e nos novos penteados de celebridades. O salão virtual é desenvolvido por uma equipe de hairstylists profissionais, designers gráficos e programadores. Oferecemos uma aplicação web que funciona como um salão virtual online sem a necessidade de qualquer instalação e é de fácil acesso para qualquer pessoa com até mesmo um pouco de experiência no uso da Internet. Desde o início do trabalho de desenvolvimento, foi dada atenção à facilidade de utilização da interface, ao realismo do corte e da cor do cabelo e ao amplo apoio da comunidade de usuários. Além de encontrar o penteado que melhor lhe convém, easyHairStyler lhe permite conversar no fórum com outros usuários e adicionar seu novo "look" a uma galeria de penteados onde outros podem avaliá-lo e ajudá-lo a escolher. easyHairStyler o ajuda a tomar decisões antes mesmo de visitar o cabeleireiro. Assim você pode evitar mudanças mal sucedidas que não serão corrigidas durante meses. Você pode enviar um penteado (um novo LOOK) do easyHairStyler para seu endereço de e-mail ou você pode imprimi-lo e mostrá-lo ao seu cabeleireiro. Os estilos de cabelo são projetados para serem quase instantaneamente adequados para todos os tipos de rosto. Nosso lema é : muitas funções - uso simples ! Somente easyHairStyler também permite que você experimente os mais recentes penteados de celebridades do mundo . Todos os meses adicionamos dezenas de novos penteados tirados dos últimos eventos da indústria cinematográfica e musical ou tendências da moda quente . Somente easyHairStyler também permite que você experimente os mais recentes penteados de celebridades de todo o mundo. Todos os meses adicionamos dezenas de novos penteados retirados dos mais recentes eventos da indústria cinematográfica e musical ou tendências da moda quente.</w:t>
      </w:r>
    </w:p>
    <w:p>
      <w:r>
        <w:rPr>
          <w:b/>
          <w:color w:val="FF0000"/>
        </w:rPr>
        <w:t xml:space="preserve">id 284</w:t>
      </w:r>
    </w:p>
    <w:p>
      <w:r>
        <w:rPr>
          <w:b w:val="0"/>
        </w:rPr>
        <w:t xml:space="preserve">De Opintoluotti há links para o site de treinamento e para o site profissional . Utilize o formulário de seleção Koulutusnet para conhecer os cursos de treinamento que lhe interessam e o procedimento de inscrição. A rede de ocupação contém apresentações de diferentes setores e profissões com links para informações adicionais, por exemplo, vídeos de profissões . www.studentum.fi também fornece informações abrangentes sobre diferentes tipos de treinamento . É fácil pesquisar programas de treinamento por categoria e por local, tornando possível comparar diferentes níveis de treinamento em diferentes locais .</w:t>
      </w:r>
    </w:p>
    <w:p>
      <w:r>
        <w:rPr>
          <w:b/>
          <w:color w:val="FF0000"/>
        </w:rPr>
        <w:t xml:space="preserve">id 285</w:t>
      </w:r>
    </w:p>
    <w:p>
      <w:r>
        <w:rPr>
          <w:b w:val="0"/>
        </w:rPr>
        <w:t xml:space="preserve">Traços de Personalidade Educados , Amigáveis , Engraçados , Selvagens , Aventureiros O que o excita ? Beijos apaixonados , Sexo hardcore , Sexo oral , Sexo oral , Sexo anal , Foda de mamas , Sexo com brinquedos sexuais , Masturbação , Sexo em locais públicos , Ser filmado , Ser observado , Duas mulheres e um homem , Dois homens e uma mulher , Swingers , Sexo em grupo , " Bun " Galeria de fotos Mandrakos . A linha tem artistas para todos os gostos, desejos e fetiches. O serviço é anônimo e seguro: o artista não recebe nenhuma informação sobre você . O artista só vê seu apelido anônimo . Você pode acompanhar seu desempenho , conversar livremente ou expressar-lhe seus desejos e fantasias . CAM2CAM Para mais emoção , conecte sua própria câmera e o apresentador também o verá ... Você também pode escolher o modo de espreitar sem conversar, para que o artista não saiba que você o está observando. A lista de artistas é atualizada a cada minuto e novos artistas são adicionados ao modo on-line constantemente. O modelo está online e pronto para conversar com você . A qualidade da câmera ao vivo do modelo é superior ao normal. A transmissão ao vivo do intérprete também inclui áudio. O apresentador filmou pelo menos um vídeo introdutório gratuito de si mesmo . Novo apresentador . Este apresentador começou a conversar ao vivo dentro de quatro dias . Um artista popular ... Ele tem sido um grande companheiro para muitos usuários ... No Sexcam, nossos artistas eróticos e desinibidos estão prontos para excitá-lo e satisfazer suas necessidades de forma rápida e eficiente. Escolha seu companheiro de sexo preferido nas categorias de câmara ao vivo e inicie sua sessão de câmara de sexo extra quente! PORN FILMS Temos de longe o maior arquivo de filmes do país . 13.552 DVD-Videos em tamanho real e qualidade total , em dezenas de categorias diferentes ! Muitas especialidades, raridades e clássicos . Novos vídeos de alta qualidade em diferentes formatos são adicionados diariamente e há ainda mais artistas ao vivo na página de artistas ao vivo ... Portanto, a pornografia vale uma visita freqüente. Há sempre algo novo para assistir! Amigos do Pornland Earn Money Euros O serviço é estritamente proibido a qualquer pessoa com menos de 18 anos! Pornomaa contém uma quantidade muito grande de material adulto em fotos , vídeos e câmeras de sexo ! Todos os modelos que aparecem neste serviço provaram ser maiores de idade no momento da filmagem. Em todos os conteúdos descritos como adolescente , menina , menina , jovem , etc . os modelos têm mais de 18 anos de idade .</w:t>
      </w:r>
    </w:p>
    <w:p>
      <w:r>
        <w:rPr>
          <w:b/>
          <w:color w:val="FF0000"/>
        </w:rPr>
        <w:t xml:space="preserve">id 286</w:t>
      </w:r>
    </w:p>
    <w:p>
      <w:r>
        <w:rPr>
          <w:b w:val="0"/>
        </w:rPr>
        <w:t xml:space="preserve">Cada quarto já tem cortinas , a máquina de lavar roupa tem uma nova torneira , o novo chuveiro tem água e depois de duas semanas de agonia o banheiro está de novo em uso. O candelabro de cristal está no teto e as almofadas estão esperando pelo sofá. Fotos de tudo isso estão naturalmente disponíveis e mais serão adicionadas à medida que o trabalho avança .</w:t>
      </w:r>
    </w:p>
    <w:p>
      <w:r>
        <w:rPr>
          <w:b/>
          <w:color w:val="FF0000"/>
        </w:rPr>
        <w:t xml:space="preserve">id 287</w:t>
      </w:r>
    </w:p>
    <w:p>
      <w:r>
        <w:rPr>
          <w:b w:val="0"/>
        </w:rPr>
        <w:t xml:space="preserve">A série Eero Aarnio da Eurokangana ganha a série publicitária 3.5.2012 A série Eero Aarnio da Eurokangana ganha a série publicitária Aikakausmedia premia os profissionais do setor em seu concurso anual de revistas, que tem como objetivo destacar os autores de revistas de destaque. Os vencedores do concurso da revista 2011 foram anunciados em 25 de abril de 2012, no evento Ajankuva . A série publicitária Eero Aarnio publicada nas revistas Eurokangas recebeu o maior número de votos do júri de especialistas no concurso Anúncio do Ano da Revista . A série de publicidade foi produzida pela agência de publicidade Folk Finland e a agência de mídia é a Voitto . Este ano o júri quis dar reconhecimento a insights feitos especialmente na Finlândia . A decisão não foi influenciada pelos antecedentes ou tamanho da empresa, muito menos pelo tamanho do orçamento. A publicidade tinha que ser uma construção de imagem de uma forma positiva, não apenas atrativa, disse o júri. O vencedor de 2011 da série de publicidade da revista fez uma escolha estratégica ousada. Eles passaram da publicidade promocional para a construção da marca. A solução criativa é relaxada e despretensiosa, de acordo com sua identidade corporativa. O vencedor foi escolhido entre mais de 20.000 anúncios enviados através do serviço de corretagem da Aikakausmedia ADS Ltd no ano passado, após várias rodadas de qualificação.</w:t>
      </w:r>
    </w:p>
    <w:p>
      <w:r>
        <w:rPr>
          <w:b/>
          <w:color w:val="FF0000"/>
        </w:rPr>
        <w:t xml:space="preserve">id 288</w:t>
      </w:r>
    </w:p>
    <w:p>
      <w:r>
        <w:rPr>
          <w:b w:val="0"/>
        </w:rPr>
        <w:t xml:space="preserve">Uma testemunha dá testemunho No Apocalipse diz de João, um servo de Deus, que ele "testifica a palavra de Deus e o testemunho de Jesus Cristo, a tudo o que viu" ( Apocalipse 1:2 ) 1 Uma testemunha Uma testemunha é uma pessoa que dá testemunho. Em casos judiciais, foram necessárias duas testemunhas entre o povo santo: 5.Deuteronômio 19:15 Que ninguém testemunhe contra ninguém, seja qual for a ofensa, transgressão ou pecado que alguém cometa. Com a palavra de duas ou três testemunhas, o caso é forte João foi uma testemunha de Deus. Assim, ele se uniu à tradição do Antigo Testamento. No livro de Isaías diz: 43,10 "Vós sois minhas testemunhas, diz o Senhor, meu servo a quem escolhi, para que me conheçais e creiais em mim e entendais que eu sou ele. Nenhum deus foi criado antes de mim, e não haverá outro depois de mim. Não tremam e não tenham medo; não vos dei há muito tempo para ouvir e declarar-vos, e vós sois minha testemunha: Existe outro Deus além de mim? Não há outro salvador, não conheço nenhum. João segue o mesmo caminho do mandamento missionário de Jesus: Lucas 24:48 Vós sois testemunhas disso. O mesmo é dito do apóstolo Paulo: Atos. 22:15 Você será sua testemunha diante de todos os homens, uma testemunha do que viu e ouviu. Paulo testemunhou do que viu. Da mesma forma, João de Patmos foi testemunha do que viu. 2 Testemunhar Muito mal pode ser feito ao prestar falso testemunho. Provérbios 25:18 Um taco, uma espada e uma flecha afiada é um homem que dá falso testemunho contra seu próximo. João de Patmos juntou-se aos profetas do Antigo Testamento . Deles se diz: Atos 10:43 " Dele todos os profetas testemunham que todos os que acreditam nele terão seus pecados perdoados através de seu nome . "João 1:7-8 , 34 Ele veio para testemunhar a luz que todos acreditariam através dele. Ele não era a luz, mas veio para testemunhar da luz. "E eu o vi, e testemunhei que este é o Filho de Deus. "A mesma linha que João Batista continua em Primeiro João em nosso tempo: 1 João 1:2 A vida foi manifestada, e nós a vimos, e damos testemunho dela, e vos declaramos a vida eterna, que estava com o Pai, e que se manifestou a nós. Aos apóstolos foi dado o papel de testemunhas, um papel que continua na Igreja. A continuidade apostólica nos obriga a fazer isto, a unir-nos ao que foi desde o princípio . As palavras de Jesus que dão o princípio : João 15,27 " E vós também dareis testemunho, pois estais comigo desde o princípio . "Atos 8:25 E, tendo eles testemunhado e falado a palavra do Senhor, voltaram a Jerusalém e pregaram o evangelho em muitas aldeias de Samaria . A pregação dos apóstolos foi a pregação da palavra do Senhor . A mesma ação continua no livro do Apocalipse . João de Patmos testifica a palavra de Deus . 3 O testemunho no livro de Rute é o testemunho do sapato . Rute 4:7 Nos tempos antigos, o costume em Israel de confirmar transações de redenção e troca era tirar um sapato e dá-lo a outro; isto era usado em Israel como um testemunho. O conteúdo central do testemunho é a própria palavra de Deus . 1. 2:3 "Guardareis os mandamentos do Senhor vosso Deus, para andardes nos seus caminhos, e cumprirdes seus estatutos, seus mandamentos, seus juízos e seus testemunhos,</w:t>
      </w:r>
    </w:p>
    <w:p>
      <w:r>
        <w:rPr>
          <w:b/>
          <w:color w:val="FF0000"/>
        </w:rPr>
        <w:t xml:space="preserve">id 289</w:t>
      </w:r>
    </w:p>
    <w:p>
      <w:r>
        <w:rPr>
          <w:b w:val="0"/>
        </w:rPr>
        <w:t xml:space="preserve">Spark Mini Booster - potência para solo ! A "pequena faísca" da TC Electronic rende até 20 decibéis de chute extra ao sinal da guitarra e o melhor de tudo, ela pode ser intensificada de duas maneiras diferentes . O tradicional clique de uma vez liga o dispositivo e o seguinte repõe a situação novamente por passe . Alternativamente, o interruptor pode ser mantido para baixo continuamente , mantendo a unidade ativa até que o interruptor seja liberado para retornar à posição de subida .</w:t>
      </w:r>
    </w:p>
    <w:p>
      <w:r>
        <w:rPr>
          <w:b/>
          <w:color w:val="FF0000"/>
        </w:rPr>
        <w:t xml:space="preserve">id 290</w:t>
      </w:r>
    </w:p>
    <w:p>
      <w:r>
        <w:rPr>
          <w:b w:val="0"/>
        </w:rPr>
        <w:t xml:space="preserve">URHOtv na quinta-feira : Tami balança seu julgamento 09.03.2011 - AS O pacote da temporada regular perfeita está quase pronto . Juhani Tamminen coloca a série básica em seu estilo de tese , e nem tudo é bonito de se ouvir . URHOtv também lista seu próprio campo . O No Stars e o Old Stars foram cuidadosamente selecionados, e os recém-nascidos são um belo capítulo na excelente temporada regular desta estação. Estes sortudos também serão revistos na transmissão desta noite. Risto Dufva e JYP bateram quase todos os recordes. A terceira vitória do JYP na temporada regular é uma conclusão inevitável, mas o Jokerit está jogando pela grande: o jester está em sexto lugar no baralho ou o Joker vai cair na rodada do Wild Card? A transmissão também acompanhará de perto os resultados de outros locais . Pelicanos ou TPS , qual deles escapará ao flagelo da qualificação?</w:t>
      </w:r>
    </w:p>
    <w:p>
      <w:r>
        <w:rPr>
          <w:b/>
          <w:color w:val="FF0000"/>
        </w:rPr>
        <w:t xml:space="preserve">id 291</w:t>
      </w:r>
    </w:p>
    <w:p>
      <w:r>
        <w:rPr>
          <w:b w:val="0"/>
        </w:rPr>
        <w:t xml:space="preserve">Informações para o usuário Conselhos sobre o relacionamento entre a mãe e o rapaz também depressão problemas conjugais virgínia casamento família distúrbios do sono combinado Namoro poderia ser descrito como um arranjo conjugal Iniciar um homem e uma mulher que a idade de casamento são . Mas vamos olhar para o casamento quando os dois tiverem acordado isso e quando tiverem confirmado seu amor um pelo outro. Confira , coloque seus métodos de casamento novamente nos trilhos - mesmo que você esteja lutando com seu cônjuge e seja o único usuário a querer lidar com isso! Para parar o estresse e a ansiedade de não saber o que fazer com os princípios de mercado do casamento Save &amp;gt ; &amp;gt ; clicando aqui agora &amp;gt ; &amp;gt ; &amp;gt ; Seu casamento tem tido problemas ultimamente ? Parece-te que e outras questões importantes estão constantemente a ser discutidas sobre os assuntos mais inanos? Talvez você já nem sequer fale mais ? Você está pensando em sua relação rumo ao divórcio no caminho do divórcio? Se você respondeu Sim a todas essas perguntas e você quer salvar seu casamento, então você vai precisar . Com estas sete dicas e pare de se perguntar "como salvar seu casamento" e simplesmente entre sem salvá-lo. Se você precisa de dicas de aconselhamento matrimonial, elas podem ser encontradas em seu computador e uma grande parte delas é boa para ajudá-lo a parar o divórcio indesejado. Aprender ao seu lado uma maneira diferente de ouvir e manter uma atitude otimista é exatamente o muito machucado e a melhoria necessária . Não é surpreendente que muitos casais precisem de ajuda com seu casamento . A parte triste é que a taxa de divórcio fica ainda mais alta para o segundo e terceiro casamentos. Nossas perguntas sobre a busca na internet se tornaram quase uma segunda natureza para a maioria das pessoas. Portanto, não seria surpreendente que, quando o casamento incomoda as pessoas na Internet para obter mais informações sobre Salvar seu casamento. Mas você pode realmente pesquisar informações confiáveis online da mesma forma se você pesquisar se você comprar o filme mais recente ? A resposta é ... Sim! Há duas semanas, nosso segundo filho Luke casou-se com uma maravilhosa cristã. Você pode imaginar como eu e minha esposa nos sentimos ao vermos Luke e levarmos seus votos de casamento para Amanda. Ficamos tão gratos que eles se encontraram. Que experiência livre de impostos! Como muitos dos meus colegas revisores me prenderam a respiração depois de Dead Man's Coffin , espero que a terceira parte de 'Piratas do Caribe: The Edge of the World' não caia no chão com o retrato nojento de Davy Jones de um coração viscoso batendo. Três poderiam ter ficado um boneco com Priates , duas performances médias , mas felizmente The Edge of the World recebe a primeira performance de Pirates com 'Curse of the Black Pearl' como uma excelente classificação . Os últimos posts dos Centros de Controle e Prevenção de Doenças relatam dores nos ombros de quase 1/10 pessoas. Não é de se admirar , eles são freqüentemente feridos ... Continue lendo A arte das pequenas árvores ou plantas que se assemelham a árvores em recipientes é chamada de Bonsái ... Bonsái é um hobby para as pessoas , e tais plantas são cultivadas utilizando técnicas de cultivo regular, tais como vasos e le ... Continue lendo Sem dúvida , você descobriu que o windows tem erros , então se você quiser consertar problemas conserte , eu lhe direi a melhor informação tecnológica para isso . Muitas pessoas não estão cientes de que uma grande porcentagem de ... Continue lendo Ao assinar serviços de TV os consumidores acreditam que a TV via satélite é a líder indiscutível no campo do entretenimento . O dia e a data do lançamento da tecnologia de serviços online de pratos está mudando rapidamente. Os prestadores de serviços são ... Continue lendo 1 ) Este é o relacionamento de sua filha causado pela pergunta mais difícil . Desde o início, pois afirma que nenhum jogo de xadrez é Deus e só Brahma conhece informações de troth especialmente o destino indígena . 2 ) Nome do telefone ... Continue lendo Às vezes é fácil entender mal a transposição das escrituras e, especialmente, se todos os tipos de instrução estão recebendo . A sentença de Paulo em 1 Cor. 1:17 é uma tal jornada . A leitura é a seguinte: " Parte ... Continue lendo Há alguns comerciantes forex que podem tentar entender muito simples</w:t>
      </w:r>
    </w:p>
    <w:p>
      <w:r>
        <w:rPr>
          <w:b/>
          <w:color w:val="FF0000"/>
        </w:rPr>
        <w:t xml:space="preserve">id 292</w:t>
      </w:r>
    </w:p>
    <w:p>
      <w:r>
        <w:rPr>
          <w:b w:val="0"/>
        </w:rPr>
        <w:t xml:space="preserve">    Detalhes do usuário Arquivo ' Cultura e entretenimento ' Categoria Você pode vender suas fotos online e ganhar muito dinheiro. Entretanto, isto significa vender todos os tipos de fotos e ganhar dinheiro. O que vender e o que não vender para entender é um dos pontos mais importantes que um fotógrafo precisa saber sobre informações de estoque fotográfico. Uma foto de estoque é aquela que um fotógrafo pode vender a um terceiro por ... Leia mais Next Generation . Drake Concert Collaboration 2010hiphop.info O rapper , como ele executa moony sob Drake , ele é agora apenas o melhor MC em ocasiões e ele tem que tomar para fazer o topo . Aqui está um pouco mais de informação sobre ele . Graham nasceu em Toronto , Ontário , Drakes tio músico Teenie Hodges um músico popular . Drake Pai é afro-americano e sua mãe ... Leia mais Ei fãs Telugu Últimas notícias da indústria cinematográfica Telugu , Maryada Ramanna tem promovido uma sensação de sucesso pré-lançamento . Sunil , que trabalha em comédia , está fazendo seu segundo filme e ela finalmente conseguiu conquistar a indústria cinematográfica Telugu . O diretor do SS-Rajamouli , que tem dado hits direto de volta para trás volta em filme arrojado com como herói Sunil o comediante ... Leia mais Quando as pessoas pensam em aprender a tocar guitarra , muitos não percebem que a música de guitarra tem quantos estilos diferentes . Cada grande guitarrista foi influenciado pelos músicos antes dele e essas influências moldaram suas escolhas musicais , levando a mais e mais música sendo desenvolvida em novos estilos . A música de guitarra elétrica pode ser muito diferente da música de guitarra acústica e em cada categoria estão ... Leia mais Sucesso agradável obtido da televisão anime cartoon - O Último Avatar Airbender continua a fascinar os novos e os já existentes que notaram programas de visualização de televisão . Este programa adquiriu tal popularidade que o comércio resultou em uma grande variedade de Nice trifles que foram ligados neste trabalho , desde camisas , bonés , livros , jogos de vídeo, incluindo brinquedos Avatar Last Airbender . Avatar Last Airbender é ... Leia mais Comerciais Comerciais de Câmera Comerciais de Câmera é um campo de operação que se concentra em comerciais que operam com disciplina . Comerciais de ar geralmente em menos de um minuto , o que requer habilidades operacionais individuais para garantir que a mensagem comercial seja levada de forma adequada e apropriada para o público . Os operadores especializados em comerciais podem se tornar seus... Leia mais Desde que a humanidade está por perto, temos olhado o céu noturno e numerosos mistérios têm sido especulados. De fato, a astrologia e os astrólogos estão nisso há muito mais tempo do que quando o tempo foi criado e registrado. A primeira tabela de data de nascimento verificada foi descoberta no Iraque e é atribuída a ter sido criada em 410 AC. A tabela de data de nascimento é diferente para cada pessoa, o que dá ... Leia mais Como obter artigos de conteúdo para ajudar a aumentar o tráfego alvo e ganhar mais dinheiro com o Google AdSense . Hoje todos falam sobre bom conteúdo e como é importante em qualquer website . motores de busca tão adorados bom , conteúdo relevante . conteúdo de qualidade é uma vantagem poderosa na Internet . A demanda por conteúdo de qualidade deu outro nascimento ao artigo . Tenho certeza ... Leia mais Este é um pacote muito bom . O preço é um pouco alto, mas então podemos pagar pelo sangue, suor e lágrimas de alguém (com algum aumento em relação à casa), então entendo perfeitamente. Li algumas críticas e estou confuso como algumas pessoas estão sendo pegas com tanta freqüência com este gadget. A única chance de ser pego é durante a fase de 'limpeza' e a única razão pela qual ... Leia mais Pode ser muito emocionante se você souber baixar e assistir o fabuloso filme Desolation. Desta forma você pode saber que o homem por trás da história da primeira viagem à lua é na verdade um filme documentário sobre a Apollo 11 e as pessoas por trás dela. E se você está realmente interessado com tais movimentos, então certamente algo que você poderia ser mais ... Leia mais Em torno da rede e em várias lojas ... Leia mais</w:t>
      </w:r>
    </w:p>
    <w:p>
      <w:r>
        <w:rPr>
          <w:b/>
          <w:color w:val="FF0000"/>
        </w:rPr>
        <w:t xml:space="preserve">id 293</w:t>
      </w:r>
    </w:p>
    <w:p>
      <w:r>
        <w:rPr>
          <w:b w:val="0"/>
        </w:rPr>
        <w:t xml:space="preserve">Poucas pessoas entendem como podem influenciar seu próprio salário ou porque são pagas o que são pagas em primeiro lugar. A conscientização salarial afeta até mesmo o ambiente de trabalho , diz um estudo da Universidade Aalto . O nível de conhecimento salarial na Finlândia não é vertiginoso. A consciência de pagamento significa que um indivíduo conhece os critérios para determinar o pagamento e compreende como seu próprio desempenho afeta o pagamento. Até a metade dos entrevistados da pesquisa não sabia como seu desempenho afetava seu salário. A conscientização salarial é melhorada se as questões salariais não são mantidas em segredo dentro da organização, mas são comunicadas abertamente - por exemplo, as informações sobre as escalas de pagamento estão disponíveis por escrito. No entanto, esta chamada transparência salarial está em sua infância na Finlândia. A conscientização salarial também pode ser aumentada levantando questões salariais nas discussões sobre desenvolvimento e em vários eventos no local de trabalho . No entanto, a fonte de informação mais utilizada sobre questões salariais é a dos colegas de trabalho e as pesquisas mostram que buscar informações dos colegas de trabalho é prejudicial para a conscientização salarial. O conhecimento melhora a satisfação salarial e o moral Não se sabe muito sobre remuneração, mas também não se sente muito sobre isso. É claro que sempre há resmungos sobre os níveis salariais mas, surpreendentemente, a maior insatisfação foi com o próprio sistema, por exemplo, a consistência das práticas salariais. Quando as pessoas entendem o pagamento, ficam mais satisfeitas com seu salário. Assim, o conhecimento da remuneração leva a uma melhor satisfação salarial. Mas o conhecimento salarial também está ligado ao compromisso: quando o sistema de remuneração é aplicado de forma justa e as pessoas sabem como seu desempenho afeta sua remuneração, seu compromisso emocional com a organização aumenta. Os mesmos fatores (justiça e compreensão do desempenho), juntamente com a satisfação salarial, também melhoram a atmosfera de cooperação no local de trabalho. O estudo envolveu 5200 pessoas de diferentes grupos de pessoal e indústrias, 46 diferentes sistemas de remuneração e 20 organizações". O bem-estar aumenta durante os primeiros oito dias de licença. Depois disso, o impacto do feriado no bem-estar se dissipa em cerca de um mês após o feriado. Um longo período não é suficiente para se recuperar do trabalho durante um ano inteiro. "</w:t>
      </w:r>
    </w:p>
    <w:p>
      <w:r>
        <w:rPr>
          <w:b/>
          <w:color w:val="FF0000"/>
        </w:rPr>
        <w:t xml:space="preserve">id 294</w:t>
      </w:r>
    </w:p>
    <w:p>
      <w:r>
        <w:rPr>
          <w:b w:val="0"/>
        </w:rPr>
        <w:t xml:space="preserve">Reijo Frank , um cantor da classe trabalhadora Para muitos que cantaram música da classe trabalhadora, o delicado e belo Brother, Sister é uma das canções mais amadas . Reijo Frank deu a interpretação mais impressionante da letra da canção e da melodia sutil . A canção Brother, Sister tornou-se até uma marca registrada de Reijo Frank . Ele tem sido frequentemente solicitado a cantar esta canção para onde quer que se mova. Agora foi publicada uma biografia sobre Reijo Frank, Reijo Frank, cantor operário. A biografia, escrita pelo jornalista Pentti Peltoniemi, destaca o pensamento e a vida de Frank. Ao longo dos anos, a voz de Reijo Frank encontrou um novo público. Ele é particularmente conhecido pelas canções de seus trabalhadores. Ele já se apresentou como solista em várias orquestras de cidades na Finlândia e nos países nórdicos, Hungria e Estônia. No entanto, sua carreira artística não começou muito jovem. Ele deu seu primeiro concerto aos 50 anos de idade em um salão lotado da Finlândia. Reijo Frank trabalhou durante 40 anos na oficina de reparo de máquinas Pleuna da cidade de Helsinque. De lá ele se apresentou, deu concertos e gravou. O livro de Reijo Frank leva o leitor com o homem experiente e bem lido através da Finlândia do pós-guerra ao estado social de hoje. O livro é acompanhado por um CD no qual Frank canta algumas de suas canções mais conhecidas. Reijo Frank , Työväen Musiikkitapahtuma , é publicado pela Kustannusosakeyhtiö Tammi em cooperação com Työväen Musiikkitapahtuma .</w:t>
      </w:r>
    </w:p>
    <w:p>
      <w:r>
        <w:rPr>
          <w:b/>
          <w:color w:val="FF0000"/>
        </w:rPr>
        <w:t xml:space="preserve">id 295</w:t>
      </w:r>
    </w:p>
    <w:p>
      <w:r>
        <w:rPr>
          <w:b w:val="0"/>
        </w:rPr>
        <w:t xml:space="preserve">Opinião sobre a BLAUPUNKT GTA 470 MYSTIC SERIES Em média, seus usuários acharam a BLAUPUNKT GTA 470 MYSTIC SERIES muito prática e deram-lhe uma pontuação muito alta por sua confiabilidade e durabilidade. Entretanto, as opiniões estão divididas Se você quiser ter certeza de que o BLAUPUNKT GTA 470 MYSTIC SERIES é a solução para seus problemas, aproveite ao máximo a ajuda e assistência de outros usuários do Diplofix A pontuação média da distribuição de opiniões é 8,03 e o desvio padrão é de 2,59. Os usuários de alto desempenho fizeram as seguintes perguntas: O GTA 470 MYSTIC SERIES é muito eficiente? 37 usuários responderam perguntas e a classificaram em 0 de 10 em uma escala de 0 a 10. A classificação é 10/10 se o BLAUPUNKT GTA 470 MYSTIC SERIES for, em seu domínio, o melhor em nível técnico, aquele que oferece a melhor qualidade, ou que oferece a maior gama de opções. A classificação média é de 8,14 e o desvio padrão é de 2,54. Confiabilidade Os usuários fizeram a pergunta: A GTA 470 MYSTIC SERIES é um produto robusto, que é confiável? A classificação é 10/10 se você acha que o BLAUPUNKT GTA 470 MYSTIC SERIES é um produto robusto, que durará muito tempo antes de quebrar. A classificação média é 8,41 e o desvio padrão é 2,49. Boa relação custo-benefício Os usuários fizeram a pergunta: A GTA 470 MYSTIC SERIES é boa relação custo-benefício? 37 usuários classificaram o desempenho e a classificação do produto em uma escala de 0-10. A classificação é 10/10 se você acha que o BLAUPUNKT GTA 470 MYSTIC SERIES é uma boa relação custo-benefício considerando suas características.</w:t>
      </w:r>
    </w:p>
    <w:p>
      <w:r>
        <w:rPr>
          <w:b/>
          <w:color w:val="FF0000"/>
        </w:rPr>
        <w:t xml:space="preserve">id 296</w:t>
      </w:r>
    </w:p>
    <w:p>
      <w:r>
        <w:rPr>
          <w:b w:val="0"/>
        </w:rPr>
        <w:t xml:space="preserve">Blog dos leitores : Como conheci o Aku Duck e o que ele me deu ? Há anos eu conheço o tema do Aku Duck como um tema de leitura e coleta. Provavelmente começou em 2002 quando minha mãe me encomendou uma cópia da Akkari no final do ano. Eu não estava muito interessado em ler aos cinco anos de idade - tive sorte de ter aprendido a ler . A assinatura terminou no final do ano . Mas isso provavelmente me deu informações suficientes sobre a Akkari para recomeçar a encomendá-la quando eu era um pouco mais velho, no início de 2004 . acho que foi a edição 07/2004 que foi a primeira Akkari que passou pela caixa postal depois de uma pausa de mais de um ano . Parte desta entrada no mundo da Aku Anka pode ter sido ajudada pelo fato de eu ter encontrado os livros de bolso da Aku Anka , edições 25 e 46 , que minha mãe tinha comprado há alguns anos atrás , na prateleira da minha sala de estar . Os livros de bolso em questão eram terceiras edições de rato e não eram muito colecionáveis, mas isso não importava muito porque não estavam em boas condições para uma pessoa daquela idade mantê-los. À medida que o interesse começou a crescer, o sonho de uma grande coleção de livros de Aku Ankka também começou a pegar vento. Comecei minha coleção principalmente a partir de livros de bolso , que eu originalmente colecionava apenas para leitura . Continuei a colecionar com cada vez mais entusiasmo e em 2008 comecei este divertido, interessante, embora consumindo dinheiro como hobby de verdade. Desde então, a coleta tem sido uma grande parte da minha paixão pelo Pato Donald. Hoje em dia, minha coleção inclui todos os livros, o tio Scrooge e mais de 200 livros de capa dura. Há muitas razões para ler o Pato Donald. Uma delas é simplesmente alegrar seu dia, rindo da pequena série de piadas ou lendo com interesse uma série de aventuras muito bem sucedida. Não sei bem de onde veio este entusiasmo por ler e colecionar o "livro mais engraçado do mundo", mas de qualquer forma, o Aku Ankka é uma atividade importante em minha vida hoje. Ler e colecionar este desenho animado dá conteúdo e surpresas agradáveis ao meu dia-a-dia. Veja também estes : Sobre o autor Os leitores também têm acesso a blogs no site do Pato Donald . É sempre interessante ler sobre os cartunistas e histórias favoritas de outras pessoas, e como eles se sentem sobre o Aku Anka em geral . Se você quiser participar de um blog de leitura, escreva seu próprio post e envie para a aku.ankka @sanoma.com . A equipe editorial publicará os blogs na ordem em que forem recebidos. Você pode ler as instruções para blogar aqui .</w:t>
      </w:r>
    </w:p>
    <w:p>
      <w:r>
        <w:rPr>
          <w:b/>
          <w:color w:val="FF0000"/>
        </w:rPr>
        <w:t xml:space="preserve">id 297</w:t>
      </w:r>
    </w:p>
    <w:p>
      <w:r>
        <w:rPr>
          <w:b w:val="0"/>
        </w:rPr>
        <w:t xml:space="preserve">Pergunta : Inelegibilidade do diretor telefônico Questões de lei de construção da associação de condomínios data: 11.11.2010 17:48 1. Em uma reunião do conselho de administração de nossa associação de condomínios, o presidente esteve presente para discutir e aprovar a licitação para a construção de uma sala de caldeiras apresentada em nome de sua empresa. O conselho aceitou a oferta , o presidente contratou o trabalho em nome de sua empresa , sem supervisão durante o trabalho , sem aceitar o trabalho concluído . 2. O orçamento alocado 0 euros para reparos , as reservas de caixa não foram suficientes para pagar as faturas do contrato , o conselho convocou uma assembléia geral extraordinária , o presidente do conselho como presidente da assembléia propôs dois honorários adicionais da assembléia geral para pagar as faturas do contrato após o trabalho já ter sido feito . Os acionistas aprovaram , por votação , embora alguns sem procuração . Como posso reclamar? O presidente não pôde comparecer às duas reuniões ? Comentário :* As mensagens demoram um pouco a aparecer, pois todas as mensagens são verificadas antes da publicação . * Os campos marcados com um asterisco são obrigatórios . Resposta A incapacidade de agir como membro do Conselho de Administração está prevista no Capítulo 7, Seção 4 da Lei das Empresas de Habitação ( 1599/2009 ) . O Presidente do Conselho de Administração foi impedido de tomar uma decisão sobre uma questão relativa à aceitação de uma proposta para um contrato entre uma empresa de habitação e uma empresa de propriedade do Presidente do Conselho de Administração. O Presidente do Conselho de Administração é responsável pelo pagamento da indenização pelos danos que causou à empresa, que podem agora ter sido causados se os trabalhos de renovação realizados desta forma tiverem sido mais caros do que se tivessem sido devidamente licitados. A decisão sobre a indenização é principalmente uma questão para a assembléia geral. Você deve escrever ao Conselho de Administração e pedir-lhe que coloque o assunto na agenda da próxima reunião da Assembléia Geral . Antes da reunião e da decisão sobre o assunto, você ou a Diretoria devem, naturalmente, verificar se o dano foi causado. Em um caso relacionado a uma reunião geral, a questão da desqualificação é menos clara, pois era principalmente uma questão de indenização. Jari Määttä Advogados da Law Juntura Oy Pekankatu 4 B 16 96200 Rovaniemi tel . 0400 975 775 fax . 016 319 600 www.juntura .eu &amp;gt ;Bem, essa é uma pergunta complicada. A situação não é necessariamente simples, mesmo que o Presidente do Conselho de Administração fosse imparcial, como é o caso da situação descrita pelo autor da pergunta em relação ao assunto em discussão. Normalmente, na situação descrita, o presidente do conselho deveria ter-se abstido de participar na votação e, se o tivesse feito, independentemente da presença do interessado na reunião, por exemplo, no papel de relator, não haveria verdadeira falha. Por outro lado, uma das principais tarefas do conselho é assegurar a manutenção e o funcionamento técnico da empresa de habitação e tomar decisões com a rapidez suficiente em nome dos acionistas, por exemplo, sobre a reparação de equipamentos técnicos , o que poderia ter conseqüências desastrosas para o patrimônio da empresa ou para a usabilidade dos apartamentos se as medidas fossem adiadas . ( Por exemplo, se o sistema de aquecimento da empresa se avariou , o conselho deve tomar medidas imediatas e sem demora para corrigir o problema no período que antecede o inverno ) Uma vez que, de acordo com as informações fornecidas pelo Sr. Deputado, não havia nenhuma provisão no orçamento para os trabalhos de reparo a serem realizados , a razão para o investimento urgente pode ter sido precisamente a súbita avaria imprevista do sistema de aquecimento no período que antecede o inverno , para a qual a ajuda estava prontamente disponível nas proximidades , e o conselho agiu assim no interesse dos acionistas . Se não foi um caso de trabalho de emergência como descrito acima, mas o trabalho de reparo na sala da caldeira foi realizado contra os interesses dos acionistas sem o apoio da assembléia geral , o lugar certo para tratar do assunto é a reunião anual da empresa e o item onde a dispensa do conselho de administração é decidida . Se um número suficientemente grande de acionistas, como previsto nos estatutos, for de opinião que a dispensa não pode ser concedida e, portanto, a assembléia geral se recusar a conceder a dispensa ao conselho de administração, isto permitirá que o assunto seja reaberto.</w:t>
      </w:r>
    </w:p>
    <w:p>
      <w:r>
        <w:rPr>
          <w:b/>
          <w:color w:val="FF0000"/>
        </w:rPr>
        <w:t xml:space="preserve">id 298</w:t>
      </w:r>
    </w:p>
    <w:p>
      <w:r>
        <w:rPr>
          <w:b w:val="0"/>
        </w:rPr>
        <w:t xml:space="preserve">Este é um clássico Sim, pense em um finlandês se apresentando em um clube AA: "Olá . sou Vilperi e gosto de bebidas . *sniif* Desculpe, vou tentar novamente . Como eu disse, eu gosto muito de bebida. *sigh* I love booze, dammitai. *Soa plausível ou mesmo possível? Aquela garota não pode estar falando sério! Se ela é ... simplesmente não há palavras suficientes. É um clássico. Pense em um finlandês se apresentando em um clube AA: "Oi, sou Vilperi e gosto de bebida". Desculpe, vou tentar novamente. Como eu disse, eu gosto muito de bebida. *sigh* I love booze, dammitai. *Soa plausível ou mesmo possível? Aquela garota não pode estar falando sério! Se ela é ... simplesmente não há palavras suficientes. Não consigo nem terminar de assistir a este vídeo, é uma merda chocante Bruce Willis Eu estava em Lahti em Paavola e vi aqueles passarinhos comerem insetos esmagados nas máscaras dos carros! Que visão astuta! Mas aqui eles têm uma refeição fácil, e sim a natureza pode ser astuta e bastante inventiva. Eu também fui ver Fast and Furious 6 que foi um pouco exagerado, mas bom entretenimento - Comida orgânica e local para os finlandeses . A única coisa que realmente consegui superar foram os ovos, hoje em dia eu normalmente compro os ovos marrons, sejam eles de criação ao ar livre, de granja doméstica ou de galinhas liberais. Só porque você pode tirar as conchas delas normalmente . E todos eles permaneceram negros pelo menos por algumas semanas após a fervura. Os ovos eram geralmente abertos com uma faca e o conteúdo era estendido com uma colher. Nenhum nervosismo pode levar a casca do ovo para arrancar um pedaço pequeno de cada vez . E todos os outros eram geralmente enegrecidos no dia seguinte.</w:t>
      </w:r>
    </w:p>
    <w:p>
      <w:r>
        <w:rPr>
          <w:b/>
          <w:color w:val="FF0000"/>
        </w:rPr>
        <w:t xml:space="preserve">id 299</w:t>
      </w:r>
    </w:p>
    <w:p>
      <w:r>
        <w:rPr>
          <w:b w:val="0"/>
        </w:rPr>
        <w:t xml:space="preserve">Teatro de verão durante todo o ano, venha! O primeiro dia de treinamento do conjunto na colina Samppalinna começou em uma atmosfera chuvosa, fria, mas feliz. O tema rosa do verão era visível nas toalhas de mesa e nos marshmallows da recepção de abertura. Oh maravilhoso , por uma vez há rosa e rosa por toda parte , com permissão ... ;) Depois em direção à colina para ver o que vai acontecer . Desde o início começamos com a coreógrafa Tiina . No domingo nos conhecemos através do boliche. Sim, somos um bando divertido. Portanto, este verão parece estar indo bem, como esperado. Boa música é um prazer de praticar, especialmente com tão bons cantores! Na quinta-feira já na primeira passagem, huh, como podemos sobreviver ... Felizmente, o sol já está à vista! Saara Sadetta e marshmallows O último "treinamento de canção solta" antes de subir a colina foi ontem e eu pensei em compartilhar alguns pensamentos dos primeiros dias de Blond. Acho que há algo de especial nesta produção em particular, pois só de pensar nela me faz sorrir. A música das loiras, que tem sido ritmada por jogging e ciclismo durante o mês passado, realmente recebe o bombeamento de energia . :) Ontem, Kike juntou-se ao treinamento do coro, e conseguimos ver seu número solo pela primeira vez . A letra da canção era "Vou te chicotear tanto que vou te afogar em flexões" e houve uma certa hilaridade quando os tenores conseguiram adicionar algumas notas altas à letra ;) Oh, e aqui estava o número da ginástica...oh. Há desafios suficientes para todos nós, o que é simplesmente ótimo!!! Um pequeno grupo de atores já começou hoje na segunda-feira e o resto na sexta-feira. Ainda nem toquei em minhas roupas de inverno porque as noites estão frias e estou me perguntando se meu casaco de baixo também irá comigo. Provavelmente . Oh e é emocionante o quanto a capa de chuva será usada ;) Durante o treino de ontem eu estava observando os caras e pensando que com eles eu vou passar mais um verão inteiro. Será interessante ver o que todo este poppoo ainda pode fazer! Acho que será um verão para lembrar! Vejo você na colina! Os artistas loiros irão blogar sobre o progresso de seus ensaios e seus próprios sentimentos de forma irregular. Aqui estão os pensamentos de Erik Kantokoski sobre os ensaios de canto no início de maio: os primeiros ensaios para o próximo show de verão, os ensaios de canto, começaram e nós começamos a percorrer as partes tronco do conjunto para o próximo musical . Muitos pareciam já se conhecer. Eu mesmo sou o primeiro a chegar à Samppalinna, por isso os primeiros ensaios foram gastos para nos conhecermos uns aos outros e as atividades em geral. Na verdade, tenho que admitir que também ainda não sou especialista em stemmalaulamis , por isso enfrentei muitos desafios . Mas o ambiente era feliz e me apoiava, por isso não me senti desconfortável. Pelo contrário . Os donos dos cães estavam claramente nervosos, mas os Chihuahuas se conheceram calmamente, farejando e felizes por terem companhia. O treinador Heikki Sankari e Jaana Talonen da Pinky &amp; Perky avaliaram os cães e sua adaptação à situação especial no palco. Cada cão deu uma volta no palco enquanto a música estava tocando e, entre outras coisas, caminhou entre as pessoas com trelas, foi levado para os braços de um estranho e levado para um saco de transporte. As fotos dos candidatos estavam disponíveis com antecedência na página do Facebook do teatro e o público teve a oportunidade de votar em seu favorito até 6 de maio. Nikita, que ganhou a votação com 215 votos, foi recompensado na audição com um presente de produto Pinky &amp; Percy e uma ra</w:t>
      </w:r>
    </w:p>
    <w:p>
      <w:r>
        <w:rPr>
          <w:b/>
          <w:color w:val="FF0000"/>
        </w:rPr>
        <w:t xml:space="preserve">id 300</w:t>
      </w:r>
    </w:p>
    <w:p>
      <w:r>
        <w:rPr>
          <w:b w:val="0"/>
        </w:rPr>
        <w:t xml:space="preserve">Trotineta de três metros com monitores de TV e outras curiosidades 23 de julho de 2010 - 04:33 Qual a largura de um pneu traseiro que você pode colocar em uma trotineta ? E onde fica a fronteira entre uma scooter e uma motocicleta? Vários construtores japoneses modificaram suas "bicicletas de passeio" (como diz a música de sucesso de Mika Sundqvist) com uma mão bastante vigorosa:</w:t>
      </w:r>
    </w:p>
    <w:p>
      <w:r>
        <w:rPr>
          <w:b/>
          <w:color w:val="FF0000"/>
        </w:rPr>
        <w:t xml:space="preserve">id 301</w:t>
      </w:r>
    </w:p>
    <w:p>
      <w:r>
        <w:rPr>
          <w:b w:val="0"/>
        </w:rPr>
        <w:t xml:space="preserve">Feiras de Treinamento em ROVANIEME 16.-17.11.2010 Feiras Comerciais do Norte da Finlândia organizarão uma feira de treinamento em novembro de 2010 em Rovaniemi na Lappia-talo . A pedido dos expositores e visitantes, a data foi transferida para novembro. Esta feira é uma excelente oportunidade para instituições educacionais e empresas se encontrarem frente a frente com estudantes, funcionários e pessoas em busca de emprego. O evento de dois dias é uma excelente oportunidade para apresentar oportunidades de estudo, treinamento e opções de orientação, e para familiarizar as pessoas com diferentes setores e empresas. Orientação e informações serão fornecidas para ajudá-lo a escolher uma carreira , encontrar um estágio ou um emprego , ingressar em uma organização e abrir novas opções e perspectivas . Uma plataforma de programa também estará disponível . Os estabelecimentos de ensino e as empresas terão a oportunidade de serem vistos, ouvidos e apresentar suas atividades na plataforma. A plataforma do programa pode ser reservada com antecedência no escritório da feira através dos números de telefone abaixo ou por e-mail .</w:t>
      </w:r>
    </w:p>
    <w:p>
      <w:r>
        <w:rPr>
          <w:b/>
          <w:color w:val="FF0000"/>
        </w:rPr>
        <w:t xml:space="preserve">id 302</w:t>
      </w:r>
    </w:p>
    <w:p>
      <w:r>
        <w:rPr>
          <w:b w:val="0"/>
        </w:rPr>
        <w:t xml:space="preserve">O blog Five Beards oferece comparações de produtos, assim como as melhores ofertas e códigos de desconto em um formato compacto. O blog lista os cinco melhores produtos do momento, classificados por categoria. O objetivo é fornecer aos leitores opiniões muito curtas, mas fundamentadas sobre os produtos . segunda-feira 25 de fevereiro de 2013 5 melhor : aplicações iOS fevereiro de 2013 Decidimos desta vez destacar as melhores aplicações iOS de fevereiro de 2013 . 3. SportTracker - aplicativo esportivo gratuito para transformar seu iPhone em um computador esportivo. Meça seu tempo , distância e com acessórios também seu ritmo cardíaco . 4. WhatsApp Messenger - Economize em suas contas telefônicas e comunique-se gratuitamente com seus amigos no WhatsApp . O programa busca automaticamente em sua agenda telefônica pessoas com o WhatsApp e lhe permite enviar mensagens com elas gratuitamente, bem como acessar as muitas outras características do programa. 5. Hill Climb Racing - Um jogo de corrida muito viciante desenvolvido pela Fingersoft de Oulu, Finlândia e GRÁTIS - NÃO FAÇA o download se você tiver que ir para a cama cedo hoje à noite :)</w:t>
      </w:r>
    </w:p>
    <w:p>
      <w:r>
        <w:rPr>
          <w:b/>
          <w:color w:val="FF0000"/>
        </w:rPr>
        <w:t xml:space="preserve">id 303</w:t>
      </w:r>
    </w:p>
    <w:p>
      <w:r>
        <w:rPr>
          <w:b w:val="0"/>
        </w:rPr>
        <w:t xml:space="preserve">SCM Best Practise Register as a Facts &amp; Figures user SCM BEST OY Você define seus IDs pessoais quando se registra . Nosso sistema é muito seguro . Você escolhe seu próprio nome de usuário e senha . Ninguém mais tem acesso às informações que você digita. Todos os campos são obrigatórios . Nome e sobrenome Endereço da empresa E-mail Telefone E-mail Por razões de segurança, o registro é um processo de duas etapas. Ao enviar as informações solicitadas acima, você receberá um link para seu endereço de e-mail para acessar seus dados pessoais. O endereço de e-mail fornecido deve, portanto, ser um endereço válido. O registro é totalmente automatizado, para que você possa experimentar o pedido com plenos direitos em poucos minutos.</w:t>
      </w:r>
    </w:p>
    <w:p>
      <w:r>
        <w:rPr>
          <w:b/>
          <w:color w:val="FF0000"/>
        </w:rPr>
        <w:t xml:space="preserve">id 304</w:t>
      </w:r>
    </w:p>
    <w:p>
      <w:r>
        <w:rPr>
          <w:b w:val="0"/>
        </w:rPr>
        <w:t xml:space="preserve">Lumooja 2/2014 já está fora ! A segunda Lumooja deste ano será enviada amanhã aos assinantes e já pode ser encontrada hoje nas lojas. O tema da segunda revista deste ano é sólido. A revista apresenta uma entrevista com o rapper Paperi T , a graduada em literatura Maria Forss reflete sobre os sons da poesia sem sentido e Korppi escreve sobre sua própria voz . Há também uma história sobre as vozes de autoria e o projeto Turku Book Capital 2017. Artigos recentes O mito genial dos artistas tem se desvanecido em grande parte, mas os escritores de ficção estão aparecendo cada vez mais de cara e marca em primeiro lugar, as obras em segundo. A pesquisadora literária Kaisa Kurikka e a escritora Aina Bergroth discutiram as dimensões da autoria e a recepção da literatura no Book Café ... Quem ou o que é ... O rapper Paperi T não quer ficar preso às normas . "Poucos sabem o que era . Se eu vender dois álbuns em minha vida, eu vou passar Van Gogh", começa o verso de Paperi T na canção de Ruger Hauer "Mä vai morrer antes de Bonoo". O artista por trás do nome Henri Pulkkinen ...</w:t>
      </w:r>
    </w:p>
    <w:p>
      <w:r>
        <w:rPr>
          <w:b/>
          <w:color w:val="FF0000"/>
        </w:rPr>
        <w:t xml:space="preserve">id 305</w:t>
      </w:r>
    </w:p>
    <w:p>
      <w:r>
        <w:rPr>
          <w:b w:val="0"/>
        </w:rPr>
        <w:t xml:space="preserve">O livro de Marvin Lubenow revela a verdadeira natureza do registro fóssil da pré-história humana e mostra como o darwinismo está perdendo sua ostensiva racionalidade e provando ser um mito científico ... MORE Juhani é apenas um homem comum". Não sou pior do que qualquer outra pessoa" ele pensa para si mesmo ... MAIS O movimento carismático enfatiza os fenômenos "sobrenaturais" . Como devemos lidar com eles? O que são línguas, sinais e maravilhas? Este livro em inglês tem o objetivo de ajudá-lo a entender . MAIS No País das Maravilhas da Evolução Con Matti Leisola Tamanho : 170 x 244 mm Páginas : 267 capa dura , capa dura KPL Preço : 25,00 euros Para encomendas de mais de 4 livros 20,00 euros/peça e para encomendas de mais de 9 livros 15,00 euros/peça</w:t>
      </w:r>
    </w:p>
    <w:p>
      <w:r>
        <w:rPr>
          <w:b/>
          <w:color w:val="FF0000"/>
        </w:rPr>
        <w:t xml:space="preserve">id 306</w:t>
      </w:r>
    </w:p>
    <w:p>
      <w:r>
        <w:rPr>
          <w:b w:val="0"/>
        </w:rPr>
        <w:t xml:space="preserve">Internet Cleaner suporta vários programas incluindo programas populares de mensagens instantâneas como Yahoo Messenger e programas AOL e P2P como Kazaa , Morpheus e iMesh . Você também pode adicionar arquivos e valores de registro à sua lista de limpeza . Internet Cleaner inclui um impressionante destruidor de arquivos que destrói permanentemente dados sensíveis . Tem uma interface concisa, bem organizada e fácil de navegar que torna o programa fácil e confortável mesmo para novos usuários . Você é um usuário Nero? Às vezes você precisa apagar programas e ferramentas Nero em seu computador. Você quer ter certeza de que todos os arquivos Nero em seu computador sejam apagados da maneira correta. Usando o Nero ... Você já sofreu algum acidente, lentidão ou mensagens de erro no sistema? É hora de usar o Registry Mechanic. É um programa projetado para limpar, higienizar e comprimir seu registro. Este ...</w:t>
      </w:r>
    </w:p>
    <w:p>
      <w:r>
        <w:rPr>
          <w:b/>
          <w:color w:val="FF0000"/>
        </w:rPr>
        <w:t xml:space="preserve">id 307</w:t>
      </w:r>
    </w:p>
    <w:p>
      <w:r>
        <w:rPr>
          <w:b w:val="0"/>
        </w:rPr>
        <w:t xml:space="preserve">Críticas da mídia , 9.6.2008 maio cultural review from London : O projeto Earth Machine Music de Kimmo Pohjonen atraiu o interesse da imprensa cultural finlandesa no Reino Unido em maio, focada fortemente na música . Em particular, o Hanurista Kimmo Pohjonen foi destaque nos jornais nacionais e locais durante a turnê do projeto Earth Machine Music na Inglaterra . The Guardian e o Sunday Times também entrevistaram Pohjonen . A apresentação da Orquestra Sinfônica de Londres dirigida por Osmo Vänskän recebeu excelentes críticas na imprensa britânica . O coreógrafo Tero Saarinen's Next of Kin também foi amplamente notado . Além disso, a BBC Music Magazine entrevistou o maestro Sakari Oramo , e Sibelius foi destaque nas resenhas de discos e livros . Kimmo Pohjonen sempre procurou novas soluções em suas apresentações e desta vez a inspiração veio de fazendas inglesas . O projeto Earth Machine Music envolveu agricultores locais que, com a ajuda de máquinas de ordenha, tratores e outras máquinas agrícolas, trouxeram a paisagem sonora das fazendas para o tour único. O Sunday Times ( 27 de maio ) e o Guardian ( 9 de maio ) encontraram-se com Pohjonen em março quando ele visitou a Inglaterra para gravar os sons das fazendas. Jon Lusk do Sunday Times escreve sobre as idéias não convencionais de Pohjonen e coloca seu trabalho dentro de uma tradição maior de música experimental. Lusk se surpreende que Pohjonen tenha conseguido envolver agricultores ingleses em seu projeto, mas acredita que "a próxima turnê será um sucesso esmagador". O Guardião saúda Pohjonen como "o único artesão de vanguarda do mundo". Em um artigo colorido de meia página, Garth Cartwright também se preocupa que o público - também composto em grande parte por agricultores ingleses - pense que Pohjonen está gozando com eles. "Você sabe que eu nunca tento agradar o público", conta as preocupações de Pohjonen Cartwright. Um agricultor local também confirma que a idéia de combinar arte e agricultura é estranha, mas maravilhosa. Cartwright prevê que o passeio de Pohjonen será a experiência mais especial do verão. Ivan Howett, jornalista do East Anglian Daily Times, ficou desapontado por ter se perdido no caminho e não ter visto o início do show de Pohjonen. Em um artigo ( 12 de maio ) ele descreve Pohjonen como um "único, grande compositor e músico de música experimental". O Independent (27 de maio) deu ao desempenho de Pohjonen quatro estrelas em cinco e chamou o trabalho de "arqueologia agrícola". O último trabalho do coreógrafo Tero Saarinen, Next of Kin, estreou em Londres no dia 23 de maio no Queen Elizabeth Hall . O desempenho provocou reações a favor e contra, e os críticos não estavam necessariamente nem mesmo certos do que fazer com o Next of Kin . Em geral, a encenação de Saarinen , música e iluminação foram elogiadas , mas a coreografia e a idéia principal não foram sentidas para manter o espetáculo unido . A revista Metro descreveu a performance como "estranha e perversamente adorável" ( 23,5. ) Saarinen se encaixa perfeitamente ao lado de Aki Kaurismäki e Senhor para representar "a misteriosa psique finlandesa do amável" . Um artigo laudatório descreve Next of Kin como uma instalação de dança e arte inspirada nos filmes de terror dos anos 30. Graham Watts da Revista Ballet também elogia generosamente a visão geral da obra: "Saarinen tem o raro poder de transportar seu público para outro mundo e torná-los passageiros intoxicantemente surreais em sua jornada. "Debra Craine of the Times, por sua vez, dispensa quase completamente a peça. A música e as luzes criam a atmosfera perfeita, mas a "coreografia dolorosamente suave" não recebe nenhum</w:t>
      </w:r>
    </w:p>
    <w:p>
      <w:r>
        <w:rPr>
          <w:b/>
          <w:color w:val="FF0000"/>
        </w:rPr>
        <w:t xml:space="preserve">id 308</w:t>
      </w:r>
    </w:p>
    <w:p>
      <w:r>
        <w:rPr>
          <w:b w:val="0"/>
        </w:rPr>
        <w:t xml:space="preserve">{ { taxonomia/animais | nome = cavala | imagem = cavala .jpg | width = 250 | caption = | domain = Invertebrados ' 'Eucarya ' ' ' | superclasse = | kingdom = Zoologia ' 'Animalia ' ' | subclasse = | major section = Vertebrate ' 'Chordata ' ' ' | major section = | minor section = Vertebrados ' 'Vertebrata ' ' | superclasse = [ [ [ Bonefish] ] ' 'Osteichthyes ' ' | class = [ [ [ Anfíbios] ] ' ' 'Actinopterygii ' ' ' ' subclasse = ' 'Neopterygii ' ' ' ' seção = [ [ Apefishes] ] ' 'Perciformes ' ' ' ' subsecção = ' 'Scombroidei ' ' ' | tribo =[ [ [ [ [ Cavala ] ] ' ' 'Scombridae' ' | gênero = ' 'Scomber ' ' ' | espécie = ' 'scombrus ' ' } } ' ' ' ' ' Cavala ' ' ' ( ' ' ' 'Scomber scombrus ' ' ) é uma espécie de cavala encontrada no norteÁguas atlânticas da tribo da cavala [ [ [ tamboril ] , que vive perto da superfície e se alimenta de [[zooplâncton]]. Como seu lado dorsal é azul metálico escuro e seu lado ventral é prateado, os peixes comedores de cavala não podem vê-los facilmente. A cavala é uma parte importante da dieta de muitos grandes animais marinhos, como golfinhos, tubarões e [[espadarte]]. São também de grande importância para a economia pesqueira. A cavala cresce até cerca de 30-50 cm de comprimento . As cavalas são encontradas principalmente no Atlântico Norte e no Mar do Norte, mas ocasionalmente também no [[Mar Báltico] ] , com alguns peixes individuais também sendo capturados na Finlândia. Sua forma aerodinâmica faz dele um nadador rápido. A dieta da cavala inclui outros peixes, crustáceos e moluscos. Na primavera, a cavala emerge em grandes cardumes próximos ao continente para desovar . As fêmeas de cavala podem pôr até 500.000 ovos de cada vez. == Fontes == *{ { Web link|Osoite=http:/ /en .wikipedia .org/wiki/ Mackerel|Name=en .wikipedia .org} } [ [categoria:mackerel] ] Favor notar que qualquer pessoa pode editar, modificar e apagar quaisquer adições e mudanças que você fizer no site . Ao editar o site, você concede aos usuários do site este direito e garante que o material adicionado seja escrito por você ou de uma fonte gratuita. Para mais informações ver Kalapedia :Copyright . QUALQUER USO DE MATERIAL PROTEGIDO POR DIREITOS AUTORAIS SEM PERMISSÃO É ESTRITAMENTE PROIBIDO!</w:t>
      </w:r>
    </w:p>
    <w:p>
      <w:r>
        <w:rPr>
          <w:b/>
          <w:color w:val="FF0000"/>
        </w:rPr>
        <w:t xml:space="preserve">id 309</w:t>
      </w:r>
    </w:p>
    <w:p>
      <w:r>
        <w:rPr>
          <w:b w:val="0"/>
        </w:rPr>
        <w:t xml:space="preserve">Post by Ziegrand on Feb 27 , 2008 12:28:29 GMT 3 O homem encostou-se calmamente à parede e bebeu de seu bolso, olhando para o céu, olhando para a lua e levantando seu dedo médio até a lua. "Da próxima vez eu vou te bater". Ele murmurou e tossiu um pouco, bebeu mais um pouco e depois começou a se afastar, em direção a uma ruela com uma ninhada de folhas onde ele podia dormir". Algum dia vai ficar tudo bem"... Ele murmurou. Às vezes "A Maioria" significa apenas que todos os tolos estão do mesmo lado Post by nirna em 27 de fevereiro de 2008 12:32 :07 GMT 3 Freija chegou em casa e foi direto para a cama. Os poucos que ela havia trazido para casa haviam se maravilhado com sua decoração esparsa e o choque de cores . De que servia uma pintura quando ele não podia ver a superfície? Ou qual era a vantagem de combinar cores quando ele também não conseguia vê-las? Agora os pensamentos da mulher se voltaram para o estranho que ela havia encontrado no beco. Ele obviamente conhecia sua mãe. Talvez alguém saiba mais sobre isto, pensou a Freija pouco antes de adormecer. Quando tudo foi feito, só se pode esperar o impossível. Postado por nirna em 27 de fevereiro de 2008 14:04:15 GMT 3 No dia seguinte, a Freija passeou pela cidade com os óculos de sol ligados. Ela sabia que conseguiria sua parte de procura sorridente por usar óculos mesmo em um dia tão ... escuro e nublado, mas os sorrisos teriam sido de admiração se os óculos não tivessem estado lá. Freija contou seus passos. Embora seus deveres a levassem principalmente à periferia, o centro também era bem conhecido em seu trabalho. As distâncias intermédias eram fáceis para ela por causa de sua visão, e tal ... confirmação de rotas a frustrava . Mas um novo conhecido recente quase o tinha metido em problemas, nada agora parecia muito ... seguro. Quando tudo for possível, só se pode esperar que o impossível seja possível. Post by nirna on Feb 28 , 2008 12:05:05 GMT 3 Freija notou que ele tinha chegado perto do local da luta de sua noite anterior . Os homens da organização tinham ido atrás dela para limpar o local, mas não encontraram vestígios do homem que a ameaçara. Freija entrou no beco e começou a escanear o local com os olhos. Em algum lugar, pode ter sobrado algo... Quando tudo foi feito, só se pode esperar o impossível. Post by Ziegrand on Mar 2 , 2008 18:02 :11 GMT 3 O beco estava em tal estado que nada de especial podia ser encontrado lá, mas . Havia um sinal entre o lixo, um sinal de organização, eles não estavam mais em uso freqüente, mas agora havia um que descansava entre toda a sujeira e sujeira. O homem sentou-se calmamente junto à fonte do centro da cidade e lavou o rosto. E tossiu. "Se ao menos eu pudesse conseguir um pouco de vinho..." Às vezes "A Maioria" significa apenas que todos os tolos estão do mesmo lado Post by nirna em 16 de março de 2008 0:41:49 GMT 3 Freija strode back towards the centre. O beco tinha sido bem limpo após a batalha e nenhum vestígio foi deixado para trás. Ela andou pela rua das compras com uma grande fonte ao seu lado. Na fonte, Freija entrou numa livraria que era sua favorita absoluta. Finalmente, a primeira coisa que ela fez foi chegar aos romances e começar a escolher o que ler. Quando tudo isso tiver sido feito, só se pode esperar que o impossível seja possível.</w:t>
      </w:r>
    </w:p>
    <w:p>
      <w:r>
        <w:rPr>
          <w:b/>
          <w:color w:val="FF0000"/>
        </w:rPr>
        <w:t xml:space="preserve">id 310</w:t>
      </w:r>
    </w:p>
    <w:p>
      <w:r>
        <w:rPr>
          <w:b w:val="0"/>
        </w:rPr>
        <w:t xml:space="preserve">O desemprego juvenil na Ostrobotnia do Norte aumentou cerca de 10% em relação a um ano atrás. No final de maio, havia 4.000 desempregados com menos de 25 anos. A maioria dos desempregados são aqueles com educação secundária superior, diz Maire Mäki, Diretora do Escritório TE em North Ostrobothnia. No final de maio, pouco mais de 20% das pessoas com menos de 25 anos estavam desempregadas, o que é seis pontos percentuais a mais do que a média nacional. Os altos números no início do verão são parcialmente explicados pelos graduados . Maire Mäki salienta que é muito difícil encontrar emprego sem uma qualificação: "Estas estatísticas mostram que se você não tem uma qualificação, é cada vez mais difícil encontrar emprego. Mesmo em nossa região há tanta gente instruída que você precisa ter um diploma antes de poder entrar no mercado de trabalho. O desemprego ainda está aumentando O desemprego ainda está aumentando na Ostrobothnia do Norte. De acordo com o Escritório TE, a taxa de desemprego na região no final de maio era um ponto percentual maior do que no ano passado, 13,5% da força de trabalho. O Escritório TE tinha 24 650 desempregados à procura de emprego, o que é quase 2 000 a mais do que na mesma época do ano passado. No final de maio havia quase 1900 vagas de emprego, 350 a menos do que um ano antes.</w:t>
      </w:r>
    </w:p>
    <w:p>
      <w:r>
        <w:rPr>
          <w:b/>
          <w:color w:val="FF0000"/>
        </w:rPr>
        <w:t xml:space="preserve">id 311</w:t>
      </w:r>
    </w:p>
    <w:p>
      <w:r>
        <w:rPr>
          <w:b w:val="0"/>
        </w:rPr>
        <w:t xml:space="preserve">Entretanto, esta primavera especial não é muito boa para flores de bulbo. Com a falta de proteção contra a neve e o sol e às vezes dias com temperaturas acima de + 10 graus , as pontas das folhas da tulipa estão agora amareladas. Os crocodilos ainda estão esperando as flores se abrirem, já existem algumas amarelas, mas apenas algumas azuis, o que já acontece há três semanas. Na primavera passada, tudo começou a florir lindamente quase ao mesmo tempo. Sim. Mas agora alguns dos bosques à beira da estrada foram cortados, e parece que os aluguéis baixaram. Você também tem uma inclinação coberta de bétula na sua frente. Eles gostam de estar lá, não em um lugar muito seco. Eu também transplantei esta variedade de Lahti para a casa de campo. Eu teria gostado de ter visto os gays azuis perto da casa de infância de minha mãe hoje quando fomos lá, mas ainda não havia nenhum e nenhum no celeiro dos meus tios. Farei outra viagem em um dia ou mais para ver se eles já estão em flor. O lírio oriental l . scilla tem estado em plena floração nesta primavera. Mesmo no cemitério, era em tapetes azuis aqui e ali. É venenoso como o lírio do vale. Fiquei surpreso quando esse link diz que agora está classificado como uma fábrica de espargos. Folhas em forma de jacinto , e uma flor , embora única . http://www.luontoportti .com/ suomi / pt / plantas floridas/idansinilja Título : Vs : Plantas 2,5 Enviado por: oops - 09.05.14 - at:14:47 Oh isso , há algumas em meu próprio quintal . E sim, eles floresceram bem. Sivumennen se pergunta aqui, porque algumas flores na base da árvore, bem ao lado do tronco, como um anel ao redor da árvore. O resultado se parece com o pescoço de Marge Simpson. Título : Vs : Plantas 2,5 Escrito por : 1944 - 09.05.14 - at:22 :40 Agora aqui no caminho de volta os galhos de bétula dos fruticultores deixaram de queimar os galhos dos anos anteriores , em vez disso há verde por toda parte e o gado está comendo a grama alegremente . No norte da Alemanha ainda há sementes claras da primavera no início da germinação . É emocionante observar as diferentes fases do crescimento . A mãe das cabrinhas trouxe uma muda de rosa branca e um saco de bulbos de gladíolo como presentes para a cabana. Eu os plantei, embora eu não ache que eles realmente se encaixem em nossa paisagem rural. A idéia foi bela e sentida . :057: Título : Vs : Plantas 2,5 Escrito por : Pyryharakka - 11.05.14 - at:23:29 Cladiolus são outras lindas flores cortadas mesmo do seu próprio quintal para uma viagem ao vilarejo . :023: Bem, a propósito, mas para mim cravos vermelhos e gladíolos coloridos me lembram a União Soviética . :076: Como cachecóis de chiffon no cabelo de meninas . Título : Vs : Plantas 2.5 Enviado por : Pena em 12.05.14 - 07:07:39 O chiffon pertence ao pulso , pelo menos de acordo com os fãs Dingo . Título : Vs : Plantas 2.5 Escrito por : malla - 14.05.14 - at:15:33 Eno tinha mudas de tomate de bom tamanho , ainda estavam dentro . E era maravilhosamente verde lá, mais do que aqui em casa, embora essa viagem não seja terrivelmente longa, é ainda mais ao sul. E ela sempre foi uma pessoa de flor de plantação . Também uma pessoa de natureza - fotógrafa - caçadora - pescadora - agricultora - dona de casa. Ela costumava assar pães e pães e fazer seus próprios cozinhados, mas agora ela não assa mais. Bem, isso veio como uma nota lateral a este fio de planta quando comecei a plantar tomate. Meu tio sabe mais sobre flores e todo tipo de plantas do que eu. Quando eu era criança ele me ensinou as familiares primeiro e depois as mais incomuns, bem como como como identificar pássaros e animais. Meu outro tio me ensinou a pescar ...ou melhor</w:t>
      </w:r>
    </w:p>
    <w:p>
      <w:r>
        <w:rPr>
          <w:b/>
          <w:color w:val="FF0000"/>
        </w:rPr>
        <w:t xml:space="preserve">id 312</w:t>
      </w:r>
    </w:p>
    <w:p>
      <w:r>
        <w:rPr>
          <w:b w:val="0"/>
        </w:rPr>
        <w:t xml:space="preserve">O túnel cria oportunidades , a opção de superfície as fecha O Túnel Rodoviário Costeiro divide a opinião . A divisão pode ser descrita de muitas maneiras , mas uma das mais importantes é a atitude em relação ao desenvolvimento urbano . Os oponentes querem manter a situação atual em que uma rodovia estadual atravessa as margens do Lago Näsijärvi. Eles até admiram a situação em que os motoristas podem ver a paisagem do lago. Os defensores querem empurrar a estrada para o subsolo e transformar as margens em parte do centro da cidade. O desenvolvimento da cidade é mais importante do que o cenário para os motoristas. Penso que o aspecto do desenvolvimento urbano é muito mais importante do que a visão dos motoristas. Outra grande divisão é a atitude em relação ao dinheiro. Aqueles que se opõem ao túnel vêem o investimento como nada mais do que uma despesa que deveria ser suportada pelo Estado . Os favoráveis vêem os efeitos indiretos do investimento, tais como a área residencial de Ranta-Tampella e os benefícios que ele trará, bem como os amplos efeitos positivos da construção . Eles também calculam que as alternativas custariam pelo menos o mesmo, mas não resolveriam os problemas de trânsito ou trariam mais moradia para o centro da cidade. A opção de superfície fecharia definitivamente as margens do Lago Näsijärvi do centro da cidade. Acho que o quadro geral é mais importante aqui , os efeitos indiretos acabarão caindo também sobre a cidade. A terceira divisão diz respeito ao transporte . Os oponentes não vêem nenhum benefício de tráfego no túnel, como refletido nas repetidas perguntas sobre como duas faixas no túnel seriam melhores do que duas faixas na superfície. Aqueles a favor do túnel respondem repetidamente que a remoção de sete semáforos permitirá um tráfego mais suave e maior capacidade. Separar o tráfego que entra no centro da cidade do tráfego de passagem também aumentará a capacidade . Acho que o pensamento dos defensores do túnel é mais realista aqui e é apoiado por toda a experiência real de trânsito. Seria insensato e irresponsável que a cidade baseasse suas decisões não nos estudos de especialistas em transporte, mas em um clima de opinião emocional e equivocado. Penso que a rota de tráfego leve ao lado dos blocos de apartamentos nas margens do estuário de Ratina é espaço público bastante suficiente naquele ponto, assim como o caminho com cais em frente às novas casas em Ratina. Ambas são rotas populares e não são propriedade das casas, e as associações habitacionais não tentaram apropriar-se delas. O mesmo princípio deve continuar sendo aplicado à criação de caminhos públicos entre a praia e as casas, e é claro que áreas verdes devem ser criadas onde for necessário, como foi feito em Ranta-Tampella, por exemplo. Construir na praia é uma grande oportunidade para Tampere criar novas e atraentes áreas residenciais próximas ao centro da cidade. Härmälänranta é um bom exemplo disso: será uma grande área e a apenas 3 km do centro, com excelentes rotas de luz e transporte público. A margem do Lago Pyhäjärvi pode ser percorrida de bicicleta ao longo de uma verdadeira rota panorâmica através do Arboretum até o centro. Da mesma forma, Ranta-Tampella torna-se uma incrível rota de transporte leve ao longo das margens do Lago Tammerkoski, bem como ao longo das margens do Lago Näsijärvi em direção a Kaupi e Lielahti . Sim, essas áreas atrairão novos residentes para Tampere. Haverá certamente um debate sobre o Eteläpuisto a seguir, onde o espaço verde e a habitação estão em rota de colisão, ao contrário dos outros exemplos de Juhan. Entretanto, com um bom planejamento, algumas construções também poderiam ser feitas em Eteläpuisto com alguma ênfase na rua. Lá eu faria um amplo parque na beira-mar onde você poderia tomar sol e, claro, uma praia. Pauli Välimäki , Härmälänranta é um bom exemplo de mau planejamento e ganância por parte do setor de construção civil . Ali, a distância entre a primeira fase de casas construídas mais perto da praia e a praia foi tomada na prática para uso próprio dos moradores . A oeste de lá, os dois grandes blocos de apartamentos mais próximos da praia foram todos construídos mais perto da praia com permissão de planejamento e em cada um deles a licença de construção foi excedida . A margem do lago Pyhäjärvi não é acessível de bicicleta em Härmälä , e não há necessidade de um local de acampamento. Mas a oeste do acampamento, a margem é deixada ex-park, ao contrário do plano.</w:t>
      </w:r>
    </w:p>
    <w:p>
      <w:r>
        <w:rPr>
          <w:b/>
          <w:color w:val="FF0000"/>
        </w:rPr>
        <w:t xml:space="preserve">id 313</w:t>
      </w:r>
    </w:p>
    <w:p>
      <w:r>
        <w:rPr>
          <w:b w:val="0"/>
        </w:rPr>
        <w:t xml:space="preserve">Craps é um dos jogos de mesa sociais mais interessantes . Craps é jogado em quase todos os cassinos hoje em dia . Craps é muito fácil de jogar. O atirador é o jogador que está em cada lançamento dos dados. Há várias apostas para escolher. O Craps é um dos jogos mais populares nos Estados Unidos. Craps é um jogo rápido e emocionante com muita ação. A complexidade das regras, opções de apostas e taxas de pagamento fazem do Craps um dos jogos de cassino mais exclusivos. Muitas apostas em Craps oferecem chances muito favoráveis para o jogador. Se você apostar sabiamente, você pode manter a vantagem da casa em uma porcentagem muito pequena (cerca de 0,6% no melhor dos casos). É a versão de cassino do jogo que dá ao Craps sua reputação de ser um jogo rápido e emocionante. Cada número exceto 7,11,12,3,2 é um número de pontos. Você perde se lançar um sete antes de lançar um número de pontos. Além de sua aposta inicial você pode fazer uma aposta. Em alguns cassinos você pode jogar de graça antes de jogar com dinheiro real. Craps é um dos jogos de cassino que tem a menor vantagem da casa contra você. Se você fizer as apostas certas, suas chances de ganhar são muito altas Sobre Craps Um par de dados é um dos elementos mais importantes do jogo. Outro componente importante é a tabela. A mesa em craps é maior do que uma mesa de bilhar padrão. Há um gradeamento de madeira que corre ao longo da borda externa da mesa. Os dados são jogados contra a grade de madeira. A grade de madeira serve de encosto para os dados a serem jogados contra. A superfície da mesa é verde e tem muitos padrões diferentes O jogador atual rola um sete e o jogo começa. Se um jogador lança um 7 ou 11, diz-se que ele fez um passe. Se um jogador faz uma aposta de linha de passe ganha e não passa linhas perde. No caso de "craps", as apostas de linha de passe perdem e nem as apostas de linha de passe ganham. As apostas de linha de passe não ganham se o número "craps" for 12 em Las Vegas ou 2 em Reno e Tahoe. Se 4,5,6,8,9,10 forem lançados, esse número é chamado de "slot" ou "ponto" . No caso de um número "ponto", o atirador deve continuar rolando até que esse número "ponto" seja novamente rolado, o que é chamado de "ponto de fazer". No caso de um número de "ponto" os jogadores podem escolher uma das apostas. Você pode fazer apostas em cada lançamento subseqüente dos dados até que um 7 seja lançado até que o 7 seja lançado como jogar dados As apostas de linha pagam dinheiro se ganharem . Você faz uma aposta na área de "passe de linha de aposta" se achar que o lançador irá lançar um 7 ou 11 ou que o lançador irá lançar um dos números de pontos e será lançado novamente antes de lançar um 7 ( set out ) . Se você acha que o atirador rolou um 2 ou 3 ou rolou um 7 depois de rolar um número de ponto e antes de rolar esse número de ponto novamente, você seleciona a zona "não passe na linha". Se um número de ponto for rolado em uma saída, o jogador se descuida para tomar seu lugar contra as probabilidades de um 7 ocorrer antes que o número de ponto seja rolado novamente. Em alguns cassinos, a probabilidade sobre o valor da aposta é a soma do valor da linha de aposta ou menor. Alguns cassinos permitem que você faça apostas de probabilidade de duas, três ou até mais vezes o valor da linha de aposta. Lembre-se que todos os jogadores podem fazer apostas de probabilidades, mesmo que a casa não queira incentivar as apostas de probabilidades. Lembre-se que você pode fazer uma aposta adicional a qualquer momento após o ponto de saída ter sido rolado. A aposta de linha de passe é uma das apostas mais comuns em craps. Se você tiver escolhido uma aposta de linha de passe e um 7 ou 11 for rolado, você ganha. Se um 2,3 ou 12 for rolado você perde. Se um número de pontos for rolado você continua rolando até ter o mesmo número. Se você receber sete OITs antes de rolar o número de pontos novamente você perde. Ker</w:t>
      </w:r>
    </w:p>
    <w:p>
      <w:r>
        <w:rPr>
          <w:b/>
          <w:color w:val="FF0000"/>
        </w:rPr>
        <w:t xml:space="preserve">id 314</w:t>
      </w:r>
    </w:p>
    <w:p>
      <w:r>
        <w:rPr>
          <w:b w:val="0"/>
        </w:rPr>
        <w:t xml:space="preserve">Sábado, 29 de abril de 2006 Siena-Juventus Juventus com sua melhor equipe para derrubar Siena , apenas Cannavaro incerto . Faltam três rodadas , três pontos para o desafiante Milan e todos ainda em suas próprias mãos - a Juventus jogará amanhã para o campeonato em Siena . Foi uma série longa, e a vantagem sobre o Milan chegou a ser de 12 pontos, de modo que o desempenho e a alegria do jogo às vezes foi difícil de manter. Agora, no entanto, a situação é diferente: o Milan está no meio e cada jogo é sobre ganhar ou perder o campeonato - você pensaria que isso iria acordar a Juve no máximo, ou então o time está realmente acabado em todos os sentidos, mental e fisicamente. Pelo menos cada jogador está determinado a dar tudo de si: Gigì Buffon se recuperou de uma lesão e está de volta ao gol. Em defesa, Zambrotta jogará na ala esquerda e na ala direita Capello colocará Balzaretti em vez de Zebina . Thuram-Cannavaro jogará como de costume no par superior, embora Fabio tenha treinado separadamente dos outros por causa de uma pequena lesão, mas tem corrido bem, então ele deve estar pronto para amanhã. No meio-campo, Mutu retorna pela direita e Nedved pela esquerda. No meio-campo, Mister está contando com o par Emerson-Vieira e embora o brasileiro esteja jogando com uma lesão na virilha, ele deve estar na escalação inicial. No ataque, Capello terá que fazer sua escolha mais difícil: se vai jogar com Ibrahimovic , que perdeu seu toque de bola , ou Del Piero , que tem uma média mágica de gols na rede do Siena ( gol a cada 47 minutos , 8 gols / 6 jogos ) . As estatísticas parecem favorecer Del Piero , mas Capello tem favorecido Ibrahimovic . Entretanto, um deles será emparelhado com Trezeguet , que está em excelente forma . Em suma, Juve deve ser forte e Siena o adversário, mas isso só será revelado em campo. De acordo com as estatísticas, Siena não está de bom humor, e nem sequer tem muito a perder na partida, pois ainda está muito longe da zona de queda. Naturalmente, Siena também tem muitos interesses financeiros com a Juve: muitos jogadores emprestados pela Juve jogam na escalação inicial da Siena. Mesmo o treinador de Siena prometeu a um bom amigo apenas uma luta justa , soa muito justo . Por todas as contas, esta partida deve ser a mais fácil das três restantes.</w:t>
      </w:r>
    </w:p>
    <w:p>
      <w:r>
        <w:rPr>
          <w:b/>
          <w:color w:val="FF0000"/>
        </w:rPr>
        <w:t xml:space="preserve">id 315</w:t>
      </w:r>
    </w:p>
    <w:p>
      <w:r>
        <w:rPr>
          <w:b w:val="0"/>
        </w:rPr>
        <w:t xml:space="preserve">Ladrilhadores em Aura - Sudoeste da Finlândia - Ladrilhadores Aura Keskus - Quando você quer trabalho de qualidade a um preço acessível, você não pode errar com este ladrilhador especialista em Aura que se orgulha de seu trabalho de alta qualidade e atenção aos detalhes. Das cozinhas aos banheiros e saunas às salas de serviço, este ladrilhador o ajudará na seleção e instalação dos azulejos, inclusive criando padrões personalizados. Aura Centre - Quando você quer um trabalho de qualidade a um preço acessível não pode errar com este ladrilhador especializado da Aura que se orgulha de seu trabalho de alta qualidade e atenção aos detalhes. Desde a impermeabilização até a instalação de azulejos de vidro, este especialista em azulejos o aconselhará sobre todos os detalhes que você precisa considerar para completar seu projeto de remodelação ou renovação. Aura Centre - Quando você quer um trabalho de qualidade a um preço acessível, não pode errar com este ladrilhador especializado da Aura que se orgulha de seu alto padrão de trabalho e atenção aos detalhes. Das cozinhas aos banheiros e saunas às salas de serviço, este ladrilhador o ajudará na seleção e instalação dos azulejos, inclusive criando padrões personalizados. Aura Centre - Quando você quer um trabalho de qualidade a um preço acessível não pode errar com este ladrilhador especializado da Aura que se orgulha de seu trabalho de alta qualidade e atenção aos detalhes. Qualquer que seja sua necessidade de azulejos, desde conselhos sobre os melhores azulejos para atender às suas necessidades, desde azulejos de pedra a mosaicos de vidro, até azulejos de banheiro e porcelana a azulejos de cerâmica, este profissional local é perfeito para você. Centro Aura - Se você decidiu renovar sua casa e precisa de um ladrilhador com serviço amigável na Aura, este profissional de qualidade é o ideal para você. Qualquer que seja sua necessidade de azulejos, desde conselhos sobre os melhores azulejos para atender às suas necessidades, desde azulejos de pedra a mosaicos de vidro, até azulejos de banheiro e porcelana a azulejos de cerâmica, este profissional local é perfeito para você. Você está procurando um ladrilhador para a renovação de seu banheiro? Os azulejos do chuveiro estão quebrados ou o rejunte está danificado ou você deseja renovar o esquema de cores? A maneira mais fácil é ir ao helppokoti .fi como as empresas confiáveis com as quais trabalhamos no sudoeste da Finlândia fazem trabalhos de primeira classe acessíveis, não importa quão grande ou pequena seja sua tarefa de azulejo. Do revestimento do banheiro do chão ao teto até a substituição de azulejos individuais . Quer você queira mosaico ou azulejos de pedra natural ou azulejos sobre azulejos antigos, nossos parceiros profissionais renovadores de ambientes úmidos do sudoeste da Finlândia farão seu trabalho desde o projeto até a limpeza final. Então clique em você mesmo sem demora para helppokoti .fi e deixe seus detalhes de contato e trabalho , que nós encaminharemos a especialistas em azulejos de boa reputação e eles entrarão em contato com você . A renovação de banheiros não poderia ser mais fácil. Você está procurando um ladrilhador para a renovação de seu banheiro? Os azulejos do chuveiro estão quebrados ou o rejunte danificado ou você quer mudar o esquema de cores para um mais moderno ? A maneira mais fácil é atingir o helppokoti .fi porque as empresas confiáveis com as quais trabalhamos no sudoeste da Finlândia fazem trabalhos de primeira classe a preços acessíveis, não importando o tamanho de seu trabalho de azulejo. Desde a colocação de azulejos em um chuveiro do chão ao teto até a substituição de azulejos individuais . Quer você deseje o revestimento em mármore ou ardósia ou instalar um sistema de aquecimento sob o revestimento, nossos parceiros são renovadores profissionais de salas úmidas no sudoeste da Finlândia que executarão seu projeto pronto para uso. Navegue sem demora para helppokoti .fi e deixe uma breve descrição do trabalho, além de seus dados de contato , que encaminharemos a especialistas em azulejos de renome e eles entrarão em contato com você . A renovação de banheiros não poderia ser mais fácil. Você está procurando um ladrilhador para a renovação de seu chuveiro? Seus azulejos de chuveiro estão quebrados ou o rejunte está danificado ou você deseja renovar o esquema de cores? A maneira mais fácil é atingir o helppokoti .fi porque nossos parceiros de confiança no sudoeste da Finlândia fazem trabalhos de primeira classe e acessíveis, não importa quão grandes ou pequenas sejam suas necessidades de azulejos.</w:t>
      </w:r>
    </w:p>
    <w:p>
      <w:r>
        <w:rPr>
          <w:b/>
          <w:color w:val="FF0000"/>
        </w:rPr>
        <w:t xml:space="preserve">id 316</w:t>
      </w:r>
    </w:p>
    <w:p>
      <w:r>
        <w:rPr>
          <w:b w:val="0"/>
        </w:rPr>
        <w:t xml:space="preserve">Conte-nos como é o idílio de uma manhã de verão em Ertsu - o tentilhão está cantando, a tramazeira está florescendo, duas semanas antes. Um par de pegas no capô - E elas vêm quando você estala os dedos? - Não, você tem que dirigir o carro primeiro. - Não entendo o que mais você faz com um carro. - Eu dirigi de Tuntsa para casa através de nuvens de mosquitos, mosquitos e traças. Os mortos, encharcados pela chuva noturna, estão nas máscaras, nas tampas das lâmpadas e nos limpadores de pára-brisas - Boa proteína para os magpies - Sim, pelos padrões dos magpies, a carne é como no cemitério do Lower Village, como costumavam dizer da sopa grossa de renas. - Mas o que é essa crosta no outro olho? - Algum tipo de infecção ocular, o outro olho é ainda pior. Deve ser comichão ou picada, porque está esfregando suas sobrancelhas em um galho de árvore ou na borda de um poço para que as penas e meias tenham saído. - Sim, mas pelo menos ele ainda tem a visão. Então ele pode alimentar seus filhotes. Em princípio, sim, mas não há nenhum. Aparentemente um corvo os roubou no início de junho. Carne como no cemitério do Lower Village, um paneleiro fantasmagórico de olhos raspados cujos filhotes foram mortos. E você chama isso de idiota. Desculpe, eu não queria quebrá-lo. Eu respondi quando você perguntou.</w:t>
      </w:r>
    </w:p>
    <w:p>
      <w:r>
        <w:rPr>
          <w:b/>
          <w:color w:val="FF0000"/>
        </w:rPr>
        <w:t xml:space="preserve">id 317</w:t>
      </w:r>
    </w:p>
    <w:p>
      <w:r>
        <w:rPr>
          <w:b w:val="0"/>
        </w:rPr>
        <w:t xml:space="preserve">Mapa do endereço : JavaScript deve estar habilitado para usar o Google Maps . Entretanto, parece que seu navegador não suporta JavaScript ou está desabilitado. Para visualizar o Google Maps, ative o JavaScript nas configurações de seu navegador e tente novamente. Você gosta? Feedback Meu endereço de e-mail Assunto Feedback Deseja uma resposta? Sim Não Digite os caracteres que você vê na imagem h t w h i l s h Ajuda-nos a combater o spam! Envie-me uma cópia Perdidos e Achados O Serviço Finlandês de Perdidos e Achados está localizado em Vallila com boas conexões de transporte . Os bondes 1 e 7 e todos os ônibus na direção de Tuusulantie param em frente ao nosso escritório . Parada: Mäkelänrinne . Da estação de Pasila nosso escritório fica a cerca de 10 minutos a pé . Para quem chega de carro há vagas de estacionamento em ambos os lados de Mäkelänkatua .</w:t>
      </w:r>
    </w:p>
    <w:p>
      <w:r>
        <w:rPr>
          <w:b/>
          <w:color w:val="FF0000"/>
        </w:rPr>
        <w:t xml:space="preserve">id 318</w:t>
      </w:r>
    </w:p>
    <w:p>
      <w:r>
        <w:rPr>
          <w:b w:val="0"/>
        </w:rPr>
        <w:t xml:space="preserve">Super 8 Union Square Este hotel não-fumante está localizado em São Francisco, a uma curta distância a pé da Union Square. Ela oferece salas com Wi-Fi gratuito e uma TV de tela plana com canais via satélite. O hotel fica a apenas 10 minutos de carro do Fisherman's Wharf . Todas as salas da Super 8 Union Square têm uma pequena geladeira, uma mesa de trabalho e uma cafeteira. Cada quarto tem um banheiro privativo e secador de cabelo . Este hotel fica a uma curta distância de muitas atrações de São Francisco . A ponte Golden Gate fica a 5 milhas de distância . A Rua Lombard, conhecida como a rua mais sinuosa de São Francisco, fica a 8 minutos de carro. O Aeroporto Internacional de São Francisco fica a 23 km do hotel . Union Square Super 8 oferece um café da manhã continental todas as manhãs . O pessoal do hotel está disponível 24 horas por dia . Data de check-in A última reserva para este hotel foi feita no dia 14 de junho às 22:56 da Suíça . Instalações : Super 8 Union Square General WiFi em toda a propriedade Alimentos e bebidas Serviço de quarto de bebidas Máquina de venda automática ( bebidas ) Serviço de transporte Serviço de traslado ( sobretaxa ) Serviço de traslado do aeroporto ( sobretaxa ) Recepção Recepção Recepção 24 horas Serviço de bilhetes Armazenamento de bagagens Serviço de portariaserviço Lavanderia Fax/fotocopiadora Serviços comerciais Quartos mistos Quartos não-fumantes Quartos/ instalações para pessoas deficientes Aquecimento do elevador Ar condicionado Completamente não-fumante Área separada para fumantes Internet Wi-Fi está disponível em todo o hotel e é gratuita. Estacionamento Estacionamento privado é possível em um local próximo (não é necessário fazer reserva) e custa USD 25 por dia. Políticas Estas são políticas gerais de hotel para Super 8 Union Square , pois podem variar dependendo do tipo de quarto , favor verificar também os termos e condições específicas do quarto . Check-in a partir das 15:00 Check-out até as 11:00 Cancelamento / Pré-pagamento As políticas de cancelamento e pré-pagamento variam de acordo com o tipo de quarto . Crianças e camas extras Grátis ! Duas crianças menores de 18 anos ficam gratuitamente quando usam as camas no quarto . O quarto pode acomodar até 0 cama(s)/cama(s) extra(s) . O quarto pode acomodar até 4 pessoas . Animais de estimação Não são permitidos animais de estimação . Cartões de crédito aceitos American Express Visa Euro/Mastercard Discover O hotel se reserva o direito de pré-autorizar as cobranças com cartão de crédito . Informações importantes A identificação com foto e o cartão de crédito devem ser apresentados no check-in. Pedidos especiais serão processados no check-in, sujeitos à disponibilidade. Pedidos especiais não podem ser garantidos e podem estar sujeitos a encargos adicionais . Por favor, note que o hotel é não-fumante . Por favor, note que o hotel oferece estacionamento 24 horas com manobrista a um custo adicional . O hotel também oferece um serviço de transporte do aeroporto para o Aeroporto Internacional de São Francisco a um custo adicional . Para mais informações, por favor, entre em contato com o hotel .</w:t>
      </w:r>
    </w:p>
    <w:p>
      <w:r>
        <w:rPr>
          <w:b/>
          <w:color w:val="FF0000"/>
        </w:rPr>
        <w:t xml:space="preserve">id 319</w:t>
      </w:r>
    </w:p>
    <w:p>
      <w:r>
        <w:rPr>
          <w:b w:val="0"/>
        </w:rPr>
        <w:t xml:space="preserve">Regras e condições do jogo Roll 'Em ("Roll 'Em Conditions") 1. Roll 'Em é jogado de acordo com estes Termos e Condições, com os Termos e Condições do Site e (onde aplicável) com as Regras Gerais. Os Termos e Condições e as Regras Gerais Ladbrokes serão aplicáveis em situações não cobertas por estas Condições do Roll 'Em, mas no caso de qualquer conflito, estas Condições do Roll 'Em serão aplicáveis. Ao jogar um jogo Roll 'Em, você aceita estas Condições do Roll 'Em, Termos e Condições e as Regras Gerais. 2. Roll 'Em é um jogo designado pela Ladbrokes para apostar com chances fixas na malha combinada de dois dados padrão de 6 lados numerados de 1 a 6, com 11 resultados possíveis entre 2 e 12. 3. para apostar com chances fixas no resultado combinado de 2 dados padrão de 6 lados numerados de 1 a 6. O pagamento máximo possível (ou seja, o total de ganhos incluindo apostas devolvidas) para qualquer jogo Roll 'Em em em qualquer período de 24 horas a qualquer cliente individual (isto inclui outra pessoa jogando Roll 'Em logada com o mesmo nome de usuário) ou grupo de clientes agindo juntos é de £100 000 ( ou equivalente em outra moeda) . 5. Os jogos funcionam "sob demanda" quando o cliente inicia o jogo. Portanto, com exceção das condições mencionadas nas seções Termos de Uso e Regras Gerais, o usuário não recebe uma mensagem de confirmação separada para as apostas feitas. 6. Após cada jogo, os ganhos serão pagos na conta Ladbrokes.com do jogador. 7. As apostas Roll 'Em não podem ser combinadas com nenhuma outra aposta, nem duas ou mais rodadas podem ser combinadas em uma aposta cumulativa. 8. Reservamo-nos o direito de fazer alterações nos pagamentos e apostas que oferecemos. www.ladbrokesgames.com - um dos maiores sites de jogos da Europa. Oferecemos a melhor seleção de jogos online para obter seus ganhos instantaneamente. Escolha entre esportes virtuais, jogos hi-lo, jogos de números, jogos de keno, raspadinhas e jackpots. Grandes vitórias com apostas de todos os tamanhos - você pode até experimentar nossos jogos de graça!</w:t>
      </w:r>
    </w:p>
    <w:p>
      <w:r>
        <w:rPr>
          <w:b/>
          <w:color w:val="FF0000"/>
        </w:rPr>
        <w:t xml:space="preserve">id 320</w:t>
      </w:r>
    </w:p>
    <w:p>
      <w:r>
        <w:rPr>
          <w:b w:val="0"/>
        </w:rPr>
        <w:t xml:space="preserve">Desenvolver e responder aos desafios é sempre baseado em uma análise da situação. Você precisa saber onde você está e como chegou aonde está. Uma vez que os objetivos são claros, é possível olhar onde há desvios e depois descobrir como chegamos onde estamos. A situação é diferente se não soubermos ou não tivermos esclarecido qual é realmente o objetivo. Nesse caso, definir e analisar os objetivos é a primeira tarefa. Uma nova estratégia é necessária e só então podemos examinar como ela pode ser alcançada . As diversas opções de ação devem ser sempre delineadas e analisadas à luz da situação. Isto não é suficiente: todos os funcionários devem saber para onde estão indo e o que se espera deles. Se todos podem estar envolvidos em fazer as coisas certas, é possível ter sucesso. As metas devem ser definidas em conjunto, incluindo sua revisão. É aqui que nós, no econtact, podemos ajudar você e sua empresa, organização ou administração pública. Nenhum problema é único , mas a maioria das coisas já foram vividas pelo menos em algum lugar antes . A experiência ajuda e facilita também para você.</w:t>
      </w:r>
    </w:p>
    <w:p>
      <w:r>
        <w:rPr>
          <w:b/>
          <w:color w:val="FF0000"/>
        </w:rPr>
        <w:t xml:space="preserve">id 321</w:t>
      </w:r>
    </w:p>
    <w:p>
      <w:r>
        <w:rPr>
          <w:b w:val="0"/>
        </w:rPr>
        <w:t xml:space="preserve">Opinião sobre o PANASONIC LUMIX DMC-TS2 Seus usuários acharam o PANASONIC LUMIX DMC-TS2 muito fácil de usarEm média, eles o acharam mais confiável do que seus concorrentes. Se você quer ter certeza de que o PANASONIC LUMIX DMC-TS2 é a solução para seus problemas, aproveite ao máximo a ajuda e assistência de outros usuários do Diplofix A pontuação média da distribuição de opiniões é 7,97 e o desvio padrão é 1,85 Os usuários de alto desempenho fizeram as seguintes perguntas : O LUMIX DMC-TS2 é muito bom em termos de desempenho? 116 usuários responderam perguntas e deram uma classificação de 0-10 para este produto. A classificação é 10/10 se o PANASONIC LUMIX DMC-TS2 for, em seu domínio, o melhor em nível técnico, aquele que oferece a melhor qualidade, ou que oferece a maior gama de opções.</w:t>
      </w:r>
    </w:p>
    <w:p>
      <w:r>
        <w:rPr>
          <w:b/>
          <w:color w:val="FF0000"/>
        </w:rPr>
        <w:t xml:space="preserve">id 322</w:t>
      </w:r>
    </w:p>
    <w:p>
      <w:r>
        <w:rPr>
          <w:b w:val="0"/>
        </w:rPr>
        <w:t xml:space="preserve">Apoio domiciliar para alunos do ensino médio No ensino médio, os cursos são compactos e as matérias abordadas são abrangentes. Há muito trabalho de casa e leitura para os exames. A quantidade de trabalho independente e de responsabilidade pessoal aumenta o tempo todo. Estudar em uma escola secundária às vezes pode parecer um fardo. A tarefa mais importante dos pais é assegurar que o aluno: - durma o suficiente - coma um bom café da manhã - chegue na escola a tempo - receba livros e outros materiais escolares a tempo - tenha tempo suficiente para fazer os deveres de casa - tenha tempo para descansar e fazer coisas que lhe interessam Se a situação de um aluno estiver de alguma forma preocupando seus pais , favor entrar em contato com o conselheiro do grupo ou com o conselheiro de estudo . Apoio ao estudante Um estudante pode receber bolsas de estudo, subsídios de moradia e empréstimos estudantis garantidos pelo Estado. Um estudante com mais de 17 anos de idade é elegível para bolsas de estudo. A renda total do estudante e de seus pais determinará o valor da bolsa. No site do KELA, você pode calcular sua elegibilidade para uma bolsa de estudos. O apoio aos estudantes do KELA também pode ser obtido através da secretaria da escola. Quando a distância até a escola excede 10 km em uma direção, o KELA subsidia a viagem escolar reembolsando cerca da metade do custo do bilhete regional. Para receber o subsídio de viagem escolar, o estudante deve comprar o bilhete mais barato possível para o período correspondente do mês. No ônibus, geralmente é um bilhete anual de estudante de 44 vias ou um bilhete de temporada de 30 dias. A primeira vez que o bilhete e o cartão devem ser comprados em um Matkahuolto (agência de viagens), podendo então ser recarregados no ônibus ou em um R-kiosk. No outono, no início das aulas, o aluno preenche um formulário de inscrição imprimível para subsídios de transporte escolar no site do KELA. O formulário de inscrição é enviado à secretaria da escola, onde é emitido um certificado de compra. Com o certificado de compra, você pode comprar o bilhete diretamente da Matkahuolto ao preço do excesso . A passagem pode ser comprada em Matkahuolto antes do início das aulas e evita os engarrafamentos dos primeiros dias de aula. Subsídio de viagem escolar do município de Liminga O município de Liminga paga o subsídio de viagem escolar para os alunos da escola secundária do próprio município que viajam de 5 a 10 km até a escola. Os critérios e condições são os mesmos que para o subsídio de viagem escolar do KELA. O período de inscrição para a bolsa de viagem da escola municipal é em dezembro para o semestre do outono e em maio para o semestre da primavera. A subvenção é paga com base em recibos. Os recibos são enviados para o escritório da escola secundária superior.</w:t>
      </w:r>
    </w:p>
    <w:p>
      <w:r>
        <w:rPr>
          <w:b/>
          <w:color w:val="FF0000"/>
        </w:rPr>
        <w:t xml:space="preserve">id 323</w:t>
      </w:r>
    </w:p>
    <w:p>
      <w:r>
        <w:rPr>
          <w:b w:val="0"/>
        </w:rPr>
        <w:t xml:space="preserve">Envie notícias para um amigo News Kouvolan Sanomat : Fluxos de cerveja e música rugem em Koria Você pode conhecer as ofertas de cerveja e cidra das microcervejarias finlandesas hoje e amanhã no Festival da Cerveja Kymijoki. O evento será realizado em Koriia no palco Kallioniemi pela segunda vez. Devido à popularidade e ao bom tempo do ano passado, o gerente do evento, Matti Kukkonen, espera que mais de 2000 visitantes participem do evento. Haverá um total de 45 tipos diferentes de bebidas oferecidas, várias barracas de comida e dois porcos inteiros, servidos. Artistas irlandeses e alemães fornecerão a música do evento. Haverá um serviço de ônibus do palco de Kallioniemi ao centro de Kouvola a partir das 21h. Os ônibus circulam a cada meia hora. O último ônibus sai às 23:00. Comentários 3 ppl Quer denunciar uma mensagem inapropriada ? É verdade que há 1 dia 2 Bisnestä escreveu : Sempre se soube na medicina , mesmo em geral , que o álcool preenche todos os critérios de uma droga perigosa . Diga isso aos funcionários e ao cliente da Alko , também aos empresários de r-kiosk , empresários de restaurantes takeaway , merceeiros , funcionários de postos de gasolina etc . Eles são surpreendentemente " traficantes de drogas " e há milhões de viciados em drogas na Finlândia ...</w:t>
      </w:r>
    </w:p>
    <w:p>
      <w:r>
        <w:rPr>
          <w:b/>
          <w:color w:val="FF0000"/>
        </w:rPr>
        <w:t xml:space="preserve">id 324</w:t>
      </w:r>
    </w:p>
    <w:p>
      <w:r>
        <w:rPr>
          <w:b w:val="0"/>
        </w:rPr>
        <w:t xml:space="preserve">1.3 Decimal e milésimos em uma calculadora A notação decimal varia entre países e idiomas . Em finlandês, o ponto decimal é usado para indicar que o lado esquerdo é o número inteiro e o lado direito é o ponto decimal. A maioria das calculadoras são feitas de acordo com padrões internacionais e usam um ponto como separador decimal, o que é bom para lembrar ao interpretar o resultado da calculadora. Ao escrever números grandes, é costume em finlandês separar os milésimos com um espaço. Se você não tiver cuidado ao interpretar os resultados de uma calculadora, pode dar uma resposta incorreta a uma tarefa.</w:t>
      </w:r>
    </w:p>
    <w:p>
      <w:r>
        <w:rPr>
          <w:b/>
          <w:color w:val="FF0000"/>
        </w:rPr>
        <w:t xml:space="preserve">id 325</w:t>
      </w:r>
    </w:p>
    <w:p>
      <w:r>
        <w:rPr>
          <w:b w:val="0"/>
        </w:rPr>
        <w:t xml:space="preserve">Arquivos Chegamos de volta ao colégio na segunda-feira à noite bem descansados. Na terça-feira, começou o torneio telegráfico intercelular organizado pelo comitê esportivo. Cada célula pôde formar sua própria equipe e jogar contra as outras células de acordo com o programa de jogo elaborado pelo Comitê Esportivo ... O torneio Chegamos ao colégio na segunda-feira à noite e ficamos encantados de ver que as camisetas, há muito esperadas, tinham finalmente chegado. ... O tempo tem sido bom para esportes ao ar livre, o sol tem brilhado e o lago aquecido. Na quinta-feira, voltamos de nossas férias de Natal para nosso albergue refrescados e felizes. No sábado tivemos um dia temático e ouvimos Päivi Jokitalo dar uma palestra ... ... No sábado de manhã, depois de uma boa noite de sono, a sala principal estava repleta de alunos refrescados e felizes. Os estudantes tinham organizado várias oficinas de atividades, como autodefesa, telegrafia, instrumentos musicais e equitação, onde podiam aprender a tocar. A penúltima semana antes das férias de Natal no colégio. Alguns dos alunos fizeram exames e estudaram para eles avidamente. Na quarta-feira temos que experimentar nossos uniformes para esportes indoor . Todos aqueles que queriam poder encomendar seu próprio equipamento com o número de sua escolha e ...</w:t>
      </w:r>
    </w:p>
    <w:p>
      <w:r>
        <w:rPr>
          <w:b/>
          <w:color w:val="FF0000"/>
        </w:rPr>
        <w:t xml:space="preserve">id 326</w:t>
      </w:r>
    </w:p>
    <w:p>
      <w:r>
        <w:rPr>
          <w:b w:val="0"/>
        </w:rPr>
        <w:t xml:space="preserve"> Este seria meu programa de treinamento atual, por favor comente, existe algo muito pequeno ou muito grande, o que poderia ser feito de forma diferente. O objetivo é principalmente manter a forma física alta e, ao mesmo tempo, é claro, controlar o peso;) Portanto, programa semanal: O programa de treinamento pode, às vezes, incluir um descanso completo no fim de semana, de modo que o treinamento de sábado pode ser pulado. No outono, provavelmente acrescentarei algumas danças, ginástica de dança, que podem ser adequadas para substituir o treinamento pk, por outro lado são tão mais leves que eu poderia pensar em fazê-las além do programa acima. Ou talvez haja muito treinamento ... ? Então você faz o mesmo programa todas as semanas ? Você pode ter semanas de recuperação no meio, com mais dias de descanso e menos intervalos e exercícios de aumento do ritmo cardíaco. Se seu objetivo é manter sua forma física alta. O corpo precisa descansar para se desenvolver, muito, de um lado, de um só lado, de um treinamento duro para comer uma mulher/homem. Entre os treinos duros uma semana de recuperação, talvez duas, e depois de uma semana dura ou uma semana de energia uma semana de recuperação. Esses saltos de dança podem ser bons treinos de recuperação. Você tem um monitor de ritmo cardíaco? É um bom "freio", você nem sempre sabe que está treinando muito rápido. Foi o que eu pensei! Acho que não há muitos atletas competitivos aqui no body.net, porque você pode dizer muito rapidamente a partir dos textos se você tem um ou não. Em quais esportes você compete? Ou você quer revelar mais sobre você aqui na rede? Sou fã de um esporte, acho que não vou revelar mais nada;) Você também compete? Eu não tenho lido seus posts aqui ultimamente, então não tenho certeza do que todos estão escrevendo aqui. Então, basicamente você faz três aeróbicas duras por semana (o resto é resistência básica ou leve). Eu acho que uma hora de treinamento duro é quase demais - meia hora de cada vez seria suficiente. Mas se você estiver confiante, pelo menos observe seu corpo para não trabalhar demais, e ouça seu corpo - se você estiver terrivelmente cansado física e mentalmente, você não deve ir para um sprint na montanha ...</w:t>
      </w:r>
    </w:p>
    <w:p>
      <w:r>
        <w:rPr>
          <w:b/>
          <w:color w:val="FF0000"/>
        </w:rPr>
        <w:t xml:space="preserve">id 327</w:t>
      </w:r>
    </w:p>
    <w:p>
      <w:r>
        <w:rPr>
          <w:b w:val="0"/>
        </w:rPr>
        <w:t xml:space="preserve">Seiten Quarta-feira 12 de outubro de 2011 Romantika - Takkula 2.10 . 80cm mini postado de corrida Havia muito poucas pessoas na aula de uma hora, então iremos à minha antiga aula esta noite quando eles pularem :) mas aqui está o texto do que eu estava na Romantika em Takkula . ( c ) viimeinen.net Tiksu é o mais bonito do mundo , felizmente Romantika não tem mais um problema de carregamento como era há um ano atrás , hoje em dia você só precisa pegar um pano na mão e caminhar direto para a cabine . Na rede o cavalo era super bom, avançou bem, mas ainda estava sob controle, os saltos eram bons e o Tiksu se sentia muito bem de qualquer forma. A pista estava bem, quando tivemos um susto e a guia inferior se soltou e eu a recolhi rapidamente e ficou muito curta e o ritmo era meio que de caracol... E quando estava muito curta e eu não sabia como alongar a guia Tiksu estava irritado e não queria virar, então uma série teve uma curva horrível e houve um salto e uma queda incrível, então o quinto obstáculo foi uma queda. O balanço de pontos de erro foi de 10vp , pois houve 2 erros de tempo :DD O curso era um curso fácil de 8 barreiras e a classificação era A.2.0 . Mas eu ainda estava bastante satisfeito , pois não pulei muito no Romântico :) ( c ) nelly . Qual é a minha perna direita ? ? ^^ E se alguns de vocês não sabem, este é nosso outro cavalo :) Oh e eu pergunto mais uma vez se devo ou não fazer o post de perguntas, se há necessidade disso, já que existe uma progênie de formulários... porque não houve respostas para o post anterior...</w:t>
      </w:r>
    </w:p>
    <w:p>
      <w:r>
        <w:rPr>
          <w:b/>
          <w:color w:val="FF0000"/>
        </w:rPr>
        <w:t xml:space="preserve">id 328</w:t>
      </w:r>
    </w:p>
    <w:p>
      <w:r>
        <w:rPr>
          <w:b w:val="0"/>
        </w:rPr>
        <w:t xml:space="preserve">O documento trata do papel e direitos das mulheres em conflitos, construção da paz e prevenção de conflitos. Mulheres, Paz e Segurança se baseia em documentos da ONU previamente adotados e inclui exigências concretas de respeito aos direitos humanos e fundamentais das mulheres e meninas em situações de conflito. Ela lembra a necessidade especial de proteger mulheres e meninas em conflitos e exige que as mulheres possam participar igualmente na construção da paz e na prevenção de conflitos em todos os níveis . Os conflitos criam um terreno fértil para o tráfico de mulheres Cerca de 90% das vítimas de conflitos são civis, a grande maioria dos quais são mulheres e crianças. Três em cada quatro refugiados são crianças ou mulheres . Nos conflitos, as mulheres são frequentemente vítimas de violência, incluindo estupro, o que pode resultar em gravidezes indesejadas e mulheres contraindo doenças como HIV/AIDS . Os conflitos criam um terreno fértil para o tráfico de mulheres e para as mulheres se tornarem prostitutas. Muitas mulheres e meninas vivem na sombra dos conflitos ao redor do mundo. As estruturas de poder existentes significam que os conflitos afetam mulheres e homens de forma muito diferente. A resolução confirma a definição de estupro, escravidão sexual, prostituição forçada, estupro forçado, esterilização forçada ou qualquer outra forma de violência sexual agravada como um crime contra a humanidade. Uma perspectiva de vítima nas negociações de paz O ativismo de base das mulheres cria uma base para a construção da paz . As mulheres estão em melhor posição para refletir sobre métodos permanentes e sustentáveis de resolução de conflitos, com base em suas experiências cotidianas. As mulheres raramente estão envolvidas em situações formais de negociação, apesar de representarem 52% da população mundial. A participação tanto de mulheres quanto de homens é necessária para construir uma paz duradoura. As negociações de paz freqüentemente abordam questões legislativas, administrativas e sociais como a lei de direitos humanos, as estruturas econômicas e de poder, a posse da terra e o fortalecimento da sociedade civil. Elas afetam o status social e o bem-estar de todas as pessoas, tanto homens quanto mulheres.</w:t>
      </w:r>
    </w:p>
    <w:p>
      <w:r>
        <w:rPr>
          <w:b/>
          <w:color w:val="FF0000"/>
        </w:rPr>
        <w:t xml:space="preserve">id 329</w:t>
      </w:r>
    </w:p>
    <w:p>
      <w:r>
        <w:rPr>
          <w:b w:val="0"/>
        </w:rPr>
        <w:t xml:space="preserve">Pensamentos e comentários sobre fenômenos atuais , eventos e questões à luz da fé cristã e da Bíblia . Para as pessoas que pensam que o cristianismo é algo em que vale a pena pensar . quarta-feira 27 de março de 2013 Domingo de Páscoa - Do Getsêmani ao Gólgota De acordo com as escrituras, a Semana Silenciosa chegou . a Páscoa está próxima . A maior festa do cristianismo pausa os cristãos através das fronteiras denominacionais para refletir sobre as crenças mais importantes . O apóstolo Paulo definiu o evangelho como o mais inalienável em relação à Páscoa: "Eu vos levo a conhecer o evangelho ... pelo qual também sereis salvos ... que Cristo morreu por nossos pecados, segundo as Escrituras, e que foi sepultado, e que foi sepultado, e que ressuscitou dos mortos ao terceiro dia, segundo as Escrituras, e que se manifestou ..." ( 1 Coríntios 5:1). Aqueles que tentam compreender a Paixão de Jesus sem as Escrituras se desviam. Porque é impossível entender, com base no mero raciocínio humano, por que Cristo, se Ele já foi Rei e Filho de Deus, foi desonrado e rejeitado tanto pelos homens como por Deus na cruz. "... se tu és o Filho de Deus, desce da cruz" , os transeuntes caluniaram com base na sabedoria humana ( Mateus 27:40 ) . Da mesma forma, os estudiosos concluíram zombando que "Ele é o Rei de Israel; que desça agora da cruz, e nós acreditaremos ... Deus o salve se ele se deleita nele" ( Mateus 27:42-43 ) . As pessoas de hoje, por outro lado, não conseguem entender como um bom Deus poderia punir Seu próprio Filho por algo feito por outros . Afinal de contas, Ele morreu "por nossos pecados". Muitos teólogos liberais também estão prontos para rejeitar o significado da cruz, pois não conseguem entender o fato de que Deus castigou Seu Filho pendurado na cruz "por nossos pecados". Para eles, isso nem sequer é possível. O mistério da Páscoa não se submete à autópsia da razão . O próprio Jesus, em Sua Viagem de Paixão do Getsêmani ao Gólgota, não parecia preocupado com o que estava acontecendo com Ele. Claro, Cristo também enfrentou o medo e o horror do sofrimento, mas Ele mesmo não viu nenhum problema teológico ou moral com ele. A cada passo Ele queria que seus seguidores entendessem que o que estava acontecendo com Ele não era uma tragédia humana, mas o cumprimento das palavras de Deus. No final do caminho do sofrimento havia uma vitória que, como Seu sofrimento, transcendia todo raciocínio humano. Apesar da coroa de espinhos, Ele era o verdadeiro Rei. Quando Pedro quis salvar Seu Mestre do terrível sofrimento que enfrentava, Jesus o repreendeu por não pensar "no que é de Deus, mas no que é dos homens". ( Marcos 8:33 ) Enquanto os discípulos tentavam evitar que Jesus caísse nas mãos de seus captores, o Salvador lhes lembrava: "Você acha que eu não poderia rezar ao meu Pai para que ele me enviasse de uma só vez mais de doze legiões de anjos? Mas como então se cumpririam as escrituras que dizem que isso deve ser assim? ... Tudo isso aconteceu para que as escrituras dos profetas pudessem ser cumpridas. "( Mateus 26:53-54 , 56 ) O propósito da Páscoa não é ter pena de Cristo, mas alegrar-se com Ele que Ele sofreu e morreu "por nossos pecados", de acordo com as Escrituras. Jesus sabia o que estava fazendo, embora soubesse o que estava por vir. A mensagem da Páscoa deve nos fazer curvar a cabeça em oração agradecida. Cristo sofreu um castigo por nós: "O castigo estava sobre Ele para que tivéssemos paz" ( Isa 53,5). Quem busca a paz com Deus, a quem Ele enfureceu por seus pecados, a encontrará em Cristo.</w:t>
      </w:r>
    </w:p>
    <w:p>
      <w:r>
        <w:rPr>
          <w:b/>
          <w:color w:val="FF0000"/>
        </w:rPr>
        <w:t xml:space="preserve">id 330</w:t>
      </w:r>
    </w:p>
    <w:p>
      <w:r>
        <w:rPr>
          <w:b w:val="0"/>
        </w:rPr>
        <w:t xml:space="preserve">O Presidente Niinistö na Lituânia: Energia e assuntos europeus na agenda da visita estatal lituana Cooperação energética e assuntos europeus atuais foram os principais temas da visita estatal do Presidente Niinistö à Lituânia em 14-15 de maio. A visita começou com conversações entre o Presidente Niinistö e a Presidente lituana Dalia Grybauskaitė. As discussões se concentraram nas relações entre a Finlândia e a Lituânia, em particular na cooperação econômica e energética, assim como na cooperação na região do Mar Báltico e nas questões atuais da UE e internacionais. As discussões também cobriram os preparativos da Lituânia para a próxima Presidência da UE, que começa em julho. O Presidente Niinistö também se reuniu com o Primeiro Ministro lituano Algirdas Butkevi ?ius e o Presidente do Parlamento Vydas Gedvilas . Na terça-feira, o Presidente Niinistö também visitou o Instituto Europeu para a Igualdade de Gênero e a Universidade de Vilnius. A visita estatal foi acompanhada por uma discussão de alto nível sobre questões energéticas , com a participação do Ministro finlandês para Assuntos Econômicos, Jan Vapaavuori, e de representantes de empresas de energia . No segundo dia da visita estatal, os presidentes da Finlândia e da Lituânia assistirão à inauguração da usina de aquecimento e energia de Fortum em Klaipeda. A usina é a primeira usina elétrica nos Estados Bálticos a utilizar resíduos municipais. O Presidente Niinistö também visitará o estaleiro naval de Baltija e o Kuurinkynnää, um Patrimônio Mundial da UNESCO no Mar Báltico.</w:t>
      </w:r>
    </w:p>
    <w:p>
      <w:r>
        <w:rPr>
          <w:b/>
          <w:color w:val="FF0000"/>
        </w:rPr>
        <w:t xml:space="preserve">id 331</w:t>
      </w:r>
    </w:p>
    <w:p>
      <w:r>
        <w:rPr>
          <w:b w:val="0"/>
        </w:rPr>
        <w:t xml:space="preserve">Na Meta Radio desta manhã eles disseram que hoje é o Welttag des Mannes , Dia Mundial do Homem ou traduzido como Dia Internacional do Homem . Não sei se este é um feriado novo, mas é um feriado razoável, no entanto. No Dia da Mulher, acho que as mulheres esperam ao menos trazer flores . O que será que os homens recebem no Dia do Homem? A Finlândia aparentemente tentou organizar algo semelhante antes . http://www. men's day.fi/ Better certainly, however, Finland too to stay in this international version , so on the third of November . Então parece ser realmente wikipedia em inglês dizer ... E então quando você clica no idioma " Deutsch " é a data do dia do homem novamente 3.11. Johannyt ! A razão é provavelmente que "Dia Internacional do Homem" e "Dia Mundial do Homem" ( Weltmännertag ) são duas coisas diferentes , e a ligação não é muito correta na wikipedia . A partir desse artigo alemão , quando você clica de volta para o inglês , você não chega à página que você ligou , mas para http://en.wikipedia .org/wiki/ Men%27s_World_Day , que corresponde ao artigo alemão . Talvez seja melhor jogar pelo seguro e celebrar o Dia do Homem nos dois dias , 3.11. e 19.11. Ou o que você acha ? :)</w:t>
      </w:r>
    </w:p>
    <w:p>
      <w:r>
        <w:rPr>
          <w:b/>
          <w:color w:val="FF0000"/>
        </w:rPr>
        <w:t xml:space="preserve">id 332</w:t>
      </w:r>
    </w:p>
    <w:p>
      <w:r>
        <w:rPr>
          <w:b w:val="0"/>
        </w:rPr>
        <w:t xml:space="preserve">O melhor lado do Panamá posso confessar que, em média, tenho falado um pouco mal do Panamá nas minhas costas. Minha última visita aqui foi boa para o trabalho, mas isso é tudo o que me lembro do ... país do canal. No entanto, em comemoração ao verão médio e a um dia de folga, decidi fazer hoje uma viagem à natureza na ilha vizinha de Taboga. Às 7 da manhã dirigi até a lendária "Cohhway" , de onde peguei uma balsa com turistas colombianos para a ilha. Os colombianos vêm aqui para sua antiga província em um vergonhoso feriado ocupado pelo proprietário - um pouco como os finlandeses na Estônia. Só não se vêem os bêbados de merda e de calças no convés. No caminho para Taboga percebi que talvez tenha subestimado o mal do Panamá. Como pode qualquer país onde se pode chegar aos sets de filmes de Peter Pan e Captain Hook em menos de uma hora (ilhas verdes de montanha, sucção tropical, animais exóticos, mar turquesa) ser totalmente miserável ? As pessoas caminham um pouco lentamente aqui, mas o mesmo aconteceu em Cairns - e pelo menos lá foi culpado pelo mesmo clima quente e úmido. De alguma forma, fiquei conversando com um velho urso marinho venezuelano na ilha. Enquanto conversava com ele durante horas sobre a política externa de Chávez, fui atingido por uma torrencial chuva torrencial tropical. Eu me salvei com minha bolsa de plástico debaixo da copa do cais, onde um jovem marinheiro da Costa Rica me acompanhou em algumas curvas. E seu amigo, um eletricista peruano de cinqüenta anos, que estava terrivelmente saudoso de casa. Não me pergunte como ou por quê, mas à tarde eu me vi explorando um barco de atum e acabei voltando para o hotel no Hummer da companhia de navegação. Agora estou saindo com as gaivotas, pois tenho que ir ao baile de verão, embora minha testa esteja queimada e minha nova polca curta de verão pareça uma espinha de arenque, mas eu não me importo. Afinal, estes meninos não vêem uma mulher há semanas.</w:t>
      </w:r>
    </w:p>
    <w:p>
      <w:r>
        <w:rPr>
          <w:b/>
          <w:color w:val="FF0000"/>
        </w:rPr>
        <w:t xml:space="preserve">id 333</w:t>
      </w:r>
    </w:p>
    <w:p>
      <w:r>
        <w:rPr>
          <w:b w:val="0"/>
        </w:rPr>
        <w:t xml:space="preserve">Livro de visitas Bem-vindo a comentar as atividades do nosso clube ( Este livro de visitas foi reaberto após uma pausa de cerca de um ano e estará disponível novamente a partir de 11.5.2012 . ) Ao nos enviar seu nome e comentários usando o formulário abaixo, você pode dar sua opinião a todos que lerem este livro de visitas . Publicaremos todas as contribuições consideradas adequadas para publicação, normalmente em menos de 24 horas após o envio. Reservamo-nos o direito de decidir o que é publicável e o que não é.</w:t>
      </w:r>
    </w:p>
    <w:p>
      <w:r>
        <w:rPr>
          <w:b/>
          <w:color w:val="FF0000"/>
        </w:rPr>
        <w:t xml:space="preserve">id 334</w:t>
      </w:r>
    </w:p>
    <w:p>
      <w:r>
        <w:rPr>
          <w:b w:val="0"/>
        </w:rPr>
        <w:t xml:space="preserve">&amp;gt ; &amp;gt;26642591 mesmo , eu estava pensando se seria uma boa hora para planejar uma reunião em kouvola ou em algum lugar :--D Eu mesmo estou tentando sair de helsinki às 10 horas da manhã se eu puder chegar lá de transporte público naquela hora . Eu me lembrei para sempre quando vim para o primeiro quartel quase vazio, e quando vesti minhas roupas de serviço pela primeira vez, fiz um beliche e parei para olhar da janela para o pátio do dormitório vazio e pensei que oh foda-se, agora é hora de estar no exército. Mas é uma das minhas melhores lembranças de todo o serviço. Maldita seja essa sensação quando você vem à guarnição com suas roupas e a primeira coisa que acontece é que você vai ao "centro de processamento" onde os fantasmas e seus cães estão vasculhando suas coisas e parece que você está em alguma penitenciária russa quando todos ao seu redor são apenas jaquetas de couro e os fantasmas estão lá para mantê-lo na linha. 26650330 Eu me pergunto quantos programas semanais com seus nomes são de alta qualidade? Ninguém realmente se importa com as fotos que você tira delas, mas só no caso de você poder censurar os nomes dos scappers se você estiver quente . &amp;gt ; &amp;gt;26650670 &amp;gt;PSTOKOM TURPO Eu me lembro quando estávamos nos perguntando na loja semanal que tipo de treinamento de turbo está vindo de lá . Mas eventualmente você se acostumou às abreviações e elas se abriram em poucos segundos . &amp;gt ; &amp;gt;26650670 Ok, vamos mudar "imediatamente" para "imediatamente no contexto" . Digamos que vamos para a carreira de tiro na primeira semana e o programa também diz MKA. No caminho para o pântano, um caminhão começa ao seu lado e você se ilumina. Em resumo, a maioria dessas abreviações são auto-explicativas.</w:t>
      </w:r>
    </w:p>
    <w:p>
      <w:r>
        <w:rPr>
          <w:b/>
          <w:color w:val="FF0000"/>
        </w:rPr>
        <w:t xml:space="preserve">id 335</w:t>
      </w:r>
    </w:p>
    <w:p>
      <w:r>
        <w:rPr>
          <w:b w:val="0"/>
        </w:rPr>
        <w:t xml:space="preserve">Uma noite de gols de poder de jogo para os Jokers Mais sobre este tópico Os pontos brilhantes da partida entre os Jokers e Pelicans foram as composições de poder de jogo das duas equipes, que marcaram um total de cinco gols na partida. O evento também foi colorido positivamente por um sistema de caridade que encheu o ringue com brinquedos macios . A lesão de Kimmo Koskenkorva trouxe uma cor mais escura ao gelo . Helsingin Jokerit e Lahti Pelicans, ambos comemoraram com um jogo de poder na rodada de sábado da liga. As quatro primeiras penalidades da partida terminaram prematuramente, já que ambas as equipes marcaram duas vezes. Pelicans conseguiu seu terceiro pênalti, mas o quarto foi demais - durante o qual Jokerit assumiu a liderança pela primeira vez na partida. O jogo de controle e carambola de Pelicans foi veneno para Jokeri durante os dois primeiros períodos da partida. Quando os visitantes entraram em uma posição de perseguição, a retirada para a linha vermelha não foi mais suficiente, e o espaço se abriu no meio-campo - apesar de termos conseguido o primeiro passe para fora de nossa própria zona, ainda estávamos enfrentando cinco jogadores fracos", disse Jeremy Dehner, do Jokers, descrevendo a scrum Pelicans - à medida que a partida avançava, ficamos melhores na abertura do jogo - pucks deep e no face-off . Também conseguimos manter a posse do disco e não o perdemos toda vez que cruzamos a linha azul , Dehner continuou . Com a liderança, o Jokerit finalmente acertou seu jogo de puck e ritmo ofensivo. O único objetivo da equipe da casa em termos de nível veio logo após um ataque direto quando Jani Rita escorregou em um passe de Antti-Jussi Niemi . Pelicanos ainda conseguiram marcar um gol à frente, mas no final Rita marcou o gol final em uma rede vazia. O banho de sangue de Koskenkorva assustou A pior situação da partida aconteceu no segundo período, quando Kimmo Koskenkorva deu um soco no gol do Joker em uma disputa de pênaltis. Mikko Kousa, do Joker, conseguiu parar Koskenkorva , mas quando a dupla caiu , o skate de Kousa cortou um profundo corte no braço do goleiro Pelicans . Koskenkorva correu imediatamente para o vestiário para ser remendado e teve que continuar de lá para o hospital. A gravidade da lesão ainda não é conhecida. A ferida sangrenta no gelo levou quase tanto tempo para limpar quanto os peluches que caíram no ringue após o gol de abertura do Coringa, mas o jogo finalmente pôde continuar. Dehner tomou seu lugar na ala O ataque do Joker faltou novamente uma longa lista de jogadores no sábado , então Dehner foi enviado para a posição de lateral. O americano nem se lembrava da última vez que havia jogado como atacante em um jogo de segunda perna, mas acostumar-se à estranha posição foi surpreendentemente indolor - Quando você joga como defensor, você sabe onde quer que os atacantes estejam, então eu tentei ir a essas áreas, ajudar os defensores o melhor que pude e tornar o trabalho o mais fácil possível, disse Dehner - Foi preciso uma ou duas mudanças para encontrar meu lugar no gelo, mas o mais importante é jogar com inteligência e se agarrar ao disco. Do ponto de vista da equipe técnica, Dehner foi uma escolha fácil para a posição avançada. O patinador americano foi o fator decisivo: - Queríamos um patinador no grande gelo hoje . Hoje funcionou bem, disse o treinador Tomi Lämsä. Mais sobre o Jokerit voltou a ganhar no sábado na Helsinki Arena . Como nos dois jogos anteriores, o início do jogo não pareceu bom para a equipe da casa. Pelicans assumiu uma vantagem de 1-0 no primeiro período, mas Jokerit não desanimou e equalizou duas vezes e depois perdeu o jogo. A pontuação final de 5-3 foi talvez até um pouco lisonjeadora para a equipe visitante. Comentários Eventos de abertura - A ascensão de Pietilä , o adormecimento de Lamberg Pelicans atingiu</w:t>
      </w:r>
    </w:p>
    <w:p>
      <w:r>
        <w:rPr>
          <w:b/>
          <w:color w:val="FF0000"/>
        </w:rPr>
        <w:t xml:space="preserve">id 336</w:t>
      </w:r>
    </w:p>
    <w:p>
      <w:r>
        <w:rPr>
          <w:b w:val="0"/>
        </w:rPr>
        <w:t xml:space="preserve"> Strike Witches em inglês A editora de animação online BOST TV anuncia que irá publicar a série anime Strike Witches em inglês . A BOST TV produzirá as legendas para a própria série, um método já utilizado para as outras séries A Torre de Druaga : The Aegis of Uruk e Blassreiter, que foram distribuídas gratuitamente em todo o mundo. Strike Witches é baseado nos desenhos das garotas mecha de Humikane Shimada. A BOST TV já publicou anúncios em japonês para a série em seu website. A empresa-mãe GDH também anunciou que mais detalhes sobre o lançamento serão anunciados em breve. Strike Witches é algo que eu já queria conhecer há algum tempo... Acho que um dos personagens era finlandês se não me lembro mal... Pontuação : -3 Convidado disse : eila ilmatar Jewish ? Se você tem uma conta , faça o login antes de deixar um comentário ! Anime é a maior revista de manga e anime dos países nórdicos, guiando seus leitores através do mundo do anime e da manga. Segue os trabalhos atuais na Finlândia e no mundo, aprofunda-se nos clássicos, relata eventos e trata de fenômenos.</w:t>
      </w:r>
    </w:p>
    <w:p>
      <w:r>
        <w:rPr>
          <w:b/>
          <w:color w:val="FF0000"/>
        </w:rPr>
        <w:t xml:space="preserve">id 337</w:t>
      </w:r>
    </w:p>
    <w:p>
      <w:r>
        <w:rPr>
          <w:b w:val="0"/>
        </w:rPr>
        <w:t xml:space="preserve">Mais de 30 anos como médico especializado em medicina interna e cardiologia dá a Raimo Kettuse uma boa perspectiva sobre o debate em curso sobre medicamentos . Sem medicamentos apropriados, o manejo de doenças cardiovasculares e arteriais seria quase impossível . No entanto, vale a pena ser cauteloso ao introduzir novos medicamentos . O colesterol desempenha um papel importante nas causas subjacentes das doenças arteriais , tanto nas doenças cardiovasculares como na prevenção de derrames, por exemplo . A alta pressão arterial é um grande risco no contexto de derrame e hemorragia. Os medicamentos também são necessários para prevenir coágulos de sangue e para tratar a fibrilação atrial. Colesterol da batata quente Na época de nossas entrevistas, as tensões e incertezas levantadas pelos programas da MOT sobre gordura e colesterol em outubro foram claramente refletidas no trabalho dos internistas . Os pacientes estão entrando em contato com os médicos de muitas maneiras e querem discutir a interrupção da medicação para o colesterol. E a pancreatite é agora imediatamente suspeita como a causa de todo tipo de problemas estomacais. Acho que Yle prestou um verdadeiro desserviço à saúde pública ao transmitir este programa", diz Kettunen. Nós médicos devemos sempre ser capazes de justificar a escolha da medicação prescrita aos nossos pacientes". Quando as estatinas chegaram ao mercado, nós médicos talvez não compreendêssemos suficientemente o fato de que elas também estavam sendo comercializadas vigorosamente como prevenção primária para os pacientes que não precisavam delas. Assim, em algumas situações, até mesmo apenas níveis elevados de colesterol estavam sendo tratados. No entanto, a intenção era boa e acredito que a situação se estabilizou. Em pacientes com alto risco arterial e naqueles já doentes, não observei nenhum uso excessivo de estatinas. E agora parece muito ruim que sejam precisamente aqueles que já sofrem de doenças arteriais que estão interrompendo a medicação pensando que ela é inútil. Achei particularmente perigosa a afirmação no programa de que a redução do colesterol é desnecessária em pessoas idosas . Em um idoso de 75 anos de idade, o tratamento do colesterol com estatina não é geralmente necessário, mas se ele tem outros fatores de risco para doença arterial ou já teve doença coronariana, a medicação com estatina é absolutamente necessária. A pancreatite recebeu muita atenção no programa. Quando ocorre em pessoas tomando estatinas, é uma coincidência estatística ou devido a altos níveis de triglicérides associados a um distúrbio do metabolismo lipídico, uma causa conhecida de pancreatite. As estatinas que se provaram eficazes já eram usadas como drogas para colesterol nos anos 90, mas seu uso realmente se expandiu nos anos 2000. Já em meados dos anos 90, o chamado estudo 4S revolucionou o tratamento do colesterol nos países nórdicos. A sugestão de que os resultados desse estudo se deviam exclusivamente aos interesses da empresa farmacêutica que o realizou é infundada, diz Kettunen. Todos os estatísticos do mundo que querem ter acesso às estatísticas têm tido acesso a elas. Além disso, os resultados foram tão indiscutíveis que é inútil questionar o assunto, referindo-se a compromissos. Os britânicos eram mais conservadores a este respeito, mas agora também admitem, em grande parte com base no chamado estudo HPS, que a medicação estatina tem mostrado funcionar bem mesmo em pessoas idosas com mais de 75 anos que estão em alto risco de doença arterial. As novas rosuvastatinas e atorvastatinas que chegaram ao mercado nos anos 2000 também foram vigorosamente comercializadas na Finlândia e, pelo menos inicialmente, foram usadas em excesso em comparação com a sinvastatina , que Kettunen considera ser um medicamento bom, seguro e bem pesquisado, suficiente para a maioria dos pacientes. A parte dos pacientes que precisa de um medicamento mais eficaz o receberá quando precisar. Quando as empresas farmacêuticas são criticadas por serem financiadoras gananciosas, vale a pena lembrar que ninguém pode desenvolver medicamentos, exceto a indústria farmacêutica. Nenhum outro jogador tem a capacidade de fazer o tipo de investimento arriscado que a indústria tem. É por isso que os investimentos no desenvolvimento de medicamentos devem ser valorizados. Os médicos devem, entretanto, ter em mente uma certa cautela básica em relação ao uso às vezes muito agressivo de produtos farmacêuticos.</w:t>
      </w:r>
    </w:p>
    <w:p>
      <w:r>
        <w:rPr>
          <w:b/>
          <w:color w:val="FF0000"/>
        </w:rPr>
        <w:t xml:space="preserve">id 338</w:t>
      </w:r>
    </w:p>
    <w:p>
      <w:r>
        <w:rPr>
          <w:b w:val="0"/>
        </w:rPr>
        <w:t xml:space="preserve">GoExpo, o fim de semana mais esportivo do ano no Centro de Exposições de Helsinki, é uma mistura rica e variada de feiras, incluindo Fillari , Fitness , Golf , Caminhadas , Pesca e Caça , onde os visitantes têm a oportunidade de experimentar diferentes esportes, da pesca com mosca à salsa e da escalada ao tiro com arco. No lado do equipamento, você pode testar os tacos de golfe para a temporada 2009, varas de pesca e enchimentos de novidade, entre outras coisas. Sexta-feira 13 de março é um bom dia para tentar algo novo - especialmente para aqueles corajosos o suficiente para não ter medo da magia do número 13 e da sexta-feira. Haverá algumas grandes experiências esportivas em oferta: escalada, enchimento cruzado ou slacklining em uma esteira de 5 cm de largura. A gama de esportes oferecidos na feira é enorme: da dança Bongo Fleva ao remo indoor e do arco e flecha ao golfe. No sábado 14 de março, venha à feira para dicas e truques sobre treinamento , encontrar o esporte certo para você e encontrar a quantidade certa de poder e exercício . Haverá também uma análise da mobilidade dos pés, medição do percentual de gordura e uma clínica de postura. Você também pode testar novos equipamentos para diferentes esportes . Na Feira de Golfe você pode testar os novos motoristas da Primavera e na Feira de Pesca você pode testar o fly casting e atrair postes de pesca . Na Feira Fillari você pode testar todos os tipos de bicicletas: bicicletas de montanha , bicicletas de cidade , bicicletas especiais ... No domingo 15.3. você pode ir à feira com toda a família . As crianças podem andar de bicicleta na Cidade de Transporte Infantil e testar seus conhecimentos sobre acampamento, direitos de passagem, caça e vida selvagem na Trilha da Terra Selvagem. Toda a família pode explorar a área de Esportes, onde eles podem jogar um jogo de bola colorida e descobrir a moda esportiva da primavera. Os membros da família podem competir uns contra os outros na Feira de Golfe colocando green . O arco e flecha e os simuladores na Feira de Caça oferecem a toda a família a chance de testar sua pontaria. Matkalehti editorial 11.03.2009 14:00 Comentários Escreva um comentário : Nome : * Título : * Comentários : * Código de verificação : Digite os caracteres mostrados na imagem ao lado desta . O tamanho das letras não é importante . * Feira de Viagens mais internacional do que nunca Feira de Viagens do Norte da Europa, que acontecerá no próximo ano pela 28ª vez . O evento tornou-se cada vez mais internacional, com um recorde de 80 países representados no ano passado. Entrada gratuita em Heureka durante os Dias da Medicina Infantil Durante os Dias da Medicina Infantil de 9 a 10 de fevereiro, tanto os eventos médicos especializados como as exposições no centro científico de Heureka são gratuitos. Haverá oficinas, apresentações, palestras e atrações destinadas às crianças, bem como entrada gratuita para a exposição principal do Heureka , a exposição Clássicos , a exposição Ciência em uma Bola e exibições do filme do planetário É uma Célula ! A Feira Internacional do Livro de Jerusalém comemora seu aniversário A Feira Internacional do Livro de Jerusalém é um grande evento bienal que atrai 600 editoras e autores de mais de 30 países e apresenta mais de 100.000 livros escritos em vários idiomas. A feira acontecerá de 10 a 15 de fevereiro de 2013 no City International Exhibition Centre. Este ano, as 600 editoras e autores presentes na feira celebrarão o aniversário da feira, e a Feira Internacional do Livro de Jerusalém concederá o prestigioso Prêmio Jerusalém ao aclamado autor espanhol Antonio Muñoz Molina . O prêmio é concedido a um escritor cuja obra representa e promove a idéia de "liberdade individual na comunidade". Experiências , encontros e ofertas atraídas para Matkamessu A Feira de Viagens e Caravanas realizada no Centro de Exposições de Helsinque deu início ao ano de turismo de 2013. De acordo com uma pesquisa feita pela TNS Gallup, quatro em cada cinco visitantes vieram ao evento atraídos por ofertas de viagem . 61% dos visitantes vieram à feira para conhecer especialistas em turismo, ou seja</w:t>
      </w:r>
    </w:p>
    <w:p>
      <w:r>
        <w:rPr>
          <w:b/>
          <w:color w:val="FF0000"/>
        </w:rPr>
        <w:t xml:space="preserve">id 339</w:t>
      </w:r>
    </w:p>
    <w:p>
      <w:r>
        <w:rPr>
          <w:b w:val="0"/>
        </w:rPr>
        <w:t xml:space="preserve">A FINLÂNDIA MAIS ABERTA, JURÍDICA E BRILHOSA O novo governo promete e continua: "O governo de Jyrki Katainen tem como objetivo uma Finlândia carinhosa e próspera. "O governo tem quatro anos para responder à sua declaração. O novo resultado das negociações está cheio de detalhes interessantes, tais como "a abolição das inspeções das licenças de TV". As prioridades do governo são excelentes em si mesmas: - Redução da pobreza, desigualdade e exclusão - Estabilização das finanças públicas - Fortalecimento do crescimento econômico sustentável, emprego e competitividade Os meios são então a política, ou seja, escolhas e tensões . O programa do governo é um todo tenso e frágil internamente no qual a implementação de uma coisa ou outra requer a implementação simultânea de muitas outras coisas, tais como o objetivo do governo de fortalecer o autogoverno local e a democracia local e, ao mesmo tempo, reduzir significativamente as contribuições do estado. O Governo quer resolver esta contradição através de uma reforma vigorosa da estrutura municipal, ou seja, levando os municípios juntos como uma cobra para dentro de uma arma , com o objetivo de "uma estrutura municipal vibrante baseada em municípios básicos fortes" . O governo não confia na cooperação entre municípios, afirmando que "à medida que a estrutura municipal se tornar mais integrada e forte, a necessidade de estruturas de cooperação intermunicipal diminuirá". A responsabilidade pelo financiamento básico das universidades de ciências aplicadas será transferida inteiramente para o Estado e as universidades de ciências aplicadas passarão a ser entidades jurídicas independentes. Em outras palavras, a Universidade de Ciências Aplicadas de Savonia se tornará uma sociedade de responsabilidade limitada ou uma fundação ? O governo está preparando um programa de desenvolvimento separado para o leste e norte da Finlândia. Muito bom , esperamos que o programa seja o mais concreto possível . Ylä-Savon Development Ltd quer participar ativamente nesta preparação . O governo reconhece indiretamente o papel e a importância de nossa empresa, fortalecendo-a também, através da continuidade da "política urbana baseada em contratos pelos quais o Estado, as universidades, as universidades de ciências aplicadas, as regiões urbanas e as empresas de desenvolvimento econômico concordam em medidas de desenvolvimento a longo prazo para a região". A primeira boa notícia concreta é que "o governo adotará rapidamente um orçamento de emprego adicional", que é o que nós, em Upper Savo, temos exigido. Propusemos também uma rede de pontos de serviços compartilhados, que o governo promete agora criar, cobrindo municípios de todo o país. A política de transportes está escrita sob o título de política econômica, de emprego e de inovação . "A política de transportes será abrangente e interadministrativamente vinculada à estrutura econômica, comercial, de emprego e de desenvolvimento regional. "Isto está de acordo com as diretrizes adotadas em Upper Savo , pois podemos justificar nossos projetos de transporte por razões econômicas, incluindo a salvaguarda das indústrias rurais e das atividades florestais e econômicas . 35 milhões por ano serão destinados ao transporte ferroviário, o que poderá impulsionar a eletrificação da linha Iisalmi-Kiuruvesi-Ylivieska. O período de reforma e desenvolvimento que se avizinha é novamente tão animado, com todas as suas dores e dores, mas também suas oportunidades, que mesmo os velhos caminhos estão sendo distorcidos. Para Ylä-Savo, isto significa uma ativa mobilização política regional por trás de questões comuns. É importante abrir uma linha direta para o novo Conselho de Estado, inclusive convidando ministros a se revezarem para visitar Ylä-Savo para conhecer seus assuntos, condições e pessoas. O primeiro convite para as mini jornadas organizadas por nossa empresa será estendido a Henna Virkkunen , a Ministra da Administração e Governo Local, que vem de Jyväskylä , seguida imediatamente por Merja Kyllönen , a Ministra dos Transportes, que vem de Suomussalmi . O objetivo é que os membros do Conselho de Estado conheçam os assuntos e o povo de Upper Savo como a palma de suas mãos, o que contribuirá para o sucesso de cada ministro em sua tarefa de serviço e para o desenvolvimento de nossa região . A imagem de Iisalmi e Ylä-Savo está sendo falada, e um novo visual e novos ventos estão sendo exigidos na sub-região. A comunidade empresarial levanta preocupações sobre a disponibilidade de mão-de-obra qualificada . O jornalista Juha Halonen traz uma perspectiva para o debate . Blogs Jouko Pennanen reminisce</w:t>
      </w:r>
    </w:p>
    <w:p>
      <w:r>
        <w:rPr>
          <w:b/>
          <w:color w:val="FF0000"/>
        </w:rPr>
        <w:t xml:space="preserve">id 340</w:t>
      </w:r>
    </w:p>
    <w:p>
      <w:r>
        <w:rPr>
          <w:b w:val="0"/>
        </w:rPr>
        <w:t xml:space="preserve">O último boletim de Kamuu foi publicado em 16.6.2010. Estamos entrando lentamente em nossas merecidas férias de verão. Em agosto estaremos de novo em ação ! Associação Nacional de Imigrantes. 16.6.2010 Carta aos membros 2/2010 Prezados membros , Tivemos uma grande primavera ! Durante a primeira parte de 2010, estivemos muito presentes e muito envolvidos no debate. Nossa cooperação com o Partido da Coalizão foi reforçada de muitas maneiras e nossa associação se tornou muito mais ativa. Gostaríamos de agradecer a cada membro da Câmara individualmente por seu grande trabalho. NOVIDADES DO SPRING 2010 Todos vocês terão notado que este ano organizamos uma turnê "Ei, todos nós falamos sobre imigração" junto com o Partido da Coalizão. Foram realizados eventos em dez locais onde as pessoas debateram e trocaram opiniões ativamente sobre questões atuais relativas à política de imigração . Em cada evento, as mulheres Kamula estiveram presentes para conduzir um discurso junto com o Ministro e estimular o debate. Nossa associação recebeu muitos elogios e atenção positiva, o que foi um grande esforço de nossa parte. Durante a primavera e o início do verão, Kamut também esteve presente no congresso do Coalition Party e no festival "O Mundo na Vila". Além disso, muitos membros de Kamut receberam muita cobertura positiva da mídia, sendo um bom exemplo nossa nova conselheira Seida Sohrabi , cujas opiniões foram ouvidas tanto em sua região natal de Ostrobothnia como na mídia nacional. Precisamos realmente de tais aberturas para discussão e imagens positivas. Além dos eventos, nosso desenvolvimento associativo é um bom presságio. Na reunião de outono do ano passado, estabelecemos o objetivo de duplicar nossa filiação. É ótimo informar que, mesmo nesta fase do ano, já quase atingimos nosso objetivo. Nossa filiação está, portanto, crescendo em ritmo acelerado. Agradecemos a todos vocês por se juntarem a nós e também por atraírem seus amigos para se juntarem aos Kamui . Continuar o bom trabalho no futuro . Somente através de você nossa associação realmente crescerá. PLANOS DE ABATE 2010 Continuaremos nossas atividades no outono de 2010 com o mesmo entusiasmo . Embora os primeiros seis meses tenham sido positivos em muitos aspectos, não vamos parar por aí. Ainda temos muito a fazer. No próximo outono, ofereceremos a nossos membros atividades ativas sob a forma de treinamento e atividades sociais. Com a adesão de muitos mais membros, esperamos conhecer o maior número possível de vocês. Você receberá mais informações sobre nossos eventos de outono por e-mail em agosto, o mais tardar.</w:t>
      </w:r>
    </w:p>
    <w:p>
      <w:r>
        <w:rPr>
          <w:b/>
          <w:color w:val="FF0000"/>
        </w:rPr>
        <w:t xml:space="preserve">id 341</w:t>
      </w:r>
    </w:p>
    <w:p>
      <w:r>
        <w:rPr>
          <w:b w:val="0"/>
        </w:rPr>
        <w:t xml:space="preserve">Merja tinha alguns homens de gengibre bonitos em seu blog, e isso me deu a idéia de fazer alguns para nós. Mas deixei alguns deles sem biscoitos. Eu os fiz com a receita de Merja, ela a reduziu ao tamanho certo. Também fizemos esse merengue quente na escola, mas eu mesmo não tive tempo de reduzir a receita. Aqui está a receita diretamente da Merja : Merengue quente 0,6 dl água 340 g açúcar 2 dl claras de ovo 160 g açúcar refinado Bata as claras de ovo e o açúcar refinado até obter uma espuma. Em uma panela, ferver a água e o açúcar até 116 graus. Adicione a água com açúcar ao merengue quando estiver quente, despejando em uma fita fina e batendo o tempo todo. Se você desejar, você pode colorir a pasta com corante alimentar . O xarope de açúcar quente cozinhará a espuma branca, portanto não há necessidade de colocar o merengue no forno. Coloque a mistura em um saco de tubulação . Após um dia de secagem, os merengues podem ser retirados do papel vegetal e o interior é macio. Dois dias de secagem são necessários se você quiser empilhar os merengues um em cima do outro. O tempo de secagem também depende um pouco do tamanho da extrusão. Tivemos convidados na época do Natal, por isso lhes oferecemos isto. O bolo tem uma base de três ovos, humedecido com algo ( não me lembro ... ) e recheado com mousse de chocolate laranja . É tão bom! Gelo com Flora Visp . Decorações todas as massas de marshmallow . As flores estão tentando parecer poinsettias e o balão vermelho em primeiro plano é um elfo ... As "decorações" brancas no traje do bebê são jarros . Na quinta-feira eu fiz a base do bolo, na sexta-feira de manhã o bolo já estava no trabalho. O bolo tinha uma base de seis ovos simples, umedecido com limão de laranja. Enchido com mousse de chocolate laranja e polvilhado com uísque da flora . Eu desenhei a borda do bolo com um raspador de padrões, extrusão com uma agulha estrela . Em cima do bolo, uma cobertura de chantilly, coberta com uma placa de massa de marshmallow . Decorações massa de marshmallow , flocos de neve com piqué . A propósito, este recheio é realmente delicioso! Já fiz uma vez um bolo de geléia com ele, e isso caiu em pouco tempo também! Eu tinha algumas sobras do pão de gengibre, e minha filha as enrolou em suas mãos por um tempo e depois perguntou: "Mamãe, posso usá-las? "Depois que ela conseguiu a autorização, ela conseguiu o direito de trabalhar. Ela derreteu o açúcar em uma panela e começou a unir as peças. Você pode ver o resultado aqui! Decorado com jarros, pastilhas francesas e arils de chocolate. Dentro da cabana escondemos alguns doces de chocolate de Natal, e quando os meninos pequenos viram algum papel nas janelas estreladas nas laterais, eles pensaram que havia lixo. Então a irmã maior tinha feito o que os irmãos pensavam ser uma lata de lixo. Agora eles continuam chamando esta maravilhosa criação de lata de lixo, pois ela está decorando nossa casa na mesa ... A senhorita ri do nome, ela está esperando impacientemente que a casa seja aberta para surpreender os irmãos. Encontrei esta receita para um presente no blog da Feetu. Oh, foi bom! Se você gosta de chocolate , e especialmente se você gosta de chocolate Kinder , esta torta é para você ! Eu usei chocolate de leite Marabou 300g , não fazer azul como diz a receita. Sabores Decorados com salpicos de chocolate branco ( feitos com minha mão esquerda, quando o bebê pegou a outra mão ... ) e bolas de Marianne . Ps . como dica para cortar as peças , eu poderia dizer que é melhor cortar a torta fria , ligeiramente empapada com uma faca afiada , de lâmina longa ( não serrilhada ) , que</w:t>
      </w:r>
    </w:p>
    <w:p>
      <w:r>
        <w:rPr>
          <w:b/>
          <w:color w:val="FF0000"/>
        </w:rPr>
        <w:t xml:space="preserve">id 342</w:t>
      </w:r>
    </w:p>
    <w:p>
      <w:r>
        <w:rPr>
          <w:b w:val="0"/>
        </w:rPr>
        <w:t xml:space="preserve">Acesse o portal . Exceções Clubroom O anfitrião abrirá as portas normalmente cerca de 2 horas após a hora de início, por favor leve isto em consideração quando você chegar. Você pode jogar por mais tempo . Ligue para o anfitrião para deixá-lo entrar pela porta inferior . A sede do clube hospeda os detalhes de contato do torneio Chaosboyz fotos do primeiro dia 27.12.2011 Chaosboyz estão lá novamente , e organizar um grande torneio em Otaniemi . Infelizmente, a câmera foi deixada em casa, mas com um Nokia você pode obter algum tipo de imagem. Os grandes planos dos exércitos realmente simpáticos foram infelizmente pobres. A virada do ano o torneio continua na quinta-feira com o ORC no torneio ETC -compat , que por sua vez não concede nenhum ponto de pintura , eu escolhi este último , já que ambos não são possíveis de participar . Aqui estão as fotos do primeiro dia do torneio Chaosboyzie . Os terrenos e exércitos são excepcionalmente espetaculares , talvez devido ao fato de que a taxa de entrada foi invadida trazendo bons terrenos no local , e por outro lado havia um pouco mais de jogadores veteranos , em alguns lugares até mesmo uma equipe de levantamento ... Este último mk-s é excepcional Os excêntricos estão em férias de verão em julho . Nas quartas-feiras não há plantão no clube . Voltaremos com novos padrões no início de agosto, 6.8. mk-s é Ice Breaks ! Você não pode revelar todas as besteiras de uma só vez, heh heh ... Onde está o sobrinho do General? Castelo Volkgora 3-D... Sami K. é Ice Breaks ! Quem / onde estavam aqueles feiticeiros do KGB ? Acho que eles não esqueceram :P ? mk-s é Ice Breaks ! E aqui está outro relatório absolutamente imparcial do Pravda : http://www.smallcuts.net/comics/comic.jsp?id=wintermore-3 Vamos fazer uma pequena pausa de verão e ver o que acontece a seguir . O sistema é muito bom , com isto você pode puxar ... Sami K. é Ice Breaks ! Um jogo impressionante e dramático até o final, este vai ser um grande desenho animado final. Deixou um gosto tão bom em minha boca que eu gostaria de jogá-lo novamente, e ...</w:t>
      </w:r>
    </w:p>
    <w:p>
      <w:r>
        <w:rPr>
          <w:b/>
          <w:color w:val="FF0000"/>
        </w:rPr>
        <w:t xml:space="preserve">id 343</w:t>
      </w:r>
    </w:p>
    <w:p>
      <w:r>
        <w:rPr>
          <w:b w:val="0"/>
        </w:rPr>
        <w:t xml:space="preserve">Arquivo de categorias : Encorajamento Olhe , antes de você é um obstáculo que bloqueia seu caminho . Parece-lhe um obstáculo intransponível e você se sente tentado a dar a volta e voltar atrás. Você quer encontrar um novo caminho porque há uma cerca alta na sua frente. Você já começou a orar para que eu o guie para outro, mas eis que não há cerca ou parede diante de você, mas uma porta... O homem de Deus não precisa temer o futuro, embora haja previsões sombrias no ar sobre para onde a economia mundial está indo, como o clima está se desenvolvendo, como o meio ambiente está sendo poluído e como a fé cristã está se tornando cada vez mais impopular. Como crentes podemos levantar nossas cabeças: quando esses eventos começam, levantem suas cabeças com coragem, pois sua libertação está próxima ( Lucas 21:28 ). Mesmo no turbilhão dos eventos do tempo final, nosso refúgio está no Deus dos séculos... Quanto tempo devo gritar, não me ouvirá, Senhor? Por quanto tempo devo lamentar a violência, você não vai ajudar? Hab.1:3 Assim, o profeta cura quando sofre de um problema que muitas pessoas de nosso tempo também sofrem. Você também pode sofrer violência em suas diversas formas, se não física, então espiritual. A Bíblia é um livro de promessas ... Se há algo em sua vida que precisa ser corrigido, procure uma promessa na Bíblia e agarre-se a ela. Quando começamos a tomar posse das promessas de Deus, isso significa que queremos experimentar, pela fé, o cumprimento dessas promessas. Fé significa tomar posse da promessa, meditar sobre a promessa de Deus e orientar nossos pensamentos para que gradualmente comecemos a ser... Portanto, sejam pacientes, irmãos, até a vinda do Senhor. Assim também o fazendeiro: pacientemente ele espera pelos preciosos frutos da terra até a colheita da primavera e do outono. Tiago 5:7 . Eu cresci em uma fazenda e meu pai era agricultor. No outono e na primavera os campos eram lavrados e fertilizados até que a semente pudesse ser semeada. Então a colheita teve que esperar até o verão. O verão pode ser muito seco ou muito chuvoso. ... Você rezou muito tempo por algo que é importante para você. Você está ficando cansado porque não há resposta. Você está perto do ponto em que desiste. Mas esperem um pouco mais, pois assim diz o Senhor: aquele que pede recebe, aquele que procura encontra, e a todos que batem será aberto ( Lucas 11E Cristo também nos aconselha a não desanimar mesmo que não haja resposta à oração quando Ele ... Estou cansado dos meus pecados de pérola que não consigo me livrar e que estão corroendo a minha vida: pecados da boca ( fofoca, mentira, boca ruim ) , pessoas com problemas agradáveis , problema de auto-estima , problema de salvação . Socorro ! Enviei uma jovem senhora que conheço, vários folhetos espirituais pelo correio. Ela ainda não é uma crente, mas rezo para que ela chegue à fé. Fiz a coisa certa, eu sei, porque hoje, enquanto andava de bicicleta por aqui, experimentei em meu espírito que semeei... Sinto-me só e sem valor. Eu precisaria desesperadamente ser tocado, abraçado e dito que sou amado e importante. Eu também precisaria que meu valor se refletisse em minhas ações. Nem sempre seria eu a entrar em contato com as pessoas. Sinto que minha existência não tem nada a ver com...</w:t>
      </w:r>
    </w:p>
    <w:p>
      <w:r>
        <w:rPr>
          <w:b/>
          <w:color w:val="FF0000"/>
        </w:rPr>
        <w:t xml:space="preserve">id 344</w:t>
      </w:r>
    </w:p>
    <w:p>
      <w:r>
        <w:rPr>
          <w:b w:val="0"/>
        </w:rPr>
        <w:t xml:space="preserve">Galeria de fotos do Hotel La Plaça Veja mais fotos Ver tarifas e disponibilidade do Hotel La Plaça : Check-in : Check-out : Booking.com Hotels.com Expedia Check rates Hotel La Plaça - Descrição Existem 9 quartos de tipo Quarto na categoria Quarto . A tarifa mais baixa de quarto no Hotel La Plaça é de 110 euros .O Hotel La Plaça, de estilo familiar, pertence à categoria de três estrelas e está equipado com todas as comodidades : Restaurante , Bar , Café da manhã no quarto , Estacionamento gratuito , Ar condicionado . Localizado em Plaça De L'església , 2 , no sudoeste de Garrigue , e a uma distância de apenas 3 minutos a pé do centro da cidade . O terraço é uma boa adição às instalações do hotel . O hotel dispõe de uma piscina ao ar livre, onde você pode se refrescar. Outras informações úteis: O hotel dispõe de estacionamento gratuito.</w:t>
      </w:r>
    </w:p>
    <w:p>
      <w:r>
        <w:rPr>
          <w:b/>
          <w:color w:val="FF0000"/>
        </w:rPr>
        <w:t xml:space="preserve">id 345</w:t>
      </w:r>
    </w:p>
    <w:p>
      <w:r>
        <w:rPr>
          <w:b w:val="0"/>
        </w:rPr>
        <w:t xml:space="preserve">   Código fonte da página Ajas FAQ A funcionalidade solicitada é restrita aos usuários pertencentes à seguinte categoria : usuários. Você pode ver e copiar o texto fonte desta página : ' ' 'FAQ de reservas on-line' ' ' ' ' == Quando um cliente faz uma reserva, o texto " Reserva confirmada separadamente " aparece. Como posso desativar esta função? == Desmarcando a caixa "Reservas feitas pelos clientes para serem confirmadas separadamente" na gestão de reservas on-line, todas as reservas são automaticamente confirmadas e uma mensagem de confirmação é enviada se for fornecido um endereço de e-mail". O texto "Reserva confirmada separadamente" será então também automaticamente removido da página . Basta desmarcar uma caixa e todas as reservas serão automaticamente confirmadas . == Quanto custa o sistema ? == Os preços indicativos podem ser encontrados em [ http://www.ajas.fi ajas.fi ] . Se você precisar de um pacote adaptado às suas necessidades em termos de características e preço , você pode pedir um orçamento usando o formulário Contato . == Os custos indicados no preço são os únicos ou há outros encargos no topo ? == Quando utilizar os serviços de SMS, você será cobrado pelas mensagens SMS enviadas. Os preços estão indicados na lista de preços no site ajas.fi . == Ouvi dizer que você mesmo pode editar os textos e termos da reserva de tempo na internet . Como você pode fazer isso ? == Quase todos os termos e palavras da reserva de tempo na internet podem ser editados a partir de um arquivo de idioma em formato xml . Se você estiver interessado em fazer um modelo personalizado para sua reserva de tempo na Internet , entre em contato com nosso serviço de atendimento ao cliente por e-mail e a Eneroc Oy lhe fornecerá seu próprio arquivo de idioma , onde você poderá fazer as mudanças desejadas . == E se houver uma falha de conexão em seu provedor de serviços , você tem fibra para dois operadores diferentes , ou seja, quando / se um estiver em baixo para que os dados comecem a fluir do outro ? == A internet é um sistema redundante, portanto, se uma rota cair, há outra rota para substituí-la. Nossos servidores estão conectados virtualmente o tempo todo. A conexão com a internet do próprio cliente causa 95% das interrupções, portanto, eles são a causa mais provável de problemas. Em caso de perda de sua própria conexão , a maneira mais segura é obter um gerente de cliente Ajas , que contém um banco de dados paralelo na própria máquina do usuário , que será sincronizado quando a conexão for restaurada . == Se o servidor cair , existe um servidor de backup para verificar o status da reserva online ? == Por isso, se você quiser confiabilidade total de suas reservas , a maneira mais segura é comprar a versão online da Gerência de Clientes Ajas . Ela continuará a funcionar mesmo que a conexão de internet do próprio usuário falhe , e também durante qualquer congestionamento do servidor . As reservas podem continuar a ser feitas e visualizadas offline sem problemas. Após retornar ao modo on-line , o programa sincroniza automaticamente os bancos de dados com o status atual. Isso garante que não haja interrupção da consulta em nenhuma circunstância. O programa também oferece uma série de funções para facilitar o processo de reserva , incluindo registro de clientes , faturamento e outras características . == É possível de alguma forma fazer a opção " Set weekly view " desaparecer completamente da página/tela , e somente essa visualização mensal existe ? == Deve ser possível adicionando após o link : &amp;disabloweek=1 Desta forma todo o link se torna : http://nettivaraus.ajas.fi/ ?lid=OMA_ID&amp;disabloweek=1 Mais parâmetros comuns para ajustar a reserva online podem ser encontrados em : http://nettivaraus.com/index.php5?title=Etusivu#Asiakasvarauksen_lis.C3.A4parametrit == Adicionei a marcação ao meu website . No entanto, o sistema de reservas não aparece na página, apenas um link . A reserva também se abre em uma nova página . Qual é o problema? == De uma forma ou de outra, você deve ser capaz de editar o código fonte html da página à qual o trecho de código na confirmação do pedido está anexado. A página que você carrega no servidor deve, por exemplo, ser aquela com o "av</w:t>
      </w:r>
    </w:p>
    <w:p>
      <w:r>
        <w:rPr>
          <w:b/>
          <w:color w:val="FF0000"/>
        </w:rPr>
        <w:t xml:space="preserve">id 346</w:t>
      </w:r>
    </w:p>
    <w:p>
      <w:r>
        <w:rPr>
          <w:b w:val="0"/>
        </w:rPr>
        <w:t xml:space="preserve">Voos Kalmar Exeter Você vai de férias ou viagem de negócios, e procura o Kalmar - Exeter flights ? Não procure mais, temos certeza de que você encontrará vôos com o preço certo para as datas que quiser ! Nós da Ebookers queremos servi-lo cada vez melhor, e estamos constantemente trabalhando para encontrar mais vôos, hotéis e carros de aluguel para garantir que sua viagem transcorra sem problemas. Então comece a planejar sua viagem procurando por voos Kalmar - Exeter com nosso motor de busca ! A melhor busca no mercado Nosso mecanismo de busca não é por nada elogiado por sua facilidade de uso e clareza . Basta informar as datas de sua viagem e o número de passageiros , e você encontrará todos os vôos de Kalmar a Exeter de mais de 400 companhias aéreas . Você pode navegar pelos vôos por preço , tempo de vôo , número de escalas ou companhia aérea . Você também pode procurar vôos por critérios mais específicos , por exemplo, por hora de partida. O que poderia ser melhor do que chegar ao seu destino Exeter pela manhã e partir para casa em um vôo noturno . Você precisa de acomodação e um carro para sua viagem? Trabalhamos com mais de 100.000 hotéis em todo o mundo e temos muitos hotéis de qualidade em Exeter para escolher. Se você reservar sua acomodação ao mesmo tempo , você pode obter grandes descontos e benefícios , e você pode usar o dinheiro economizado para descobrir a cozinha de seu destino . Ter seu próprio carro é muitas vezes a maneira mais conveniente de se locomover, e Exeter não é exceção. Não vale a pena deixar o carro de aluguel ao acaso se você quiser ter certeza de conseguir um carro do tamanho certo. Conosco você pode alugar um carro das principais empresas de aluguel de carros do mundo, para que você possa ter certeza de que seu veículo é confiável. Aeroportos Kalmar , SE Kalmar Airport ( KLR ) Airports Exeter , GB Exeter Airport ( EXT ) Preços, impostos e encargos : ebookers.co.uk preços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aéreas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347</w:t>
      </w:r>
    </w:p>
    <w:p>
      <w:r>
        <w:rPr>
          <w:b w:val="0"/>
        </w:rPr>
        <w:t xml:space="preserve">Dei uma olhada nos pedaços de compensado recuperados para ver se eu poderia colocá-los no fogão ou se eles se transformariam em algo. Algo saiu e ainda sobrou algo para queimar. Pior foi que eu tive que ir ao peixeiro para conseguir mais pedaços de compensado e trouxe a popa da chave você também faz grilhões de ferro ? Eu mesmo tenho estado no meio de um bom momento e recentemente um pouco inspirado para continuar novamente os elos tällähetkellä estão abatidos 6-7 mil e os elos acabados serão 20-25 mil elos que eu torço com uma broca auto-fabricada da máquina de afinação a partir de pedaços de sucata e haste de alumínio dos elos têm cerca de 8 mm de diâmetro e espessura lembro-me de algo como 1mm de categoria de corrente mede 41cm e 1,O fio de bronze de 2mm foi usado por cerca de cinco metros. Você já testou a resistência à tração do trançado? Claro, há sempre dois anéis "amarrados juntos", mas pensei imediatamente na resistência à tração. É claro que o fio de 1,2mm já é bem puxado, você pensaria que já duraria alguma coisa, mas uma vez que me veio à mente, então você tem que perguntar . ( Eu mesmo só me familiarizei até agora com a mesma espessura de fio de alumínio, o fio prata ainda está esperando na parede da bobina . ) e a chave do banheiro também fazem camisas de ferro? eu tenho estado no meio de um bom tempo e recentemente um pouco inspirado para continuar novamente tällähetkellä links são abatidos 6-7 mil e o acabamento será 20-25 mil links que eu torço com tunitelmällä máquina de perfuração auto-fabricado a partir de pedaços de sucata e haste de alumínio das roscas é cerca de 8 mm e espessura lembrar algo como 1mm classe eu não fiz camisas, capuzes ou outro fio de ferro . Às vezes pensei nisso, mas não comecei ... Mas sei que se eu começar a fazer uma armadura de anel, eu vou fazê-lo rebitado ... O que você usa para serrar / cortar ? Eu serrei os elos, mas com prata, latão e bronze é certamente mais fácil do que com ferro. Eu uso uma furadeira sem fio e 'facas' feitas de agulhas de tricô, ganchos de crochê e qualquer outra haste adequada. Acho que há uma faca de meia de quatro polegadas. O bizantino também é um belo 'chaveiro'. Você já testou a resistência à tração do trançado? Claro, há sempre dois anéis "amarrados juntos", mas pensei imediatamente na resistência à tração. O fio de 1,2mm já é bastante yótico, você pensaria que já seguraria algo, mas uma vez que me veio à mente, você tem que perguntar. ( Eu só vi fio de alumínio da mesma espessura, o fio prata ainda está esperando na parede da bobina . ) Obrigado . Parece que o fio de bronze dura bastante bem. Eu não estou realmente pendurado nela agora, mas tal cadeira com um encosto em cima dela rosa bronze Toi é de fato muito mais forte do que prata e latão . Levou o dobro do tempo e a lâmina de serra para serrar as barras do que usei para a prata. Não morde a prata. Acho um material muito agradável de se trabalhar. Dura bastante bem desde que as proporções estejam corretas, mas não é preciso apertar os nós dos dedos brancos como com o bronze. E é uma cor agradável ... Tenho a sensação de que não tenho visto muita TV enquanto a faço, tenho feito muita corrente de prata e não posso ver TV, pelo menos a tive aberta Há um pequeno problema com o foco dos olhos... Abaixo estão as fotos Toopel pedidas . Eu provavelmente tenho um equipamento mínimo. Existem alguns suportes agradáveis para talhar e para serrar você poderia fazer um suporte e uma serra que recolhe os anéis . Aqui temos um fio de prata de 0,8mm e uma agulha de 2,5mm. Esse fio ainda vai apertando com os dedos, mas eu prendi o fio de bronze em uma extremidade à braçadeira e movi a máquina de perfuração enquanto o fio estava enrolado. A serra é feita com uma serra de ourivesaria, utilizando uma lâmina de serra.</w:t>
      </w:r>
    </w:p>
    <w:p>
      <w:r>
        <w:rPr>
          <w:b/>
          <w:color w:val="FF0000"/>
        </w:rPr>
        <w:t xml:space="preserve">id 348</w:t>
      </w:r>
    </w:p>
    <w:p>
      <w:r>
        <w:rPr>
          <w:b w:val="0"/>
        </w:rPr>
        <w:t xml:space="preserve">Não é segredo que as variações do bacará diferem em alguns aspectos. E todos eles desempenham o papel do banco desempenhado de forma diferente por pessoas diferentes que estão no jogo. Na versão do jogo conhecida como Chemin de Fer , a posição do banqueiro corre no sentido horário de jogador para jogador cada vez que o banqueiro perde em vez de ser fixada pelo cassino individual. No entanto, a casa fornece fundos para o banqueiro durante todo o jogo. O papel de banqueiro pode ser passado para o próximo jogador. O objetivo de cada versão do jogo é o mesmo: chegar a 9. O jogo começa com o banqueiro dando quatro cartas para cada jogador e para si mesmo , então cada jogador vira suas cartas e a soma de todas as cartas . Se o total for inferior a 5 o melhor empate , se o total for 5 ou maior o melhor empate . O total de mãos é então comparado e o jogador com a melhor mão (o mais próximo de 9) ganha . 100% de bônus! O Vegas Palms Casino oferece mais dinheiro grátis do que qualquer outro cassino online! Pagamentos máximos e bônus instantâneo Todo e qualquer depósito . O Vegas Palms Casino oferece uma enorme seleção de jogos, incluindo Blackjack, Roleta, Craps, Bacará e Keno, só para citar alguns. Regras do Bacará O objetivo do Bacará é obter o total de pontos de mão mais próximo a 9. Os ases 1, 2 a 9 são seu valor facial; dezenas e cartas faciais contam como zero. Se o valor da mão for dez pontos ou mais , subtraia dez , e o restante é o valor do ponto de baccarat da mão . Por exemplo: 7 +6 = 13 = 3 e 4 +6 = 10 = 0 Coloque sua aposta na mão do banqueiro e/ou na mão do jogador e/ou empate . O jogador e o banqueiro recebem, cada um deles, uma mão de duas cartas. Em certos casos, a terceira carta é dada ao jogador ou ao banqueiro ou a ambos ( Regras da Terceira Carta ) . As cartas são dadas a partir do sapato , que é um baralho de 6 cartas . O mini bacará foi posteriormente introduzido para tornar o jogo acessível aos clientes comuns. No mini bacará, as apostas são muito menores, e o jogo é muito mais rápido. Entretanto, muitas pessoas ainda são atraídas pelo glamour do jogo original, com seu cenário luxuoso e atmosfera luxuosa. O bacará online é cada vez mais popular porque as regras são simples, e a "vantagem da casa" (porcentagem de qualquer jogo favorecido por um cassino) é baixa. Descubra por si mesmo porque o bacará é seu jogo favorito no jet set - jogue o jogo de bacará online, e sinta-se como uma estrela de cinema! Tudo o que você precisa para jogar o jogo de bacará online é inscrever-se brevemente para uma assinatura gratuita , e você está fora. leia mais</w:t>
      </w:r>
    </w:p>
    <w:p>
      <w:r>
        <w:rPr>
          <w:b/>
          <w:color w:val="FF0000"/>
        </w:rPr>
        <w:t xml:space="preserve">id 349</w:t>
      </w:r>
    </w:p>
    <w:p>
      <w:r>
        <w:rPr>
          <w:b w:val="0"/>
        </w:rPr>
        <w:t xml:space="preserve">Neiden MBA Executivo Flexível Neiden é um programa de MBA executivo de residência limitada oferecido pela Whitman School of Management da Universidade de Syracuse . Há mais de 30 anos a escola Whitman vem fornecendo MBAs através de um formato flexível individualmente, combinando residência pessoal e ensino à distância . O programa Neiden tem o mesmo conteúdo curricular, corpo docente e MBA de pós-graduação em tempo integral na Whitman School. gif " width = " 265 " height = " 90 " border = " 0 " alt = " " " " &amp;gt ; - &amp;gt ; O diploma é um programa de MBA acreditado pela AACSB International é idêntico ao MBA do outro MBA da Whitman School. Após a residência, os estudantes freqüentam seus cursos de forma assíncrona, utilizando um sistema de gerenciamento de cursos baseado na web. Este formato de arquivo permite aos estudantes a flexibilidade de organizar seu tempo de aprendizagem em harmonia com sua vida profissional e pessoal. Os alunos normalmente completam o programa imba por completo ao longo de três anos. Semana de residência Semana de residência é o início de sua experiência a cada semestre. As residências são oferecidas no campus da SU em janeiro, maio e agosto em Syracuse, NY. A semana de residência começa no sábado e termina após a última aula na quinta-feira. Durante a semana de residência os alunos completam os exames e as aulas. As aulas são dadas pelo mesmo corpo docente que leciona o programa de MBA em tempo integral. O corpo docente não tem nenhum outro compromisso de ensino durante a semana de residência. As aulas de residência são as mesmas que o programa tradicional com tempo de aula mais intensivo e material focado. Fora do horário das aulas de residência os alunos passam tempo lendo , trabalhando em tarefas , participando de eventos , assim como conhecendo colegas de classe e professores . Residências extracurriculares opcionais são oferecidas regularmente em outras cidades nos Estados Unidos e no exterior. Semanas entre as residências na Web são o coração da experiência imba . O programa Neiden utiliza a tecnologia BlackBoard para gestão de cursos e comunicação. Esta ferramenta de colaboração on-line permite que estudantes e funcionários possam facilmente manter contato e compartilhar informações através dos fusos horários. Durante as residências, os estudantes estão ocupados completando tarefas e preparando-se para os próximos exames. Os exames finais são feitos no campus no primeiro dia após a residência. Residências Internacionais As residências voluntárias são oferecidas regularmente no exterior. As residências internacionais oferecem excelentes oportunidades para estudar no exterior em um ambiente profissional e intensivo. Os estudantes normalmente fazem um ou dois cursos em conjunto com uma residência internacional. É possível participar de várias residências internacionais durante a inscrição do estudante no programa imba . Sites anteriores incluíram: Londres , Bermudas , Shanghai , Dublin , e Florença . Última atualização 05/06/2014 Se você quiser mais informações ou tiver alguma dúvida , por favor preencha este formulário . Demora cerca de 45 segundos .</w:t>
      </w:r>
    </w:p>
    <w:p>
      <w:r>
        <w:rPr>
          <w:b/>
          <w:color w:val="FF0000"/>
        </w:rPr>
        <w:t xml:space="preserve">id 350</w:t>
      </w:r>
    </w:p>
    <w:p>
      <w:r>
        <w:rPr>
          <w:b w:val="0"/>
        </w:rPr>
        <w:t xml:space="preserve">Quando o ciúme de um irmão ataca Um novo bebê nem sempre é uma surpresa agradável para todos na família. A irmã ou irmão mais velho que recebe toda a atenção pode ter fortes reações de ciúme quando o pequeno chega em casa. O ciúme dos irmãos às vezes é difícil, mas é perfeitamente normal - pode tomar a forma de invalidar, provocar, chamar nomes, envergonhar, latir ou até mesmo atacar um irmão. Às vezes também pode se manifestar em uma atitude indiferente em relação a um irmão, como se ele ou ela e seus assuntos não fossem importantes , diz Marie Rautava, psicóloga da Associação de Bem-Estar Infantil de Mannerheim . A idéia básica é competir pela atenção, aceitação e amor dos pais. O nível de ciúme varia de uma idade para outra . Isto é influenciado pela diferença de idade entre irmãos e como os pais tratam seus filhos de forma justa. A chegada de um bebê na família é freqüentemente um momento difícil para uma criança que tem sido o centro das atenções até então - se a criança mais velha tem apenas dois anos de idade, pode ser mais fácil para um bebê do que para uma criança de quatro anos, por exemplo, que já aprendeu a ser o centro das atenções , diz Rautava. A igualdade de tratamento é importante Tratar as crianças da forma mais justa e igualitária possível evita a inveja dos irmãos . Contudo, as características individuais da criança representam seus próprios desafios para os pais: - Nem sempre é justo tratar todas as crianças da mesma maneira, mas levar em conta sua individualidade e necessidades diferentes . Não importa quão igual um pai ou uma mãe se sinta, a criança pode sentir que um irmão ou irmã é favorecido , aponta Rautava . Por outro lado, é bom lembrar que as brigas e brigas fazem parte das relações entre irmãos. Todas as disputas não são sobre ciúmes ou competição, mas sobre os confrontos e explosões de emoções que fazem parte da vida cotidiana. Por outro lado, quando se vive sob o mesmo teto dia sim, dia não, às vezes até as pessoas mais próximas se enervam umas às outras", diz Rautava. O mais importante é dar a todas as crianças a sensação de que seus pais as amam como elas são. As crianças são dignas de ser quem elas são, não o que elas alcançam. Comparar crianças umas com as outras ou com outras crianças é ruim, cria a sensação de que lhe falta algo e um irmão ou outras crianças são melhores. É importante dar amor individual às crianças e dizer-lhes por que elas são maravilhosas, valiosas e importantes para seus pais - Embora não se possa dar a todas as crianças a mesma atenção a cada momento, pode-se mostrar-lhes que as necessidades de todos são igualmente importantes. Isto pode ser feito, por exemplo, dizendo: "agora mesmo preciso colocar o bebê para dormir, mas depois ficarei feliz em ajudá-lo com seus deveres de casa. ", explica Rautava. Como se preparar para o grande ? É uma boa idéia envolver a criança mais velha na expectativa da nova chegada, contando a ela sobre a chegada de um irmão durante o período de espera. É uma boa idéia contar à criança todas as coisas divertidas que podem acontecer quando há uma segunda ou mais crianças na família. Por exemplo, o que os irmãos podem fazer juntos mais tarde e a importância que uma irmã mais velha ou um irmão mais velho vai ter na vida da irmã mais nova ou do irmão mais novo. Também vale a pena enfatizar o quanto todas as crianças são queridas para seus pais, independentemente de sua idade. Uma vez que o bebê nasce, a rivalidade entre irmãos pode ser combatida envolvendo a criança mais velha no cuidado do bebê e dando-lhe muito tempo e atenção própria. É importante que a criança receba atenção integral dos pais e que os pais tenham momentos em que possam se concentrar na criança sozinhos. É importante que a mãe também tenha tempo sozinha com a criança mais velha", aconselha Rautava. O que você deve dizer aos visitantes? Muitas vezes eles só giram em torno do novo bebê e esquecem a criança mais velha. - É bom enfatizar que a criança mais velha também é levada em consideração. Se, por exemplo, você trouxer um presente para o bebê, você também pode trazer algo para a criança mais velha.</w:t>
      </w:r>
    </w:p>
    <w:p>
      <w:r>
        <w:rPr>
          <w:b/>
          <w:color w:val="FF0000"/>
        </w:rPr>
        <w:t xml:space="preserve">id 351</w:t>
      </w:r>
    </w:p>
    <w:p>
      <w:r>
        <w:rPr>
          <w:b w:val="0"/>
        </w:rPr>
        <w:t xml:space="preserve"> O personagem de Coyote Ugly Piper Perabo, Violet, ganhou fama e fortuna no buraco de rega mais remado de Nova York no filme Coyote Ugly de 2000, mas a história de forma alguma terminou aí. Adoraríamos voltar ao salão e não faltam jovens talentos quentes de Hollywood dançando no bar. Mamma Mia! O entretenimento infeccioso de Mamma Mia! colocará um sorriso no rosto de qualquer um. Todos ficaram certamente encantados quando Meryl Streep e Pierce Brosnan disseram "eu quero", mas ficamos nos perguntando o que aconteceu com Sophie e Skye. Esquecendo Sarah Marshall Esquecendo Sarah Marshall teve uma seqüência no filme O show está pronto, no qual Russell Brand retornou como o roqueiro exagerado Aldous Snow. Mas estamos muito mais interessados no que aconteceu com Jason Segel e Mila Kunis , então uma seqüência musical sobre o casal seria um menino . 500 Dias de Verão Em 500 Dias de Verão , Zooey Deschanel partiu o coração de Joseph Gordon-Levitt e do público . No final do filme, Tom se move do verão ao outono e conhece o lindo Outono, interpretado por Minka Kelly ... e, claro, gostaríamos de saber o que aconteceu em seguida. Superbad Com grande atuação e grande diálogo, o Superbad de 2007 facilmente se classifica entre os maiores filmes adolescentes de todos os tempos. O filme focou principalmente nas artimanhas de Seth (Jonah Hill) e Evan (Michael Cera), mas a seqüência poderia se concentrar em Fogell, também conhecido como McLovin (Christopher Mintz-Plasse). Anna Returns O original, Anna Returns de 2000, teve platéias aplaudindo, portanto recebeu um total de quatro seqüelas. Infelizmente, todos eles foram péssimos. É hora de Kirsten Dunst, Eliza Dushku e Gabrielle Union fazerem-se novamente à estrada e mostrar como é feito. Noiva Wars Anne Hathaway e Kate Hudson foram hilárias na Guerra das Noivas de 2009, onde velhos amigos se voltaram um contra o outro na véspera de seu casamento. E como no final do filme Emma e os bebês de Liv tinham a mesma data de vencimento, é claro que devemos descobrir o que aconteceu na segunda rodada - que tal a Guerra das Mamãs? 27 vestidos - Febre no casamento Em 27 vestidos - Febre no casamento , a personagem de Katherine Heigl Jane suportou inúmeros casamentos de amigas e horríveis vestidos de dama-de-honor antes de encontrar seu par no personagem de James Marsden . Mas como todos os casais sabem, o casamento não é o fim da história, mas o início de uma nova aventura. Quatro Garotas e Jeans Mágico Quatro Garotas e Jeans Mágico receberam uma seqüência em 2008, que revelou o que aconteceu com o fabuloso quarteto durante seus dias de faculdade. Agora queremos saber o que aconteceu com Bridget (Blake Lively), Lena (Alexis Bledel), Tibby (Amber Tamblyn) e Carmen (America Ferrera) como adultos. Todas as quatro atrizes tiveram grandes carreiras, mas também expressaram um desejo de se reencontrarem - quem temos que subornar para que isso aconteça? Como perder um cara em 10 dias os dias de Matthew McConaughey em comédias românticas podem estar por trás dele, mas o conceito de Como perder um cara em 10 dias ainda pode continuar. Adoraríamos ver uma seqüência com Kate Hudson como editora da revista Composure, escrevendo uma coluna baseada em uma fantástica e totalmente real página do Tumblr chamada How to Lose a Guy in One Tinder. Um motim de riso garantido. A dupla mais incômoda - e lucrativa - da Adventureland Hollywood encontrou o amor na comédia Adventureland 2009 de Greg Mottola. Mas todos sabemos que o amor jovem é um passeio de montanha-russa - o amor de Jesse Eisenberg e Kristen Stewart foi o último ou o irritante Ryan Reynolds se atrapalhou novamente? O romance original de Amélie Jean-Pierre Jeunet</w:t>
      </w:r>
    </w:p>
    <w:p>
      <w:r>
        <w:rPr>
          <w:b/>
          <w:color w:val="FF0000"/>
        </w:rPr>
        <w:t xml:space="preserve">id 352</w:t>
      </w:r>
    </w:p>
    <w:p>
      <w:r>
        <w:rPr>
          <w:b w:val="0"/>
        </w:rPr>
        <w:t xml:space="preserve">Do que o Parlamento está falando? Desenvolvendo a educação e a pesquisa Sr. Presidente ! A educação e as estruturas profissionais mudaram radicalmente ao longo dos últimos 30 anos. Esta mudança tem sido particularmente marcada na Finlândia. Mercados abertos e a crescente internacionalização significam que fortes habilidades continuam sendo uma condição-chave para o sucesso. Nunca antes o nível de educação e treinamento foi tão importante como é hoje. O objetivo do governo é fazer dos finlandeses o povo mais conhecedor do mundo até 2020. O Plano de Desenvolvimento da Educação e Pesquisa estabelece como o programa do Governo será implementado na educação e treinamento durante os próximos quatro anos. O governo irá discutir e decidir sobre o plano até o final do ano. Este debate é o único fórum em que o Parlamento pode discutir o assunto. Este debate é nossa única oportunidade de refletir sobre o conteúdo do plano. É importante que o Parlamento tenha um debate profundo e visionário sobre as necessidades para o desenvolvimento do conhecimento e da pesquisa. Sr. Presidente! medida que o mundo muda, as habilidades exigidas no trabalho estão se tornando cada vez mais difíceis de prever. Ao mesmo tempo, as necessidades de treinamento também estão mudando. As habilidades cívicas mais importantes para a nova era são: curiosidade , atividade , habilidade de interação e capacidade de resolver problemas e peneirar através de grandes quantidades de informação . É também essencial para fortalecer os laços entre educação e vida profissional que a educação empresarial , cooperação e conhecimento da vida profissional sejam desenvolvidos em todos os níveis de educação . Como o mundo do trabalho e o mundo muda rapidamente, é importante que nosso sistema educacional também seja capaz de responder às mudanças. Devemos ser ágeis, flexíveis e capazes de nos adaptarmos. E a este respeito, eu gostaria de ter visto mais visão e mais visão de futuro no plano. Ninguém espera que os celulares Nokia sejam moldados com uma faca, ninguém espera que os mundos do jogo Angry Birds sejam projetados com um quadro-negro. A escola é o único lugar na sociedade onde as pessoas ainda vivem em giz e quadro negro? São as próprias instituições da sociedade que devem educar nossas crianças para o futuro que estão mais atrasadas. A digitalização tem permeado toda a sociedade. Fazemos nossas declarações de impostos on-line , verificamos nossas instruções de direção em nossos telefones celulares , compramos nossos ingressos de teatro eletronicamente . Dentro de alguns anos, será difícil obter livros impressos em papel. Apesar disso, não há nenhuma menção à digitalização das escolas e à educação na mídia. Sr. Presidente! A Finlândia não alocou grandes recursos para a educação e a inovação. Devemos, portanto, fazer o melhor uso possível desses recursos. É essencial minimizar qualquer duplicação de esforços que tire os recursos de muitas outras coisas boas. O Kesu destacou a igualdade educacional como um objetivo importante, que é um pré-requisito para elevar o nível educacional da população. As escolas devem ter os meios para atingir este objetivo. Por exemplo, é precisamente na área da digitalização que as condições das famílias são completamente diferentes. Para algumas crianças, os computadores tablet e os telefones inteligentes no mundo digital são tidos como garantidos - acabei de ouvir uma história verdadeira sobre uma criança que pensava que um jornal impresso era um dispositivo de leitura quebrado. Outras crianças nunca viram um dispositivo de leitura. As escolas também devem ser capazes de nivelar essas diferenças. Nem todos os alunos são iguais. Devemos ser capazes de atender às necessidades da diversidade. Infelizmente, porém, em Kesu, os indivíduos e a salvaguarda das necessidades individuais tomaram um lugar secundário. Igualdade na educação significa que todo aluno tem a oportunidade de testar suas habilidades e de se desenvolver o melhor possível como indivíduo. Somente desta forma os recursos completos de conhecimento da Finlândia podem ser canalizados para o bem comum. Sr. Presidente ! À medida que o ambiente muda, o papel de uma boa e variada educação básica torna-se ainda mais importante. A educação lança as bases para a aprendizagem ao longo da vida. O presente mais importante que podemos dar a nossos filhos é o desejo de aprender. Atribuo grande importância ao fato de que - como também está estabelecido no programa governamental - a preparação da Lei de Educação Infantil e a transferência da administração do</w:t>
      </w:r>
    </w:p>
    <w:p>
      <w:r>
        <w:rPr>
          <w:b/>
          <w:color w:val="FF0000"/>
        </w:rPr>
        <w:t xml:space="preserve">id 353</w:t>
      </w:r>
    </w:p>
    <w:p>
      <w:r>
        <w:rPr>
          <w:b w:val="0"/>
        </w:rPr>
        <w:t xml:space="preserve">Pegue 270 000 moedas da Casumo 27 MARÇO 2013 Casumo cassino está dando ofertas especiais e prêmios para o novo vídeo slot Twin Spin da NetEnt , o último lançamento da empresa após o bem sucedido vídeo slot South Park. Com 243 formas de ganhar e até 270.000 moedas em uma única rodada, a nova oferta da Casumo é uma clara ruptura com as promoções repetitivas de outros cassinos, lançando uma série de novas promoções que colocarão à prova as habilidades de jogo dos jogadores. Quanto aos outros prêmios, se um jogador ganhar todas as medalhas acima, Casumo concederá uma medalha especial 'All Twin Spin Prize' para coroar o jogador como 'Rei da Twin Spin'. Casumo anunciará mais promoções e ofertas na corrida até o Natal, incluindo uma estranha, mas diferente, nova criatura desafiadora do vídeo da Lagoa Negra da NetEnt, que será lançado mais tarde, em dezembro. 13 DE DEZEMBRO 2014 Graças aos recentes avanços tecnológicos, agora é possível jogar vídeo pôquer online. O console de jogos de pôquer é um jogo de mesa geralmente jogado em um dispositivo eletrônico especial de entretenimento ou computador, e é apropriadamente chamado de 'console de jogos'. Os consoles de jogos populares incluem [ ... ] 13 DE DEZEMBRO 2014 Generosas cotações esportivas , apostas ao vivo , um cassino com mais de 460 jogos e dealers ao vivo e muito mais aguardam suas apostas ... SuperLenny tem tudo isso! Se você está procurando uma experiência de jogo com tudo incluído , então recomendamos que você abra uma conta com SuperLenny [ ... ] 12 DEZEMBRO 2014 Casino Room é um dos melhores cassinos dos últimos tempos. A amplitude da oferta de jogos é garantida, pois eles têm uma riqueza de jogos dos principais desenvolvedores de jogos do mundo , além do cassino ter uma abordagem altamente inovadora para o jogo , que [ ... ].... ] SOBRE NÓS Casinolegazin .com é o seu guia de cassino . Navegamos na web , falamos com os profissionais e mantemos nossos ouvidos abertos para lhe trazer as últimas notícias de cassinos de todo o mundo . Nossa equipe de entusiastas do jogo, revisores e os melhores detetives on-line do Casinolehti .com vasculham diariamente vários sites diferentes para mantê-lo atualizado com as últimas notícias de cassinos de todo o mundo. É claro que sempre há espaço para melhorias, mas nos esforçamos para ser o melhor guia de cassino online disponível em qualquer lugar. Casinolehti .com já existe há algum tempo e estamos em constante evolução para garantir que você tenha informações de primeira classe para ler. POR QUE tudo online está em constante mudança . O que se parece com algo hoje, pode ser completamente diferente amanhã. Os cassinos e jogos on-line não são exceção. Um bom site de notícias do cassino acompanhará o ritmo das mudanças e poderá garantir que você sempre receba suas notícias do cassino sempre que precisar delas. Ler notícias de cassinos também é jogar com segurança. Existem milhares de cassinos online diferentes e dezenas de milhares de sites de jogos diferentes. Como você pode saber quais são seguros e quais não são? Um guia de cassino pode ajudá-lo com isso e, claro, os melhores guias de cassino o manterão atualizado sobre as mudanças nas classificações e padrões de segurança. O QUE o jogo online e outros jogos online se tornou parte do entretenimento cotidiano de muitas pessoas. Casinoleag.com está conectado à indústria de jogos e reúne informações sobre operadores , cassinos , software , jogos e outros novos e futuros tópicos relativos a notícias de cassinos . Os autores de nosso guia de cassino ficam de olho nos novos desenvolvimentos na indústria de jogos e software . Passamos em revista as características dos novos jogos e os tornamos parte de nosso próprio guia de cassino online. Imagine novos gráficos, temas únicos, grandes efeitos sonoros - nós os revisamos</w:t>
      </w:r>
    </w:p>
    <w:p>
      <w:r>
        <w:rPr>
          <w:b/>
          <w:color w:val="FF0000"/>
        </w:rPr>
        <w:t xml:space="preserve">id 354</w:t>
      </w:r>
    </w:p>
    <w:p>
      <w:r>
        <w:rPr>
          <w:b w:val="0"/>
        </w:rPr>
        <w:t xml:space="preserve">    Moradias exclusivas em ambientes verdes em Kargicak , Kargicak , Alanya Granada Residence , moradias na encosta , Kargicak , Alanya Granada Residence é um novo projeto imobiliário em Alanya . Há 164 apartamentos, incluindo 34 vilas separadas e 6 vilas semi-destacadas. A localização da Residência Granada é uma das melhores de toda a Riviera Turca - nas encostas da montanha Taurus, na região de Kargicak. Mahmutlar , uma popular vila balneária , fica a apenas 5 km e Alanya a 17 km. O novo aeroporto de Gazipasa fica a apenas 25 km. A praia fica a 2,3 km de distância e cada vila tem uma vista para o Mar Mediterrâneo. As vilas são construídas em um estilo moderno. Cada vila tem uma área de cerca de 300 m² e tem sua própria piscina e garagem. A entrada é no andar superior. No andar superior há uma grande sala de estar com uma cozinha aberta, varanda e banheiro social. A sala de estar tem janelas grandes para que haja muita luz e uma vista desobstruída da natureza, das montanhas e do mar Mediterrâneo. Ao lado da sala de estar há um grande terraço . No andar inferior há três quartos, dois banheiros (um no quarto principal), um depósito, uma sauna e uma sala de hobby. Desta parte da vila há acesso ao jardim. Entre em contato conosco e podemos enviar brochuras e fotos. Oferecemos até passeios introdutórios incluindo vôos, transfers e três noites em um hotel com meia pensão. Oferecemos a viagem completa de graça se você comprar o apartamento através de nós.</w:t>
      </w:r>
    </w:p>
    <w:p>
      <w:r>
        <w:rPr>
          <w:b/>
          <w:color w:val="FF0000"/>
        </w:rPr>
        <w:t xml:space="preserve">id 355</w:t>
      </w:r>
    </w:p>
    <w:p>
      <w:r>
        <w:rPr>
          <w:b w:val="0"/>
        </w:rPr>
        <w:t xml:space="preserve">A capa da revista finlandesa Freeride Peak 1/13 Peak 1/13 está aqui ! A primeira foto de capa foi tirada pelo fotógrafo de esqui finlandês de renome internacional Tero Repo em abril deste ano em Haines, Alasca. O que você poderia nos dizer sobre a fotografia da capa Tero ? Foi um golpe muito rápido. Fomos lançados ao Samuel [ Anthamatten ] de helicóptero. Depois abrimos a porta e atiramos no pouso do helicóptero. Havia muita neve e um pequeno perigo de avalanche, mas Samuel conseguiu fazer o trabalho com uma bela fila para casa, evitando o pior dos danos. Quais eram seus estados de espírito e objetivos naquele dia? Quando o tempo e as condições climáticas estão corretas, você vai tudo para fora. Os esquiadores sabem que haverá muitas coisas, e também vão em busca delas quando as condições estiverem certas. Na verdade, tento enfatizar o menos possível os esquiadores, mas ao mesmo tempo envio a mensagem que agora é o gatilho no sensível . Em dias como este, eu devo ter um pulso próximo a uma centena, embora eu esteja sentado em um helicóptero quase todas as filmagens. Estou muito nervoso para o esquiador, como eu estava naquele dia. Felizmente, nestas manhãs você sabe que quando uma calculadora profissional está na frente da lente, muitas vezes vem o resultado. Se não, então você só tem a si mesmo para culpar. Como você acabou com este ângulo particular na tampa ? Em nossas viagens pelo Alasca filmamos quase 80% do helicóptero. Antes de filmar falamos com o piloto sobre as linhas, e talvez façamos um teste. Eu e o cineasta temos contato via rádio com o piloto o tempo todo e nos comunicamos muito durante o vôo como: para cima, para baixo, esquerda, direita. Simples, mas ao mesmo tempo você tem que saber o que o helicóptero e o motorista podem fazer. Fez frio? Quando você voa com a porta aberta, seus joelhos e especialmente seus dedos estão muito frios. Você esteve no passaporte por muito tempo? Uma linha única como esta leva alguns minutos. Correu tudo bem? Eu sempre poderia fazer melhor, mas estou muito feliz com o pouso e as fotos. O que você teria feito de diferente? Talvez eu estivesse 50 metros mais alto no helicóptero. O quadro teria ficado ainda melhor.</w:t>
      </w:r>
    </w:p>
    <w:p>
      <w:r>
        <w:rPr>
          <w:b/>
          <w:color w:val="FF0000"/>
        </w:rPr>
        <w:t xml:space="preserve">id 356</w:t>
      </w:r>
    </w:p>
    <w:p>
      <w:r>
        <w:rPr>
          <w:b w:val="0"/>
        </w:rPr>
        <w:t xml:space="preserve">A União Européia, apoiada pela Finlândia, está prestes a entrar em uma união alfandegária com a Turquia e a fornecer-lhe uma ajuda financeira substancial ( HS 4.12 ). No entanto, argumentos morais não apóiam tal decisão. A Turquia tem perseguido persistentemente sua minoria curda e, ao concluir uma união aduaneira com a Turquia, a UE está apoiando a continuação desta opressão. A Turquia prendeu um grande número de dissidentes , escritores , jornalistas , políticos e minorias étnicas , e vários deputados curdos ainda estão na prisão. A Turquia é um grande comprador de armas alemãs, portanto a UE apoiaria indiretamente a compra de armas pela Turquia, incluindo aquelas usadas para matar o povo curdo amante da liberdade. É uma estupidez fatal entrar em uma união alfandegária com a Turquia com o argumento de que, de outra forma, os muçulmanos extremistas poderiam subir ao poder na Turquia. Com efeito, comprometer o princípio da justiça envia um sinal claro às outras nações opressoras: a opressão pode continuar. É uma vergonha para a Finlândia que o governo seja a favor de uma união aduaneira, uma pequena nação que há muito tempo está sob opressão. Que direito tem a Finlândia à independência se ela própria, por suas próprias ações, apóia o direito dos mais fortes a continuar a opressão? A política da UE de menosprezar os direitos humanos leva a um ódio e amargura crescentes . Se queremos trabalhar por um mundo pacífico, devemos trabalhar por um mundo justo. Se a UE apoia a Turquia, que continua a oprimir os curdos, podemos esperar mais e mais ataques contra os curdos em toda a União Européia. A culpa não será apenas dos curdos, mas também da União Européia.</w:t>
      </w:r>
    </w:p>
    <w:p>
      <w:r>
        <w:rPr>
          <w:b/>
          <w:color w:val="FF0000"/>
        </w:rPr>
        <w:t xml:space="preserve">id 357</w:t>
      </w:r>
    </w:p>
    <w:p>
      <w:r>
        <w:rPr>
          <w:b w:val="0"/>
        </w:rPr>
        <w:t xml:space="preserve">O mercado de recrutamento é o maior ponto de encontro para empregadores e candidatos a emprego da região, oferecendo milhares de empregos, oportunidades de estudo e gerenciamento de vida. É o lar do Mercado de Trabalho, do Mercado de Trabalho de Verão, do Mercado Futuro, do Mercado de Serviços e do Mercado Municipal, bem como um fórum para o debate social. O mercado de recrutamento é destinado a pessoas com mais de 18 anos de idade. Oferece trabalho de verão e sazonal , empregos temporários e permanentes , informações sobre mudanças de carreira e oportunidades de estudo . O foco para 2012 está nos municípios e empresas prestadoras de serviços para o setor público . Kuntatori é mostrado na plataforma do programa Recrutador de Tampere . A Rekrytori fornece um fórum para o debate social, incluindo um painel de discussão.</w:t>
      </w:r>
    </w:p>
    <w:p>
      <w:r>
        <w:rPr>
          <w:b/>
          <w:color w:val="FF0000"/>
        </w:rPr>
        <w:t xml:space="preserve">id 358</w:t>
      </w:r>
    </w:p>
    <w:p>
      <w:r>
        <w:rPr>
          <w:b w:val="0"/>
        </w:rPr>
        <w:t xml:space="preserve">Meditação : Quem é você além de um anjo de misericórdia dando um perdedor de tempo como eu na noite de sua vida Política de imigração 3 de outubro de 2009 , 04.10 Jussi Häkkinen escreveu : Eu seria . Todnäk . que é usado em algum momento como um cavalo de brincadeira para sua própria causa e você goza de como Homma está ajudando pessoas distantes para que elas não precisem ser autorizadas a entrar na Finlândia . Por que precisariam fazê-lo se a relação de melhoria mundial é melhor assim? Apresentei anteriormente uma proposta para um fundo mamura que alguém poderia começar. O que o impede de montar um? Pelo menos temos um doador certo. Precisamos de um espírito de ação, não é mesmo? Por que o Estado deve cuidar de tudo, especialmente se as pessoas não estão preparadas para fazer nada pelo Estado? As pessoas xenófobas não vão melhorar dessa forma. Ouso dizer que você é um dos escritores mais racistas e totalitários do mundo. É engraçado se você mesmo não se dá conta, pois está longe de ser estúpido. Seria bom continuar estas discussões, mas não acho que você daria qualquer valor a estas idéias reacionárias. A política de imigração Jussi Häkkinen escreveu : Eu faria . Todnäk . thata é usado em algum momento como um cavalo de brincadeira para sua própria causa e você é jeesustellaan com a forma como Homma ajuda as pessoas longe para que elas não precisem ser autorizadas a entrar na Finlândia . Por que precisariam fazê-lo se a relação de melhoria mundial é melhor assim? Porque, ao combiná-las, não há necessidade de palhaçar sozinho e em seu próprio canto, aliviado por argumentos de patriotismo e preconceito racial. Não há uma única forma correta ou viável de prestar ajuda - tanto as fronteiras abertas (de preferência passando de um sistema de nação-estado para um sistema do tipo província, pelo menos a nível da UE) quanto a ajuda remota são ambas necessárias. O que o impede de montar um? A política de isolacionismo está muito longe de como eu gostaria de ver a Finlândia, a Europa ou o mundo. Por que o Estado deveria fazer tudo, especialmente se as pessoas não estão preparadas para fazer nada pelo Estado? Eu estaria interessado em saber o que a pessoa comum fez pelo estado: comprou um brinco de leão, ouviu Rammstein e leu uma versão condensada do Mein Kampf ? A julgar por seus escritos, ouso dizer que você é um dos escritores mais racistas e totalitários sobre o chute. É engraçado se você mesmo não se dá conta disso porque está longe de ser estúpido. Que raça em particular eu discriminava? O racismo é exclusivamente discriminação racial. Estou longe de ser totalitário - apenas ignoro os gritos de mobilização de extrema-direita, como qualquer pessoa sensata faria. Seria bom continuar essas discussões, mas suponho que seria inútil esperar que você desse algum valor a essas idéias reacionárias... Sim, o patriotismo, o fechamento de fronteiras e o pensamento racialista não são um bom ponto de partida para uma discussão comigo. Também não penso muito bem das pessoas que os representam e não vejo que eles tenham algo a contribuir para a sociedade do futuro. Os termos "Mamu" e "moku" podem então ser deixados à porta. Política de imigração Oct 3 , 2009 , 09.07 Jussi Häkkinen escreveu: Sim, o patriotismo, o fechamento de fronteiras e a doutrina racial não constituem um bom ponto de partida para uma discussão comigo. Nem valorizo muito as pessoas que as representam e não vejo que elas tenham algo a contribuir para a sociedade futura . Isso é um monte de coisas se você acha que o patriotismo e o racialismo estão de alguma forma relacionados. É claro que alguns racialistas usam o patriotismo como argumento, mas os comunistas também falam de democracia, então ... . " Mamu' e 'moku' podem ser deixados à porta. Política de imigração 3 de outubro de 2009 , 09.33 Jussi Häkkinen escreveu: Sim, o patriotismo, o fechamento de fronteiras e o pensamento racial não permitem</w:t>
      </w:r>
    </w:p>
    <w:p>
      <w:r>
        <w:rPr>
          <w:b/>
          <w:color w:val="FF0000"/>
        </w:rPr>
        <w:t xml:space="preserve">id 359</w:t>
      </w:r>
    </w:p>
    <w:p>
      <w:r>
        <w:rPr>
          <w:b w:val="0"/>
        </w:rPr>
        <w:t xml:space="preserve">Após ler o livro de Hanna Jensen 940 Days in My Father's Memory ( Teos 2013 ), decidi dizer a meu marido e meu filho onde eles poderiam encontrá-lo em nossa biblioteca de casa se ... Hanna Jensen escrevesse um livro de não-ficção, mas ela lida com a perda de memória, sua progressão e lidar com ela de uma maneira muito pessoal. O hábil entrelaçamento de fatos e personalidade é uma força que o diferencia dos livros habituais de não-ficção. Embora Jensen escreva com profissionalismo e vividez, o livro não é uma leitura fácil. O assunto é de peso. Na primavera de 2009, Jensen percebeu que seu pai vinha apresentando traços estranhos: ágape de boca, sorriso excessivo ao invés de falar, equilíbrio instável, perda de juros, fala arrastada. Depois vieram as contas não pagas e a roupa suja não lavada. A doença vinha se apodrecendo sem ser detectada há talvez muito tempo. Para ajudá-lo, meu pai tinha desenvolvido um calendário e uma forma de escrever tudo. Um longo processo começou. A Internet e a literatura se tornaram ferramentas importantes para ele. Ele começou a manter um diário da doença de seu pai e de sua própria relação de cuidado. Ele lutou através da selva do sistema de saúde como um pequeno tigre. E ele aprendeu, aprendeu imensamente. Com o progresso da doença, Hanna Jensen aprendeu que seu pai não estava perdendo a cabeça, mas sua memória e que ele era muito mais que um simples paciente. Ele tinha sua própria vontade, seus próprios desejos, preferências, hábitos e necessidades. Embora o passado e o presente estejam misturados em sua mente, não é uma ilusão, mas memórias e imagens reais. Jensen aprendeu que as estranhas reivindicações de seu pai não devem ser corrigidas ou negadas, porque o sofredor da memória se sente ansioso e desamparado. Você tem que ir com a realidade do pai. O pai sempre recompensou isto com bom humor e as coisas seguiram em frente". Tratar o paciente de memória como se ele fosse saudável. Pare com o alarido", resume Jensen. Sabedoria, diplomacia e humor eram necessários quando o pai, ainda bastante jovem, parou de cozinhar, não aspirou ou polvilhou, não trocou de roupa ou ventilou e finalmente parou de cuidar de sua higiene pessoal ("o chão do chuveiro fica molhado"). O livro é cheio de sabedoria da experiência, mas também de narrativa, pontuada por um fornecimento praticamente inesgotável de informações úteis, com endereços e links na web, serviços de apoio e de pares ou conselhos sobre decoração e equipamento da casa. Jensen não resiste a dar pontapés em nosso sistema de saúde: ele mesmo buscou informações na Internet. Nem todos os parentes são capazes ou capazes de buscar com o mesmo vigor. A filha teve que experimentar o número de diferentes medicamentos prescritos para um paciente com memória - até que encontrou o médico sábio que reduziu drasticamente a medicação de seu pai do nível inicial. Seu pai não estava mais drogado como um tolo. Ele aprendeu que não era apropriado para um paciente de memória ter emoções. Se ele chorar ou estiver triste, é-lhe prescrito com urgência antidepressivos. s vezes o pai é enviado a um centro de saúde para ser tratado. Hanna Jensen escreve: "Por que os centros de saúde e hospitais foram projetados para deitar-se em primeiro lugar? Poucas doenças requerem deitar-se durante a fase de tratamento. O que é que deitar-se fez à vontade de viver? Na minha opinião, toda pessoa capaz com problemas de memória que se deitava na cama simplesmente por causa de um diagnóstico de problemas de memória foi um erro médico". A sociedade está muitos passos atrás. Quando a doença do pai de Hanna Jensen finalmente atingiu sua fase final no final do ano</w:t>
      </w:r>
    </w:p>
    <w:p>
      <w:r>
        <w:rPr>
          <w:b/>
          <w:color w:val="FF0000"/>
        </w:rPr>
        <w:t xml:space="preserve">id 360</w:t>
      </w:r>
    </w:p>
    <w:p>
      <w:r>
        <w:rPr>
          <w:b w:val="0"/>
        </w:rPr>
        <w:t xml:space="preserve">Serviço militar O serviço militar começa no início do ano em que um homem faz dezoito anos. O serviço militar deve continuar até o final do ano em que o recruta atingir a idade de sessenta anos. Um recruta deve ser membro das forças regulares, de reserva ou de rascunho . O recrutamento é normalmente concluído no ano seguinte ao recrutamento, aos 19 ou 20 anos de idade. Em casos especiais, em regime de voluntariado ou adiamento, pode ser concluído entre os 17 e 29 anos de idade. O recrutamento é uma forma de serviço de acordo com a lei de recrutamento semelhante ao serviço militar. Após o serviço militar, um membro da reserva permanecerá nas forças armadas até o final do ano em que completar 50 anos de idade. Oficiais, sargentos e oficiais subalternos permanecerão na reserva até o final do ano em que completarem 60 anos de idade. Um membro da tripulação permanecerá na primeira categoria de oficiais não-comissionados durante o restante de seu período de serviço militar até o final do ano em que completar 60 anos de idade.</w:t>
      </w:r>
    </w:p>
    <w:p>
      <w:r>
        <w:rPr>
          <w:b/>
          <w:color w:val="FF0000"/>
        </w:rPr>
        <w:t xml:space="preserve">id 361</w:t>
      </w:r>
    </w:p>
    <w:p>
      <w:r>
        <w:rPr>
          <w:b w:val="0"/>
        </w:rPr>
        <w:t xml:space="preserve">Mensagens Públicas Kallion Stallions Joacim Levamos com esse outro grupo de hobby um turno regular de Merihaasta terças-feiras às 22-23.O contrato começa na virada do ano e estamos tentando dividir outra gangue para os ois ois possivelmente outra gangue kiinostunu, mas eu realmente não fui claro sobre isso.... então se aqui deixar porukka messiin so ois exelente . 8 meses atrás Joacim é 200eekii por mês e meit é 10 messis então se täält deixa os outros 10 então é kybä peru nenu / mês 8 meses atrás Antti Oi! Ensi alkuun realmente grande e humilde desculpas a todas as equipes que otteluohjelmaassa luki pelipäivänä su 17.11. Meiltä realmente grande erro que se torna a data errada . Tal coisa não deveria acontecer , desculpas a todos os futhaan no local de chegada . Os jogos serão disputados na próxima terça-feira 19.11. Abaixo está a classificação final da temporada regular e a lista de jogos para as partidas de terça-feira. Mikael Se alguém tem um colete assim poderia levá-lo para os jogos de hoje . Iraque Iraque mesma camisas coloridas ... 8 meses atrás Kuivanen Houve um par de feidausta infeliz de última hora que não terá tempo para se recuperar, então o torneio vai encolher para uma série simples de seis equipes seguidas por semifinais e finais . Para todos, portanto, pelo menos 5 , máximo 7 tapetes . Programa : Tempo de jogo 20 minutos , tentar que as partidas comecem imediatamente após a anterior . Para os árbitros - Dumari da equipe que perdeu a partida anterior - Faltas que levam a um chute livre direto ( na prática, faltas físicas diretas e outras faltas indiretas ) serão contadas e a sexta falta acumulada resultará em um chute de pênalti para o adversário a partir de 10 metros . - Todas as outras faltas são cobradas a partir dos 6 m. - Uma vez que a bola tenha sido aberta pelo adversário, a bola não poderá ser devolvida até que tenha tocado o adversário. Um cartão vermelho é concedido a uma equipe com 2 minutos restantes ou até que o adversário marque uma tentativa.</w:t>
      </w:r>
    </w:p>
    <w:p>
      <w:r>
        <w:rPr>
          <w:b/>
          <w:color w:val="FF0000"/>
        </w:rPr>
        <w:t xml:space="preserve">id 362</w:t>
      </w:r>
    </w:p>
    <w:p>
      <w:r>
        <w:rPr>
          <w:b w:val="0"/>
        </w:rPr>
        <w:t xml:space="preserve">Em "Grupo de usuários em Wilma", selecione o grupo que verá as médias, por exemplo, "conselheiros estudantis". O mesmo grupo de usuários é inserido no campo Teachers register no campo User group em Wilma . No campo Wilma user ID ( teste ), é aconselhável inserir o ID do professor de teste até que a configuração do formulário tenha sido ajustada à sua escola e a visibilidade do formulário em Wilma tenha sido testada. O formulário será exibido com o ID do teste mesmo que o campo Visible in Wilma não esteja marcado . A média de todas as matérias nesta forma é tirada do curso Primus , de modo que inclui todas as matérias para as quais é dada uma nota numérica (a ser considerada na média). A média dos anos acadêmicos é tirada aqui usando a função Média.Intervalo , de acordo com o campo Data de Início . O intervalo de tempo para a média do 1º ano é a data de início + 365 dias , o intervalo de tempo para a média do 2º ano é os seguintes 365 dias etc. O 4º ano termina no dia da Graduação . Outra opção é inserir as datas manualmente , e atualizá-las na forma por ano acadêmico . Se outro campo for usado em vez da data de início, você pode usá-lo como a data . Se necessário, entre em contato com o Suporte ao Cliente StarSoft para obter assistência. A criação de médias Usando o formulário, é necessário que você tenha definido em Primus que tipo de médias você deseja e quais cursos ou disciplinas contam para qual média. Estes aparecerão na lista suspensa do campo Incluído nas médias na guia Cursos . Configurar nas Médias registra as médias que você quer usar na escola, por exemplo". Temas de leitura " , " Idiomas " e " Média do Certificado Final " . As seguintes médias são utilizadas no formulário: Idiomas Leitura de disciplinas Matemática e ciências Artes e ofícios Ciências sociais Além disso, o formulário conterá a média de todas as disciplinas, mas você não precisa criar sua própria definição média para isso, pois este número é calculado automaticamente pelo Primus . Quais matérias ou cursos contam para qual média? Abra o registro dos Cursos e selecione o campo Incluído nas médias . Em seguida, indique quais médias incluem uma determinada substância/curso. O mesmo assunto pode ser incluído em várias médias diferentes . As definições no formulário não correspondem diretamente às definições em seu próprio Primus , então o próximo passo é mudar as definições no formulário para as médias de sua própria escola . Abra o formulário no editor de formulários , e passe pelos campos vermelhos das médias a serem definidas ( xxx ) . Clique na área vermelha ( não na imagem a lápis, mas na parte vermelha ) . Uma tela se abrirá onde você pode primeiro apagar a definição que veio com o formulário, clicando no botão Limpar . O próximo passo é selecionar o atributo correspondente a este item de seus próprios atributos Primus. Na figura, o item "Média de Leitura" é substituído pelo item "Média de 7ª série". O item "Leitura" é substituído pelo item "Leitura". Quando a média correta tiver sido selecionada para cada item, salvar o formulário. Atualize os textos nos campos "Ajuda". Nas instruções para cada média, digite as matérias que são levadas em conta em sua escola secundária superior para esta média. O formulário também mostra as notas e notas dos alunos nos exames de matrícula (anteriormente "aprovação") e a soma das notas de cada exame. Esta seção não é editável. A média do certificado de conclusão do ensino básico A média do certificado de conclusão do ensino básico é mostrada no formulário se esta informação tiver sido transferida para o ensino secundário superior quando a transferência dos alunos foi realizada. As seguintes informações estão disponíveis no sistema Kouluta: média das matérias, média dos resultados e média das matérias a serem ponderadas. As mesmas informações também podem ser obtidas do ensino médio se os alunos do 9º ano já tiverem sido transferidos para o ensino médio como alunos de planejamento durante a primavera. O ensino médio entra com os dados da média nos campos e adiciona os campos</w:t>
      </w:r>
    </w:p>
    <w:p>
      <w:r>
        <w:rPr>
          <w:b/>
          <w:color w:val="FF0000"/>
        </w:rPr>
        <w:t xml:space="preserve">id 363</w:t>
      </w:r>
    </w:p>
    <w:p>
      <w:r>
        <w:rPr>
          <w:b w:val="0"/>
        </w:rPr>
        <w:t xml:space="preserve">INTRODUÇÃO JOUKO NIEMINEN SEWMASTER Usando o ferreiro e a forja para dar vida às estruturas metálicas de sua própria maneira. O aço trabalhado a quente, diferentes métodos de união, rebitagem, colagem, perfuração e outras técnicas de forjamento podem, mesmo em pequenos detalhes, dar uma impressão de individualidade e habilidade de projeto a objetos de outra forma simples. Onde a forja tradicional encanta o espectador com sua sumptuosidade de forma e habilidade, o mestre ferreiro pode hoje forjar um pequeno e delicioso detalhe com sua forja e, usando-a judiciosamente, dar ao trabalho o selo e o caráter de artesanato e qualidade.</w:t>
      </w:r>
    </w:p>
    <w:p>
      <w:r>
        <w:rPr>
          <w:b/>
          <w:color w:val="FF0000"/>
        </w:rPr>
        <w:t xml:space="preserve">id 364</w:t>
      </w:r>
    </w:p>
    <w:p>
      <w:r>
        <w:rPr>
          <w:b w:val="0"/>
        </w:rPr>
        <w:t xml:space="preserve">Quer compartilhar seu visual mais selvagem de Särkänniemi com outros e entrar na competição? Tire uma foto de seu visual Särkänniemi sozinho ou com um grupo de amigos . Envie sua foto para o aplicativo da competição no Facebook ou website da Särkänniemi . A foto com mais gostos ganhará quatro chaves Elämysavai , quatro vales-alimentação e quatro livros de ingressos de caça (no valor de 238 euros) . O período de competição é de 7.6.-7.7.2014. Um vencedor será escolhido a cada semana, para um total de quatro pacotes de prêmios! 3. regras da competição no site da competição Särkänniemi " Särkänniemi Look " , o concorrente carrega uma foto de seu Särkänniemi Look para o site da competição . A foto com mais votos ganhará um prêmio semanal durante o período do concurso. Cada participante só pode ganhar uma vez . O concorrente deve deixar suas informações de contato para participar do concurso e pode participar na página do Särkänniemi no Facebook ou em outras mídias sociais. O organizador do concurso não se responsabiliza por mensagens que não sejam recebidas por razões técnicas . 4. Prêmio O vencedor do concurso receberá um prêmio de 4 conjuntos de Experience Keys , 4 conjuntos de vales de alimentos e 4 conjuntos de livros de jogos (valor total máximo de 238 euros) . O prêmio deve ser utilizado durante 2014 e não pode ser convertido em dinheiro . 5. Anúncio dos vencedores Os vencedores da competição semanal serão informados pessoalmente por e-mail . A Särkänniemi tem o direito de publicar o nome dos vencedores em vários meios de comunicação sem qualquer outro consentimento ou compensação . Os prêmios serão anunciados após cada semana da competição . 6. Divulgação de informações A Särkänniemi não divulgará dados de contato a terceiros, nem utilizará os dados de contato para qualquer outro fim que não seja o de contatar os vencedores do sorteio, a menos que o participante tenha indicado que gostaria de receber correspondências promocionais da Särkänniemi .</w:t>
      </w:r>
    </w:p>
    <w:p>
      <w:r>
        <w:rPr>
          <w:b/>
          <w:color w:val="FF0000"/>
        </w:rPr>
        <w:t xml:space="preserve">id 365</w:t>
      </w:r>
    </w:p>
    <w:p>
      <w:r>
        <w:rPr>
          <w:b w:val="0"/>
        </w:rPr>
        <w:t xml:space="preserve">O Registro do Ministério está aberto nos dias úteis das 8h00 às 16h15. Um documento é considerado recebido pelo Ministério no dia em que é entregue à autoridade. A data de recebimento de um documento enviado pelo correio será considerada como a data em que o mesmo for recebido na caixa postal do Ministério ou em que a autoridade for notificada de sua chegada ao posto. No Registro, o documento será registrado no arquivo administrativo e encaminhado ao funcionário responsável pelo caso em questão . Este registro é importante para a segurança jurídica e o acompanhamento do caso. Uma vez decidido o caso, o remetente ou o requerente recebe uma carta de transmissão (carta, decisão, etc.) . As decisões são acompanhadas de uma notificação de recurso ou de uma notificação de proibição ou inelegibilidade para recurso . Para as decisões tomadas separadamente, é cobrada aos requerentes a taxa estabelecida no Decreto do Ministério dos Transportes e Comunicações sobre taxas . De acordo com a Lei sobre a Publicidade das Atividades Governamentais , como regra geral, qualquer pessoa tem o direito de acessar documentos da autoridade pública na medida em que os documentos não contenham partes não públicas . Qualquer pedido de acesso a um documento deve ser suficientemente específico para permitir ao Ministério identificar os documentos aos quais o pedido se refere. Além disso, nos termos da Lei de Acesso Público e da Lei de Dados Pessoais, qualquer pessoa tem o direito de verificar as informações que lhe dizem respeito nos registros e documentos do Ministério e, se necessário, solicitar que as informações sejam corrigidas . Os documentos mais antigos do Ministério, datados de 1918 a 1956, são mantidos nos Arquivos Nacionais . Os arquivos do Conselho de Estado contêm documentos de 1957 a 1979 e os do Ministério dos Transportes e Comunicações de 1980 em diante. Informações sobre grupos de trabalho, comitês, conselhos, conselhos consultivos e projetos legislativos e outros têm sido mantidas no registro de projetos do Conselho de Estado desde 1998.</w:t>
      </w:r>
    </w:p>
    <w:p>
      <w:r>
        <w:rPr>
          <w:b/>
          <w:color w:val="FF0000"/>
        </w:rPr>
        <w:t xml:space="preserve">id 366</w:t>
      </w:r>
    </w:p>
    <w:p>
      <w:r>
        <w:rPr>
          <w:b w:val="0"/>
        </w:rPr>
        <w:t xml:space="preserve">Opinião sobre a AEG-ELECTROLUX EON63140W DE Seus usuários acharam a AEG-ELECTROLUX EON63140W DE muito fácil de usar Acharam-na muito confiável. Quase todos concordam com este ponto Você pode olhar o fórum da AEG-ELECTROLUX EON63140W DE para os problemas que surgiram com as soluções recomendadas Em média, seus usuários acharam-na muito mais poderosa do que seus concorrentes. Você pode baixar o manual do usuário AEG-ELECTROLUX EON63140W DE para garantir que suas características correspondam às suas necessidades Fácil de usar Os usuários fizeram as seguintes perguntas : O EON63140W DE é fácil de usar ? 3 usuários classificaram o produto em uma escala de 0 a 10 com 3 opiniões de usuários e deram uma classificação de 10 em 10 se a AEG-ELECTROLUX EON63140W DE for muito amigável ao usuário. A pontuação média da distribuição de opiniões é 9 e o desvio padrão é de 1,41 Alto desempenho Os usuários fizeram a pergunta: O EON63140W DE é muito bom? 3 usuários o classificaram 0 de 10 em uma escala de 0 a 10. A classificação é 10/10 se a AEG-ELECTROLUX EON63140W DE for, em seu domínio, a melhor em nível técnico, a que oferece a melhor qualidade, ou a que oferece a maior gama de opções.</w:t>
      </w:r>
    </w:p>
    <w:p>
      <w:r>
        <w:rPr>
          <w:b/>
          <w:color w:val="FF0000"/>
        </w:rPr>
        <w:t xml:space="preserve">id 367</w:t>
      </w:r>
    </w:p>
    <w:p>
      <w:r>
        <w:rPr>
          <w:b w:val="0"/>
        </w:rPr>
        <w:t xml:space="preserve">Semana 38 de gravidez tive um sonho ontem à noite em que o bebê virou para o lado direito do meu estômago. Acordei e senti a barriga e descobri que ainda estava quebrada. Meus sonhos à noite eram de qualquer forma orientados para o bebê: eu estava segurando um recém-nascido de menos de duas semanas nos braços e ele estava dormindo muito bem. Eu estava preocupado que ela não acordasse para comer depois de dormir durante horas a fio. Os instintos de uma mãe não a deixam sozinha mesmo quando ela está dormindo. Hoje fui à maternidade e à clínica fetal para uma gravidia. Ipana ainda é brega e eles sugeriram uma tradução externa . A pressão no umbigo e na pélvis é forte, então eu assumo que o bebê já está preso, eu tenho um útero muito sensível à contração, o bebê nem mesmo procurou outras posições durante toda a gravidez, então é improvável que se vire. O ultra-som e ainda havia algum líquido amniótico debaixo das nádegas, então ele não estava completamente preso, mas estava muito baixo. Portanto, ainda teria sido possível virar, mas eu ainda não queria . Só de pensar nisso fico com calafrios. Pena que não haja nenhuma parteira no meu círculo de amigos, então não podemos falar sobre essas coisas. O ultra-som também mostrou que eu poderia entregar a ipanja para baixo. Já estou mentalmente preparado para uma seção, mas pedi mais tempo para pensar sobre isso, então tenho uma chamada amanhã para uma gravidas. De alguma forma eu me senti realmente egoísta e culpado quando os médicos recomendaram principalmente um parto brega e eu era da opinião contrária. Eu realmente acho difícil acreditar nisso e questionei o profissionalismo dos jovens médicos. Ouvi dizer que o parto brechudo é mais difícil e o bebê pode ter fraturas ou pelo menos precisar de fisioterapia se algo acontecer. Seria terrível se essa "excelente capacidade de parto brechudo" fosse um juízo errado e o bebê fosse prejudicado. De alguma forma eu me sinto mais seguro com uma dissecação, embora eles não a recomendassem em primeiro lugar. Não estou apenas lavado do cérebro para essas coisas. O médico me falou muito pouco sobre as diferenças, benefícios e desvantagens do parto e da cesariana. Tais coisas você não pode realmente se perguntar quando você não sabe sobre elas. De alguma forma eu tive a sensação de que estava sendo retida informação e afirmei com os olhos bem abertos que o parto da cesariana seria uma solução mais fácil. É difícil dizer sim a isso e não sim. Acho que os profissionais sabem. Esqueci de perguntar se ainda é provável ou mesmo possível que o bebê se vire da cabeça para baixo. Após a visita do médico, fui fazer uma ressonância magnética, que também será relatada na chamada de amanhã. Tudo já está pronto para o bebê e as chupetas já foram fervidas. Eu estaria pronto para o nascimento do bebê, mas uma possível operação não seria possível até a semana 39 ou não sei se o médico quis dizer 39+0 em diante, ou seja, semana 40 . Seria assustador se o nascimento começasse antes da seção planejada . As contrações não foram dolorosas por um tempo, mas há muitas delas . É difícil para o corpo e você não pode realmente sair quando as contrações começam . Estou muito cansado e estou tentando juntar forças e descansar pelo resto do tempo. Uma seção planejada geralmente é sempre feita antes do tempo planejado para evitar ( com boa sorte ) apenas evitar o início natural do trabalho. Na verdade, eu entendi sobre os partos breves que eles então têm que empurrar, mas através da parte inferior de suas próprias forças , então a motivação da mãe é fundamental quando os médicos não querem tocar no bebê até a cabeça na fase de abertura , de modo que o bebê não balance reflexivamente suas mãos em uma posição morosa ( tem que amar esse termo... ) . E se a estimativa de peso joga, por exemplo, meio quilo para cima para que seja mais difícil novamente ... Pessoalmente eu escolheria uma dissecação, mesmo que seja mais lenta de sarar. Entendo sua preocupação, completamente .</w:t>
      </w:r>
    </w:p>
    <w:p>
      <w:r>
        <w:rPr>
          <w:b/>
          <w:color w:val="FF0000"/>
        </w:rPr>
        <w:t xml:space="preserve">id 368</w:t>
      </w:r>
    </w:p>
    <w:p>
      <w:r>
        <w:rPr>
          <w:b w:val="0"/>
        </w:rPr>
        <w:t xml:space="preserve">Comecei a brincar com aquarelas recentemente e li sobre o pincel, que você pode usar com seu pincel padrão de pincel seco. Ao invés de em bawang na água limpa do pincel -juntar para molhá-lo para obter o bolo Paintin Paintin , espremer o barril do pincel . Limpar a água suja -juntar seu pincel agora sujo ao invés de obter mais água do fluxo de ar do pincel - espremer o barril e raspar o papel até que seja feito o desenho livre Remover . ZERO ! Gosto da idéia da escova de água só porque sou preguiçoso. Estive hoje na loja de arte e estava procurando uma escova de água, mas eles estavam fora. Mais tarde eu estava na Target com minha irmã e eles tinham algum por $5 na seção de arte infantil. ( Isto é mais barato $6ish + necessidade de envio para obter um em modo online . Eu também sou barato). Problema : eles já estavam cheios de cor !NOTA ESPECIAL : Este Instructable é principalmente para dizer " hey , olha , opção " e mostrar fotos de pincel de água este tipo de doohickeys internos . Aqui estão os passos : 1 ) desmontar ; 2 ) tirar a cor e enxaguar ; 3 ) encher com água . Passo 1: Comprar, a marca de casa era Elmer's Paintastics. Que nome horrível para um projeto de criança. Felizmente eu notei que havia algum tipo de espaçador (que parecia ser corante alimentar) entre a cor e o pincel. O que significou que a base não significava que as pontas ainda estavam mudando de cor. (Havia outras marcas, mas eram as mais baratas e eu não sabia, na época, se o que eu planejava era possível). Estas escovas de água têm um bom tamanho e não é preciso apertar superduros para que a água flua. Passo 2: Desmontar um Sivellin-Vihje e metade da caneta tem uma tampa azul no tubo doohickey que tem uma rolha branca em uma das extremidades conectada ao canister colorido . não sei como funciona . Você pode separar suas canetas sob as bordas da tampa azul e a montagem dos tubos. O tubo azul com tampa em uma das extremidades tem um tampão branco selado. Separar, e enxaguar tudo bem. O recipiente que é metade é na verdade plástico colorido, o qual eu não conhecia o primeiro lápis "convertido". Continuou enxaguando e se perguntando por que a água colorida não estava entrando. Eu me senti muito inteligente quando percebi que a metade do tanque era de plástico colorido. Não há problema se você usar mais algumas gotas; você vai apertar a caneta e passar a água por tudo de qualquer maneira . No passo 3. encher com água e voltar a montar os passos para anular as figuras de parâmetros . Coloque o CAP branco de volta no tubo azul delineado, encha o tanque, coloque o tubo azul delineado de volta no lugar. Há uma escova surpreendentemente boa e a parte apertada está atrás de onde ela se agarra. Os verdadeiros aquarelistas podem sentir-se de forma diferente, suponho, mas você só fica com o tolo, eu acho que esta é uma escova de água surpreendentemente boa, especialmente para começar. Esta experiência é considerada : UM SUCESSO ! Obrigado por seu interesse e aproveite sua pintura! Pal , El Rey Passo 4 Opcional : use escova manual ao invés de água ! Um lembrete graças à SeamusDubh : você pode usar a caligrafia ao invés da água quando voltar a encher! Usei a tinta Higgins Black Magic , com a cor de sua escolha no YMP : incluída . O fluxo é um pouco seco,</w:t>
      </w:r>
    </w:p>
    <w:p>
      <w:r>
        <w:rPr>
          <w:b/>
          <w:color w:val="FF0000"/>
        </w:rPr>
        <w:t xml:space="preserve">id 369</w:t>
      </w:r>
    </w:p>
    <w:p>
      <w:r>
        <w:rPr>
          <w:b w:val="0"/>
        </w:rPr>
        <w:t xml:space="preserve">Terça-feira 1 de janeiro de 2013 Resoluções de Ano Novo 2013 Bem-vindo a um novo e belo ano! Aqui na China, é claro que só está mudando no início de fevereiro, mais sobre isso depois. Com o Ano Novo ao virar da esquina, vale a pena fazer as resoluções de Ano Novo, então este ano novamente vou fazer uma lista delas aqui . 1. Quando eu chegar em casa, vou levar o touro a sério pelos cornos neste aqui. Na China estou decadente e por que não continuar a boa fase em direção ao peso normal? Os hábitos alimentares realmente mudaram aqui - toda a família gosta de comer cada vez mais comida vegetariana e eu preciso cozinhar em casa. Feijão verde, couve chinesa, beringelas e tofu - aqui vou eu . 2. Prometo reduzir o uso de carros particulares Não há realmente nenhuma razão para eu não andar ( ou andar de bicicleta ) para trabalhar todos os dias . Vou pelo menos tentar converter isto em caminhar pelo menos três vezes por semana e dirigir apenas duas vezes por semana. Tenho alguns resultados de pesquisa, agora é hora de analisar e investir neles. Estou um pouco cético sobre se conseguirei tirar todo o provisório até o final do ano, mas pelo menos os artigos têm que ser escritos e enviados para as revistas, é assim que as coisas são. Até lá, não posso sonhar com mais viagens longas ou qualquer outra coisa que mude o mundo. 4. Exercício O exercício regular é a base do bem-estar. É por isso que tenho uma academia por um ano e vou duas vezes por semana. Outras promessas relacionadas são a de ir para uma medição no corpo e melhorar significativamente o tônus muscular. É melhor ir ao ginásio 2-3 vezes por semana. O sonho seria fazer uma incorporação no outono no Japão, seja com um primo ou com outra pessoa ... Um bom objetivo para a embu seria não terminar em último em nossa série! 5. higiene Celebrar um dia de limpeza ( manhã de sábado ? ) - ou conseguir o dinheiro para uma faxineira . 6. continuação do projeto da lista Top250 da IMDB No ano passado, parece que me restaram 85. Agora eu acho que tenho menos de 50, então esta lista não será tão rápida em 2013. Por outro lado, Virp e eu não temos pressa. Quase 40 filmes na lista é um resultado muito bom para mim do ano passado, então eu acho que vamos continuar na mesma linha este ano. Tão básico, como sempre. Além disso, eu realmente quero: - Ir ao acampamento Sanada Sensei em março e ao Japão em agosto - Ir a um sitsei em abril - Passar o verão médio em uma casa de campo e o Natal na Inglaterra - Visitar Kajaani e Ii , de preferência algumas vezes - Seria ótimo ver alguns amigos em Bruxelas na primavera , mas veja como é. Seria ainda mais agradável visitar um amigo em Barcelona durante seu ano de intercâmbio, mas acho que esta é uma daquelas coisas extras que simplesmente não se encaixam no orçamento ou no cronograma.</w:t>
      </w:r>
    </w:p>
    <w:p>
      <w:r>
        <w:rPr>
          <w:b/>
          <w:color w:val="FF0000"/>
        </w:rPr>
        <w:t xml:space="preserve">id 370</w:t>
      </w:r>
    </w:p>
    <w:p>
      <w:r>
        <w:rPr>
          <w:b w:val="0"/>
        </w:rPr>
        <w:t xml:space="preserve">jope , mais uma vez , não infringir a lei , o limite de velocidade é o máximo permitido e não permite 7km/h de excesso de velocidade . Tente entender que mesmo você não está autorizado a dirigir acima do limite de velocidade . 7 km/h acima do limite de velocidade é "dirigir no limite da multa de excesso de velocidade" , o que Eki criticou fortemente! Eu dirijo 2-5 km/h acima da velocidade de cruzeiro do GPS se o tráfego e as condições meteorológicas o permitirem , mas também posso dirigir "abaixo do limite de velocidade" se houver tráfego ou mau tempo . Eu não me importo, só não ajuda a enfatizar todas as pequenas coisas , você sabe ?! PS E eu deixo você passar se alguém está acelerando, você tem que ser educado. Você também não é educado no trânsito e é por isso que você perdeu/excluiu meu comentário na linha de caixa ... A legislação é de tal ordem que você não pode violar um artigo legal 0,2 vezes , mas a lei ou é violada ou não . Mesmo dizendo que "eu não fiz de propósito" não ajuda. Como já disse, não há necessidade de alterar a redação do artigo, mesmo que os limites sejam aumentados, como Jarrujalka descreveu há algumas páginas. Isto porque eu não acredito, mesmo em um nível de princípios, que o Artigo 25 da Lei de Trânsito rodoviário deva ser cumprido. Para mim, princípio e prática não estão em conflito e eu não pratico dois pesos e duas medidas. Então, ao reclamar que os limites de velocidade são muito baixos e que, portanto, você está justificado em quebrá-los, enquanto exige que todos os outros motoristas obedeçam a todas as leis de trânsito, você não acha que isso é dois pesos e duas medidas ou "tirar uvas passas de uma garrafa" ? ? ? Uma escrita incrível de você, eu não acusaria muitos outros com base nisso ... Porque não acredito, mesmo em um nível de princípio, que o artigo 25 da Lei de Trânsito Rodoviário deva ser cumprido. Para mim, princípio e prática não estão em conflito e eu não pratico dois pesos e duas medidas. Então, ao reclamar que os limites de velocidade são muito baixos e que, portanto, você está justificado em quebrá-los, enquanto exige que todos os outros motoristas obedeçam a todas as leis de trânsito, você não acha que isso é dois pesos e duas medidas ou "tirar uvas passas de uma garrafa" ? ? ? Uma escrita incrível de você, eu não acusaria muitos outros com base nisso ... Não estou exigindo que outros praticamente obedeçam à lei, tornou-se gradualmente aparente que todos estão "colhendo passas de uma garrafa", alguns invocando tolerância a qualquer momento, outros não procurando tolerância. Mas se você mesmo diz que a lei deve ser obedecida, então talvez seja razoável supor que a prática também corresponda a isso. Portanto, não aceito o argumento de que sou o único a "colher passas da garrafa", todos o fazem. Estou repetindo esta descrição por Jarrujala do propósito do Artigo 25 da Lei de Trânsito Rodoviário porque é ilustrativo: o propósito da limitação é, de acordo com a lei, ser a velocidade máxima permitida, de modo que no trânsito você possa ter certeza de que ninguém vai dirigir mais rápido. Não é a intenção que a velocidade máxima deva ser conduzida , normalmente a velocidade deve ser inferior , se a situação exigir ação evasiva , antecipação ou outra atenção , obviamente abaixo . Infelizmente , os limites são estabelecidos tão baixos que são mais como algum tipo de velocidade de garantia , que é a velocidade mínima que você tem direito a conduzir . Você também é culpado disso quando dirige a uma velocidade perfeitamente boa. Sua velocidade, de acordo com seus relatórios, ultrapassa muitas vezes o limite. Obviamente, você não considera estes limites razoáveis, mas dirige abaixo do limite de velocidade. Estou repassando esta descrição da finalidade do Artigo 25 da Lei de Trânsito Rodoviário de Jarrujala porque ela é descritiva: a finalidade do limite é ser a velocidade máxima permitida , de tal forma que no trânsito você possa estar confiante de que ninguém irá dirigir mais rápido . Não é a intenção que a velocidade máxima deva ser conduzida , normalmente a velocidade deve ser inferior , se a situação exigir evasão , antecipação ou outra atenção obviamente abaixo . Infelizmente os limites são estabelecidos tão baixos que eles</w:t>
      </w:r>
    </w:p>
    <w:p>
      <w:r>
        <w:rPr>
          <w:b/>
          <w:color w:val="FF0000"/>
        </w:rPr>
        <w:t xml:space="preserve">id 371</w:t>
      </w:r>
    </w:p>
    <w:p>
      <w:r>
        <w:rPr>
          <w:b w:val="0"/>
        </w:rPr>
        <w:t xml:space="preserve">Iskelmäkummit em Kiuruvede À medida que o tempo esfria, o verão vem à mente novamente e o Kiuruvede Iskelmäviikko , que foi realizado pela décima quinta vez em 17-21 de julho de 2013. A primeira vez que recebemos informações sobre este evento de um vizinho , eles já tinham visitado uma ou duas vezes antes . Este ano o evento será realizado em Kiuruvede de 16 a 20.7.2014 . Não mais do que olhar no mapa, onde está Kiuruvesi e lá estava ele perto de Iisalmi. Embora sejamos caravaneiros de muito tempo atrás, nunca tínhamos estado em Kiuruvesi antes. Quando chegamos, a acolhida foi calorosa e familiar, como só os salvadorenhos fazem. Fomos acolhidos e escoltados pessoalmente até o local, depois acampamos. Acampamos na área da piscina, onde a piscina com saunas e chuveiros estava disponível para nós. Excelente. Há muitos outros acampamentos para caravaneiros, e no verão passado precisávamos de cerca de seiscentos. Depois da primeira vez tivemos a sensação de que isso era o nosso negócio, e agora participamos cinco vezes. Uma vez estava realmente chovendo e nos perguntamos se deveríamos ir, mas fomos de qualquer forma, e a chuva não nos incomodou muito. Mas encontramos um espírito de festa. A única questão era se poderíamos sair do gramado, mas com a ajuda dos vizinhos e dos organizadores, também conseguimos isso. A música e o programa é variado, com os artistas da primeira fila mudando a cada ano, Sari Tamminen e Klaus Thomasson hospedando em seu estilo descontraído. Se você começar a esquentar debaixo do colarinho, a etapa Puistorinte vale a pena dar uma olhada ( direto de um filme finlandês com suas instalações sanitárias ) . Os "Bottle boys" e "Bottle boys" fazem um bom trabalho , alguns trazem bolos quentes de manhã e outros coletam as garrafas . Ao longo dos anos também tivemos famílias de amigos que se juntaram a nós, o que é sempre bom, porque mesmo que você esteja ocupado, você pode arranjar tempo para socializar. Após algumas visitas, foi-nos oferecida a oportunidade de nos tornarmos um hitmaker, e porque não . Todos os anos os padrinhos dos Kiuruvesi Iskelmäviikki "assombram" . Os padrinhos da Iskelmäviikki dão a conhecer o evento e a madrinha é uma posição de confiança. Somos agora 8 casais de toda a Finlândia. Divulgamos o evento e distribuímos adesivos e propagandas de carros onde quer que vamos. Vamos conversar quando nos encontrarmos. Estamos ansiosos pela festa do próximo verão e esperamos que haja um número começando com 7 de nós.</w:t>
      </w:r>
    </w:p>
    <w:p>
      <w:r>
        <w:rPr>
          <w:b/>
          <w:color w:val="FF0000"/>
        </w:rPr>
        <w:t xml:space="preserve">id 372</w:t>
      </w:r>
    </w:p>
    <w:p>
      <w:r>
        <w:rPr>
          <w:b w:val="0"/>
        </w:rPr>
        <w:t xml:space="preserve">Inovações em pesquisa de mercado O marketing está mudando . O sucesso requer uma melhor compreensão dos consumidores e de seu comportamento, analisando as atividades de marketing e otimizando os resultados. A Nepa oferece produtos inovadores de pesquisa de mercado que facilitam a análise e visualização de dados e, assim, ajudam você a ter mais sucesso. Inovação significa fazer as coisas de uma nova maneira. Para nós, inovação significa medir as comunicações de marketing de uma maneira melhor e mais eficaz. Nós coletamos, processamos e visualizamos dados inteiramente on-line e nossos processos são altamente automatizados (modelo ESOMAR 2007). Para você, nossa inovação significa entregar pesquisa de mercado de alta qualidade ao menor preço do mercado. Nossos produtos oferecem uma melhor percepção do impacto da comunicação de marketing e posicionamento da marca , a possibilidade de comparar seu próprio desempenho com seus concorrentes e ferramentas para otimizar seus resultados . A Nepa é a maior empresa de rastreamento de marcas dos países nórdicos e monitoramos diariamente o desenvolvimento de mais de 130 categorias em mais de 30 mercados. Também realizamos mais de 1000 pesquisas de campanha por ano em todo o mundo, oferecendo uma oportunidade única de comparar os resultados de sua campanha com outros operadores. Nossos clientes incluem agências líderes em mídia e marcas, casas multimídia e grandes anunciantes , com escritórios em Estocolmo ( sede ) , Helsinki , Oslo , Londres , Düsseldorf , Mumbai e Shanghai . Por favor, entre em contato conosco . Nós o ajudaremos a transformar sua visão em sucesso!</w:t>
      </w:r>
    </w:p>
    <w:p>
      <w:r>
        <w:rPr>
          <w:b/>
          <w:color w:val="FF0000"/>
        </w:rPr>
        <w:t xml:space="preserve">id 373</w:t>
      </w:r>
    </w:p>
    <w:p>
      <w:r>
        <w:rPr>
          <w:b w:val="0"/>
        </w:rPr>
        <w:t xml:space="preserve">Tratamento de resíduos de demolição Koneurakointi S. Erkkkonen Ay : Sami Erkkonen, o chefe da empresa, fundou a empresa em 2000 e em 2012 a empresa mudou sua forma legal para Ay . A idéia principal por trás de nossa empresa é oferecer todos os serviços relacionados a terraplenagem, terraplenagem e serviços de demolição sob o mesmo teto. Serviços de demolição Nós também cobrimos o tratamento posterior de resíduos de demolição . Serviços Engenharia mecânica Fundações de edifícios Engenharia municipal Serviços de escavação Serviços de demolição Tratamento posterior de resíduos de demolição Engenharia mecânica S. Erkkkonen Ay opera a partir de Pojanluoma em South Ostrobothnia , Seinäjoki , Ilmajoki , Kurikka e Kauhajoki .</w:t>
      </w:r>
    </w:p>
    <w:p>
      <w:r>
        <w:rPr>
          <w:b/>
          <w:color w:val="FF0000"/>
        </w:rPr>
        <w:t xml:space="preserve">id 374</w:t>
      </w:r>
    </w:p>
    <w:p>
      <w:r>
        <w:rPr>
          <w:b w:val="0"/>
        </w:rPr>
        <w:t xml:space="preserve">Como um Asim, os índios norte-americanos conheciam esta planta assim e comiam seus grandes frutos. Os colonos europeus aparentemente pensavam que a fruta se assemelhava à papaia ( Carica papaya ) e à asimina foi dado um novo nome , pata pata . No entanto, a asimina não está relacionada com a papaia , mas com outra fruta tropical , a anona ou maçã creme ( Annona cherimola ) . Ela cresce naturalmente longe dos trópicos , nas florestas decíduas do leste da América do Norte até o sul do Canadá . Os frutos da asimina são bastante excepcionais em condições de zona temperada . Parecem uma banana curta e grossa, pesando desde algumas dezenas de gramas até meio quilo, e foram comparadas às bananas aromatizadas com abacaxi, manga ou morango, dependendo da variedade. No início do século 20, uma centena de variedades foram cultivadas, mais da metade das quais desapareceram agora. Com o advento da cultura de supermercado na América, estas frutas deliciosas, mas perecíveis, desapareceram do mercado. As duas árvores que crescem ao lado do Mustila Party Place foram obtidas de sementes em Michigan, no limite norte da cordilheira da asimina, e plantadas no início do milênio. Eles cresceram muito lentamente, mas, para surpresa do pessoal do arboreto, têm invernado muito bem até agora. O tempo dirá se alguma vez serão capazes de produzir flores ou frutas, mas o olho já está repousando sobre as folhas grandes e lambíveis.</w:t>
      </w:r>
    </w:p>
    <w:p>
      <w:r>
        <w:rPr>
          <w:b/>
          <w:color w:val="FF0000"/>
        </w:rPr>
        <w:t xml:space="preserve">id 375</w:t>
      </w:r>
    </w:p>
    <w:p>
      <w:r>
        <w:rPr>
          <w:b w:val="0"/>
        </w:rPr>
        <w:t xml:space="preserve">Nada é mais frustrante do que lembrar suas senhas . Agora você pode postar no fórum mesmo sem se registrar . No entanto, todos os postos de hóspedes permanecerão na fila de moderação e serão exibidos dentro de 24 horas . Às vezes mais rápido e às vezes mais lento . Se você quiser que suas mensagens sejam visíveis imediatamente, você pode se registrar como usuário. Corredores da região de Espoo Vamos montar um aqui, porque esses Ratiopharm Arena corre nesta primavera vai acabar para muitos e nós nos mudamos para fora para correr . O lado de Tuolla Lenkkar já falava que tal corrida semanal de grupos poderia gradualmente atrair pessoas para se juntarem a ... Um bom exemplo desses eventos é o Turunseudun Karikonlenkit, às quintas-feiras. A quarta-feira foi sugerida como data padrão ... O local será inicialmente a partir das 18h00 e talvez mais tarde no Parque Central de Espoo, na Primavera... Tudo ainda aberto... hora, lugar... Mas certamente nas próximas semanas vamos descobrir . No entanto, inicialmente ainda na Arena , ou seja, quarta-feira 16.03 às 17.30 em diante , na semana seguinte também quarta-feira 23.3 às 17.30 em diante ... O plano é correr para fora para que todos possam acompanhar o ritmo, mas gradualmente, se houver mais pessoas, podemos, é claro, nos dividir em diferentes grupos ... Que tipo de rota é o Turku Karikko ? É um pouco como o triplo de Pirkkola, onde todos correm o mais rápido que podem, ou seja, o mesmo circuito é executado de uma hora para a outra? Não sei onde ao redor de Esport poderia haver tal rota. Por outro lado, eu realmente não conheço nenhuma outra rota além da Rantaraitte , que é muito boa para correr quando a neve desapareceu ou bem na Rantamarathon, havia uma estrada arenosa com um belo fundo que foi para Kivenlahte , mas não me lembro para onde foi, a não ser no início, passamos pelo Sportscarcenter . Karikko é uma pista com uma base arenosa ( no verão ) no Turku Sports Park . O percurso tem cerca de 1,4 km de comprimento e é bastante acidentado. Na quinta-feira o ritmo é moderado, durante a corrida falamos de temas relacionados e não relacionados. O número de voltas depende do tempo e cada pessoa corre o número de voltas que deseja correr. As pessoas vêm em momentos diferentes e partem em momentos diferentes. Parece um belo modelo Turku . O parque central após o desaparecimento da neve oferece muitas possibilidades e ficaria a uma distância onde se poderia correr para o local. Como está agora, eu poderia caminhar até a Arena e voltar, mas a corrida coletiva seria mais curta :D A pista de fitness Olar 1,6 km é bastante agradável. Provavelmente metade dela é de subida ou descida. A pista de jogging Olar 5,2 km é ainda melhor, com mais trechos planos (em parte o mesmo percurso). Atrás de Matinkyläen, o líquido deixa uma estrada de areia em direção à praia, de lá ao longo do rantsu até Kaitaalle ( 8 km ) , plana , na usina de energia . cerca de 1 km de asfalto , minha rota favorita para um pouco mais de colisões aventureiras . A rota para a metade da Rantamarathon também é excelente , também invulgarmente plana . Eu gostaria que essas neves derretessem e que os caminhos secassem em duas semanas . Oh sim e o parque central -latis-kivenlahti-soukka-kaitaa-matinkylä área montanhosa rota na maior parte , apenas no topo , pode ser modificado para rotas de 20 - 35 km . Karikko é uma pista / trilha arenosa ( no verão ) no Turku Sports Park . A extensão do percurso é de cerca de 1,4 km . O percurso é bastante acidentado . Na corrida coletiva de quinta-feira o ritmo é moderado , durante a corrida falamos sobre assuntos relacionados e fora do tópico . O número de voltas depende do tempo e cada pessoa corre o número de voltas que deseja correr. As pessoas vêm em momentos diferentes e partem em momentos diferentes. Eu acho que o sistema Turku é adequado, onde a rota é bastante curta para que você possa correr no seu próprio ritmo e encontrar pessoas, mesmo que elas venham em momentos diferentes. É o mesmo na Arena . Se o circuito fosse de 4 quilômetros em vez de 400 metros, seria muito mais difícil identificar as pessoas que você conhece.</w:t>
      </w:r>
    </w:p>
    <w:p>
      <w:r>
        <w:rPr>
          <w:b/>
          <w:color w:val="FF0000"/>
        </w:rPr>
        <w:t xml:space="preserve">id 376</w:t>
      </w:r>
    </w:p>
    <w:p>
      <w:r>
        <w:rPr>
          <w:b w:val="0"/>
        </w:rPr>
        <w:t xml:space="preserve">" " " Irã " " " " , na verdade " Pérsia " " , é um país entre [[Iraque]] e [[Afeganistão]]. No norte, provavelmente faz fronteira com alguns dos antigos Estados [ [ União Soviética ], que são governados por uma religião não mencionada aqui por razões de interpretação legal, e da qual ninguém pode acompanhar. Até 1979, o Irã era governado por um [ [ [ deus-king ] ] chamado Shah. Houve uma revolução no país. O Irã, ou melhor, a Pérsia, é um país entre [[Iraque] e [[Afeganistão]]. No norte, provavelmente faz fronteira com alguns dos antigos Estados [ [ União Soviética ], que são governados por uma religião que não é mencionada aqui por razões de interpretação legal e que ninguém consegue acompanhar. Até 1979, o Irã era governado por um [ [ Rei Deus ] ] chamado Shah. A principal língua do Irã é [ [ Persa ] ou farsi, mas o país é governado na prática em árabe, e mesmo o iraniano mais instruído não entende nada do que os governantes dizem. Menos da metade da população fala persa como sua língua materna, e pequenas tribos de origem iraniana e turca com suas línguas tribais (azeris, curdos, mazandaranos, Qasqays, etc.) são os únicos falantes de persa. + A língua principal do Irã é [ [ [ [ Persa ] ] ou farsi , mas o país é efetivamente governado por [ [ [ Árabe ] ] e nenhum iraniano educado entende nenhuma das comunicações dos governantes . Menos da metade da população fala persa como língua materna, e as pequenas tribos iranianas e [[túrquicas]] com suas línguas tribais ( azeris , curdos , mazandaranos , qasqais , etc. ) enriquecem muito a cultura do país e são um trunfo. [ Categoria:Irã] ] [ [ Categoria:Irã] ] [ Categoria:Estados da Conferência Islâmica] ] [ Categoria:Estados da Conferência Islâmica] [ Categoria:OPEC] ] [ Categoria:OPEC] ] [ Categoria:OPEC] ] [ Categoria:OPEC] ] Versão atual 7 de janeiro de 2011 às 20.12 Irã , na verdade Pérsia , é um estado entre o Iraque e o Afeganistão . No norte, provavelmente faz fronteira com alguns estados ex-soviéticos, governados por uma religião que não é mencionada aqui por razões de interpretação legal e que ninguém parece acompanhar. Até 1979, o Irã era governado por um rei-deus chamado Xá. Houve uma revolução no país. A principal língua do Irã é o persa, ou farsi , mas o país é governado praticamente em árabe, e mesmo o iraniano mais instruído não entende nada do que os governantes dizem. Menos da metade da população fala persa como sua língua materna, e as pequenas tribos de origem iraniana e turca com suas línguas tribais (azeris, curdos, mazandaranos, Qasqays e outros) enriquecem muito a cultura do país e são uma vantagem.</w:t>
      </w:r>
    </w:p>
    <w:p>
      <w:r>
        <w:rPr>
          <w:b/>
          <w:color w:val="FF0000"/>
        </w:rPr>
        <w:t xml:space="preserve">id 377</w:t>
      </w:r>
    </w:p>
    <w:p>
      <w:r>
        <w:rPr>
          <w:b w:val="0"/>
        </w:rPr>
        <w:t xml:space="preserve">A palavra anjo ( grego angelos , latino angelus , anjo russo ) significa mensageiro ou mensageiro . A palavra não expressa essência e natureza, mas sim escritório e função. Os anjos, que pertencem ao mundo invisível ou espiritual, foram criados antes do homem ( Gênesis 1:1 ), pois os anjos, de acordo com a doutrina da Igreja, são considerados como pertencentes ao céu. Os anjos têm acompanhado o homem ao longo da história humana. Os anjos protegem, ajudam e confortam. Os anjos nos dão um vislumbre do mundo invisível, que não é apenas real, mas também muito belo. Quando pensamos em um anjo, pensamos em um anjo na forma de uma mulher ou de uma criança, embora os primeiros anjos na Bíblia fossem homens. Só na Renascença é que nasceram os anjos meninos. Os anjos infantis foram inspirados pelas figuras infantis eróticas ou aladas populares no período helenístico. Os anjos infantis ou puttos eram particularmente populares nos períodos góticos, renascentistas e barrocos primitivos. Os anjos estão em nosso meio o tempo todo. Algumas pessoas, naturalmente, insistem que os anjos não existem porque nunca viram um. Em uma pesquisa realizada na Finlândia no início dos anos 2000, 51% dos finlandeses disseram acreditar na existência de anjos . 6% deles disseram acreditar que tinham visto um . Gabriel aparece a Maria Na foto, ao centro à direita, o arcanjo Gabriel aparece à jovem Virgem Maria. A Bíblia fala de anjos mais de trezentas e cinqüenta vezes . Eles são descritos como mensageiros de Deus com uma missão a cumprir no mundo humano. A santa padroeira retratada acima é Beatrice Cenci , que não é oficialmente uma santa mas é lembrada como uma santa pelos trágicos acontecimentos de sua vida. No quadro acima à direita , o anjo e santo padroeiro da música Cecília . A pintura do anjo abaixo à direita está associada a Aloysius Gonzaga . Ele foi um aristocrata italiano e jesuíta que morreu aos 23 anos de idade e mais tarde se tornou o santo padroeiro da pandemia, da epidemia global, da juventude cristã e dos pacientes com AIDS. No Novo Testamento, não há anjos de vingança ou morte, nem os anjos realizam atos heróicos, nem bombardeiam cidades com fogo, nem matam crianças assírias ou egípcias, nem infectam reis com hanseníase. Em vez disso, eles parecem aparecer apenas em momentos de alegria suprema. Anjos governam os quatro elementos No final da Idade Média, acreditava-se que os anjos governavam os quatro elementos, terra, ar, água e fogo. Cada dia da semana tinha seu próprio anjo da guarda, cada estação, cada constelação no céu, cada hora do dia e da noite. Na verdade, tudo o que o homem pensava ou fazia ou escrevia ou observava era controlado por seu próprio anjo. Os arcanjos como protetores Cada um dos trios de arcanjos também é um protetor como os santos patronos: Michael tem proteção especial para todos aqueles que fazem trabalhos perigosos, como policiais e soldados, Gabriel tem proteção especial para os meios de comunicação, como rádio e televisão, e Rafael tem proteção especial para todos os anjos da guarda e amantes em seu grande grupo de protetores. Há sete arcanjos mencionados na Bíblia: Michael , Gabriel e Rafael , e outros quatro: Uriel , Barachiel , Salafiel e Jehudiel . Em tempos, os anjos eram muito populares entre o povo. Assim, a demarcação da porção angélica tornou-se um problema espinhoso para a Igreja. O interesse pelos anjos se espalhou como fogo selvagem entre os camponeses, a partir das raízes da grama, e às vezes parecia deixar para trás o serviço de Jesus.</w:t>
      </w:r>
    </w:p>
    <w:p>
      <w:r>
        <w:rPr>
          <w:b/>
          <w:color w:val="FF0000"/>
        </w:rPr>
        <w:t xml:space="preserve">id 378</w:t>
      </w:r>
    </w:p>
    <w:p>
      <w:r>
        <w:rPr>
          <w:b w:val="0"/>
        </w:rPr>
        <w:t xml:space="preserve">Adicionar um comentário Seu nome : Assunto : Comentário : Comentário : Alerta de Spam :: Enviar comentários ( 5 ) Pirkka 1 05.10.2010 12:29 Vilppola Jiri Grande aposta , e eu acho que "alguém" previu um bom desempenho . Obrigado pelo incentivo , e através disso também a outros amigos que bateram no ombro mentalmente ou fisicamente . Esta é uma cal bem amarga, como muitos sabem, mas não há outra maneira senão olhar para frente e lentamente voltar ao trabalho. Tive outras semelhantes na minha primeira metade de corrida quando ouvi dizer que os verdadeiros triatletas correm sem meias. Depois dessa experiência, encontrei tempo para vestir as meias. Rakkuloista 2 05.10.2010 13:13 Laitinen Mikko Yeah , nem se preocupe em pensar como teria sido sem meias ... Por outro lado, sempre fui a Joroisilla sem meias (sapatos diferentes), mas com um pouco menos de dano. Os sapatos foram a principal razão dos danos neste caso, mas a adrenalina do terreno não se adapta aos meus pés.</w:t>
      </w:r>
    </w:p>
    <w:p>
      <w:r>
        <w:rPr>
          <w:b/>
          <w:color w:val="FF0000"/>
        </w:rPr>
        <w:t xml:space="preserve">id 379</w:t>
      </w:r>
    </w:p>
    <w:p>
      <w:r>
        <w:rPr>
          <w:b w:val="0"/>
        </w:rPr>
        <w:t xml:space="preserve">Veja também o profissional em publicidade e organização de concursos on-line : Mídia de competição Como explorar o potencial da Internet A Internet abre um mundo totalmente novo para seu negócio : expande sua base de clientes e permite que os clientes descubram melhor e mais facilmente seu negócio e seus produtos . À medida que a tecnologia evolui em ritmo acelerado, sua empresa também deve evoluir!</w:t>
      </w:r>
    </w:p>
    <w:p>
      <w:r>
        <w:rPr>
          <w:b/>
          <w:color w:val="FF0000"/>
        </w:rPr>
        <w:t xml:space="preserve">id 380</w:t>
      </w:r>
    </w:p>
    <w:p>
      <w:r>
        <w:rPr>
          <w:b w:val="0"/>
        </w:rPr>
        <w:t xml:space="preserve">Fé ; um presente de Deus , ou o resultado de conversões ou truques ? 5.3.2012 | Vuokko Ilola Ouve-se com freqüência elogios às habilidades telefônicas do apóstolo Paulo e sua inteligência ( =intrigue ? ? ? ? ? ? ) quando ele se molestava em várias congregações para resolver disputas e problemas, e para entregar-lhes o "chicote" do evangelho. Nos círculos eclesiásticos, ouve-se frequentemente falar sobre como deveriam ser os serviços para que as pessoas se interessem em vir até eles. Se o padre falar sobre questões atuais e tomar uma posição sobre elas, ou se ele der exemplos vívidos de questões e estilos de vida das pessoas, e se ele incluir música envolvida nos serviços, aos quais as pessoas viriam então de bom grado para ouvir e no processo chegar à fé. O pilar do movimento Vl para fazer as pessoas acreditarem sempre foi a descrença e o apelo ao arrependimento. Os crentes foram então novamente levados a permanecer crentes por vários meios, muitas vezes duvidosos. Preocupação; estar aberta e ruidosamente preocupado com a vida de fé de alguém, abordar; ir em direção ao malfeitor com o assunto em questão, pressionar; arrepender-se ou você estará fora do reino de Deus, chantagem e ameaças; se você não se arrepender, a espiral descendente começa, Deus não abençoará etc . Finalmente, uma reunião de tratamento na prática, se nenhum outro meio ajudar a trazer o desobediente de volta ao rebanho . Quase todos os endereços que conheço têm sido sobre a vl-disciplina . Tanto Paulo , o circuito da igreja , como a vl-licença , estão todos na causa de Deus e Cristo em certa medida . Não sei sobre Paul , se seus métodos de conversão de pessoas à fé causaram colapsos espirituais em alguém , os métodos da Igreja parecem não ser nada mais do que afetuosamente convidativos , se não muito básicos bíblicos , mas mais de um "menino chicoteador" , os métodos do movimento vl têm sido tais por décadas que há mais e menos "cadáveres" deixados no seu rastro . Todos os meios de conversão são permitidos? Onde se encaixa a idéia de que a fé é um dom de Deus em tudo isso? 1 Coríntios 3:5 O que é então Apollos? Ou Paul ? São os servos que vos conduziram à fé, cada um na tarefa que o Senhor lhe deu. 6 Eu plantei, Apolo regou, mas Deus deu o crescimento. 7 Portanto, o plantador não é nada, nem o regador, mas tudo está na mão de Deus, que dá o crescimento.8 O plantador e o regador estão na mesma obra, mas cada um recebe uma recompensa de acordo com seu trabalho . 9 Somos colaboradores de Deus, vós sois o campo de Deus e o edifício de Deus . 10 Pela graça de Deus, como um hábil construtor, eu lancei os alicerces sobre os quais outra pessoa está construindo . Mas deixe cada homem ver como ele constrói . Sou um otário por coisas que são claras, mas a explicação "por um lado e por outro" das coisas pode facilmente me deixar louco. Por um lado, a fé é guiada por outra pessoa, por palavras e discursos inteligentes e até mesmo pelas próprias escolhas da pessoa e, no final do dia, diz-se que é 100% obra de Deus do começo ao fim. Por um lado, um cristão deve ser como a galinha de Ellu e, por outro, ele certamente não pode ser; os perigos espreitam à direita e à esquerda. Sozinhos pela graça , mas evitem o pecado e a auto-retidão e lutem com razão contra eles . Sim , é um dom de Deus , um dom que deve ser trabalhado em uma ou outra direção , na missão de conversão , no contexto da eleição e na forma de contenção . Paul era um porta-voz "maquinista", que sempre foi muito forte em tudo o que era. Aprendi isso em uma palestra na semana passada, e é disso que deriva a minha atual burla. Às vezes ele se vangloriava de si mesmo "como se estivesse no escuro" e às vezes era um pecador.</w:t>
      </w:r>
    </w:p>
    <w:p>
      <w:r>
        <w:rPr>
          <w:b/>
          <w:color w:val="FF0000"/>
        </w:rPr>
        <w:t xml:space="preserve">id 381</w:t>
      </w:r>
    </w:p>
    <w:p>
      <w:r>
        <w:rPr>
          <w:b w:val="0"/>
        </w:rPr>
        <w:t xml:space="preserve">Nav view search Navegação Procura Quer ser um expositor ? Um evento para profissionais da área de assistência a idosos na Ostrobothnia acontecerá em 14.4.2014 em Seinäjoki . O evento é destinado a todos aqueles que trabalham na área de assistência a idosos nos municípios, organizações privadas, autoridades locais, serviços sociais e de saúde. A exposição O evento contará com vários expositores cujos produtos e serviços estarão expostos para que os participantes possam ver e comprar. Reserve seu lugar com antecedência - o espaço é limitado! Preço do espaço de exposição Preço do espaço de exposição 890 euros + IVA 24% . O espaço de exposição não inclui estruturas . Preço para espaço de mesa 490 euros + IVA 24% . O preço inclui a mesa . Reserva de espaço de exposição Você pode reservar seu espaço agora ! Cadastre-se por e-mail / telefone :</w:t>
      </w:r>
    </w:p>
    <w:p>
      <w:r>
        <w:rPr>
          <w:b/>
          <w:color w:val="FF0000"/>
        </w:rPr>
        <w:t xml:space="preserve">id 382</w:t>
      </w:r>
    </w:p>
    <w:p>
      <w:r>
        <w:rPr>
          <w:b w:val="0"/>
        </w:rPr>
        <w:t xml:space="preserve">4 O conhecimento científico sobre o ser humano é conhecimento observado, verdades, estatísticas e verdades 49 4.1 O desenvolvimento do pensamento científico 50 4.1.2 O objetivo dos estudos universitários é a perícia acadêmica ------- Acho que este capítulo é mais sobre o estudo do que sobre o possível futuro do exame de admissão em si ... O melhor ponto do meu parágrafo negro : D foi que você pode desenvolver o pensamento científico , não é uma habilidade inata . Que estas coisas se tornem naturais durante os estudos universitários. Pensamento científico ? Isso é realmente uma habilidade que se adquire através do estudo? Quando li a peça e pensei mais sobre ela, tive outras idéias. Mesmo que tudo seja preto e branco quando se é jovem, eu não acho que seja essencial para todos. Por isso acredito que o pensamento científico é inato, o que alguns desenvolvem e outros não. Poderia dar muitos exemplos, mas isso ocuparia muito espaço para uma discussão. Eu deveria ser o único a justificá-lo, mas, por favor, cada um de vocês pense em como o vêem. Eu mesmo não tenho formação universitária, mas acredito que tenho uma mentalidade científica, no entanto. Minha irmã, que também não teve uma educação universitária, não tem essa forma de pensar. Embora seja adulta, ela ficou com o pensamento preto e branco dos jovens, ou seja, o dualismo. Na minha opinião, o pensamento científico se desenvolve nas pessoas que estão interessadas no conhecimento e na busca do mesmo, e não querem se satisfazer com uma só verdade. Escrita científica ? As coisas mencionadas no livro não são suficientes . Se você quiser publicar algo , você tem que tentar escrevê-lo em inglês . Entretanto, o inglês é mais internacional que o finlandês e um trabalho científico escrito em inglês terá mais comentários do que um escrito em finlandês. Alfabetização científica ? Caso contrário, o texto científico não será aberto e poderá ser difícil ler os estudos. Estas coisas nesta seção não nos prepararão para o exame de admissão, mas talvez um avanço em como ler um livro de exame de admissão. Quando treinamos nossa mentalidade científica ao ler, obtemos mais do livro e nos lembramos das coisas por mais tempo. É para isso que esta seção é importante. Se pudermos criticar o que lemos, também nos lembramos melhor, pois podemos nos lembrar exatamente por que não concordamos com o texto do livro. Pensamento científico ? É realmente uma habilidade que se alcança através do estudo? Quando pensei mais sobre isso ao ler a peça, tive outras idéias. Mesmo que tudo seja preto e branco quando se é jovem, não creio que seja essencial para todos. Por isso, acredito que o pensamento científico é uma capacidade inata que algumas pessoas desenvolvem e outras não. Poderia dar muitos exemplos, mas isso ocuparia muito espaço para uma discussão. Eu deveria ser o único a justificá-lo, mas, por favor, cada um de vocês pense em como o vêem. Eu mesmo não tenho formação universitária, mas acredito que tenho uma mentalidade científica, no entanto. Minha irmã, que também não teve uma educação universitária, não tem essa forma de pensar. Embora seja adulta, ela ficou com o pensamento preto e branco dos jovens, ou seja, o dualismo. Na minha opinião, o pensamento científico se desenvolve nas pessoas que estão interessadas no conhecimento e na busca do mesmo, e não querem se satisfazer com uma só verdade. Sim, isto é verdade. Certamente "as próprias capacidades" têm um papel a desempenhar. Mas se eu comparar meus dois irmãos, que são ambos estudantes universitários, eu me sinto inferior se eu pensar no tipo de texto que eles lêem, entendem e produzem. Se eu li o "texto introdutório" da dissertação de meu irmão, não entendo muito, porque todas as outras palavras são desconhecidas para mim, pois seu campo é a economia. Esse interesse na busca do conhecimento ,</w:t>
      </w:r>
    </w:p>
    <w:p>
      <w:r>
        <w:rPr>
          <w:b/>
          <w:color w:val="FF0000"/>
        </w:rPr>
        <w:t xml:space="preserve">id 383</w:t>
      </w:r>
    </w:p>
    <w:p>
      <w:r>
        <w:rPr>
          <w:b w:val="0"/>
        </w:rPr>
        <w:t xml:space="preserve">Próximos eventos Últimas notícias Arttu Obrigado aos pais e aos meninos pela agradável surpresa! A temporada dos meninos terminou com uma grande e merecida CELEBRAÇÃO!!! Um agradecimento especial ao treinador principal Hemmu ! T . Antti Há cerca de um mês Hemmu Obrigado também em meu nome aos Meninos , ANTILLE e aos pais . Tivemos uma excelente temporada. Runkosarjassa foi de 18 jogos, incluindo 16 vitórias, 1 empate e 1 derrota . Tappio pelissä teve direito a 5 gols, em outros jogos não foram permitidos 2 gols a mais . excelente defesa dos meninos . coloquei outro evento aqui nh , onde pedimos entusiasmo ens temporada säbän pelluuseen . E oisko quer mudar a série ( fitpipe ) ou continuar na liga do leão . Afinal, os moicanos foram os vencedores da série fatpipe, mas não da liga de leões ... Tenham um bom verão a todos! TACK ! Há cerca de um mês atrás Hemmu Feliz Natal para todos! 6 meses atrás Niko Same aqui ! Grande treinador sem derrota na liga do leão . ;)</w:t>
      </w:r>
    </w:p>
    <w:p>
      <w:r>
        <w:rPr>
          <w:b/>
          <w:color w:val="FF0000"/>
        </w:rPr>
        <w:t xml:space="preserve">id 384</w:t>
      </w:r>
    </w:p>
    <w:p>
      <w:r>
        <w:rPr>
          <w:b w:val="0"/>
        </w:rPr>
        <w:t xml:space="preserve">A AOC International ( Europe ) GmbH garante que este produto esteja livre de defeitos de material e mão-de-obra por um período de três ( 3 ) anos a partir da data da compra original pelo consumidor, período durante o qual a AOC International ( Europe ) GmbH, a seu critério, reparará o produto defeituoso com peças novas ou reparadas, ou o substituirá por um produto novo ou reparado sem nenhum custo, exceto conforme observado abaixo. Os produtos defeituosos substituídos tornam-se propriedade da AOC International ( Europe ) GmbH. Se o produto parecer defeituoso , favor contatar seu revendedor local ou consulte o cartão de garantia ao anexá-lo ao produto . Entregar o produto com frete pré-pago juntamente com o comprovante de compra datado a um centro de serviço autorizado AOC . Se você não puder entregar o produto pessoalmente: AOC International ( Europe ) GmbH não é responsável por qualquer dano ou perda durante o transporte de entrada ou pelo produto que não foi embalado corretamente . A AOC International ( Europe ) GmbH pagará os custos de transporte de retorno dentro do país mencionado neste certificado de garantia . A AOC International ( Europe ) GmbH não é responsável por quaisquer custos associados ao transporte do produto através das fronteiras internacionais . Isto inclui as fronteiras internacionais dentro da União Européia. * Esta garantia limitada não cobre qualquer perda ou dano que ocorra como resultado de remessa ou instalação inadequada ou negligência de manutenção por qualquer razão que não seja o reparo, modificação ou instalação de acessórios ou peças por uma fonte não autorizada pela COA:ambiente defeituoso aquecimento ou ventilação excessiva ou inadequada ou falhas elétricas, surtos repentinos ou outras irregularidades Esta garantia limitada não cobre o firmware ou hardware do produto que foi modificado ou alterado por você ou qualquer outro terceiro; somente você arcará com toda a responsabilidade e responsabilidade por tal modificação ou alteração.</w:t>
      </w:r>
    </w:p>
    <w:p>
      <w:r>
        <w:rPr>
          <w:b/>
          <w:color w:val="FF0000"/>
        </w:rPr>
        <w:t xml:space="preserve">id 385</w:t>
      </w:r>
    </w:p>
    <w:p>
      <w:r>
        <w:rPr>
          <w:b w:val="0"/>
        </w:rPr>
        <w:t xml:space="preserve">Versão 23 de abril de 2010 às 14.38 Muitas vezes se afirma que o cristianismo consiste em elementos plagiados de outras religiões. Contudo, as semelhanças não significam necessariamente que as idéias tenham sido plagiadas, mas podem ser um sinal de que várias religiões contam as mesmas histórias reais. Os estilos de vida das pessoas têm muitas semelhanças, independentemente de as pessoas estarem em contato umas com as outras no tempo ou na geografia. O mesmo se aplica às religiões . Por exemplo, os Pentecostais no Sri Lanka hoje exorcizam demônios de forma semelhante à Eleazer judaica, descrita pelo historiador do século 100 Josephus Flavius. Ambas as tradições exorcistas esperam que o exorcista quebre um pote colocado em um lugar especial quando ele sair. 1 Outros exemplos incluem os pigmeus da África , os bosquímanos e os Samoyeds do Ártico , que todos acreditam que o sol é o olho da divindade suprema . 1 A semelhança destas crenças é difícil de explicar pela interação entre os povos, tanto por razões temporais como geográficas . Seria mais significativo explicar a similaridade pelo fato de que os seres humanos geralmente reagem a fenômenos religiosos de formas muito semelhantes .</w:t>
      </w:r>
    </w:p>
    <w:p>
      <w:r>
        <w:rPr>
          <w:b/>
          <w:color w:val="FF0000"/>
        </w:rPr>
        <w:t xml:space="preserve">id 386</w:t>
      </w:r>
    </w:p>
    <w:p>
      <w:r>
        <w:rPr>
          <w:b w:val="0"/>
        </w:rPr>
        <w:t xml:space="preserve">Café Soihdu Tea Fair 2011 A Feira do Chá Soihdu começa pouco antes do início de abril e vai até junho . A primeira será no dia 31 de março com uma introdução geral ao chá e à degustação do chá. Depois disso, abril de 2011 será reservado para uma exploração mais profunda da degustação do chá. O curso de degustação, organizado em colaboração com o Helsinki Tea Snobs, esclarecerá o que é tão fascinante na degustação de chá e fornecerá o conhecimento e as habilidades para aprofundar na degustação do chá. Cada uma das quatro sessões do curso funciona como uma entidade autônoma, mas você obterá o máximo deles se tiver participado da sessão introdutória em 31 de março. Em maio e junho, vamos então aproveitar ao máximo a experiência de degustação ao passarmos para a já tradicional degustação dos novos chás de primavera. A sessão introdutória vai explorar os sabores e as escalas gustativas do chá com exemplos de diferentes tipos de chá. O material de acompanhamento será distribuído para ajudá-lo a continuar sua própria exploração de chá e degustação. O tema de uma sessão será sabores de chá e sua descrição. O objetivo desta sessão é aprender a escolher as diferentes nuances do chá, e talvez compartilhar a experiência com outros. Os sabores frequentemente encontrados em diferentes tipos de chá serão explorados através da degustação de chás diferentes, sem esquecer os sabores básicos. Por exemplo, o mesmo chá preparado de diferentes formas, a partir de diferentes recipientes, será degustado. Haverá também comparações com outros chás de diferentes graus, culturas e fornecedores. Quinta-feira 21.4 . às 17h30 Etapas e características O que é um chá? Como se desenvolve o sabor do chá quando degustado? Como é que os gostos individuais do chá formam um todo ? O chá x e o chá y ambos têm sabor frutado, mas não têm o mesmo sabor. Quais são as características gustativas que os distinguem?</w:t>
      </w:r>
    </w:p>
    <w:p>
      <w:r>
        <w:rPr>
          <w:b/>
          <w:color w:val="FF0000"/>
        </w:rPr>
        <w:t xml:space="preserve">id 387</w:t>
      </w:r>
    </w:p>
    <w:p>
      <w:r>
        <w:rPr>
          <w:b w:val="0"/>
        </w:rPr>
        <w:t xml:space="preserve">Ver Primavera Em Klaukkala é uma primavera brilhante. Se as previsões meteorológicas estiverem corretas, a neve desaparecerá antes de abril. O passo de Kat já está encurtado e sua barriga não permitirá que ela salte na neve. Quando a próxima neve cobrir o chão, a vida será uma história diferente. A busca de berços, bermudas e arneses de segurança está em andamento. As rodas do vagão serão chutadas na próxima semana, talvez. Uma visão mais aberta e otimista não será uma coisa ruim. Comecei o trabalho de Judith Butler, recentemente traduzido como um marco do trabalho feminista, Awkward Sex . Para que o mundo não fique preto no branco, tenho lido O Deus Delírio de Dawkins ao lado do equivalente de Alister McGrath, o Deus de Dawkins. Pedi também o Chá Matti Klingen e os Grandes Homens emprestados da biblioteca. É como ler de hieróglifos sobre a viagem de Ra através do firmamento . A visão do mundo dos diários de Klingen é incompreensível. Essa arte desapareceu com os barões da era Vitoriana .</w:t>
      </w:r>
    </w:p>
    <w:p>
      <w:r>
        <w:rPr>
          <w:b/>
          <w:color w:val="FF0000"/>
        </w:rPr>
        <w:t xml:space="preserve">id 388</w:t>
      </w:r>
    </w:p>
    <w:p>
      <w:r>
        <w:rPr>
          <w:b w:val="0"/>
        </w:rPr>
        <w:t xml:space="preserve">Trabalho de computador Ao avaliar o trabalho em um terminal de tela, além dos móveis e do ambiente de trabalho imediato, também devem ser considerados os equipamentos periféricos e o software utilizado . A ergonomia do posto de trabalho deve ser avaliada do ponto de vista da saúde e do bem-estar do trabalhador individual . As exigências visuais e as tensões físicas e psicossociais prejudiciais devem ser levadas em especial consideração . O trabalho deve ser interrompido quando necessário . Se forem encontradas quaisquer anomalias , o empregador deve tomar as medidas necessárias para saná-las . Tais medidas podem incluir o dimensionamento, posicionamento e organização do trabalho dos equipamentos e ferramentas . O empregador deverá, quando necessário, utilizar profissionais de saúde ocupacional para auxiliar na investigação dos riscos para a saúde causados pelo trabalho com equipamentos de tela. O pessoal de saúde ocupacional deverá, em cooperação com o pessoal de segurança e saúde ocupacional, identificar os pontos de uso dos equipamentos de tela por meio de pesquisas no local de trabalho e, com base na avaliação, fazer propostas de melhoria . A ergonomia de uma estação de trabalho VDU é melhor influenciada na fase de projeto. É também importante que a pessoa que trabalha no posto de trabalho tenha um papel ativo no desenvolvimento e melhoria do posto de trabalho para alcançar os melhores resultados possíveis. Há mesas especialmente projetadas para o trabalho no posto de trabalho, com características de ajuste que permitem trabalhar tanto sentado como de pé. Escritórios com vários espaços Muitos locais de trabalho se afastaram da abordagem tradicional de mesa e estão adaptando seus espaços de trabalho ao usuário, de acordo com as tarefas e atividades a serem realizadas. O escritório pode ser construído para acomodar diferentes tarefas e sistemas móveis permitem uma utilização flexível no trabalho. Em escritórios multifuncionais, os funcionários não têm necessariamente sua própria estação de trabalho. Existe apenas um armário de armazenagem pessoal para seus próprios papéis e pertences . Neste caso, é particularmente importante prestar atenção à adaptabilidade dos móveis e equipamentos de trabalho e à possibilidade de mudar a posição de trabalho. Diretrizes para trabalhar com um monitor Ajuste as superfícies de trabalho para que o teclado e o mouse fiquem um ao lado do outro à mesma altura da cadeira: cotovelos com um ângulo de cerca de 90 graus, ombros relaxados com as mãos sobre a mesa e pés firmemente no chão ou no apoio para os pés. a altura e distância do encosto, de modo que ele proporcione um bom apoio para as costas, se necessário a posição dos apoios dos braços para que o antebraço possa ser apoiado na tela, de modo que a direção da visão seja aproximadamente 25 graus para baixo . Muitas vezes as ferramentas e equipamentos necessários são colocados o mais próximo possível para evitar constantes alcances, inclinações e torções. A iluminação geral deve ser ligeiramente mais fraca e brilhante do que a luz alvo para a superfície de trabalho; a luz do dia brilhante pode ser diminuída por meio de persianas . Se necessário, devem ser providenciadas ajudas, por exemplo, descanso para o mouse e pulso, um suporte de material e um descanso para os pés. O trabalhador deve assegurar-se de que ele ou ela usa óculos apropriados; são recomendados testes oftalmológicos freqüentes. Se o trabalho envolver trabalho simultâneo de teclado e mouse e falar ao telefone, um fone de ouvido é recomendado. Se o trabalho envolver muito trabalho de mouse, um controlador ergonômico de mouse é recomendado, ou alternando entre trabalho à esquerda e à direita. A adequação do mouse para o usuário é importante. Trabalhando com o mouse Muitos programas usam muito o mouse. O uso de um mouse tradicional coloca mais tensão na mão quanto mais longe do corpo é usado. O uso do mouse também requer suporte estático dos dedos indicador e médio , o que pode levar a sintomas músculo-esqueléticos . Os sintomas da chamada "luva de rato" podem incluir: dor na mão, no pulso e/ou no antebraço. Também pode haver entorpecimento, formigamento e fraqueza muscular.</w:t>
      </w:r>
    </w:p>
    <w:p>
      <w:r>
        <w:rPr>
          <w:b/>
          <w:color w:val="FF0000"/>
        </w:rPr>
        <w:t xml:space="preserve">id 389</w:t>
      </w:r>
    </w:p>
    <w:p>
      <w:r>
        <w:rPr>
          <w:b w:val="0"/>
        </w:rPr>
        <w:t xml:space="preserve">http://www.naantalinseudunurheiluautoilijat.fi/ será encerrado em breve ! Obrigado! Resultados da corrida de karting de ontem 3.4.2014 . Todos dirigiram 25 minutos , dos quais foi feita uma melhor volta pessoal e os resultados finais foram os seguintes : 1. Tero Grönfors volta mais rápida em 23.06 2. Janne Laine - CONTROLADORES DE EVENTOS Seu cartão ainda é válido ? Se não, resolva-o. Para aqueles que participam em eventos organizados pela NaSU, o clube também contribuirá para o custo de seu cartão . Após uma breve pausa este ano, organizaremos novamente uma corrida de jóqueis. O local é a antiga e familiar pista Krouvinnummen em Laitila e a data é 18,5. Então pegue o relatório Jämsä-jukola com algumas fotos e palavras ( Käsiala K.Virtanen ) . O revezamento Jukola foi planejado uma semana antes do verão médio em Jämsä . Desta vez apenas uma equipe pôde fazer a viagem, embora durante o inverno um pouco bom AS-people da NaSU e alguns outros, outro ano se passou e nossa temporada tem estado bastante ocupada tanto no lado das corridas quanto no lado da organização. No lado das corridas as melhores performances foram dadas por Jari e Riku</w:t>
      </w:r>
    </w:p>
    <w:p>
      <w:r>
        <w:rPr>
          <w:b/>
          <w:color w:val="FF0000"/>
        </w:rPr>
        <w:t xml:space="preserve">id 390</w:t>
      </w:r>
    </w:p>
    <w:p>
      <w:r>
        <w:rPr>
          <w:b w:val="0"/>
        </w:rPr>
        <w:t xml:space="preserve">Saluuna de bisonte selvagem - comida séria em um ambiente lúdico Fazenda de bisões na Estônia ? E um saloon também! Uma tentativa curiosa ... Quando as casas da aldeia da Fazenda Biison finalmente chegam à vista , acontece que há muitas pessoas curiosas . As portas da fazenda estão abertas às quintas-feiras para uma festa de comer carne e aos domingos para um dia em família . Outros momentos podem ser organizados separadamente . Por que brincar aos cowboys e índios? Brincar é brincar . É sempre ótimo quando você participa com seu coração. Tudo o que é colocado sobre a mesa é inteiramente feito em casa. A comida é literalmente comida com o búfalo e o resultado é uma grande experiência de pecuária. Em termos de atenção ao serviço, a fazenda de bisontes é infelizmente melhor do que a maioria dos restaurantes representativos.</w:t>
      </w:r>
    </w:p>
    <w:p>
      <w:r>
        <w:rPr>
          <w:b/>
          <w:color w:val="FF0000"/>
        </w:rPr>
        <w:t xml:space="preserve">id 391</w:t>
      </w:r>
    </w:p>
    <w:p>
      <w:r>
        <w:rPr>
          <w:b w:val="0"/>
        </w:rPr>
        <w:t xml:space="preserve">Preços dos cursos A taxa de filiação da Associação Tampere Flamenco é de 25 euros/ano , crianças de 10 euros/ano (menos de 15 anos). Você pode se tornar membro a qualquer momento, mas deve pagar uma taxa de filiação para assistir às aulas de dança e música de acordo com a programação. Para os visitantes de Muskar, uma taxa de filiação dos pais é suficiente.</w:t>
      </w:r>
    </w:p>
    <w:p>
      <w:r>
        <w:rPr>
          <w:b/>
          <w:color w:val="FF0000"/>
        </w:rPr>
        <w:t xml:space="preserve">id 392</w:t>
      </w:r>
    </w:p>
    <w:p>
      <w:r>
        <w:rPr>
          <w:b w:val="0"/>
        </w:rPr>
        <w:t xml:space="preserve">Os quatro presidentes sul-americanos responderam da seguinte forma após suas vitórias eleitorais: o argentino Néstor Kirchner por US$ 1.034 , o chileno Ricardo Lagos por US$ 2.600 , o colombiano Álvaro Uribe por US$ 6.665 e o peruano Alejandro Toledo por US$ 18.000 . A lógica dos pedidos salariais é clara: quanto mais pobre o país, mais problemas a enfrentar e maior o salário. De acordo com esta lógica, a única pessoa que tem um salário superior ao do presidente do Peru, Alejandro Toledo, é Enrique Bolaños, da Nicarágua, na América Central (19.000 dólares). A Nicarágua é o país mais pobre da América Latina, com exceção do Haiti, por isso há muitos problemas a resolver e os tomadores de decisão devem ser compensados financeiramente por esta tarefa onerosa. O ex-presidente nicaraguense Arnoldo Alemán (atualmente preso por corrupção) justificou os salários exorbitantes da seguinte forma: "Somos tão pobres e nossos problemas são tão grandes que precisamos dos melhores profissionais para encontrar soluções para nossos problemas. Os melhores profissionais são, é claro, os mais caros. Entretanto, os resultados de seu trabalho elevam o padrão de vida dos cidadãos, portanto, pagar salários competitivos é do interesse de todos os cidadãos". É claro que é. Você sempre tem que pagar um preço alto pelo bem. Infelizmente, porém, Alemán não foi capaz de explicar da prisão por que metade desses luminares altamente pagos estão atualmente na prisão ou no exílio sob acusações de corrupção. Depois de um ano no poder, o peruano Alejandro Toledo foi forçado a reduzir seu salário em um terço. Isto não se deveu a uma redução dos problemas do Peru, mas a um declínio quase total de sua popularidade. Apesar de seu alto salário, Toledo não tinha conseguido cumprir as promessas que fez durante sua campanha eleitoral. Seus apoiadores estão agora principalmente entre funcionários públicos bem pagos e não qualificados, mas a família Toledo não precisa passar fome, mesmo que um terço de seu salário tenha sido cortado. Sua esposa belga recebeu uma renda mensal de 10.000 dólares no início do período eleitoral, e a razão era clara, mesmo que a idéia fosse um pouco estranha a algumas famílias peruanas que viviam em uma cultura machista. Como mulher européia, ela estava acostumada a gastar seu "próprio dinheiro". *** A razão, diz ele, é clara: eles não querem pessoas sem dinheiro como presidentes porque podem achar difícil recusar subornos ou podem cair na armadilha de usar mal o dinheiro. Os devedores da hipoteca não devem se preocupar. Lembro ao meu amigo que este critério também foi cumprido nas últimas eleições nos EUA. É óbvio, portanto, que o cumprimento deste critério de ativos nem sempre leva ao melhor resultado. Sentado à nossa mesa está Dick, um americano, que nos diz que passou dois dias de férias no Peru analisando porque há pessoas pobres no Peru e como se livrar da pobreza. Estou verde de inveja. Em dois dias, Dick descobriu o que levei dois anos para fazer e ainda nem sequer cheguei à fase de tirar conclusões. Culpo minha lentidão em identificar as leis sociais sobre minha educação e cultura alimentar européia. Tendo crescido em fast food, eu poderia ter chegado a conclusões mais rapidamente. Dick diz que o problema está em um mercado interno fraco. Ele nos dá um exemplo esclarecedor: quando o americano médio entra em uma mercearia com uma lista de compras de dez itens, ele sai com vinte itens em sua bolsa. Isto é o que faz o mercado interno funcionar, a economia rola e as pessoas estão bem. Quando uma dona de casa peruana vai à loja com sua lista , ela sai com apenas metade dos itens da lista em sua bolsa . O resultado é que o mercado interno não funciona, a economia é miserável e as pessoas sofrem. O Peru deveria ser uma indústria de exportação.</w:t>
      </w:r>
    </w:p>
    <w:p>
      <w:r>
        <w:rPr>
          <w:b/>
          <w:color w:val="FF0000"/>
        </w:rPr>
        <w:t xml:space="preserve">id 393</w:t>
      </w:r>
    </w:p>
    <w:p>
      <w:r>
        <w:rPr>
          <w:b w:val="0"/>
        </w:rPr>
        <w:t xml:space="preserve">Índice Gunnar von Wright matriculou-se na nova Escola Comunitária Sueca em Helsinque em 1913 e entrou na filial de Uusimaa. Ele continuou seus estudos no Departamento de Engenharia Mecânica da Universidade de Tecnologia de Helsinki de 1913 a 1915. Ele participou do Departamento Geral da Academia Militar de 1925 a 1926 [ 2 ] [ 3 ] Gunnar von Wright chegou à Finlândia ( Vaasa ) com o corpo principal das Espingardas, promovido a Tenente em 25 de fevereiro de 1918. Ele foi comissionado como ajudante no 7º Batalhão de Espingardas do 3º Regimento de Gelo na Guerra Civil Finlandesa . Ele participou das batalhas da Guerra Civil em Tampere , Aittolahti , Lyykylä , Mannikkala e Tal , onde foi ferido em 24 de abril de 1918. [ 2 ] [ 3 ] Gunnar von Wright foi transferido para a 24ª Divisão da Guerra Civil finlandesa no final da Guerra Civil. Em 1º de maio de 1918 ele foi transferido para a Sede Geral, de onde foi transferido em junho do mesmo ano como oficial de escritório para o Departamento de Organização do Pessoal Geral. Do Departamento de Organização ele foi transferido em 1º de novembro de 1918 para o Departamento Geral de Guerra do Ministério da Guerra e em 19 de dezembro de 1918 para o Departamento de Mobilização do Pessoal Geral. Em 3 de março de 1920 ele foi nomeado Chefe do Departamento de Mobilização e em 13 de julho de 1926 foi transferido para o Departamento de Intendant do Ministério da Defesa. Sua tarefa no departamento era cuidar de assuntos de mobilização. Em 1º de janeiro de 1927, ele foi transferido para o Ministério da Defesa como oficial sênior do Escritório de Organização e Mobilização do Departamento de Assuntos de Guerra, onde foi nomeado Chefe do Escritório em 1º de julho de 1928. Em 1 de agosto de 1929 ele foi nomeado chefe do Escritório do Conselho de Defesa Econômica do Ministério da Defesa. Em 17 de abril de 1935 Gunnar von Wright renunciou ao exército e tornou-se diretor administrativo da Associação Finlandesa da Indústria Metalúrgica, servindo a associação até 1960. [ 2 ] [ 3 ] Gunnar von Wright participou da Guerra de Inverno como oficial de ligação entre o Ministério da Defesa e o Ministério da Saúde Pública. Após o início da Segunda Guerra Mundial, ele foi transferido para a Sede, onde serviu como oficial de ligação entre o Chefe da Economia de Guerra e o Ministério do Abastecimento Público. Após a guerra ele se tornou Diretor Geral da Teollisuuden Polttoöljy Oy e mais tarde da Länsi-Suomen Polttoöljy Oy . [ 3 ] Gunnar von Wright foi presidente, membro e secretário de vários comitês sobre a organização do estabelecimento da defesa e o desenvolvimento da capacidade de defesa econômica nacional entre 1922 e 1928 . Ele também serviu como membro assistente da Junta de Exames para os exames de língua sueca de 1928 a 1935 e como membro militar da Junta Central do Instituto de Inscrição de 1928 a 1933. Foi membro do Tribunal de Honra do Pessoal Geral de 1922 a 1924-1925 e membro suplente do Conselho Municipal de 1922 a 1923. Foi membro do Conselho de Administração da Companhia de Seguros Mútuos de Acidentes Industriais de 1945 a 1964 e membro do Conselho de Administração da Helsingin Säästöpank de 1947 a 1971. Ele também foi membro de várias comissões, comitês e conselhos criados por organizações governamentais ou empresariais para lidar com questões técnicas, industriais e de política econômica. Gunnar von Wright também esteve envolvido nas negociações do GATT e da EFTA . [ 2 ] [ 3 ]</w:t>
      </w:r>
    </w:p>
    <w:p>
      <w:r>
        <w:rPr>
          <w:b/>
          <w:color w:val="FF0000"/>
        </w:rPr>
        <w:t xml:space="preserve">id 394</w:t>
      </w:r>
    </w:p>
    <w:p>
      <w:r>
        <w:rPr>
          <w:b w:val="0"/>
        </w:rPr>
        <w:t xml:space="preserve">      Creme de rugas dos olhos em linha que trata rapidamente as rugas dos olhos e bolsas para os olhos! A maioria das pessoas consegue lidar com algumas rugas sem se preocupar em se sentir mais velha. No entanto, quando as rugas começam a aparecer fortemente ao redor dos olhos, o que parece igual aos seus 10 ou mesmo 20 anos de idade, algo agora precisa ser feito. Mas há a questão - o que pode ser feito para reduzir as linhas finas e rugas ao redor do olhar? O creme de rugas dos olhos é formulado para tratar os olhos , a área circundante , a área em questão é muito mais delicada do que outras áreas do rosto . Se você já aplicou um creme "muito perto" de seus olhos, você sabe exatamente por que um creme assim é importante - como os cremes anti-rugas regulares muitas vezes irritam seus olhos, levam a conjuntivite, coceira, inchaço, etc. Dito isto, é importante usar um creme como um creme para rugas dos olhos que tenha ingredientes naturais para acalmar e acariciar seus olhos, ao invés de aqueles que os irritam e os incomodam. E para ser honesto, trocar pele enrugada por pele com aparência constantemente inchada, comichão e vermelha não é bom demais. Como um creme anti-rugas para a pele você precisa aplicar creme para os olhos enrugados. Isto significa que isso deve ser aplicado antes de dormir, assim como quando você acorda, pela manhã e para as mulheres, certifique-se de aplicar antes de colocar o creme anti-rugas em sua maquiagem. E como com outros cremes para rugas, você deve praticar bons cuidados com a pele, limpar bem o rosto, evitar, esguichar, parar de fumar, evitar usar ingredientes cosméticos sem danificar a pele, parar de esfregar os olhos, usar hidratantes de qualidade regular, etc. Se, além disso, sob o creme para rugas dos olhos, você pode realizar a juventude e a integridade da pele mantendo a manutenção básica, os resultados alcançados serão mais impressionantes. O creme para rugas dos olhos não se trata de um tratamento de remoção rápida e milagrosa de rugas - trata-se de resultados de remoção de rugas a longo prazo, de qualidade. Isto significa que você não está sujeito a um creme para rugas dos olhos e, em seguida, tem uma personalização completa da pele dos olhos em cerca de um minuto. Funciona desta maneira. De fato, a maioria das pessoas que usam um creme para rugas dos olhos vêem resultados perceptíveis em apenas 1-2 meses. Os "resultados" significam a remoção completa das rugas? Não , não é necessário - apenas significa que eles tiveram melhorias significativas na redução das rugas oculares. Dito isto, se você estiver interessado na remoção instantânea de rugas, o creme para os olhos com rugas provavelmente é suspeito para você. Então agora a grande questão é: experimente um creme para rugas dos olhos sob ? Com toda a honestidade, apenas responda realmente à pergunta - mas, mais uma vez, os fantásticos benefícios que advêm do uso desta ruga, a resposta é óbvia. Últimos Posts Muitas pessoas estão enfrentando um ajuste de contas no atual clima econômico . Se você está enfrentando dificuldades financeiras, a última coisa que deve fazer é colocar a cabeça na areia e saltar as obrigações da dívida e ... Continuar lendo Acessórios para carros é algo que se acrescenta a um carro para que ele tenha mais estilo e aparência. Muitas pessoas gostam de um acessório legal para animar seu carro. Um acessório de carro pode fazer au ... Continue lendo Antes de entrarmos no que causa a acne, vamos esclarecer alguns equívocos e falar sobre o que causa a acne. Em primeiro lugar, alimentos fritos como batatas fritas não causam ... Continue lendo Você deve considerar ao pensar em edifícios e seguros de conteúdo muitas razões. A primeira das quais é sua preferência vem do seguro</w:t>
      </w:r>
    </w:p>
    <w:p>
      <w:r>
        <w:rPr>
          <w:b/>
          <w:color w:val="FF0000"/>
        </w:rPr>
        <w:t xml:space="preserve">id 395</w:t>
      </w:r>
    </w:p>
    <w:p>
      <w:r>
        <w:rPr>
          <w:b w:val="0"/>
        </w:rPr>
        <w:t xml:space="preserve">O audioguia TALLINN está pronto! Baixe seu próprio audioguia aqui ! O audioguia pode ser usado em leitores de MP3 e MP4 , iPods , PDAs , muitos telefones celulares e todos os outros dispositivos que podem reproduzir arquivos MP3 . O audioguia é realmente literalmente um guia no seu bolso : basta baixar os arquivos para o seu leitor de MP3 e ouvir as histórias ao longo do caminho . Você é o mestre de seu próprio tempo e pode visitar os pontos turísticos de acordo com seus interesses.</w:t>
      </w:r>
    </w:p>
    <w:p>
      <w:r>
        <w:rPr>
          <w:b/>
          <w:color w:val="FF0000"/>
        </w:rPr>
        <w:t xml:space="preserve">id 396</w:t>
      </w:r>
    </w:p>
    <w:p>
      <w:r>
        <w:rPr>
          <w:b w:val="0"/>
        </w:rPr>
        <w:t xml:space="preserve">Serviços de manutenção de carros em Merijärvi Categorias relacionadas Se os freios ou a embreagem de seu carro estão lhe dando problemas , os reparadores profissionais de carros da AutotKuntoon estão à sua disposição para garantir que o trabalho de manutenção necessário seja realizado de forma rápida e confiável . A manutenção regular dos freios de seu carro é muito importante para uma condução segura e uma embreagem defeituosa deve ser verificada para evitar problemas potencialmente mais caros . O excelente serviço AutotKuntoon é o lugar certo para ir se você estiver procurando a ajuda de uma oficina de reparo de carros confiável, especializada em reparo e manutenção de embreagens e freios em Merijärvi . Normalmente, a manutenção básica inclui, por exemplo, a verificação ou possivelmente a substituição dos filtros e fluidos do carro . Quando as peças do carro quebram ou se tornam inutilizáveis , a manutenção sazonal é necessária à medida que as estações mudam ou a quilometragem indica a necessidade de manutenção regular . O AutotKuntoon pode ajudá-lo a encontrar uma garagem de renome para prestar assistência ao seu carro em Merijärvi . Um carro de passageiros deve ser inspecionado pela primeira vez três anos após a data de sua entrada em serviço. Um teste técnico é uma inspeção do carro para verificar se as emissões do carro são suficientemente baixas, se o carro e seu equipamento estão em boas condições, se o carro está seguro no trânsito e se as taxas obrigatórias e o seguro foram pagos. O Estado não regulamenta mais o preço dos testes técnicos, mas as próprias empresas de testes estabelecem o preço de acordo com a situação competitiva e a demanda. Portanto, vale a pena comparar preços e a AutotKuntoon está aqui para ajudar. Quando você quer que um profissional local de serviço de automóveis imprima os resultados do teste OBD de seu carro em Merijärvi , o AutotKuntoon é o lugar certo para você. Os sistemas de auto-diagnóstico nos carros de hoje usam luzes do painel de instrumentos para informá-lo sobre problemas em seu carro. Se a luz do "Motor de Serviço em Breve" de seu carro acendeu, você precisa encontrar um mecânico de qualidade para ler o código de falha do sistema OBD e realizar os reparos necessários. Quer o problema seja a velocidade do motor de seu carro ou o momento da ignição, o AutotKuntoon o conecta com o profissional automotivo que você precisa no Merijärvi. Normalmente, o estado dos pneus de seu carro só é abordado quando é hora de trocar os pneus de inverno pelos de verão. A troca de pneus no estacionamento de seu apartamento é um trabalho sujo e demorado , então deixe a AutotKuntoon encontrar um técnico profissional de pneus em Merijärvi para fazer o trabalho por você . Esses profissionais de pneus de automóveis mudarão seus pneus e verificarão seu estado ao mesmo tempo , eles se certificarão de que a pressão dos pneus esteja dentro dos limites recomendados e equilibrarão os pneus, se necessário. Além disso , você pode confiar no profissionalismo deles ao comprar pneus novos ou ao procurar um hotel de pneus segurado em Merijärvi . Quando você quiser encontrar uma oficina de reparação de automóveis de renome, próxima para reparar a chapa de seu carro em Merijärvi ou se seu carro tiver sido amassado ou riscado em um acidente, a AutotKuntoon o conectará com uma oficina de reparação de chapa de metal em sua área. Quando você está vendendo seu carro e quer o melhor preço possível e quer suas amolgadelas e acessórios endireitados, seu pára-choques está arranhado, ou suas rodas de liga leve precisam de uma nova superfície, o AutotKuntoon é a solução. Sua viagem pode ser cortada por uma pequena falha técnica em seu carro e isso pode acontecer à noite, à noite ou em um feriado e em um lugar desconhecido para você. Se seu veículo avariar na estrada e você precisar de assistência confiável na estrada, o serviço AutotKuntoon é o lugar perfeito para você. Se seu carro tem um pneu furado , você está trancado fora de seu carro , está sem combustível ou precisa de assistência na partida , o AutotKuntoon poderá encontrar a assistência na estrada correta em Merijärvi . Se seu carro não puder ser reparado na estrada , nosso mecânico especialista em assistência rodoviária providenciará o reboque de seu carro até sua casa ou até uma garagem . A correia dentada no motor de seu carro é uma peça desgastável e substituível . Se quebrar, pode fazer com que o motor</w:t>
      </w:r>
    </w:p>
    <w:p>
      <w:r>
        <w:rPr>
          <w:b/>
          <w:color w:val="FF0000"/>
        </w:rPr>
        <w:t xml:space="preserve">id 397</w:t>
      </w:r>
    </w:p>
    <w:p>
      <w:r>
        <w:rPr>
          <w:b w:val="0"/>
        </w:rPr>
        <w:t xml:space="preserve">Asplan Oy Engineering references Dynamicum , Instituto Meteorológico Finlandês e Instituto Oceanográfico , Helsinki Cliente : Senate Properties Architect : Gullichsen Vormala Arkkitehdit Ky Senate Properties organizou um concurso de projeto e implementação para as instalações do Instituto Meteorológico Finlandês e Instituto Oceanográfico em Kumpula . A concorrência incluiu obrigações de serviço e manutenção por um período de 30 anos, o que trouxe o tipo certo de pensamento de ciclo de vida ao projeto e à implementação. Tanto as instalações de escritório quanto as de laboratório foram projetadas para atender às necessidades dos usuários. O edifício é dominado por um grande espaço de átrio coberto de luz com uma bacia hidrográfica . O espaço do átrio abriga salas de descanso e de reunião para usuários . A bacia hidrográfica também serve como bacia de armazenamento para equipamentos de extinção de água.</w:t>
      </w:r>
    </w:p>
    <w:p>
      <w:r>
        <w:rPr>
          <w:b/>
          <w:color w:val="FF0000"/>
        </w:rPr>
        <w:t xml:space="preserve">id 398</w:t>
      </w:r>
    </w:p>
    <w:p>
      <w:r>
        <w:rPr>
          <w:b w:val="0"/>
        </w:rPr>
        <w:t xml:space="preserve">Coração e vasos sanguíneos em um Marfan Arto Nemlander adulto , Docent, Departmental Physician History Marfan síndrome ( síndrome ) é definida como uma desordem hereditária do tecido conjuntivo . O tecido conjuntivo está presente em todos os órgãos, especialmente no esqueleto e ligamentos, nos olhos, no coração e vasos sanguíneos, nos pulmões e na membrana fibrosa que cobre o cérebro e a medula espinhal. A síndrome recebeu o nome do pediatra francês Antoine Marfan em 1896, quando descreveu uma menina com mãos, mãos, pés, dedos das mãos e dos pés desproporcionalmente longos e finos e uma coluna vertebral curvada com um membro anormal. Esta síndrome foi seguida em 1943 pela descrição de um aneurisma da aorta ascendente e, em 1955, pela publicação de uma extensa descrição do sistema circulatório. Prognóstico Anteriormente, a esperança média de vida era de cerca de 30 anos. Como os principais fatores que afetam a expectativa de vida nesta síndrome estão relacionados ao coração e ao sistema circulatório, o tratamento médico melhorado e a cirurgia de coração aberto, que começou nos anos 60, teve um impacto significativo no prognóstico: a expectativa média de vida nos anos 70 era de cerca de 45 anos, no início dos anos 90 de cerca de 60 anos e hoje de cerca de 70 anos. O aumento da consciência da síndrome, o diagnóstico precoce, o tratamento cuidadoso, a melhoria contínua do tratamento médico e das técnicas cirúrgicas melhoraram muito o prognóstico e o prognóstico prolongado. As manifestações da síndrome de Marfan . Quase 90% das pessoas com síndrome de Marfan têm uma doença circulatória . As válvulas cardíacas são pequenas tiras de tecido finamente estruturadas que direcionam o fluxo de sangue na direção correta. Na maioria dos casos de síndrome de Marfan, a composição das abas e sua estrutura de suporte é anormal. Na doença da válvula mitral, as cúspides da válvula podem inchar para trás quando o ventrículo esquerdo do coração se contrai. Este movimento anormal é chamado de prolapso da válvula mitral e ocorre em cerca de 75% dos pacientes com síndrome de Marfan . Por outro lado, o prolapso da válvula mitral ocorre em média em 5% da população e na maioria deles a válvula mitral prolapsada não vaza . Cerca de um terço tanto da síndrome de Marfan como das pessoas normais têm uma válvula mitral prolapsada que vaza . À medida que o vazamento da aba aumenta, os mecanismos compensatórios do coração não são suficientes e os sintomas começam a aparecer como batimento cardíaco irregular, falta de ar e desempenho físico reduzido. O miocárdio e as artérias coronárias que fornecem sangue para o miocárdio podem desenvolver problemas diretamente relacionados à síndrome de Marfan. Entretanto, o sangramento da válvula cardíaca é a causa mais comum de danos miocárdicos. Os pacientes com síndrome de Marfan correm o mesmo risco que outras pessoas de desenvolver arteriosclerose e hipertensão arterial, o que pode levar a doenças cardíacas. Aorta . Os vasos sanguíneos incluem artérias, veias e pequenos capilares entre eles. O sangue sai do coração nas artérias e retorna nas veias. A síndrome de Marfan afeta principalmente a maior artéria, a aorta. A aorta sai diretamente do ventrículo esquerdo e todo o sangue bombeado do coração deve primeiro fluir para esta artéria. Ao sair do coração, a aorta se divide em grandes artérias que transportam sangue rico em oxigênio por todo o corpo. A válvula aórtica está localizada entre o ventrículo esquerdo e a aorta, impedindo que o sangue já bombeado para fora do coração volte a fluir para o coração. </w:t>
      </w:r>
    </w:p>
    <w:p>
      <w:r>
        <w:rPr>
          <w:b/>
          <w:color w:val="FF0000"/>
        </w:rPr>
        <w:t xml:space="preserve">id 399</w:t>
      </w:r>
    </w:p>
    <w:p>
      <w:r>
        <w:rPr>
          <w:b w:val="0"/>
        </w:rPr>
        <w:t xml:space="preserve">Ayrshire-Forum ...desde a invenção do computador como uma forma confiável e suave de criação . Pensei muito sobre isso e cheguei à conclusão de que o problema na Finlândia é uma baixa idade média de parição, ou seja, as vacas não duram, que por qualquer razão . A criação de novilhas é cara e é fácil ser tentado a deixar os touros de vaca sem uso e levar as piores vacas do rebanho para criar bezerros de vaca. Então quando os rebanhos têm vacas tão resistentes, ano sim, ano não, isso é uma coisa ruim". Estas vacas resistentes (e geralmente estas velhas mães são as melhores ordenhadoras do que o rebanho médio) tendem a perder seu valor ao longo dos anos, medido pela bitola de criação que os senhores criaram para nós, em outras palavras, seus valores de criação caem. Estas vacas são então "recompensadas" por sua rusticidade com bônus de carne para evitar esta chamada "desaceleração da criação"! Oh, meu Deus, como as coisas poderiam dar errado! ? O objetivo é conseguir animais que sejam resistentes, quando você os adquire é ruim quando o chamado progresso hereditário abranda, ou seja, "a criação abranda". Então o que é "criação" neste contexto? Reprodução para índices? É algo real? O que deve ser uma vaca, se não produtiva, saudável e fácil de cuidar, ano após ano? É a única coisa que "vale a pena criar", só e só isto chamado "progresso hereditário", promessas frouxas do futuro e um fascínio momentâneo ou potencial de produção que o resto do conjunto ( saúde, estrutura e condições também ) não corresponde? Como poderia ter corrido tão mal, o problema é reconhecido (idade média das vacas), mas ainda assim o contrário é feito. Eu não sei quantos proprietários de gado que terceirizaram a criação de gado aceitariam isso se soubessem disso. Muitos simplesmente confiam que o serviço de terceirização é automaticamente bom e no melhor interesse do proprietário do gado. Oh bem ... ;:( O que Jan escreveu é algo em que nós, proprietários de gado, devemos pensar . O computador é realmente uma coisa que calcula números fluentemente, mas ele não entende nada sobre uma criatura complexa como uma vaca. Para seguir adiante: "Nós, humanos, pensamos que podemos projetar, mas quando o Grande Arquiteto projetou a vaca, ele o fez. "-Hugh Lasgarn Surpreendentemente, como um indexador "duro", eu me vejo discordando um pouco com Jan . Minha própria opinião é que a criação de índices é muito mais fácil quando as vacas parem várias vezes se necessário, porque é um pouco difícil alcançar índices realmente bons se os animais deixam o rebanho de forma muito aleatória. A criação de índices funciona bem quando as vacas com valor de criação realmente bom permanecem no rebanho por muito tempo, ou seja, são capazes de produzir descendentes. Se, por outro lado, a situação é tal que, devido ao alto número de abates, você basicamente tem que deixar uma progênie de vaca após vaca no rebanho, então o progresso é (mesmo no lado do índice) razoavelmente lento. No entanto, os índices também caem muito lentamente (cerca de 2 pontos por ano, então se nada mais acontecer, uma vaca de +30 estará por volta de +20 após cinco anos), se a vaca for realmente boa, então isso não é um grande obstáculo para manter as vacas um pouco mais velhas. Essas próprias observações limitam-se principalmente à segunda raça de cor, onde quase todos os criadores de sucesso (mesmo estrangeiros) dizem que a criação é metade ciência, metade arte. Às vezes parece que a criação é ( ou muitos acham que deveria ser ) 100% arte . o Felizmente Jari você mencionou que você cria em grande parte lá no "mundo mais negro" . No caso dos burros no momento, parece ser 100% arte e sorte. Felizmente, há</w:t>
      </w:r>
    </w:p>
    <w:p>
      <w:r>
        <w:rPr>
          <w:b/>
          <w:color w:val="FF0000"/>
        </w:rPr>
        <w:t xml:space="preserve">id 400</w:t>
      </w:r>
    </w:p>
    <w:p>
      <w:r>
        <w:rPr>
          <w:b w:val="0"/>
        </w:rPr>
        <w:t xml:space="preserve">Páginas 26/08/2013 Um outono maravilhoso e opressivo eu poderia ter escrito este texto algumas vezes nas últimas semanas. Alguns dias um leve sentimento de ansiedade ( ou crise de identidade ?) foi mais forte, outros dias não esteve lá de todo. De qualquer forma, esses sentimentos não me surpreenderam. Suspeitei, na primavera passada, que quando eu estivesse indo para a Escócia nos últimos quatro anos, poderia começar a surgir algum tipo de crise. Qual é a razão para isso então? Essa mesma situação emocionante e divertida, mas também um pouco assustadora e ansiosa de vida, onde você não sabe realmente o que vai acontecer. Você tem esperanças e desejos, mesmo que os compartilhe com os outros, mas e se você não conseguir realmente realizar nenhum deles? E se você simplesmente não conseguir o emprego que mais deseja? Ou mesmo o que você mais quer em segundo lugar? E se você nem sequer souber o que mais quer em segundo lugar? Você tem um plano A que, com toda honestidade, talvez até seja um tanto utópico, mas não é realmente um plano B. Pelo menos não um que seria mais provável . Agora você também deve se adaptar a viver na Finlândia por um ano. Embora a Finlândia seja meu país natal e eu tenha vivido lá consideravelmente mais nesta vida do que na Grã-Bretanha, estabelecer-se aqui por um tempo ainda requer algum ajuste. É claro que mudar de país é uma coisa grande em si, mas além disso há todas as pequenas coisas que você está acostumado e sente falta em outro lugar. De alguma forma engraçada, às vezes me sinto como uma "bola estranha" aqui. Não tenho certeza de como eu poderia sequer começar a descrever esse sentimento corretamente e, se eu fosse descrevê-lo, provavelmente exigiria um posto próprio... Não que eu seja de alguma forma um inglês de lavar e vestir, eu não sou. Sou provavelmente algum tipo de híbrido binacional... Não quero que ninguém pense que estou de alguma forma reclamando e me lamentando por ter uma vida tão difícil... Não estou e na verdade me considero sortudo porque fui capaz de fazer coisas que às vezes só sonho com .... Os quatro anos que passei na universidade na Escócia são provavelmente os melhores quatro anos da minha vida até agora e, embora eu não queira ficar preso no mesmo, a percepção de que esse período de tempo está agora realmente, realmente acabado é apenas um pouco triste e triste. Sei que ainda há muitas coisas grandes pela frente e que vale a pena viver um dia de cada vez, mas às vezes as sementes da dúvida começam a crescer no meu traseiro quando o futuro é muito incerto. Na maioria dos dias não afeta realmente nada, mas às vezes há dias em que isso claramente o faz sentir-se doente. Ao mesmo tempo em que tudo é duvidoso e talvez um pouco ansioso às vezes, eu também estou entusiasmado com o ano que está por vir. Já me inscrevi em alguns cursos universitários de negócios abertos. Se alguém me tivesse dito há três anos que eu estava entusiasmado em estudar economia, eu provavelmente teria rido na minha cara e rolado meus olhos. Engraçado como essa mente e esses interesses mudam à medida que você cresce . Além deles, estou pensando também em fazer alguns cursos de Direito no outono. Além destes eu também planejo fazer algum trabalho voluntário , esporte , viajar e procurar um emprego . Então definitivamente não vai ser um outono chato ! Mas talvez no final eu esteja apenas entusiasmado com o outono. Mesmo que todas as estações tenham seus altos e baixos, eu adoro o outono! Adoro quando posso jogar em jeans, uma camisola, botas e um lenço. Adoro essas manhãs de outono maravilhosamente frescas e um pouco de neblina. Adoro todas as cores outonais e a chuva não importa, adoro os dias ensolarados de outono e o cheiro do outono na natureza. Adoro as noites escuras de outono quando posso me enrolar junto à janela e beber cacau, ler um bom livro e ouvir as gotas de chuva batendo no parapeito da janela. Talvez seja por isso que eu gosto tanto na Grã-Bretanha; lá é sempre outono (às vezes mais miserável, às vezes um pouco mais ...).</w:t>
      </w:r>
    </w:p>
    <w:p>
      <w:r>
        <w:rPr>
          <w:b/>
          <w:color w:val="FF0000"/>
        </w:rPr>
        <w:t xml:space="preserve">id 401</w:t>
      </w:r>
    </w:p>
    <w:p>
      <w:r>
        <w:rPr>
          <w:b w:val="0"/>
        </w:rPr>
        <w:t xml:space="preserve">      Definições Para efeitos do presente Regulamento: 1) "Situação de incerteza" significa uma situação perigosa na acepção do Artigo 2(1)(a) da Lei de Salvamento Marítimo (1145/2001), quando houver incerteza quanto à segurança das pessoas no mar ou quando houver motivos para tomar medidas para determinar a possível necessidade de assistência ; Gestão das operações de busca e salvamento O Diretor de Salvamento Marítimo determinará o grau de perigo com base nas informações recebidas e será responsável por alertar as equipes de busca e salvamento necessárias e por atribuir-lhes as tarefas exigidas pela situação de perigo . Rescisão e suspensão das operações de busca e salvamento em caso de emergência As medidas tomadas em resposta a uma emergência podem ser rescindidas quando for estabelecido, com base nas operações de reconhecimento ou de busca realizadas, que não há necessidade de mais nenhuma ação, ou quando todas as pessoas em dificuldade ou perigo tiverem sido encontradas e resgatadas, ou quando se tornar evidente que não há esperança razoável de encontrar sobreviventes . As medidas tomadas em resposta a uma emergência podem ser temporariamente suspensas se as condições na área de operação impedirem operações apropriadas de busca e salvamento devido à escuridão, tempo ou outras circunstâncias similares . A decisão de encerrar e suspender as operações de busca e salvamento será tomada pelo Diretor de Salvamento Marítimo . O Diretor de Salvamento Marítimo ou seu adjunto terá o direito de se encarregar do assunto em casos individuais . ( 29.12.2009/1661 ) Coordenação das operações de busca e salvamento com outro tráfego marítimo e aéreo O Diretor de Salvamento Marítimo deve assegurar que as notificações necessárias sejam feitas ao centro regional de serviços do sistema de serviços de tráfego marítimo, ao centro regional de serviços de navegação aérea da Administração de Aviação Civil e à polícia para que possam tomar as medidas que considerem necessárias para direcionar ou restringir o tráfego na área do acidente ou próximo a ela. Requisitos de qualificação para o Sea Rescue Manager O Sea Rescue Manager será: (1) um oficial com diploma de oficial ou bacharel em ciências militares e treinamento como vigia na acepção do Artigo 21(1) do Regulamento sobre tripulação, qualificações e serviço de quartos de navios ( 1256/1997 ); ou (2) um oficial que tenha concluído um curso de atualização na linha de patrulha marítima ou um curso anterior equivalente em um Border Guard College . Além disso, o mestre de um serviço de resgate marítimo deve ter passado no exame geral do operador da estação de rádio e nos cursos organizados pela Escola de Fronteiras e Guarda Costeira para o mestre de um serviço de resgate marítimo e o oficial encarregado de um local de acidente, bem como outros cursos em operações de resgate marítimo especificados pelos guardas de fronteira . Um bom conhecimento oral e escrito de finlandês ou sueco e um conhecimento oral satisfatório de uma segunda língua são necessários para o Sea Rescue Manager . Além disso, o nível três em inglês é exigido para o exame geral de língua referido na Lei sobre Exames Gerais de Língua ( 964/2004 ) nos sub-testes de compreensão oral e auditiva e de fala. Além disso, o Gerente de Resgate deverá ter a capacidade e habilidades necessárias para o sucesso da gestão de operações de resgate no mar. O responsável pelas comunicações de emergência por rádio no Centro de Operações de Resgate deverá ter um diploma geral de operador de rádio e ter concluído outros cursos em operações de resgate no mar, conforme especificado pelos guardas de fronteira . Ele também deverá ter um conhecimento básico das atividades dos guardas de fronteira e outros operadores marítimos . O responsável pelas comunicações de emergência por rádio no Centro de Operações de Resgate deve ter um bom domínio do finlandês ou sueco e um domínio satisfatório da segunda língua . Além disso, em inglês, é necessário o nível 3 do exame geral de língua referido na Lei sobre o Certificado Geral de Competência Linguística para a compreensão oral e auditiva e sub-testes de conversação . Participação da Guarda de Fronteira no serviço básico de primeiros socorros Um helicóptero da Guarda de Fronteira deverá poder participar do serviço básico de primeiros socorros nos casos referidos na Seção 8(2) da Lei de Resgate Marítimo, fornecendo cuidados e transporte com capacidade suficiente para monitorar e cuidar do paciente.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docId:D53AD5CE6C207F10A780C84181F37AC3</keywords>
  <dc:description>generated by python-docx</dc:description>
  <lastModifiedBy/>
  <revision>1</revision>
  <dcterms:created xsi:type="dcterms:W3CDTF">2013-12-23T23:15:00.0000000Z</dcterms:created>
  <dcterms:modified xsi:type="dcterms:W3CDTF">2013-12-23T23:15:00.0000000Z</dcterms:modified>
  <category/>
</coreProperties>
</file>